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E4C2" w14:textId="568C1F74" w:rsidR="00B422ED" w:rsidRPr="00ED5639" w:rsidRDefault="00B422ED" w:rsidP="00B422ED">
      <w:pPr>
        <w:jc w:val="center"/>
        <w:rPr>
          <w:rFonts w:ascii="微软雅黑" w:eastAsia="微软雅黑" w:hAnsi="微软雅黑"/>
          <w:b/>
          <w:color w:val="000000"/>
          <w:sz w:val="32"/>
        </w:rPr>
      </w:pPr>
    </w:p>
    <w:p w14:paraId="720DA7A9" w14:textId="77777777" w:rsidR="00B422ED" w:rsidRPr="00ED5639" w:rsidRDefault="00B422ED" w:rsidP="00B422ED">
      <w:pPr>
        <w:jc w:val="center"/>
        <w:rPr>
          <w:rFonts w:ascii="微软雅黑" w:eastAsia="微软雅黑" w:hAnsi="微软雅黑"/>
          <w:b/>
          <w:color w:val="000000"/>
          <w:sz w:val="32"/>
        </w:rPr>
      </w:pPr>
    </w:p>
    <w:p w14:paraId="10E5FFA6" w14:textId="77777777" w:rsidR="00B422ED" w:rsidRPr="00ED5639" w:rsidRDefault="00B422ED" w:rsidP="00B422ED">
      <w:pPr>
        <w:jc w:val="center"/>
        <w:rPr>
          <w:rFonts w:ascii="微软雅黑" w:eastAsia="微软雅黑" w:hAnsi="微软雅黑"/>
          <w:b/>
          <w:color w:val="000000"/>
          <w:sz w:val="32"/>
        </w:rPr>
      </w:pPr>
    </w:p>
    <w:p w14:paraId="628D4384" w14:textId="77777777" w:rsidR="00B422ED" w:rsidRPr="00ED5639" w:rsidRDefault="00B422ED" w:rsidP="00B422ED">
      <w:pPr>
        <w:jc w:val="center"/>
        <w:rPr>
          <w:rFonts w:ascii="微软雅黑" w:eastAsia="微软雅黑" w:hAnsi="微软雅黑"/>
          <w:b/>
          <w:color w:val="000000"/>
          <w:sz w:val="32"/>
        </w:rPr>
      </w:pPr>
    </w:p>
    <w:p w14:paraId="60641257" w14:textId="77777777" w:rsidR="00B422ED" w:rsidRPr="00ED5639" w:rsidRDefault="00B422ED" w:rsidP="00B422ED">
      <w:pPr>
        <w:jc w:val="center"/>
        <w:rPr>
          <w:rFonts w:ascii="微软雅黑" w:eastAsia="微软雅黑" w:hAnsi="微软雅黑"/>
          <w:b/>
          <w:color w:val="000000"/>
          <w:sz w:val="32"/>
        </w:rPr>
      </w:pPr>
    </w:p>
    <w:p w14:paraId="7A208951" w14:textId="499F246E" w:rsidR="00B422ED" w:rsidRPr="002A2230" w:rsidRDefault="002A2230" w:rsidP="000A7D64">
      <w:pPr>
        <w:adjustRightInd w:val="0"/>
        <w:ind w:left="1600" w:hangingChars="500" w:hanging="1600"/>
        <w:jc w:val="center"/>
        <w:rPr>
          <w:rFonts w:ascii="微软雅黑" w:eastAsia="微软雅黑" w:hAnsi="微软雅黑"/>
          <w:color w:val="000000"/>
          <w:sz w:val="32"/>
          <w:szCs w:val="32"/>
        </w:rPr>
      </w:pPr>
      <w:r w:rsidRPr="002A2230">
        <w:rPr>
          <w:rFonts w:ascii="微软雅黑" w:eastAsia="微软雅黑" w:hAnsi="微软雅黑" w:hint="eastAsia"/>
          <w:color w:val="000000"/>
          <w:sz w:val="32"/>
          <w:szCs w:val="32"/>
        </w:rPr>
        <w:t>温州居民电子健康卡开放服务平台接口规范</w:t>
      </w:r>
    </w:p>
    <w:p w14:paraId="4D40CFFA" w14:textId="178D7320" w:rsidR="0054153A" w:rsidRPr="002A2230" w:rsidRDefault="00A52F5D" w:rsidP="000A7D64">
      <w:pPr>
        <w:adjustRightInd w:val="0"/>
        <w:ind w:left="1600" w:hangingChars="500" w:hanging="1600"/>
        <w:jc w:val="center"/>
        <w:rPr>
          <w:rFonts w:ascii="微软雅黑" w:eastAsia="微软雅黑" w:hAnsi="微软雅黑"/>
          <w:color w:val="000000"/>
          <w:sz w:val="32"/>
          <w:szCs w:val="32"/>
        </w:rPr>
      </w:pPr>
      <w:r>
        <w:rPr>
          <w:rFonts w:ascii="微软雅黑" w:eastAsia="微软雅黑" w:hAnsi="微软雅黑" w:hint="eastAsia"/>
          <w:color w:val="000000"/>
          <w:sz w:val="32"/>
          <w:szCs w:val="32"/>
        </w:rPr>
        <w:t>（开发版本）</w:t>
      </w:r>
      <w:bookmarkStart w:id="0" w:name="_GoBack"/>
      <w:bookmarkEnd w:id="0"/>
      <w:r w:rsidR="0070585D">
        <w:rPr>
          <w:rFonts w:ascii="微软雅黑" w:eastAsia="微软雅黑" w:hAnsi="微软雅黑"/>
          <w:color w:val="000000"/>
          <w:sz w:val="32"/>
          <w:szCs w:val="32"/>
        </w:rPr>
        <w:t xml:space="preserve">Ver </w:t>
      </w:r>
      <w:r w:rsidR="005527F2">
        <w:rPr>
          <w:rFonts w:ascii="微软雅黑" w:eastAsia="微软雅黑" w:hAnsi="微软雅黑" w:hint="eastAsia"/>
          <w:color w:val="000000"/>
          <w:sz w:val="32"/>
          <w:szCs w:val="32"/>
        </w:rPr>
        <w:t>2</w:t>
      </w:r>
      <w:r w:rsidR="00C03D21">
        <w:rPr>
          <w:rFonts w:ascii="微软雅黑" w:eastAsia="微软雅黑" w:hAnsi="微软雅黑"/>
          <w:color w:val="000000"/>
          <w:sz w:val="32"/>
          <w:szCs w:val="32"/>
        </w:rPr>
        <w:t>.0.</w:t>
      </w:r>
      <w:r>
        <w:rPr>
          <w:rFonts w:ascii="微软雅黑" w:eastAsia="微软雅黑" w:hAnsi="微软雅黑" w:hint="eastAsia"/>
          <w:color w:val="000000"/>
          <w:sz w:val="32"/>
          <w:szCs w:val="32"/>
        </w:rPr>
        <w:t>9</w:t>
      </w:r>
    </w:p>
    <w:p w14:paraId="4A7784DC" w14:textId="77777777" w:rsidR="00B422ED" w:rsidRPr="00ED5639" w:rsidRDefault="00B422ED" w:rsidP="00B422ED">
      <w:pPr>
        <w:jc w:val="left"/>
        <w:rPr>
          <w:rFonts w:ascii="微软雅黑" w:eastAsia="微软雅黑" w:hAnsi="微软雅黑"/>
          <w:color w:val="000000"/>
          <w:sz w:val="32"/>
          <w:szCs w:val="32"/>
        </w:rPr>
      </w:pPr>
    </w:p>
    <w:p w14:paraId="6630B9FF" w14:textId="77777777" w:rsidR="00B422ED" w:rsidRPr="00ED5639" w:rsidRDefault="00B422ED" w:rsidP="00B422ED">
      <w:pPr>
        <w:jc w:val="left"/>
        <w:rPr>
          <w:rFonts w:ascii="微软雅黑" w:eastAsia="微软雅黑" w:hAnsi="微软雅黑"/>
          <w:color w:val="000000"/>
          <w:sz w:val="32"/>
          <w:szCs w:val="32"/>
        </w:rPr>
      </w:pPr>
    </w:p>
    <w:p w14:paraId="765C4FD0" w14:textId="77777777" w:rsidR="00B422ED" w:rsidRPr="00ED5639" w:rsidRDefault="00B422ED" w:rsidP="00B422ED">
      <w:pPr>
        <w:jc w:val="left"/>
        <w:rPr>
          <w:rFonts w:ascii="微软雅黑" w:eastAsia="微软雅黑" w:hAnsi="微软雅黑"/>
          <w:color w:val="000000"/>
          <w:sz w:val="32"/>
          <w:szCs w:val="32"/>
        </w:rPr>
      </w:pPr>
    </w:p>
    <w:p w14:paraId="4E6ED925" w14:textId="77777777" w:rsidR="00B422ED" w:rsidRPr="00ED5639" w:rsidRDefault="00B422ED" w:rsidP="00B422ED">
      <w:pPr>
        <w:jc w:val="left"/>
        <w:rPr>
          <w:rFonts w:ascii="微软雅黑" w:eastAsia="微软雅黑" w:hAnsi="微软雅黑"/>
          <w:color w:val="000000"/>
          <w:sz w:val="32"/>
          <w:szCs w:val="32"/>
        </w:rPr>
      </w:pPr>
    </w:p>
    <w:p w14:paraId="0D8D4094" w14:textId="77777777" w:rsidR="00B422ED" w:rsidRPr="00ED5639" w:rsidRDefault="00B422ED" w:rsidP="00B422ED">
      <w:pPr>
        <w:jc w:val="center"/>
        <w:rPr>
          <w:rFonts w:ascii="微软雅黑" w:eastAsia="微软雅黑" w:hAnsi="微软雅黑"/>
          <w:b/>
          <w:color w:val="000000"/>
          <w:sz w:val="32"/>
          <w:szCs w:val="32"/>
        </w:rPr>
      </w:pPr>
    </w:p>
    <w:p w14:paraId="7EF322F6" w14:textId="77777777" w:rsidR="00B422ED" w:rsidRPr="00ED5639" w:rsidRDefault="00B422ED" w:rsidP="00B422ED">
      <w:pPr>
        <w:jc w:val="center"/>
        <w:rPr>
          <w:rFonts w:ascii="微软雅黑" w:eastAsia="微软雅黑" w:hAnsi="微软雅黑"/>
          <w:b/>
          <w:color w:val="000000"/>
          <w:sz w:val="32"/>
          <w:szCs w:val="32"/>
        </w:rPr>
      </w:pPr>
    </w:p>
    <w:p w14:paraId="50913638" w14:textId="77777777" w:rsidR="00B422ED" w:rsidRPr="00ED5639" w:rsidRDefault="00B422ED" w:rsidP="00B422ED">
      <w:pPr>
        <w:jc w:val="center"/>
        <w:rPr>
          <w:rFonts w:ascii="微软雅黑" w:eastAsia="微软雅黑" w:hAnsi="微软雅黑"/>
          <w:b/>
          <w:color w:val="000000"/>
          <w:sz w:val="32"/>
          <w:szCs w:val="32"/>
        </w:rPr>
      </w:pPr>
    </w:p>
    <w:p w14:paraId="6DD9F01C" w14:textId="77777777" w:rsidR="00B422ED" w:rsidRPr="00ED5639" w:rsidRDefault="00B422ED" w:rsidP="00B422ED">
      <w:pPr>
        <w:jc w:val="center"/>
        <w:rPr>
          <w:rFonts w:ascii="微软雅黑" w:eastAsia="微软雅黑" w:hAnsi="微软雅黑"/>
          <w:b/>
          <w:color w:val="000000"/>
          <w:sz w:val="32"/>
          <w:szCs w:val="32"/>
        </w:rPr>
      </w:pPr>
    </w:p>
    <w:p w14:paraId="5CDD6658" w14:textId="77777777" w:rsidR="00B422ED" w:rsidRPr="00ED5639" w:rsidRDefault="00B422ED" w:rsidP="00B422ED">
      <w:pPr>
        <w:jc w:val="center"/>
        <w:rPr>
          <w:rFonts w:ascii="微软雅黑" w:eastAsia="微软雅黑" w:hAnsi="微软雅黑"/>
          <w:b/>
          <w:color w:val="000000"/>
          <w:sz w:val="32"/>
          <w:szCs w:val="32"/>
        </w:rPr>
      </w:pPr>
    </w:p>
    <w:p w14:paraId="34AC27B2" w14:textId="22F62897" w:rsidR="00B422ED" w:rsidRPr="00ED5639" w:rsidRDefault="00172F91" w:rsidP="00B422ED">
      <w:pPr>
        <w:jc w:val="center"/>
        <w:rPr>
          <w:rFonts w:ascii="微软雅黑" w:eastAsia="微软雅黑" w:hAnsi="微软雅黑"/>
          <w:color w:val="000000"/>
          <w:sz w:val="32"/>
          <w:szCs w:val="32"/>
        </w:rPr>
      </w:pPr>
      <w:r>
        <w:rPr>
          <w:rFonts w:ascii="微软雅黑" w:eastAsia="微软雅黑" w:hAnsi="微软雅黑" w:hint="eastAsia"/>
          <w:color w:val="000000"/>
          <w:sz w:val="32"/>
          <w:szCs w:val="32"/>
        </w:rPr>
        <w:t>旭辉健康</w:t>
      </w:r>
    </w:p>
    <w:p w14:paraId="4B7B9674" w14:textId="415344FF" w:rsidR="00B422ED" w:rsidRPr="00ED5639" w:rsidRDefault="000A7D64" w:rsidP="00B422ED">
      <w:pPr>
        <w:jc w:val="center"/>
        <w:rPr>
          <w:rFonts w:ascii="微软雅黑" w:eastAsia="微软雅黑" w:hAnsi="微软雅黑"/>
          <w:color w:val="000000"/>
          <w:sz w:val="32"/>
          <w:szCs w:val="32"/>
        </w:rPr>
      </w:pPr>
      <w:r>
        <w:rPr>
          <w:rFonts w:ascii="微软雅黑" w:eastAsia="微软雅黑" w:hAnsi="微软雅黑" w:hint="eastAsia"/>
          <w:color w:val="000000"/>
          <w:sz w:val="32"/>
          <w:szCs w:val="32"/>
        </w:rPr>
        <w:t>二〇一</w:t>
      </w:r>
      <w:r w:rsidR="00382A16">
        <w:rPr>
          <w:rFonts w:ascii="微软雅黑" w:eastAsia="微软雅黑" w:hAnsi="微软雅黑" w:hint="eastAsia"/>
          <w:color w:val="000000"/>
          <w:sz w:val="32"/>
          <w:szCs w:val="32"/>
        </w:rPr>
        <w:t>九</w:t>
      </w:r>
      <w:r>
        <w:rPr>
          <w:rFonts w:ascii="微软雅黑" w:eastAsia="微软雅黑" w:hAnsi="微软雅黑" w:hint="eastAsia"/>
          <w:color w:val="000000"/>
          <w:sz w:val="32"/>
          <w:szCs w:val="32"/>
        </w:rPr>
        <w:t>年</w:t>
      </w:r>
      <w:r w:rsidR="00382A16">
        <w:rPr>
          <w:rFonts w:ascii="微软雅黑" w:eastAsia="微软雅黑" w:hAnsi="微软雅黑" w:hint="eastAsia"/>
          <w:color w:val="000000"/>
          <w:sz w:val="32"/>
          <w:szCs w:val="32"/>
        </w:rPr>
        <w:t>一</w:t>
      </w:r>
      <w:r w:rsidR="00B422ED" w:rsidRPr="00ED5639">
        <w:rPr>
          <w:rFonts w:ascii="微软雅黑" w:eastAsia="微软雅黑" w:hAnsi="微软雅黑" w:hint="eastAsia"/>
          <w:color w:val="000000"/>
          <w:sz w:val="32"/>
          <w:szCs w:val="32"/>
        </w:rPr>
        <w:t>月</w:t>
      </w:r>
    </w:p>
    <w:p w14:paraId="5F47C238" w14:textId="17D2478E" w:rsidR="0069734F" w:rsidRDefault="0069734F">
      <w:pPr>
        <w:widowControl/>
        <w:jc w:val="left"/>
        <w:rPr>
          <w:color w:val="000000"/>
        </w:rPr>
      </w:pPr>
      <w:r>
        <w:rPr>
          <w:color w:val="000000"/>
        </w:rPr>
        <w:br w:type="page"/>
      </w:r>
    </w:p>
    <w:p w14:paraId="2ABAD3C0" w14:textId="77777777" w:rsidR="0069734F" w:rsidRDefault="0069734F" w:rsidP="0069734F">
      <w:pPr>
        <w:widowControl/>
        <w:jc w:val="center"/>
        <w:rPr>
          <w:rFonts w:ascii="微软雅黑" w:eastAsia="微软雅黑" w:hAnsi="微软雅黑"/>
          <w:sz w:val="18"/>
          <w:szCs w:val="18"/>
        </w:rPr>
      </w:pPr>
      <w:r w:rsidRPr="007074D0">
        <w:rPr>
          <w:rFonts w:ascii="微软雅黑" w:eastAsia="微软雅黑" w:hAnsi="微软雅黑" w:hint="eastAsia"/>
          <w:sz w:val="32"/>
          <w:szCs w:val="32"/>
        </w:rPr>
        <w:lastRenderedPageBreak/>
        <w:t>文档修订记录</w:t>
      </w:r>
    </w:p>
    <w:p w14:paraId="5C5A3BA6" w14:textId="77777777" w:rsidR="0069734F" w:rsidRDefault="0069734F" w:rsidP="0069734F">
      <w:pPr>
        <w:widowControl/>
        <w:jc w:val="center"/>
        <w:rPr>
          <w:rFonts w:ascii="微软雅黑" w:eastAsia="微软雅黑" w:hAnsi="微软雅黑"/>
          <w:sz w:val="18"/>
          <w:szCs w:val="18"/>
        </w:rPr>
      </w:pPr>
    </w:p>
    <w:tbl>
      <w:tblPr>
        <w:tblStyle w:val="affd"/>
        <w:tblW w:w="10400" w:type="dxa"/>
        <w:tblInd w:w="-572" w:type="dxa"/>
        <w:tblLook w:val="04A0" w:firstRow="1" w:lastRow="0" w:firstColumn="1" w:lastColumn="0" w:noHBand="0" w:noVBand="1"/>
      </w:tblPr>
      <w:tblGrid>
        <w:gridCol w:w="936"/>
        <w:gridCol w:w="1119"/>
        <w:gridCol w:w="1360"/>
        <w:gridCol w:w="6985"/>
      </w:tblGrid>
      <w:tr w:rsidR="0069734F" w14:paraId="30160A75" w14:textId="77777777" w:rsidTr="003E1510">
        <w:trPr>
          <w:trHeight w:val="479"/>
        </w:trPr>
        <w:tc>
          <w:tcPr>
            <w:tcW w:w="936" w:type="dxa"/>
            <w:vAlign w:val="center"/>
          </w:tcPr>
          <w:p w14:paraId="0CAF336A" w14:textId="77777777" w:rsidR="0069734F" w:rsidRPr="00982C56" w:rsidRDefault="0069734F" w:rsidP="005A22D9">
            <w:pPr>
              <w:jc w:val="center"/>
              <w:rPr>
                <w:rFonts w:ascii="微软雅黑" w:eastAsia="微软雅黑" w:hAnsi="微软雅黑"/>
                <w:b/>
                <w:sz w:val="18"/>
              </w:rPr>
            </w:pPr>
            <w:r w:rsidRPr="00982C56">
              <w:rPr>
                <w:rFonts w:ascii="微软雅黑" w:eastAsia="微软雅黑" w:hAnsi="微软雅黑"/>
                <w:sz w:val="18"/>
                <w:szCs w:val="44"/>
              </w:rPr>
              <w:br w:type="page"/>
            </w:r>
            <w:r w:rsidRPr="00982C56">
              <w:rPr>
                <w:rFonts w:ascii="微软雅黑" w:eastAsia="微软雅黑" w:hAnsi="微软雅黑" w:hint="eastAsia"/>
                <w:b/>
                <w:sz w:val="18"/>
              </w:rPr>
              <w:t>版本号</w:t>
            </w:r>
          </w:p>
        </w:tc>
        <w:tc>
          <w:tcPr>
            <w:tcW w:w="1119" w:type="dxa"/>
            <w:vAlign w:val="center"/>
          </w:tcPr>
          <w:p w14:paraId="38541065" w14:textId="77777777" w:rsidR="0069734F" w:rsidRPr="00982C56" w:rsidRDefault="0069734F" w:rsidP="005A22D9">
            <w:pPr>
              <w:jc w:val="center"/>
              <w:rPr>
                <w:rFonts w:ascii="微软雅黑" w:eastAsia="微软雅黑" w:hAnsi="微软雅黑"/>
                <w:b/>
                <w:sz w:val="18"/>
              </w:rPr>
            </w:pPr>
            <w:r w:rsidRPr="00982C56">
              <w:rPr>
                <w:rFonts w:ascii="微软雅黑" w:eastAsia="微软雅黑" w:hAnsi="微软雅黑" w:hint="eastAsia"/>
                <w:b/>
                <w:sz w:val="18"/>
              </w:rPr>
              <w:t>修改人</w:t>
            </w:r>
          </w:p>
        </w:tc>
        <w:tc>
          <w:tcPr>
            <w:tcW w:w="1360" w:type="dxa"/>
            <w:vAlign w:val="center"/>
          </w:tcPr>
          <w:p w14:paraId="0C05D6F3" w14:textId="77777777" w:rsidR="0069734F" w:rsidRPr="00982C56" w:rsidRDefault="0069734F" w:rsidP="005A22D9">
            <w:pPr>
              <w:jc w:val="center"/>
              <w:rPr>
                <w:rFonts w:ascii="微软雅黑" w:eastAsia="微软雅黑" w:hAnsi="微软雅黑"/>
                <w:b/>
                <w:sz w:val="18"/>
              </w:rPr>
            </w:pPr>
            <w:r w:rsidRPr="00982C56">
              <w:rPr>
                <w:rFonts w:ascii="微软雅黑" w:eastAsia="微软雅黑" w:hAnsi="微软雅黑" w:hint="eastAsia"/>
                <w:b/>
                <w:sz w:val="18"/>
              </w:rPr>
              <w:t>修改日期</w:t>
            </w:r>
          </w:p>
        </w:tc>
        <w:tc>
          <w:tcPr>
            <w:tcW w:w="6985" w:type="dxa"/>
            <w:vAlign w:val="center"/>
          </w:tcPr>
          <w:p w14:paraId="5713DD1A" w14:textId="77777777" w:rsidR="0069734F" w:rsidRPr="00982C56" w:rsidRDefault="0069734F" w:rsidP="005A22D9">
            <w:pPr>
              <w:jc w:val="center"/>
              <w:rPr>
                <w:rFonts w:ascii="微软雅黑" w:eastAsia="微软雅黑" w:hAnsi="微软雅黑"/>
                <w:b/>
                <w:sz w:val="18"/>
              </w:rPr>
            </w:pPr>
            <w:r w:rsidRPr="00982C56">
              <w:rPr>
                <w:rFonts w:ascii="微软雅黑" w:eastAsia="微软雅黑" w:hAnsi="微软雅黑" w:hint="eastAsia"/>
                <w:b/>
                <w:sz w:val="18"/>
              </w:rPr>
              <w:t>修改说明</w:t>
            </w:r>
          </w:p>
        </w:tc>
      </w:tr>
      <w:tr w:rsidR="0069734F" w14:paraId="6E0DB0BE" w14:textId="77777777" w:rsidTr="003E1510">
        <w:trPr>
          <w:trHeight w:val="479"/>
        </w:trPr>
        <w:tc>
          <w:tcPr>
            <w:tcW w:w="936" w:type="dxa"/>
            <w:vAlign w:val="center"/>
          </w:tcPr>
          <w:p w14:paraId="589C0671" w14:textId="4722561A" w:rsidR="0069734F" w:rsidRPr="00982C56" w:rsidRDefault="0069734F" w:rsidP="005A22D9">
            <w:pPr>
              <w:jc w:val="center"/>
              <w:rPr>
                <w:rFonts w:ascii="微软雅黑" w:eastAsia="微软雅黑" w:hAnsi="微软雅黑"/>
                <w:sz w:val="18"/>
              </w:rPr>
            </w:pPr>
            <w:r>
              <w:rPr>
                <w:rFonts w:ascii="微软雅黑" w:eastAsia="微软雅黑" w:hAnsi="微软雅黑" w:hint="eastAsia"/>
                <w:sz w:val="18"/>
              </w:rPr>
              <w:t>v</w:t>
            </w:r>
            <w:r w:rsidRPr="00982C56">
              <w:rPr>
                <w:rFonts w:ascii="微软雅黑" w:eastAsia="微软雅黑" w:hAnsi="微软雅黑" w:hint="eastAsia"/>
                <w:sz w:val="18"/>
              </w:rPr>
              <w:t>1.0</w:t>
            </w:r>
            <w:r w:rsidR="00FE214B">
              <w:rPr>
                <w:rFonts w:ascii="微软雅黑" w:eastAsia="微软雅黑" w:hAnsi="微软雅黑" w:hint="eastAsia"/>
                <w:sz w:val="18"/>
              </w:rPr>
              <w:t>.</w:t>
            </w:r>
            <w:r w:rsidR="00FE214B">
              <w:rPr>
                <w:rFonts w:ascii="微软雅黑" w:eastAsia="微软雅黑" w:hAnsi="微软雅黑"/>
                <w:sz w:val="18"/>
              </w:rPr>
              <w:t>0</w:t>
            </w:r>
          </w:p>
        </w:tc>
        <w:tc>
          <w:tcPr>
            <w:tcW w:w="1119" w:type="dxa"/>
            <w:vAlign w:val="center"/>
          </w:tcPr>
          <w:p w14:paraId="74AFF204" w14:textId="45977053" w:rsidR="0069734F" w:rsidRPr="00982C56" w:rsidRDefault="00FE214B" w:rsidP="005A22D9">
            <w:pPr>
              <w:jc w:val="center"/>
              <w:rPr>
                <w:rFonts w:ascii="微软雅黑" w:eastAsia="微软雅黑" w:hAnsi="微软雅黑"/>
                <w:sz w:val="18"/>
              </w:rPr>
            </w:pPr>
            <w:r>
              <w:rPr>
                <w:rFonts w:ascii="微软雅黑" w:eastAsia="微软雅黑" w:hAnsi="微软雅黑"/>
                <w:sz w:val="18"/>
              </w:rPr>
              <w:t>agebull</w:t>
            </w:r>
          </w:p>
        </w:tc>
        <w:tc>
          <w:tcPr>
            <w:tcW w:w="1360" w:type="dxa"/>
            <w:vAlign w:val="center"/>
          </w:tcPr>
          <w:p w14:paraId="1CE482E9" w14:textId="45E7DDAF" w:rsidR="0069734F" w:rsidRPr="00982C56" w:rsidRDefault="0069734F" w:rsidP="00AF7E00">
            <w:pPr>
              <w:jc w:val="left"/>
              <w:rPr>
                <w:rFonts w:ascii="微软雅黑" w:eastAsia="微软雅黑" w:hAnsi="微软雅黑"/>
                <w:sz w:val="18"/>
              </w:rPr>
            </w:pPr>
            <w:r>
              <w:rPr>
                <w:rFonts w:ascii="微软雅黑" w:eastAsia="微软雅黑" w:hAnsi="微软雅黑" w:hint="eastAsia"/>
                <w:sz w:val="18"/>
              </w:rPr>
              <w:t>201</w:t>
            </w:r>
            <w:r>
              <w:rPr>
                <w:rFonts w:ascii="微软雅黑" w:eastAsia="微软雅黑" w:hAnsi="微软雅黑"/>
                <w:sz w:val="18"/>
              </w:rPr>
              <w:t>9</w:t>
            </w:r>
            <w:r>
              <w:rPr>
                <w:rFonts w:ascii="微软雅黑" w:eastAsia="微软雅黑" w:hAnsi="微软雅黑" w:hint="eastAsia"/>
                <w:sz w:val="18"/>
              </w:rPr>
              <w:t>-</w:t>
            </w:r>
            <w:r>
              <w:rPr>
                <w:rFonts w:ascii="微软雅黑" w:eastAsia="微软雅黑" w:hAnsi="微软雅黑"/>
                <w:sz w:val="18"/>
              </w:rPr>
              <w:t>0</w:t>
            </w:r>
            <w:r w:rsidR="00E90C60">
              <w:rPr>
                <w:rFonts w:ascii="微软雅黑" w:eastAsia="微软雅黑" w:hAnsi="微软雅黑"/>
                <w:sz w:val="18"/>
              </w:rPr>
              <w:t>1</w:t>
            </w:r>
            <w:r w:rsidR="00E10C2A">
              <w:rPr>
                <w:rFonts w:ascii="微软雅黑" w:eastAsia="微软雅黑" w:hAnsi="微软雅黑"/>
                <w:sz w:val="18"/>
              </w:rPr>
              <w:t>-28</w:t>
            </w:r>
          </w:p>
        </w:tc>
        <w:tc>
          <w:tcPr>
            <w:tcW w:w="6985" w:type="dxa"/>
            <w:vAlign w:val="center"/>
          </w:tcPr>
          <w:p w14:paraId="057ED713" w14:textId="141AED3E" w:rsidR="0069734F" w:rsidRPr="00982C56" w:rsidRDefault="0069734F" w:rsidP="00B0129D">
            <w:pPr>
              <w:jc w:val="left"/>
              <w:rPr>
                <w:rFonts w:ascii="微软雅黑" w:eastAsia="微软雅黑" w:hAnsi="微软雅黑"/>
                <w:sz w:val="18"/>
              </w:rPr>
            </w:pPr>
            <w:r w:rsidRPr="00982C56">
              <w:rPr>
                <w:rFonts w:ascii="微软雅黑" w:eastAsia="微软雅黑" w:hAnsi="微软雅黑"/>
                <w:sz w:val="18"/>
              </w:rPr>
              <w:t>创建</w:t>
            </w:r>
            <w:r w:rsidR="00F5140E">
              <w:rPr>
                <w:rFonts w:ascii="微软雅黑" w:eastAsia="微软雅黑" w:hAnsi="微软雅黑" w:hint="eastAsia"/>
                <w:sz w:val="18"/>
              </w:rPr>
              <w:t>和整理接口文档</w:t>
            </w:r>
          </w:p>
        </w:tc>
      </w:tr>
      <w:tr w:rsidR="0069734F" w14:paraId="0919E10F" w14:textId="77777777" w:rsidTr="003E1510">
        <w:trPr>
          <w:trHeight w:val="470"/>
        </w:trPr>
        <w:tc>
          <w:tcPr>
            <w:tcW w:w="936" w:type="dxa"/>
            <w:vAlign w:val="center"/>
          </w:tcPr>
          <w:p w14:paraId="1E4255BF" w14:textId="583E104D" w:rsidR="0069734F" w:rsidRPr="00982C56" w:rsidRDefault="00FE214B" w:rsidP="005A22D9">
            <w:pPr>
              <w:jc w:val="center"/>
              <w:rPr>
                <w:rFonts w:ascii="微软雅黑" w:eastAsia="微软雅黑" w:hAnsi="微软雅黑"/>
                <w:sz w:val="18"/>
              </w:rPr>
            </w:pPr>
            <w:r>
              <w:rPr>
                <w:rFonts w:ascii="微软雅黑" w:eastAsia="微软雅黑" w:hAnsi="微软雅黑"/>
                <w:sz w:val="18"/>
              </w:rPr>
              <w:t>V1.0.1</w:t>
            </w:r>
          </w:p>
        </w:tc>
        <w:tc>
          <w:tcPr>
            <w:tcW w:w="1119" w:type="dxa"/>
            <w:vAlign w:val="center"/>
          </w:tcPr>
          <w:p w14:paraId="71E04970" w14:textId="08CB60BE" w:rsidR="0069734F" w:rsidRPr="00982C56" w:rsidRDefault="00317F93" w:rsidP="005A22D9">
            <w:pPr>
              <w:jc w:val="center"/>
              <w:rPr>
                <w:rFonts w:ascii="微软雅黑" w:eastAsia="微软雅黑" w:hAnsi="微软雅黑"/>
                <w:sz w:val="18"/>
              </w:rPr>
            </w:pPr>
            <w:r>
              <w:rPr>
                <w:rFonts w:ascii="微软雅黑" w:eastAsia="微软雅黑" w:hAnsi="微软雅黑" w:hint="eastAsia"/>
                <w:sz w:val="18"/>
              </w:rPr>
              <w:t>赵玉琦</w:t>
            </w:r>
          </w:p>
        </w:tc>
        <w:tc>
          <w:tcPr>
            <w:tcW w:w="1360" w:type="dxa"/>
            <w:vAlign w:val="center"/>
          </w:tcPr>
          <w:p w14:paraId="446E51B6" w14:textId="01D0494F" w:rsidR="0069734F" w:rsidRPr="00982C56" w:rsidRDefault="00FE214B"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019-03-04</w:t>
            </w:r>
          </w:p>
        </w:tc>
        <w:tc>
          <w:tcPr>
            <w:tcW w:w="6985" w:type="dxa"/>
            <w:vAlign w:val="center"/>
          </w:tcPr>
          <w:p w14:paraId="457BF5E6" w14:textId="77777777" w:rsidR="00B0129D" w:rsidRPr="00B0129D" w:rsidRDefault="00B0129D" w:rsidP="00B0129D">
            <w:pPr>
              <w:jc w:val="left"/>
              <w:rPr>
                <w:rFonts w:ascii="微软雅黑" w:eastAsia="微软雅黑" w:hAnsi="微软雅黑"/>
                <w:sz w:val="18"/>
              </w:rPr>
            </w:pPr>
            <w:r w:rsidRPr="00B0129D">
              <w:rPr>
                <w:rFonts w:ascii="微软雅黑" w:eastAsia="微软雅黑" w:hAnsi="微软雅黑" w:hint="eastAsia"/>
                <w:sz w:val="18"/>
              </w:rPr>
              <w:t>1.【30002】电子健康卡信息更新，新增入参 qrCodeInfo</w:t>
            </w:r>
          </w:p>
          <w:p w14:paraId="57418F0E" w14:textId="3F954AAD" w:rsidR="0069734F" w:rsidRPr="00982C56" w:rsidRDefault="00B0129D" w:rsidP="00B0129D">
            <w:pPr>
              <w:jc w:val="left"/>
              <w:rPr>
                <w:rFonts w:ascii="微软雅黑" w:eastAsia="微软雅黑" w:hAnsi="微软雅黑"/>
                <w:sz w:val="18"/>
              </w:rPr>
            </w:pPr>
            <w:r w:rsidRPr="00B0129D">
              <w:rPr>
                <w:rFonts w:ascii="微软雅黑" w:eastAsia="微软雅黑" w:hAnsi="微软雅黑" w:hint="eastAsia"/>
                <w:sz w:val="18"/>
              </w:rPr>
              <w:t>2.【30003】电子健康卡注销，新增入参 name、idCardType、idCardValue、tel</w:t>
            </w:r>
          </w:p>
        </w:tc>
      </w:tr>
      <w:tr w:rsidR="0069734F" w14:paraId="614EE07F" w14:textId="77777777" w:rsidTr="003E1510">
        <w:trPr>
          <w:trHeight w:val="470"/>
        </w:trPr>
        <w:tc>
          <w:tcPr>
            <w:tcW w:w="936" w:type="dxa"/>
            <w:vAlign w:val="center"/>
          </w:tcPr>
          <w:p w14:paraId="40DBAF2D" w14:textId="24F15C87" w:rsidR="0069734F" w:rsidRPr="00394B8E" w:rsidRDefault="0069734F" w:rsidP="005A22D9">
            <w:pPr>
              <w:jc w:val="center"/>
              <w:rPr>
                <w:rFonts w:ascii="微软雅黑" w:eastAsia="微软雅黑" w:hAnsi="微软雅黑"/>
                <w:sz w:val="18"/>
                <w:szCs w:val="18"/>
              </w:rPr>
            </w:pPr>
          </w:p>
        </w:tc>
        <w:tc>
          <w:tcPr>
            <w:tcW w:w="1119" w:type="dxa"/>
            <w:vAlign w:val="center"/>
          </w:tcPr>
          <w:p w14:paraId="46DC2A10" w14:textId="7638B7D3" w:rsidR="0069734F" w:rsidRPr="00394B8E" w:rsidRDefault="00AF7E00" w:rsidP="005A22D9">
            <w:pPr>
              <w:jc w:val="center"/>
              <w:rPr>
                <w:rFonts w:ascii="微软雅黑" w:eastAsia="微软雅黑" w:hAnsi="微软雅黑"/>
                <w:sz w:val="18"/>
                <w:szCs w:val="18"/>
              </w:rPr>
            </w:pPr>
            <w:r>
              <w:rPr>
                <w:rFonts w:ascii="微软雅黑" w:eastAsia="微软雅黑" w:hAnsi="微软雅黑" w:hint="eastAsia"/>
                <w:sz w:val="18"/>
                <w:szCs w:val="18"/>
              </w:rPr>
              <w:t>y</w:t>
            </w:r>
            <w:r>
              <w:rPr>
                <w:rFonts w:ascii="微软雅黑" w:eastAsia="微软雅黑" w:hAnsi="微软雅黑"/>
                <w:sz w:val="18"/>
                <w:szCs w:val="18"/>
              </w:rPr>
              <w:t>egui</w:t>
            </w:r>
          </w:p>
        </w:tc>
        <w:tc>
          <w:tcPr>
            <w:tcW w:w="1360" w:type="dxa"/>
            <w:vAlign w:val="center"/>
          </w:tcPr>
          <w:p w14:paraId="0746840E" w14:textId="452F8406" w:rsidR="0069734F" w:rsidRPr="00394B8E" w:rsidRDefault="002D0546" w:rsidP="00AF7E00">
            <w:pPr>
              <w:jc w:val="left"/>
              <w:rPr>
                <w:rFonts w:ascii="微软雅黑" w:eastAsia="微软雅黑" w:hAnsi="微软雅黑"/>
                <w:sz w:val="18"/>
                <w:szCs w:val="18"/>
              </w:rPr>
            </w:pPr>
            <w:r>
              <w:rPr>
                <w:rFonts w:ascii="微软雅黑" w:eastAsia="微软雅黑" w:hAnsi="微软雅黑" w:hint="eastAsia"/>
                <w:sz w:val="18"/>
                <w:szCs w:val="18"/>
              </w:rPr>
              <w:t xml:space="preserve"> </w:t>
            </w:r>
            <w:r w:rsidR="00AF7E00">
              <w:rPr>
                <w:rFonts w:ascii="微软雅黑" w:eastAsia="微软雅黑" w:hAnsi="微软雅黑"/>
                <w:sz w:val="18"/>
                <w:szCs w:val="18"/>
              </w:rPr>
              <w:t>2019-03-04</w:t>
            </w:r>
          </w:p>
        </w:tc>
        <w:tc>
          <w:tcPr>
            <w:tcW w:w="6985" w:type="dxa"/>
            <w:vAlign w:val="center"/>
          </w:tcPr>
          <w:p w14:paraId="3744B134" w14:textId="26F83652" w:rsidR="0069734F" w:rsidRPr="00394B8E" w:rsidRDefault="00AF7E00" w:rsidP="00B0129D">
            <w:pPr>
              <w:jc w:val="left"/>
              <w:rPr>
                <w:rFonts w:ascii="微软雅黑" w:eastAsia="微软雅黑" w:hAnsi="微软雅黑"/>
                <w:sz w:val="18"/>
                <w:szCs w:val="18"/>
              </w:rPr>
            </w:pPr>
            <w:r>
              <w:rPr>
                <w:rFonts w:ascii="微软雅黑" w:eastAsia="微软雅黑" w:hAnsi="微软雅黑" w:hint="eastAsia"/>
                <w:sz w:val="18"/>
                <w:szCs w:val="18"/>
              </w:rPr>
              <w:t>文档格式整理</w:t>
            </w:r>
          </w:p>
        </w:tc>
      </w:tr>
      <w:tr w:rsidR="00AB7EBF" w:rsidRPr="00AB7EBF" w14:paraId="2936B676" w14:textId="77777777" w:rsidTr="003E1510">
        <w:trPr>
          <w:trHeight w:val="488"/>
        </w:trPr>
        <w:tc>
          <w:tcPr>
            <w:tcW w:w="936" w:type="dxa"/>
            <w:vAlign w:val="center"/>
          </w:tcPr>
          <w:p w14:paraId="2A07425A" w14:textId="6587AF23" w:rsidR="0069734F" w:rsidRPr="00AB7EBF" w:rsidRDefault="0070585D" w:rsidP="005A22D9">
            <w:pPr>
              <w:jc w:val="center"/>
              <w:rPr>
                <w:rFonts w:ascii="微软雅黑" w:eastAsia="微软雅黑" w:hAnsi="微软雅黑"/>
                <w:color w:val="FF0000"/>
                <w:sz w:val="18"/>
              </w:rPr>
            </w:pPr>
            <w:r w:rsidRPr="00AB7EBF">
              <w:rPr>
                <w:rFonts w:ascii="微软雅黑" w:eastAsia="微软雅黑" w:hAnsi="微软雅黑" w:hint="eastAsia"/>
                <w:color w:val="FF0000"/>
                <w:sz w:val="18"/>
              </w:rPr>
              <w:t>1</w:t>
            </w:r>
            <w:r w:rsidRPr="00AB7EBF">
              <w:rPr>
                <w:rFonts w:ascii="微软雅黑" w:eastAsia="微软雅黑" w:hAnsi="微软雅黑"/>
                <w:color w:val="FF0000"/>
                <w:sz w:val="18"/>
              </w:rPr>
              <w:t>.0.2</w:t>
            </w:r>
          </w:p>
        </w:tc>
        <w:tc>
          <w:tcPr>
            <w:tcW w:w="1119" w:type="dxa"/>
            <w:vAlign w:val="center"/>
          </w:tcPr>
          <w:p w14:paraId="738944D8" w14:textId="2A3DFAD5" w:rsidR="0069734F" w:rsidRPr="00AB7EBF" w:rsidRDefault="0070585D" w:rsidP="005A22D9">
            <w:pPr>
              <w:jc w:val="center"/>
              <w:rPr>
                <w:rFonts w:ascii="微软雅黑" w:eastAsia="微软雅黑" w:hAnsi="微软雅黑"/>
                <w:color w:val="FF0000"/>
                <w:sz w:val="18"/>
              </w:rPr>
            </w:pPr>
            <w:r w:rsidRPr="00AB7EBF">
              <w:rPr>
                <w:rFonts w:ascii="微软雅黑" w:eastAsia="微软雅黑" w:hAnsi="微软雅黑"/>
                <w:color w:val="FF0000"/>
                <w:sz w:val="18"/>
              </w:rPr>
              <w:t>Yuqi</w:t>
            </w:r>
          </w:p>
        </w:tc>
        <w:tc>
          <w:tcPr>
            <w:tcW w:w="1360" w:type="dxa"/>
            <w:vAlign w:val="center"/>
          </w:tcPr>
          <w:p w14:paraId="7422FD9D" w14:textId="38322A6E" w:rsidR="0069734F" w:rsidRPr="00AB7EBF" w:rsidRDefault="0070585D" w:rsidP="00AF7E00">
            <w:pPr>
              <w:jc w:val="left"/>
              <w:rPr>
                <w:rFonts w:ascii="微软雅黑" w:eastAsia="微软雅黑" w:hAnsi="微软雅黑"/>
                <w:color w:val="FF0000"/>
                <w:sz w:val="18"/>
              </w:rPr>
            </w:pPr>
            <w:r w:rsidRPr="00AB7EBF">
              <w:rPr>
                <w:rFonts w:ascii="微软雅黑" w:eastAsia="微软雅黑" w:hAnsi="微软雅黑" w:hint="eastAsia"/>
                <w:color w:val="FF0000"/>
                <w:sz w:val="18"/>
              </w:rPr>
              <w:t>2</w:t>
            </w:r>
            <w:r w:rsidRPr="00AB7EBF">
              <w:rPr>
                <w:rFonts w:ascii="微软雅黑" w:eastAsia="微软雅黑" w:hAnsi="微软雅黑"/>
                <w:color w:val="FF0000"/>
                <w:sz w:val="18"/>
              </w:rPr>
              <w:t>019-03-0</w:t>
            </w:r>
            <w:r w:rsidR="00196130">
              <w:rPr>
                <w:rFonts w:ascii="微软雅黑" w:eastAsia="微软雅黑" w:hAnsi="微软雅黑" w:hint="eastAsia"/>
                <w:color w:val="FF0000"/>
                <w:sz w:val="18"/>
              </w:rPr>
              <w:t>6</w:t>
            </w:r>
          </w:p>
        </w:tc>
        <w:tc>
          <w:tcPr>
            <w:tcW w:w="6985" w:type="dxa"/>
            <w:vAlign w:val="center"/>
          </w:tcPr>
          <w:p w14:paraId="4EFE77D3" w14:textId="77777777" w:rsidR="0070585D" w:rsidRDefault="0070585D" w:rsidP="0070585D">
            <w:pPr>
              <w:jc w:val="left"/>
              <w:rPr>
                <w:rFonts w:ascii="微软雅黑" w:eastAsia="微软雅黑" w:hAnsi="微软雅黑"/>
                <w:color w:val="FF0000"/>
                <w:sz w:val="18"/>
              </w:rPr>
            </w:pPr>
            <w:r w:rsidRPr="00AB7EBF">
              <w:rPr>
                <w:rFonts w:ascii="微软雅黑" w:eastAsia="微软雅黑" w:hAnsi="微软雅黑" w:hint="eastAsia"/>
                <w:color w:val="FF0000"/>
                <w:sz w:val="18"/>
              </w:rPr>
              <w:t>移除【31001】已覆盖机构查询</w:t>
            </w:r>
          </w:p>
          <w:p w14:paraId="7DFF4E73" w14:textId="77777777" w:rsidR="00196130" w:rsidRDefault="00F06CAA" w:rsidP="0070585D">
            <w:pPr>
              <w:jc w:val="left"/>
              <w:rPr>
                <w:rFonts w:ascii="微软雅黑" w:eastAsia="微软雅黑" w:hAnsi="微软雅黑"/>
                <w:color w:val="FF0000"/>
                <w:sz w:val="18"/>
              </w:rPr>
            </w:pPr>
            <w:r>
              <w:rPr>
                <w:rFonts w:ascii="微软雅黑" w:eastAsia="微软雅黑" w:hAnsi="微软雅黑" w:hint="eastAsia"/>
                <w:color w:val="FF0000"/>
                <w:sz w:val="18"/>
              </w:rPr>
              <w:t>新增状态码列表，仅限框架部分，不包含省接口状态码</w:t>
            </w:r>
          </w:p>
          <w:p w14:paraId="7D6866A5" w14:textId="1C59DB47" w:rsidR="00F06CAA" w:rsidRPr="00AB7EBF" w:rsidRDefault="00F06CAA" w:rsidP="0070585D">
            <w:pPr>
              <w:jc w:val="left"/>
              <w:rPr>
                <w:rFonts w:ascii="微软雅黑" w:eastAsia="微软雅黑" w:hAnsi="微软雅黑"/>
                <w:color w:val="FF0000"/>
                <w:sz w:val="18"/>
              </w:rPr>
            </w:pPr>
            <w:r>
              <w:rPr>
                <w:rFonts w:ascii="微软雅黑" w:eastAsia="微软雅黑" w:hAnsi="微软雅黑" w:hint="eastAsia"/>
                <w:color w:val="FF0000"/>
                <w:sz w:val="18"/>
              </w:rPr>
              <w:t>更新返回值消息描述</w:t>
            </w:r>
          </w:p>
        </w:tc>
      </w:tr>
      <w:tr w:rsidR="003E1510" w14:paraId="1B1CB57F" w14:textId="77777777" w:rsidTr="003E1510">
        <w:trPr>
          <w:trHeight w:val="488"/>
        </w:trPr>
        <w:tc>
          <w:tcPr>
            <w:tcW w:w="936" w:type="dxa"/>
            <w:vAlign w:val="center"/>
          </w:tcPr>
          <w:p w14:paraId="578DB890" w14:textId="0693A7AC" w:rsidR="003E1510" w:rsidRPr="00982C56" w:rsidRDefault="000A0692" w:rsidP="005A22D9">
            <w:pPr>
              <w:jc w:val="cente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.0.3</w:t>
            </w:r>
          </w:p>
        </w:tc>
        <w:tc>
          <w:tcPr>
            <w:tcW w:w="1119" w:type="dxa"/>
            <w:vAlign w:val="center"/>
          </w:tcPr>
          <w:p w14:paraId="72EE4D44" w14:textId="76F28DBE" w:rsidR="003E1510" w:rsidRPr="00982C56" w:rsidRDefault="000A0692" w:rsidP="005A22D9">
            <w:pPr>
              <w:jc w:val="center"/>
              <w:rPr>
                <w:rFonts w:ascii="微软雅黑" w:eastAsia="微软雅黑" w:hAnsi="微软雅黑"/>
                <w:sz w:val="18"/>
              </w:rPr>
            </w:pPr>
            <w:r>
              <w:rPr>
                <w:rFonts w:ascii="微软雅黑" w:eastAsia="微软雅黑" w:hAnsi="微软雅黑" w:hint="eastAsia"/>
                <w:sz w:val="18"/>
              </w:rPr>
              <w:t>y</w:t>
            </w:r>
            <w:r>
              <w:rPr>
                <w:rFonts w:ascii="微软雅黑" w:eastAsia="微软雅黑" w:hAnsi="微软雅黑"/>
                <w:sz w:val="18"/>
              </w:rPr>
              <w:t>egui</w:t>
            </w:r>
          </w:p>
        </w:tc>
        <w:tc>
          <w:tcPr>
            <w:tcW w:w="1360" w:type="dxa"/>
            <w:vAlign w:val="center"/>
          </w:tcPr>
          <w:p w14:paraId="3B172B8E" w14:textId="7707B000" w:rsidR="003E1510" w:rsidRPr="00982C56" w:rsidRDefault="000A0692"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019-03-11</w:t>
            </w:r>
          </w:p>
        </w:tc>
        <w:tc>
          <w:tcPr>
            <w:tcW w:w="6985" w:type="dxa"/>
            <w:vAlign w:val="center"/>
          </w:tcPr>
          <w:p w14:paraId="02EEB830" w14:textId="6BC61CB8" w:rsidR="003E1510" w:rsidRPr="00982C56" w:rsidRDefault="000A0692" w:rsidP="00B0129D">
            <w:pPr>
              <w:jc w:val="left"/>
              <w:rPr>
                <w:rFonts w:ascii="微软雅黑" w:eastAsia="微软雅黑" w:hAnsi="微软雅黑"/>
                <w:sz w:val="18"/>
              </w:rPr>
            </w:pPr>
            <w:r>
              <w:rPr>
                <w:rFonts w:ascii="微软雅黑" w:eastAsia="微软雅黑" w:hAnsi="微软雅黑" w:hint="eastAsia"/>
                <w:sz w:val="18"/>
              </w:rPr>
              <w:t>新增临时电子就诊卡</w:t>
            </w:r>
            <w:r w:rsidR="00B76A37">
              <w:rPr>
                <w:rFonts w:ascii="微软雅黑" w:eastAsia="微软雅黑" w:hAnsi="微软雅黑" w:hint="eastAsia"/>
                <w:sz w:val="18"/>
              </w:rPr>
              <w:t>接口（T</w:t>
            </w:r>
            <w:r w:rsidR="00B76A37">
              <w:rPr>
                <w:rFonts w:ascii="微软雅黑" w:eastAsia="微软雅黑" w:hAnsi="微软雅黑"/>
                <w:sz w:val="18"/>
              </w:rPr>
              <w:t>0001,T0002,T0003</w:t>
            </w:r>
            <w:r w:rsidR="00B76A37">
              <w:rPr>
                <w:rFonts w:ascii="微软雅黑" w:eastAsia="微软雅黑" w:hAnsi="微软雅黑" w:hint="eastAsia"/>
                <w:sz w:val="18"/>
              </w:rPr>
              <w:t>）</w:t>
            </w:r>
          </w:p>
        </w:tc>
      </w:tr>
      <w:tr w:rsidR="003E1510" w14:paraId="471CCBB2" w14:textId="77777777" w:rsidTr="003E1510">
        <w:trPr>
          <w:trHeight w:val="488"/>
        </w:trPr>
        <w:tc>
          <w:tcPr>
            <w:tcW w:w="936" w:type="dxa"/>
            <w:vAlign w:val="center"/>
          </w:tcPr>
          <w:p w14:paraId="57B70026" w14:textId="06661E07" w:rsidR="003E1510" w:rsidRPr="00982C56" w:rsidRDefault="00160367" w:rsidP="005A22D9">
            <w:pPr>
              <w:jc w:val="cente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.0.4</w:t>
            </w:r>
          </w:p>
        </w:tc>
        <w:tc>
          <w:tcPr>
            <w:tcW w:w="1119" w:type="dxa"/>
            <w:vAlign w:val="center"/>
          </w:tcPr>
          <w:p w14:paraId="228D9218" w14:textId="4DF29BF5" w:rsidR="003E1510" w:rsidRPr="00982C56" w:rsidRDefault="00160367" w:rsidP="005A22D9">
            <w:pPr>
              <w:jc w:val="center"/>
              <w:rPr>
                <w:rFonts w:ascii="微软雅黑" w:eastAsia="微软雅黑" w:hAnsi="微软雅黑"/>
                <w:sz w:val="18"/>
              </w:rPr>
            </w:pPr>
            <w:r>
              <w:rPr>
                <w:rFonts w:ascii="微软雅黑" w:eastAsia="微软雅黑" w:hAnsi="微软雅黑" w:hint="eastAsia"/>
                <w:sz w:val="18"/>
              </w:rPr>
              <w:t>yegui</w:t>
            </w:r>
          </w:p>
        </w:tc>
        <w:tc>
          <w:tcPr>
            <w:tcW w:w="1360" w:type="dxa"/>
            <w:vAlign w:val="center"/>
          </w:tcPr>
          <w:p w14:paraId="2C2A567F" w14:textId="44AA17F1" w:rsidR="003E1510" w:rsidRPr="004D3143" w:rsidRDefault="00160367"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019-04-10</w:t>
            </w:r>
          </w:p>
        </w:tc>
        <w:tc>
          <w:tcPr>
            <w:tcW w:w="6985" w:type="dxa"/>
            <w:vAlign w:val="center"/>
          </w:tcPr>
          <w:p w14:paraId="6F450D51" w14:textId="57C7478F" w:rsidR="003E1510" w:rsidRPr="00982C56" w:rsidRDefault="00160367" w:rsidP="00B0129D">
            <w:pPr>
              <w:jc w:val="left"/>
              <w:rPr>
                <w:rFonts w:ascii="微软雅黑" w:eastAsia="微软雅黑" w:hAnsi="微软雅黑"/>
                <w:sz w:val="18"/>
              </w:rPr>
            </w:pPr>
            <w:r>
              <w:rPr>
                <w:rFonts w:ascii="微软雅黑" w:eastAsia="微软雅黑" w:hAnsi="微软雅黑" w:hint="eastAsia"/>
                <w:sz w:val="18"/>
              </w:rPr>
              <w:t>移除【9</w:t>
            </w:r>
            <w:r>
              <w:rPr>
                <w:rFonts w:ascii="微软雅黑" w:eastAsia="微软雅黑" w:hAnsi="微软雅黑"/>
                <w:sz w:val="18"/>
              </w:rPr>
              <w:t>0001</w:t>
            </w:r>
            <w:r>
              <w:rPr>
                <w:rFonts w:ascii="微软雅黑" w:eastAsia="微软雅黑" w:hAnsi="微软雅黑" w:hint="eastAsia"/>
                <w:sz w:val="18"/>
              </w:rPr>
              <w:t>】</w:t>
            </w:r>
            <w:r w:rsidR="002645FB">
              <w:rPr>
                <w:rFonts w:ascii="微软雅黑" w:eastAsia="微软雅黑" w:hAnsi="微软雅黑" w:hint="eastAsia"/>
                <w:sz w:val="18"/>
              </w:rPr>
              <w:t>、</w:t>
            </w:r>
            <w:r>
              <w:rPr>
                <w:rFonts w:ascii="微软雅黑" w:eastAsia="微软雅黑" w:hAnsi="微软雅黑" w:hint="eastAsia"/>
                <w:sz w:val="18"/>
              </w:rPr>
              <w:t>【9</w:t>
            </w:r>
            <w:r>
              <w:rPr>
                <w:rFonts w:ascii="微软雅黑" w:eastAsia="微软雅黑" w:hAnsi="微软雅黑"/>
                <w:sz w:val="18"/>
              </w:rPr>
              <w:t>0002</w:t>
            </w:r>
            <w:r>
              <w:rPr>
                <w:rFonts w:ascii="微软雅黑" w:eastAsia="微软雅黑" w:hAnsi="微软雅黑" w:hint="eastAsia"/>
                <w:sz w:val="18"/>
              </w:rPr>
              <w:t>】</w:t>
            </w:r>
            <w:r w:rsidR="002645FB">
              <w:rPr>
                <w:rFonts w:ascii="微软雅黑" w:eastAsia="微软雅黑" w:hAnsi="微软雅黑" w:hint="eastAsia"/>
                <w:sz w:val="18"/>
              </w:rPr>
              <w:t>、【</w:t>
            </w:r>
            <w:r w:rsidR="002645FB">
              <w:rPr>
                <w:rFonts w:eastAsia="微软雅黑" w:hint="eastAsia"/>
              </w:rPr>
              <w:t>2</w:t>
            </w:r>
            <w:r w:rsidR="002645FB">
              <w:rPr>
                <w:rFonts w:eastAsia="微软雅黑"/>
              </w:rPr>
              <w:t>6001</w:t>
            </w:r>
            <w:r w:rsidR="002645FB">
              <w:rPr>
                <w:rFonts w:ascii="微软雅黑" w:eastAsia="微软雅黑" w:hAnsi="微软雅黑" w:hint="eastAsia"/>
                <w:sz w:val="18"/>
              </w:rPr>
              <w:t>】</w:t>
            </w:r>
            <w:r w:rsidR="00512F57">
              <w:rPr>
                <w:rFonts w:ascii="微软雅黑" w:eastAsia="微软雅黑" w:hAnsi="微软雅黑" w:hint="eastAsia"/>
                <w:sz w:val="18"/>
              </w:rPr>
              <w:t>接口</w:t>
            </w:r>
          </w:p>
        </w:tc>
      </w:tr>
      <w:tr w:rsidR="003E1510" w14:paraId="4A7F59D9" w14:textId="77777777" w:rsidTr="003E1510">
        <w:trPr>
          <w:trHeight w:val="488"/>
        </w:trPr>
        <w:tc>
          <w:tcPr>
            <w:tcW w:w="936" w:type="dxa"/>
            <w:vAlign w:val="center"/>
          </w:tcPr>
          <w:p w14:paraId="57E23891" w14:textId="22ACF7E9" w:rsidR="003E1510" w:rsidRPr="00982C56" w:rsidRDefault="00475351" w:rsidP="005A22D9">
            <w:pPr>
              <w:jc w:val="center"/>
              <w:rPr>
                <w:rFonts w:ascii="微软雅黑" w:eastAsia="微软雅黑" w:hAnsi="微软雅黑"/>
                <w:sz w:val="18"/>
              </w:rPr>
            </w:pPr>
            <w:r>
              <w:rPr>
                <w:rFonts w:ascii="微软雅黑" w:eastAsia="微软雅黑" w:hAnsi="微软雅黑" w:hint="eastAsia"/>
                <w:sz w:val="18"/>
              </w:rPr>
              <w:t>1</w:t>
            </w:r>
            <w:r>
              <w:rPr>
                <w:rFonts w:ascii="微软雅黑" w:eastAsia="微软雅黑" w:hAnsi="微软雅黑"/>
                <w:sz w:val="18"/>
              </w:rPr>
              <w:t>.0.5</w:t>
            </w:r>
          </w:p>
        </w:tc>
        <w:tc>
          <w:tcPr>
            <w:tcW w:w="1119" w:type="dxa"/>
            <w:vAlign w:val="center"/>
          </w:tcPr>
          <w:p w14:paraId="1CA1040B" w14:textId="39C1CB65" w:rsidR="003E1510" w:rsidRPr="00982C56" w:rsidRDefault="00475351" w:rsidP="005A22D9">
            <w:pPr>
              <w:jc w:val="center"/>
              <w:rPr>
                <w:rFonts w:ascii="微软雅黑" w:eastAsia="微软雅黑" w:hAnsi="微软雅黑"/>
                <w:sz w:val="18"/>
              </w:rPr>
            </w:pPr>
            <w:r>
              <w:rPr>
                <w:rFonts w:ascii="微软雅黑" w:eastAsia="微软雅黑" w:hAnsi="微软雅黑"/>
                <w:sz w:val="18"/>
              </w:rPr>
              <w:t>y</w:t>
            </w:r>
            <w:r>
              <w:rPr>
                <w:rFonts w:ascii="微软雅黑" w:eastAsia="微软雅黑" w:hAnsi="微软雅黑" w:hint="eastAsia"/>
                <w:sz w:val="18"/>
              </w:rPr>
              <w:t>egui</w:t>
            </w:r>
          </w:p>
        </w:tc>
        <w:tc>
          <w:tcPr>
            <w:tcW w:w="1360" w:type="dxa"/>
            <w:vAlign w:val="center"/>
          </w:tcPr>
          <w:p w14:paraId="6824ED04" w14:textId="06F01D8B" w:rsidR="003E1510" w:rsidRPr="00982C56" w:rsidRDefault="00475351"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019-05-27</w:t>
            </w:r>
          </w:p>
        </w:tc>
        <w:tc>
          <w:tcPr>
            <w:tcW w:w="6985" w:type="dxa"/>
            <w:vAlign w:val="center"/>
          </w:tcPr>
          <w:p w14:paraId="6BA5962E" w14:textId="7F9CD409" w:rsidR="003E1510" w:rsidRPr="00982C56" w:rsidRDefault="00CC3AC2" w:rsidP="00B0129D">
            <w:pPr>
              <w:jc w:val="left"/>
              <w:rPr>
                <w:rFonts w:ascii="微软雅黑" w:eastAsia="微软雅黑" w:hAnsi="微软雅黑"/>
                <w:sz w:val="18"/>
              </w:rPr>
            </w:pPr>
            <w:r>
              <w:rPr>
                <w:rFonts w:ascii="微软雅黑" w:eastAsia="微软雅黑" w:hAnsi="微软雅黑" w:hint="eastAsia"/>
                <w:sz w:val="18"/>
              </w:rPr>
              <w:t>新增三卡融合参数</w:t>
            </w:r>
            <w:r w:rsidR="0009417D">
              <w:rPr>
                <w:rFonts w:ascii="微软雅黑" w:eastAsia="微软雅黑" w:hAnsi="微软雅黑" w:hint="eastAsia"/>
                <w:sz w:val="18"/>
              </w:rPr>
              <w:t>【30004】、【12001】</w:t>
            </w:r>
          </w:p>
        </w:tc>
      </w:tr>
      <w:tr w:rsidR="003E1510" w14:paraId="7870B700" w14:textId="77777777" w:rsidTr="003E1510">
        <w:trPr>
          <w:trHeight w:val="488"/>
        </w:trPr>
        <w:tc>
          <w:tcPr>
            <w:tcW w:w="936" w:type="dxa"/>
            <w:vAlign w:val="center"/>
          </w:tcPr>
          <w:p w14:paraId="5BE66EB2" w14:textId="0F93B4E7" w:rsidR="003E1510" w:rsidRPr="00982C56" w:rsidRDefault="00D4185B" w:rsidP="005A22D9">
            <w:pPr>
              <w:jc w:val="center"/>
              <w:rPr>
                <w:rFonts w:ascii="微软雅黑" w:eastAsia="微软雅黑" w:hAnsi="微软雅黑"/>
                <w:sz w:val="18"/>
              </w:rPr>
            </w:pPr>
            <w:r>
              <w:rPr>
                <w:rFonts w:ascii="微软雅黑" w:eastAsia="微软雅黑" w:hAnsi="微软雅黑" w:hint="eastAsia"/>
                <w:sz w:val="18"/>
              </w:rPr>
              <w:t>1.0.6</w:t>
            </w:r>
          </w:p>
        </w:tc>
        <w:tc>
          <w:tcPr>
            <w:tcW w:w="1119" w:type="dxa"/>
            <w:vAlign w:val="center"/>
          </w:tcPr>
          <w:p w14:paraId="32318439" w14:textId="1C6AAF24" w:rsidR="003E1510" w:rsidRPr="00982C56" w:rsidRDefault="00D4185B" w:rsidP="005A22D9">
            <w:pPr>
              <w:jc w:val="center"/>
              <w:rPr>
                <w:rFonts w:ascii="微软雅黑" w:eastAsia="微软雅黑" w:hAnsi="微软雅黑"/>
                <w:sz w:val="18"/>
              </w:rPr>
            </w:pPr>
            <w:r>
              <w:rPr>
                <w:rFonts w:ascii="微软雅黑" w:eastAsia="微软雅黑" w:hAnsi="微软雅黑" w:hint="eastAsia"/>
                <w:sz w:val="18"/>
              </w:rPr>
              <w:t>yegui</w:t>
            </w:r>
          </w:p>
        </w:tc>
        <w:tc>
          <w:tcPr>
            <w:tcW w:w="1360" w:type="dxa"/>
            <w:vAlign w:val="center"/>
          </w:tcPr>
          <w:p w14:paraId="30AA4537" w14:textId="27B98577" w:rsidR="003E1510" w:rsidRPr="00982C56" w:rsidRDefault="002321C9" w:rsidP="00AF7E00">
            <w:pPr>
              <w:jc w:val="left"/>
              <w:rPr>
                <w:rFonts w:ascii="微软雅黑" w:eastAsia="微软雅黑" w:hAnsi="微软雅黑"/>
                <w:sz w:val="18"/>
              </w:rPr>
            </w:pPr>
            <w:r>
              <w:rPr>
                <w:rFonts w:ascii="微软雅黑" w:eastAsia="微软雅黑" w:hAnsi="微软雅黑" w:hint="eastAsia"/>
                <w:sz w:val="18"/>
              </w:rPr>
              <w:t>2019-05-31</w:t>
            </w:r>
          </w:p>
        </w:tc>
        <w:tc>
          <w:tcPr>
            <w:tcW w:w="6985" w:type="dxa"/>
            <w:vAlign w:val="center"/>
          </w:tcPr>
          <w:p w14:paraId="0F2E25E7" w14:textId="3B537ABB" w:rsidR="003E1510" w:rsidRPr="00982C56" w:rsidRDefault="00D4185B" w:rsidP="00B0129D">
            <w:pPr>
              <w:jc w:val="left"/>
              <w:rPr>
                <w:rFonts w:ascii="微软雅黑" w:eastAsia="微软雅黑" w:hAnsi="微软雅黑"/>
                <w:sz w:val="18"/>
              </w:rPr>
            </w:pPr>
            <w:r>
              <w:rPr>
                <w:rFonts w:hint="eastAsia"/>
                <w:color w:val="FF0000"/>
              </w:rPr>
              <w:t>【</w:t>
            </w:r>
            <w:r>
              <w:rPr>
                <w:rFonts w:hint="eastAsia"/>
                <w:color w:val="FF0000"/>
              </w:rPr>
              <w:t>3000</w:t>
            </w:r>
            <w:r w:rsidR="00980418">
              <w:rPr>
                <w:rFonts w:hint="eastAsia"/>
                <w:color w:val="FF0000"/>
              </w:rPr>
              <w:t>4</w:t>
            </w:r>
            <w:r>
              <w:rPr>
                <w:rFonts w:hint="eastAsia"/>
                <w:color w:val="FF0000"/>
              </w:rPr>
              <w:t>】接口入参新增</w:t>
            </w:r>
            <w:r w:rsidRPr="00E76848">
              <w:rPr>
                <w:color w:val="FF0000"/>
              </w:rPr>
              <w:t>EMPI</w:t>
            </w:r>
            <w:r>
              <w:rPr>
                <w:rFonts w:hint="eastAsia"/>
                <w:color w:val="FF0000"/>
              </w:rPr>
              <w:t>参数</w:t>
            </w:r>
          </w:p>
        </w:tc>
      </w:tr>
      <w:tr w:rsidR="003E1510" w14:paraId="4D94A1DA" w14:textId="77777777" w:rsidTr="003E1510">
        <w:trPr>
          <w:trHeight w:val="488"/>
        </w:trPr>
        <w:tc>
          <w:tcPr>
            <w:tcW w:w="936" w:type="dxa"/>
            <w:vAlign w:val="center"/>
          </w:tcPr>
          <w:p w14:paraId="7C08FF22" w14:textId="5E6BF280" w:rsidR="003E1510" w:rsidRPr="005B49A6" w:rsidRDefault="005B49A6" w:rsidP="005A22D9">
            <w:pPr>
              <w:jc w:val="center"/>
              <w:rPr>
                <w:rFonts w:ascii="微软雅黑" w:eastAsia="微软雅黑" w:hAnsi="微软雅黑"/>
                <w:sz w:val="18"/>
              </w:rPr>
            </w:pPr>
            <w:r>
              <w:rPr>
                <w:rFonts w:ascii="微软雅黑" w:eastAsia="微软雅黑" w:hAnsi="微软雅黑" w:hint="eastAsia"/>
                <w:sz w:val="18"/>
              </w:rPr>
              <w:t>2.0.1</w:t>
            </w:r>
          </w:p>
        </w:tc>
        <w:tc>
          <w:tcPr>
            <w:tcW w:w="1119" w:type="dxa"/>
            <w:vAlign w:val="center"/>
          </w:tcPr>
          <w:p w14:paraId="0030AB60" w14:textId="1230B101" w:rsidR="003E1510" w:rsidRPr="00982C56" w:rsidRDefault="005B49A6" w:rsidP="005A22D9">
            <w:pPr>
              <w:jc w:val="center"/>
              <w:rPr>
                <w:rFonts w:ascii="微软雅黑" w:eastAsia="微软雅黑" w:hAnsi="微软雅黑"/>
                <w:sz w:val="18"/>
              </w:rPr>
            </w:pPr>
            <w:r>
              <w:rPr>
                <w:rFonts w:ascii="微软雅黑" w:eastAsia="微软雅黑" w:hAnsi="微软雅黑"/>
                <w:sz w:val="18"/>
              </w:rPr>
              <w:t>Y</w:t>
            </w:r>
            <w:r>
              <w:rPr>
                <w:rFonts w:ascii="微软雅黑" w:eastAsia="微软雅黑" w:hAnsi="微软雅黑" w:hint="eastAsia"/>
                <w:sz w:val="18"/>
              </w:rPr>
              <w:t>egui</w:t>
            </w:r>
          </w:p>
        </w:tc>
        <w:tc>
          <w:tcPr>
            <w:tcW w:w="1360" w:type="dxa"/>
            <w:vAlign w:val="center"/>
          </w:tcPr>
          <w:p w14:paraId="662B2444" w14:textId="0B092C64" w:rsidR="003E1510" w:rsidRPr="00982C56" w:rsidRDefault="005B49A6"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019-05-21</w:t>
            </w:r>
          </w:p>
        </w:tc>
        <w:tc>
          <w:tcPr>
            <w:tcW w:w="6985" w:type="dxa"/>
            <w:vAlign w:val="center"/>
          </w:tcPr>
          <w:p w14:paraId="0A4D95E2" w14:textId="70968F93" w:rsidR="00463F38" w:rsidRDefault="005B49A6" w:rsidP="00B0129D">
            <w:pPr>
              <w:jc w:val="left"/>
              <w:rPr>
                <w:rFonts w:ascii="微软雅黑" w:eastAsia="微软雅黑" w:hAnsi="微软雅黑"/>
                <w:sz w:val="18"/>
              </w:rPr>
            </w:pPr>
            <w:r>
              <w:rPr>
                <w:rFonts w:ascii="微软雅黑" w:eastAsia="微软雅黑" w:hAnsi="微软雅黑" w:hint="eastAsia"/>
                <w:sz w:val="18"/>
              </w:rPr>
              <w:t>【12001】新增</w:t>
            </w:r>
            <w:r w:rsidR="00463F38">
              <w:rPr>
                <w:rFonts w:ascii="微软雅黑" w:eastAsia="微软雅黑" w:hAnsi="微软雅黑" w:hint="eastAsia"/>
                <w:sz w:val="18"/>
              </w:rPr>
              <w:t>以下字段：</w:t>
            </w:r>
          </w:p>
          <w:p w14:paraId="7881E832" w14:textId="77777777" w:rsidR="00463F38" w:rsidRDefault="00463F38" w:rsidP="00B0129D">
            <w:pPr>
              <w:jc w:val="left"/>
              <w:rPr>
                <w:rFonts w:ascii="微软雅黑" w:eastAsia="微软雅黑" w:hAnsi="微软雅黑"/>
                <w:sz w:val="18"/>
              </w:rPr>
            </w:pPr>
            <w:r w:rsidRPr="005B49A6">
              <w:rPr>
                <w:rFonts w:ascii="微软雅黑" w:eastAsia="微软雅黑" w:hAnsi="微软雅黑"/>
                <w:sz w:val="18"/>
              </w:rPr>
              <w:t>C</w:t>
            </w:r>
            <w:r w:rsidR="005B49A6" w:rsidRPr="005B49A6">
              <w:rPr>
                <w:rFonts w:ascii="微软雅黑" w:eastAsia="微软雅黑" w:hAnsi="微软雅黑"/>
                <w:sz w:val="18"/>
              </w:rPr>
              <w:t>ertno</w:t>
            </w:r>
            <w:r>
              <w:rPr>
                <w:rFonts w:ascii="微软雅黑" w:eastAsia="微软雅黑" w:hAnsi="微软雅黑" w:hint="eastAsia"/>
                <w:sz w:val="18"/>
              </w:rPr>
              <w:t>：市民卡卡号</w:t>
            </w:r>
          </w:p>
          <w:p w14:paraId="201B2CDB" w14:textId="1CC0FB78" w:rsidR="003E1510" w:rsidRPr="00982C56" w:rsidRDefault="00463F38" w:rsidP="00B0129D">
            <w:pPr>
              <w:jc w:val="left"/>
              <w:rPr>
                <w:rFonts w:ascii="微软雅黑" w:eastAsia="微软雅黑" w:hAnsi="微软雅黑"/>
                <w:sz w:val="18"/>
              </w:rPr>
            </w:pPr>
            <w:r w:rsidRPr="00463F38">
              <w:rPr>
                <w:rFonts w:ascii="微软雅黑" w:eastAsia="微软雅黑" w:hAnsi="微软雅黑"/>
                <w:sz w:val="18"/>
              </w:rPr>
              <w:t>Validseconds</w:t>
            </w:r>
            <w:r>
              <w:rPr>
                <w:rFonts w:ascii="微软雅黑" w:eastAsia="微软雅黑" w:hAnsi="微软雅黑" w:hint="eastAsia"/>
                <w:sz w:val="18"/>
              </w:rPr>
              <w:t>：有效时间</w:t>
            </w:r>
          </w:p>
        </w:tc>
      </w:tr>
      <w:tr w:rsidR="003E1510" w14:paraId="5C53CC95" w14:textId="77777777" w:rsidTr="003E1510">
        <w:trPr>
          <w:trHeight w:val="488"/>
        </w:trPr>
        <w:tc>
          <w:tcPr>
            <w:tcW w:w="936" w:type="dxa"/>
            <w:vAlign w:val="center"/>
          </w:tcPr>
          <w:p w14:paraId="1AAE965D" w14:textId="5D6CF322" w:rsidR="003E1510" w:rsidRPr="00982C56" w:rsidRDefault="001D7128" w:rsidP="001D7128">
            <w:pPr>
              <w:rPr>
                <w:rFonts w:ascii="微软雅黑" w:eastAsia="微软雅黑" w:hAnsi="微软雅黑" w:hint="eastAsia"/>
                <w:sz w:val="18"/>
              </w:rPr>
            </w:pPr>
            <w:r>
              <w:rPr>
                <w:rFonts w:ascii="微软雅黑" w:eastAsia="微软雅黑" w:hAnsi="微软雅黑" w:hint="eastAsia"/>
                <w:sz w:val="18"/>
              </w:rPr>
              <w:t>2.0.</w:t>
            </w:r>
            <w:r w:rsidR="004C4446">
              <w:rPr>
                <w:rFonts w:ascii="微软雅黑" w:eastAsia="微软雅黑" w:hAnsi="微软雅黑" w:hint="eastAsia"/>
                <w:sz w:val="18"/>
              </w:rPr>
              <w:t>9</w:t>
            </w:r>
          </w:p>
        </w:tc>
        <w:tc>
          <w:tcPr>
            <w:tcW w:w="1119" w:type="dxa"/>
            <w:vAlign w:val="center"/>
          </w:tcPr>
          <w:p w14:paraId="36CB2E13" w14:textId="627E3917" w:rsidR="003E1510" w:rsidRPr="00982C56" w:rsidRDefault="001D7128" w:rsidP="005A22D9">
            <w:pPr>
              <w:jc w:val="center"/>
              <w:rPr>
                <w:rFonts w:ascii="微软雅黑" w:eastAsia="微软雅黑" w:hAnsi="微软雅黑"/>
                <w:sz w:val="18"/>
              </w:rPr>
            </w:pPr>
            <w:r>
              <w:rPr>
                <w:rFonts w:ascii="微软雅黑" w:eastAsia="微软雅黑" w:hAnsi="微软雅黑" w:hint="eastAsia"/>
                <w:sz w:val="18"/>
              </w:rPr>
              <w:t>y</w:t>
            </w:r>
            <w:r>
              <w:rPr>
                <w:rFonts w:ascii="微软雅黑" w:eastAsia="微软雅黑" w:hAnsi="微软雅黑"/>
                <w:sz w:val="18"/>
              </w:rPr>
              <w:t>egui</w:t>
            </w:r>
          </w:p>
        </w:tc>
        <w:tc>
          <w:tcPr>
            <w:tcW w:w="1360" w:type="dxa"/>
            <w:vAlign w:val="center"/>
          </w:tcPr>
          <w:p w14:paraId="2BB362E6" w14:textId="1CCC382E" w:rsidR="003E1510" w:rsidRPr="00982C56" w:rsidRDefault="001D7128" w:rsidP="00AF7E00">
            <w:pPr>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019-08-02</w:t>
            </w:r>
          </w:p>
        </w:tc>
        <w:tc>
          <w:tcPr>
            <w:tcW w:w="6985" w:type="dxa"/>
            <w:vAlign w:val="center"/>
          </w:tcPr>
          <w:p w14:paraId="1BE5DCC9" w14:textId="20AC8018" w:rsidR="003E1510" w:rsidRPr="00982C56" w:rsidRDefault="001D7128" w:rsidP="00B0129D">
            <w:pPr>
              <w:jc w:val="left"/>
              <w:rPr>
                <w:rFonts w:ascii="微软雅黑" w:eastAsia="微软雅黑" w:hAnsi="微软雅黑" w:hint="eastAsia"/>
                <w:sz w:val="18"/>
              </w:rPr>
            </w:pPr>
            <w:r>
              <w:rPr>
                <w:rFonts w:ascii="微软雅黑" w:eastAsia="微软雅黑" w:hAnsi="微软雅黑"/>
                <w:sz w:val="18"/>
              </w:rPr>
              <w:softHyphen/>
            </w:r>
            <w:r>
              <w:rPr>
                <w:rFonts w:ascii="微软雅黑" w:eastAsia="微软雅黑" w:hAnsi="微软雅黑"/>
                <w:sz w:val="18"/>
              </w:rPr>
              <w:softHyphen/>
            </w:r>
            <w:r>
              <w:rPr>
                <w:rFonts w:ascii="微软雅黑" w:eastAsia="微软雅黑" w:hAnsi="微软雅黑"/>
                <w:sz w:val="18"/>
              </w:rPr>
              <w:softHyphen/>
            </w:r>
            <w:r>
              <w:rPr>
                <w:rFonts w:ascii="微软雅黑" w:eastAsia="微软雅黑" w:hAnsi="微软雅黑" w:hint="eastAsia"/>
                <w:sz w:val="18"/>
              </w:rPr>
              <w:t>【</w:t>
            </w:r>
            <w:r>
              <w:rPr>
                <w:rFonts w:ascii="微软雅黑" w:eastAsia="微软雅黑" w:hAnsi="微软雅黑"/>
                <w:sz w:val="18"/>
              </w:rPr>
              <w:t>S0002</w:t>
            </w:r>
            <w:r>
              <w:rPr>
                <w:rFonts w:ascii="微软雅黑" w:eastAsia="微软雅黑" w:hAnsi="微软雅黑" w:hint="eastAsia"/>
                <w:sz w:val="18"/>
              </w:rPr>
              <w:t>】和【</w:t>
            </w:r>
            <w:r>
              <w:rPr>
                <w:rFonts w:ascii="微软雅黑" w:eastAsia="微软雅黑" w:hAnsi="微软雅黑"/>
                <w:sz w:val="18"/>
              </w:rPr>
              <w:t>S0003</w:t>
            </w:r>
            <w:r>
              <w:rPr>
                <w:rFonts w:ascii="微软雅黑" w:eastAsia="微软雅黑" w:hAnsi="微软雅黑" w:hint="eastAsia"/>
                <w:sz w:val="18"/>
              </w:rPr>
              <w:t>】新增V</w:t>
            </w:r>
            <w:r>
              <w:rPr>
                <w:rFonts w:ascii="微软雅黑" w:eastAsia="微软雅黑" w:hAnsi="微软雅黑"/>
                <w:sz w:val="18"/>
              </w:rPr>
              <w:t>2</w:t>
            </w:r>
            <w:r>
              <w:rPr>
                <w:rFonts w:ascii="微软雅黑" w:eastAsia="微软雅黑" w:hAnsi="微软雅黑" w:hint="eastAsia"/>
                <w:sz w:val="18"/>
              </w:rPr>
              <w:t>参数</w:t>
            </w:r>
          </w:p>
        </w:tc>
      </w:tr>
      <w:tr w:rsidR="003E1510" w14:paraId="2DDDC16F" w14:textId="77777777" w:rsidTr="003E1510">
        <w:trPr>
          <w:trHeight w:val="488"/>
        </w:trPr>
        <w:tc>
          <w:tcPr>
            <w:tcW w:w="936" w:type="dxa"/>
            <w:vAlign w:val="center"/>
          </w:tcPr>
          <w:p w14:paraId="3B33B711" w14:textId="77777777" w:rsidR="003E1510" w:rsidRPr="00982C56" w:rsidRDefault="003E1510" w:rsidP="005A22D9">
            <w:pPr>
              <w:jc w:val="center"/>
              <w:rPr>
                <w:rFonts w:ascii="微软雅黑" w:eastAsia="微软雅黑" w:hAnsi="微软雅黑"/>
                <w:sz w:val="18"/>
              </w:rPr>
            </w:pPr>
          </w:p>
        </w:tc>
        <w:tc>
          <w:tcPr>
            <w:tcW w:w="1119" w:type="dxa"/>
            <w:vAlign w:val="center"/>
          </w:tcPr>
          <w:p w14:paraId="4A02CF8E" w14:textId="77777777" w:rsidR="003E1510" w:rsidRPr="00982C56" w:rsidRDefault="003E1510" w:rsidP="005A22D9">
            <w:pPr>
              <w:jc w:val="center"/>
              <w:rPr>
                <w:rFonts w:ascii="微软雅黑" w:eastAsia="微软雅黑" w:hAnsi="微软雅黑"/>
                <w:sz w:val="18"/>
              </w:rPr>
            </w:pPr>
          </w:p>
        </w:tc>
        <w:tc>
          <w:tcPr>
            <w:tcW w:w="1360" w:type="dxa"/>
            <w:vAlign w:val="center"/>
          </w:tcPr>
          <w:p w14:paraId="68E16641" w14:textId="77777777" w:rsidR="003E1510" w:rsidRPr="00982C56" w:rsidRDefault="003E1510" w:rsidP="00AF7E00">
            <w:pPr>
              <w:jc w:val="left"/>
              <w:rPr>
                <w:rFonts w:ascii="微软雅黑" w:eastAsia="微软雅黑" w:hAnsi="微软雅黑"/>
                <w:sz w:val="18"/>
              </w:rPr>
            </w:pPr>
          </w:p>
        </w:tc>
        <w:tc>
          <w:tcPr>
            <w:tcW w:w="6985" w:type="dxa"/>
            <w:vAlign w:val="center"/>
          </w:tcPr>
          <w:p w14:paraId="2A1CCC7E" w14:textId="77777777" w:rsidR="003E1510" w:rsidRPr="00982C56" w:rsidRDefault="003E1510" w:rsidP="00B0129D">
            <w:pPr>
              <w:jc w:val="left"/>
              <w:rPr>
                <w:rFonts w:ascii="微软雅黑" w:eastAsia="微软雅黑" w:hAnsi="微软雅黑"/>
                <w:sz w:val="18"/>
              </w:rPr>
            </w:pPr>
          </w:p>
        </w:tc>
      </w:tr>
      <w:tr w:rsidR="003E1510" w14:paraId="3216D182" w14:textId="77777777" w:rsidTr="003E1510">
        <w:trPr>
          <w:trHeight w:val="488"/>
        </w:trPr>
        <w:tc>
          <w:tcPr>
            <w:tcW w:w="936" w:type="dxa"/>
            <w:vAlign w:val="center"/>
          </w:tcPr>
          <w:p w14:paraId="718C810B" w14:textId="77777777" w:rsidR="003E1510" w:rsidRPr="00982C56" w:rsidRDefault="003E1510" w:rsidP="005A22D9">
            <w:pPr>
              <w:jc w:val="center"/>
              <w:rPr>
                <w:rFonts w:ascii="微软雅黑" w:eastAsia="微软雅黑" w:hAnsi="微软雅黑"/>
                <w:sz w:val="18"/>
              </w:rPr>
            </w:pPr>
          </w:p>
        </w:tc>
        <w:tc>
          <w:tcPr>
            <w:tcW w:w="1119" w:type="dxa"/>
            <w:vAlign w:val="center"/>
          </w:tcPr>
          <w:p w14:paraId="363F78DC" w14:textId="77777777" w:rsidR="003E1510" w:rsidRPr="00982C56" w:rsidRDefault="003E1510" w:rsidP="005A22D9">
            <w:pPr>
              <w:jc w:val="center"/>
              <w:rPr>
                <w:rFonts w:ascii="微软雅黑" w:eastAsia="微软雅黑" w:hAnsi="微软雅黑"/>
                <w:sz w:val="18"/>
              </w:rPr>
            </w:pPr>
          </w:p>
        </w:tc>
        <w:tc>
          <w:tcPr>
            <w:tcW w:w="1360" w:type="dxa"/>
            <w:vAlign w:val="center"/>
          </w:tcPr>
          <w:p w14:paraId="3C0C5F1F" w14:textId="77777777" w:rsidR="003E1510" w:rsidRPr="00982C56" w:rsidRDefault="003E1510" w:rsidP="00AF7E00">
            <w:pPr>
              <w:jc w:val="left"/>
              <w:rPr>
                <w:rFonts w:ascii="微软雅黑" w:eastAsia="微软雅黑" w:hAnsi="微软雅黑"/>
                <w:sz w:val="18"/>
              </w:rPr>
            </w:pPr>
          </w:p>
        </w:tc>
        <w:tc>
          <w:tcPr>
            <w:tcW w:w="6985" w:type="dxa"/>
            <w:vAlign w:val="center"/>
          </w:tcPr>
          <w:p w14:paraId="41AA01E0" w14:textId="77777777" w:rsidR="003E1510" w:rsidRPr="00982C56" w:rsidRDefault="003E1510" w:rsidP="00B0129D">
            <w:pPr>
              <w:jc w:val="left"/>
              <w:rPr>
                <w:rFonts w:ascii="微软雅黑" w:eastAsia="微软雅黑" w:hAnsi="微软雅黑"/>
                <w:sz w:val="18"/>
              </w:rPr>
            </w:pPr>
          </w:p>
        </w:tc>
      </w:tr>
    </w:tbl>
    <w:p w14:paraId="790FC7B5" w14:textId="77777777" w:rsidR="00B422ED" w:rsidRPr="00ED5639" w:rsidRDefault="00B422ED">
      <w:pPr>
        <w:rPr>
          <w:color w:val="000000"/>
        </w:rPr>
      </w:pPr>
    </w:p>
    <w:p w14:paraId="5EF2D5A1" w14:textId="77777777" w:rsidR="00B422ED" w:rsidRPr="00ED5639" w:rsidRDefault="00B422ED">
      <w:pPr>
        <w:rPr>
          <w:color w:val="000000"/>
        </w:rPr>
        <w:sectPr w:rsidR="00B422ED" w:rsidRPr="00ED5639" w:rsidSect="0022519D">
          <w:headerReference w:type="default" r:id="rId8"/>
          <w:footerReference w:type="default" r:id="rId9"/>
          <w:pgSz w:w="11906" w:h="16838" w:code="9"/>
          <w:pgMar w:top="1418" w:right="1418" w:bottom="1418" w:left="1418" w:header="680" w:footer="851" w:gutter="0"/>
          <w:cols w:space="425"/>
          <w:docGrid w:type="lines" w:linePitch="312"/>
        </w:sectPr>
      </w:pPr>
    </w:p>
    <w:p w14:paraId="24FA61EC" w14:textId="77777777" w:rsidR="007C3426" w:rsidRPr="00ED5639" w:rsidRDefault="00B321E3" w:rsidP="00E252EE">
      <w:pPr>
        <w:spacing w:afterLines="100" w:after="312" w:line="480" w:lineRule="auto"/>
        <w:jc w:val="center"/>
        <w:rPr>
          <w:b/>
          <w:color w:val="000000"/>
          <w:sz w:val="44"/>
          <w:szCs w:val="44"/>
        </w:rPr>
      </w:pPr>
      <w:r w:rsidRPr="00ED5639">
        <w:rPr>
          <w:rFonts w:hint="eastAsia"/>
          <w:b/>
          <w:color w:val="000000"/>
          <w:sz w:val="44"/>
          <w:szCs w:val="44"/>
        </w:rPr>
        <w:lastRenderedPageBreak/>
        <w:t>目</w:t>
      </w:r>
      <w:r w:rsidRPr="00ED5639">
        <w:rPr>
          <w:rFonts w:hint="eastAsia"/>
          <w:b/>
          <w:color w:val="000000"/>
          <w:sz w:val="44"/>
          <w:szCs w:val="44"/>
        </w:rPr>
        <w:t xml:space="preserve">    </w:t>
      </w:r>
      <w:r w:rsidRPr="00ED5639">
        <w:rPr>
          <w:rFonts w:hint="eastAsia"/>
          <w:b/>
          <w:color w:val="000000"/>
          <w:sz w:val="44"/>
          <w:szCs w:val="44"/>
        </w:rPr>
        <w:t>录</w:t>
      </w:r>
    </w:p>
    <w:p w14:paraId="2C8BAF8B" w14:textId="60F72042" w:rsidR="007734F7" w:rsidRDefault="00D619D1">
      <w:pPr>
        <w:pStyle w:val="TOC1"/>
        <w:tabs>
          <w:tab w:val="left" w:pos="1260"/>
          <w:tab w:val="right" w:leader="dot" w:pos="9060"/>
        </w:tabs>
        <w:rPr>
          <w:rFonts w:asciiTheme="minorHAnsi" w:eastAsiaTheme="minorEastAsia" w:hAnsiTheme="minorHAnsi" w:cstheme="minorBidi"/>
          <w:noProof/>
          <w:szCs w:val="22"/>
        </w:rPr>
      </w:pPr>
      <w:r w:rsidRPr="00ED5639">
        <w:rPr>
          <w:rFonts w:ascii="宋体" w:hAnsi="宋体"/>
          <w:color w:val="000000"/>
          <w:sz w:val="24"/>
          <w:szCs w:val="24"/>
        </w:rPr>
        <w:fldChar w:fldCharType="begin"/>
      </w:r>
      <w:r w:rsidRPr="00ED5639">
        <w:rPr>
          <w:rFonts w:ascii="宋体" w:hAnsi="宋体"/>
          <w:color w:val="000000"/>
          <w:sz w:val="24"/>
          <w:szCs w:val="24"/>
        </w:rPr>
        <w:instrText xml:space="preserve"> </w:instrText>
      </w:r>
      <w:r w:rsidRPr="00ED5639">
        <w:rPr>
          <w:rFonts w:ascii="宋体" w:hAnsi="宋体" w:hint="eastAsia"/>
          <w:color w:val="000000"/>
          <w:sz w:val="24"/>
          <w:szCs w:val="24"/>
        </w:rPr>
        <w:instrText>TOC \o "1-3" \h \z \u</w:instrText>
      </w:r>
      <w:r w:rsidRPr="00ED5639">
        <w:rPr>
          <w:rFonts w:ascii="宋体" w:hAnsi="宋体"/>
          <w:color w:val="000000"/>
          <w:sz w:val="24"/>
          <w:szCs w:val="24"/>
        </w:rPr>
        <w:instrText xml:space="preserve"> </w:instrText>
      </w:r>
      <w:r w:rsidRPr="00ED5639">
        <w:rPr>
          <w:rFonts w:ascii="宋体" w:hAnsi="宋体"/>
          <w:color w:val="000000"/>
          <w:sz w:val="24"/>
          <w:szCs w:val="24"/>
        </w:rPr>
        <w:fldChar w:fldCharType="separate"/>
      </w:r>
      <w:hyperlink w:anchor="_Toc12028023" w:history="1">
        <w:r w:rsidR="007734F7" w:rsidRPr="00CB60CD">
          <w:rPr>
            <w:rStyle w:val="aff6"/>
            <w:noProof/>
          </w:rPr>
          <w:t>第</w:t>
        </w:r>
        <w:r w:rsidR="007734F7" w:rsidRPr="00CB60CD">
          <w:rPr>
            <w:rStyle w:val="aff6"/>
            <w:noProof/>
          </w:rPr>
          <w:t>1</w:t>
        </w:r>
        <w:r w:rsidR="007734F7" w:rsidRPr="00CB60CD">
          <w:rPr>
            <w:rStyle w:val="aff6"/>
            <w:noProof/>
          </w:rPr>
          <w:t>章</w:t>
        </w:r>
        <w:r w:rsidR="007734F7">
          <w:rPr>
            <w:rFonts w:asciiTheme="minorHAnsi" w:eastAsiaTheme="minorEastAsia" w:hAnsiTheme="minorHAnsi" w:cstheme="minorBidi"/>
            <w:noProof/>
            <w:szCs w:val="22"/>
          </w:rPr>
          <w:tab/>
        </w:r>
        <w:r w:rsidR="007734F7" w:rsidRPr="00CB60CD">
          <w:rPr>
            <w:rStyle w:val="aff6"/>
            <w:noProof/>
          </w:rPr>
          <w:t>前言</w:t>
        </w:r>
        <w:r w:rsidR="007734F7">
          <w:rPr>
            <w:noProof/>
            <w:webHidden/>
          </w:rPr>
          <w:tab/>
        </w:r>
        <w:r w:rsidR="007734F7">
          <w:rPr>
            <w:noProof/>
            <w:webHidden/>
          </w:rPr>
          <w:fldChar w:fldCharType="begin"/>
        </w:r>
        <w:r w:rsidR="007734F7">
          <w:rPr>
            <w:noProof/>
            <w:webHidden/>
          </w:rPr>
          <w:instrText xml:space="preserve"> PAGEREF _Toc12028023 \h </w:instrText>
        </w:r>
        <w:r w:rsidR="007734F7">
          <w:rPr>
            <w:noProof/>
            <w:webHidden/>
          </w:rPr>
        </w:r>
        <w:r w:rsidR="007734F7">
          <w:rPr>
            <w:noProof/>
            <w:webHidden/>
          </w:rPr>
          <w:fldChar w:fldCharType="separate"/>
        </w:r>
        <w:r w:rsidR="007734F7">
          <w:rPr>
            <w:noProof/>
            <w:webHidden/>
          </w:rPr>
          <w:t>4</w:t>
        </w:r>
        <w:r w:rsidR="007734F7">
          <w:rPr>
            <w:noProof/>
            <w:webHidden/>
          </w:rPr>
          <w:fldChar w:fldCharType="end"/>
        </w:r>
      </w:hyperlink>
    </w:p>
    <w:p w14:paraId="05DA24CB" w14:textId="3B296169"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24" w:history="1">
        <w:r w:rsidR="007734F7" w:rsidRPr="00CB60CD">
          <w:rPr>
            <w:rStyle w:val="aff6"/>
            <w:noProof/>
          </w:rPr>
          <w:t>1.1</w:t>
        </w:r>
        <w:r w:rsidR="007734F7">
          <w:rPr>
            <w:rFonts w:asciiTheme="minorHAnsi" w:eastAsiaTheme="minorEastAsia" w:hAnsiTheme="minorHAnsi" w:cstheme="minorBidi"/>
            <w:noProof/>
            <w:szCs w:val="22"/>
          </w:rPr>
          <w:tab/>
        </w:r>
        <w:r w:rsidR="007734F7" w:rsidRPr="00CB60CD">
          <w:rPr>
            <w:rStyle w:val="aff6"/>
            <w:noProof/>
          </w:rPr>
          <w:t>文档目的</w:t>
        </w:r>
        <w:r w:rsidR="007734F7">
          <w:rPr>
            <w:noProof/>
            <w:webHidden/>
          </w:rPr>
          <w:tab/>
        </w:r>
        <w:r w:rsidR="007734F7">
          <w:rPr>
            <w:noProof/>
            <w:webHidden/>
          </w:rPr>
          <w:fldChar w:fldCharType="begin"/>
        </w:r>
        <w:r w:rsidR="007734F7">
          <w:rPr>
            <w:noProof/>
            <w:webHidden/>
          </w:rPr>
          <w:instrText xml:space="preserve"> PAGEREF _Toc12028024 \h </w:instrText>
        </w:r>
        <w:r w:rsidR="007734F7">
          <w:rPr>
            <w:noProof/>
            <w:webHidden/>
          </w:rPr>
        </w:r>
        <w:r w:rsidR="007734F7">
          <w:rPr>
            <w:noProof/>
            <w:webHidden/>
          </w:rPr>
          <w:fldChar w:fldCharType="separate"/>
        </w:r>
        <w:r w:rsidR="007734F7">
          <w:rPr>
            <w:noProof/>
            <w:webHidden/>
          </w:rPr>
          <w:t>4</w:t>
        </w:r>
        <w:r w:rsidR="007734F7">
          <w:rPr>
            <w:noProof/>
            <w:webHidden/>
          </w:rPr>
          <w:fldChar w:fldCharType="end"/>
        </w:r>
      </w:hyperlink>
    </w:p>
    <w:p w14:paraId="1CC22331" w14:textId="067415D8"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25" w:history="1">
        <w:r w:rsidR="007734F7" w:rsidRPr="00CB60CD">
          <w:rPr>
            <w:rStyle w:val="aff6"/>
            <w:noProof/>
          </w:rPr>
          <w:t>1.2</w:t>
        </w:r>
        <w:r w:rsidR="007734F7">
          <w:rPr>
            <w:rFonts w:asciiTheme="minorHAnsi" w:eastAsiaTheme="minorEastAsia" w:hAnsiTheme="minorHAnsi" w:cstheme="minorBidi"/>
            <w:noProof/>
            <w:szCs w:val="22"/>
          </w:rPr>
          <w:tab/>
        </w:r>
        <w:r w:rsidR="007734F7" w:rsidRPr="00CB60CD">
          <w:rPr>
            <w:rStyle w:val="aff6"/>
            <w:noProof/>
          </w:rPr>
          <w:t>参考文档</w:t>
        </w:r>
        <w:r w:rsidR="007734F7">
          <w:rPr>
            <w:noProof/>
            <w:webHidden/>
          </w:rPr>
          <w:tab/>
        </w:r>
        <w:r w:rsidR="007734F7">
          <w:rPr>
            <w:noProof/>
            <w:webHidden/>
          </w:rPr>
          <w:fldChar w:fldCharType="begin"/>
        </w:r>
        <w:r w:rsidR="007734F7">
          <w:rPr>
            <w:noProof/>
            <w:webHidden/>
          </w:rPr>
          <w:instrText xml:space="preserve"> PAGEREF _Toc12028025 \h </w:instrText>
        </w:r>
        <w:r w:rsidR="007734F7">
          <w:rPr>
            <w:noProof/>
            <w:webHidden/>
          </w:rPr>
        </w:r>
        <w:r w:rsidR="007734F7">
          <w:rPr>
            <w:noProof/>
            <w:webHidden/>
          </w:rPr>
          <w:fldChar w:fldCharType="separate"/>
        </w:r>
        <w:r w:rsidR="007734F7">
          <w:rPr>
            <w:noProof/>
            <w:webHidden/>
          </w:rPr>
          <w:t>4</w:t>
        </w:r>
        <w:r w:rsidR="007734F7">
          <w:rPr>
            <w:noProof/>
            <w:webHidden/>
          </w:rPr>
          <w:fldChar w:fldCharType="end"/>
        </w:r>
      </w:hyperlink>
    </w:p>
    <w:p w14:paraId="5ECCBF0E" w14:textId="7800C086"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26" w:history="1">
        <w:r w:rsidR="007734F7" w:rsidRPr="00CB60CD">
          <w:rPr>
            <w:rStyle w:val="aff6"/>
            <w:noProof/>
          </w:rPr>
          <w:t>1.3</w:t>
        </w:r>
        <w:r w:rsidR="007734F7">
          <w:rPr>
            <w:rFonts w:asciiTheme="minorHAnsi" w:eastAsiaTheme="minorEastAsia" w:hAnsiTheme="minorHAnsi" w:cstheme="minorBidi"/>
            <w:noProof/>
            <w:szCs w:val="22"/>
          </w:rPr>
          <w:tab/>
        </w:r>
        <w:r w:rsidR="007734F7" w:rsidRPr="00CB60CD">
          <w:rPr>
            <w:rStyle w:val="aff6"/>
            <w:noProof/>
          </w:rPr>
          <w:t>术语解释</w:t>
        </w:r>
        <w:r w:rsidR="007734F7">
          <w:rPr>
            <w:noProof/>
            <w:webHidden/>
          </w:rPr>
          <w:tab/>
        </w:r>
        <w:r w:rsidR="007734F7">
          <w:rPr>
            <w:noProof/>
            <w:webHidden/>
          </w:rPr>
          <w:fldChar w:fldCharType="begin"/>
        </w:r>
        <w:r w:rsidR="007734F7">
          <w:rPr>
            <w:noProof/>
            <w:webHidden/>
          </w:rPr>
          <w:instrText xml:space="preserve"> PAGEREF _Toc12028026 \h </w:instrText>
        </w:r>
        <w:r w:rsidR="007734F7">
          <w:rPr>
            <w:noProof/>
            <w:webHidden/>
          </w:rPr>
        </w:r>
        <w:r w:rsidR="007734F7">
          <w:rPr>
            <w:noProof/>
            <w:webHidden/>
          </w:rPr>
          <w:fldChar w:fldCharType="separate"/>
        </w:r>
        <w:r w:rsidR="007734F7">
          <w:rPr>
            <w:noProof/>
            <w:webHidden/>
          </w:rPr>
          <w:t>4</w:t>
        </w:r>
        <w:r w:rsidR="007734F7">
          <w:rPr>
            <w:noProof/>
            <w:webHidden/>
          </w:rPr>
          <w:fldChar w:fldCharType="end"/>
        </w:r>
      </w:hyperlink>
    </w:p>
    <w:p w14:paraId="6FCA5506" w14:textId="12CF7A50"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27" w:history="1">
        <w:r w:rsidR="007734F7" w:rsidRPr="00CB60CD">
          <w:rPr>
            <w:rStyle w:val="aff6"/>
            <w:noProof/>
          </w:rPr>
          <w:t>1.3.1</w:t>
        </w:r>
        <w:r w:rsidR="007734F7">
          <w:rPr>
            <w:rFonts w:asciiTheme="minorHAnsi" w:eastAsiaTheme="minorEastAsia" w:hAnsiTheme="minorHAnsi" w:cstheme="minorBidi"/>
            <w:noProof/>
            <w:szCs w:val="22"/>
          </w:rPr>
          <w:tab/>
        </w:r>
        <w:r w:rsidR="007734F7" w:rsidRPr="00CB60CD">
          <w:rPr>
            <w:rStyle w:val="aff6"/>
            <w:noProof/>
          </w:rPr>
          <w:t>居民健康卡</w:t>
        </w:r>
        <w:r w:rsidR="007734F7">
          <w:rPr>
            <w:noProof/>
            <w:webHidden/>
          </w:rPr>
          <w:tab/>
        </w:r>
        <w:r w:rsidR="007734F7">
          <w:rPr>
            <w:noProof/>
            <w:webHidden/>
          </w:rPr>
          <w:fldChar w:fldCharType="begin"/>
        </w:r>
        <w:r w:rsidR="007734F7">
          <w:rPr>
            <w:noProof/>
            <w:webHidden/>
          </w:rPr>
          <w:instrText xml:space="preserve"> PAGEREF _Toc12028027 \h </w:instrText>
        </w:r>
        <w:r w:rsidR="007734F7">
          <w:rPr>
            <w:noProof/>
            <w:webHidden/>
          </w:rPr>
        </w:r>
        <w:r w:rsidR="007734F7">
          <w:rPr>
            <w:noProof/>
            <w:webHidden/>
          </w:rPr>
          <w:fldChar w:fldCharType="separate"/>
        </w:r>
        <w:r w:rsidR="007734F7">
          <w:rPr>
            <w:noProof/>
            <w:webHidden/>
          </w:rPr>
          <w:t>4</w:t>
        </w:r>
        <w:r w:rsidR="007734F7">
          <w:rPr>
            <w:noProof/>
            <w:webHidden/>
          </w:rPr>
          <w:fldChar w:fldCharType="end"/>
        </w:r>
      </w:hyperlink>
    </w:p>
    <w:p w14:paraId="402CB852" w14:textId="702D6A9D"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28" w:history="1">
        <w:r w:rsidR="007734F7" w:rsidRPr="00CB60CD">
          <w:rPr>
            <w:rStyle w:val="aff6"/>
            <w:noProof/>
          </w:rPr>
          <w:t>1.3.2</w:t>
        </w:r>
        <w:r w:rsidR="007734F7">
          <w:rPr>
            <w:rFonts w:asciiTheme="minorHAnsi" w:eastAsiaTheme="minorEastAsia" w:hAnsiTheme="minorHAnsi" w:cstheme="minorBidi"/>
            <w:noProof/>
            <w:szCs w:val="22"/>
          </w:rPr>
          <w:tab/>
        </w:r>
        <w:r w:rsidR="007734F7" w:rsidRPr="00CB60CD">
          <w:rPr>
            <w:rStyle w:val="aff6"/>
            <w:noProof/>
          </w:rPr>
          <w:t>居民电子健康卡</w:t>
        </w:r>
        <w:r w:rsidR="007734F7">
          <w:rPr>
            <w:noProof/>
            <w:webHidden/>
          </w:rPr>
          <w:tab/>
        </w:r>
        <w:r w:rsidR="007734F7">
          <w:rPr>
            <w:noProof/>
            <w:webHidden/>
          </w:rPr>
          <w:fldChar w:fldCharType="begin"/>
        </w:r>
        <w:r w:rsidR="007734F7">
          <w:rPr>
            <w:noProof/>
            <w:webHidden/>
          </w:rPr>
          <w:instrText xml:space="preserve"> PAGEREF _Toc12028028 \h </w:instrText>
        </w:r>
        <w:r w:rsidR="007734F7">
          <w:rPr>
            <w:noProof/>
            <w:webHidden/>
          </w:rPr>
        </w:r>
        <w:r w:rsidR="007734F7">
          <w:rPr>
            <w:noProof/>
            <w:webHidden/>
          </w:rPr>
          <w:fldChar w:fldCharType="separate"/>
        </w:r>
        <w:r w:rsidR="007734F7">
          <w:rPr>
            <w:noProof/>
            <w:webHidden/>
          </w:rPr>
          <w:t>4</w:t>
        </w:r>
        <w:r w:rsidR="007734F7">
          <w:rPr>
            <w:noProof/>
            <w:webHidden/>
          </w:rPr>
          <w:fldChar w:fldCharType="end"/>
        </w:r>
      </w:hyperlink>
    </w:p>
    <w:p w14:paraId="0EA8066C" w14:textId="57E84E42"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29" w:history="1">
        <w:r w:rsidR="007734F7" w:rsidRPr="00CB60CD">
          <w:rPr>
            <w:rStyle w:val="aff6"/>
            <w:noProof/>
          </w:rPr>
          <w:t>1.3.3</w:t>
        </w:r>
        <w:r w:rsidR="007734F7">
          <w:rPr>
            <w:rFonts w:asciiTheme="minorHAnsi" w:eastAsiaTheme="minorEastAsia" w:hAnsiTheme="minorHAnsi" w:cstheme="minorBidi"/>
            <w:noProof/>
            <w:szCs w:val="22"/>
          </w:rPr>
          <w:tab/>
        </w:r>
        <w:r w:rsidR="007734F7" w:rsidRPr="00CB60CD">
          <w:rPr>
            <w:rStyle w:val="aff6"/>
            <w:noProof/>
          </w:rPr>
          <w:t>电子健康卡</w:t>
        </w:r>
        <w:r w:rsidR="007734F7" w:rsidRPr="00CB60CD">
          <w:rPr>
            <w:rStyle w:val="aff6"/>
            <w:noProof/>
          </w:rPr>
          <w:t xml:space="preserve"> ID</w:t>
        </w:r>
        <w:r w:rsidR="007734F7">
          <w:rPr>
            <w:noProof/>
            <w:webHidden/>
          </w:rPr>
          <w:tab/>
        </w:r>
        <w:r w:rsidR="007734F7">
          <w:rPr>
            <w:noProof/>
            <w:webHidden/>
          </w:rPr>
          <w:fldChar w:fldCharType="begin"/>
        </w:r>
        <w:r w:rsidR="007734F7">
          <w:rPr>
            <w:noProof/>
            <w:webHidden/>
          </w:rPr>
          <w:instrText xml:space="preserve"> PAGEREF _Toc12028029 \h </w:instrText>
        </w:r>
        <w:r w:rsidR="007734F7">
          <w:rPr>
            <w:noProof/>
            <w:webHidden/>
          </w:rPr>
        </w:r>
        <w:r w:rsidR="007734F7">
          <w:rPr>
            <w:noProof/>
            <w:webHidden/>
          </w:rPr>
          <w:fldChar w:fldCharType="separate"/>
        </w:r>
        <w:r w:rsidR="007734F7">
          <w:rPr>
            <w:noProof/>
            <w:webHidden/>
          </w:rPr>
          <w:t>4</w:t>
        </w:r>
        <w:r w:rsidR="007734F7">
          <w:rPr>
            <w:noProof/>
            <w:webHidden/>
          </w:rPr>
          <w:fldChar w:fldCharType="end"/>
        </w:r>
      </w:hyperlink>
    </w:p>
    <w:p w14:paraId="5F0B0E89" w14:textId="1C50845C"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30" w:history="1">
        <w:r w:rsidR="007734F7" w:rsidRPr="00CB60CD">
          <w:rPr>
            <w:rStyle w:val="aff6"/>
            <w:noProof/>
          </w:rPr>
          <w:t>1.3.4</w:t>
        </w:r>
        <w:r w:rsidR="007734F7">
          <w:rPr>
            <w:rFonts w:asciiTheme="minorHAnsi" w:eastAsiaTheme="minorEastAsia" w:hAnsiTheme="minorHAnsi" w:cstheme="minorBidi"/>
            <w:noProof/>
            <w:szCs w:val="22"/>
          </w:rPr>
          <w:tab/>
        </w:r>
        <w:r w:rsidR="007734F7" w:rsidRPr="00CB60CD">
          <w:rPr>
            <w:rStyle w:val="aff6"/>
            <w:noProof/>
          </w:rPr>
          <w:t>主索引</w:t>
        </w:r>
        <w:r w:rsidR="007734F7" w:rsidRPr="00CB60CD">
          <w:rPr>
            <w:rStyle w:val="aff6"/>
            <w:noProof/>
          </w:rPr>
          <w:t xml:space="preserve"> ID</w:t>
        </w:r>
        <w:r w:rsidR="007734F7">
          <w:rPr>
            <w:noProof/>
            <w:webHidden/>
          </w:rPr>
          <w:tab/>
        </w:r>
        <w:r w:rsidR="007734F7">
          <w:rPr>
            <w:noProof/>
            <w:webHidden/>
          </w:rPr>
          <w:fldChar w:fldCharType="begin"/>
        </w:r>
        <w:r w:rsidR="007734F7">
          <w:rPr>
            <w:noProof/>
            <w:webHidden/>
          </w:rPr>
          <w:instrText xml:space="preserve"> PAGEREF _Toc12028030 \h </w:instrText>
        </w:r>
        <w:r w:rsidR="007734F7">
          <w:rPr>
            <w:noProof/>
            <w:webHidden/>
          </w:rPr>
        </w:r>
        <w:r w:rsidR="007734F7">
          <w:rPr>
            <w:noProof/>
            <w:webHidden/>
          </w:rPr>
          <w:fldChar w:fldCharType="separate"/>
        </w:r>
        <w:r w:rsidR="007734F7">
          <w:rPr>
            <w:noProof/>
            <w:webHidden/>
          </w:rPr>
          <w:t>5</w:t>
        </w:r>
        <w:r w:rsidR="007734F7">
          <w:rPr>
            <w:noProof/>
            <w:webHidden/>
          </w:rPr>
          <w:fldChar w:fldCharType="end"/>
        </w:r>
      </w:hyperlink>
    </w:p>
    <w:p w14:paraId="46398B8A" w14:textId="489815A9"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31" w:history="1">
        <w:r w:rsidR="007734F7" w:rsidRPr="00CB60CD">
          <w:rPr>
            <w:rStyle w:val="aff6"/>
            <w:noProof/>
          </w:rPr>
          <w:t>1.3.5</w:t>
        </w:r>
        <w:r w:rsidR="007734F7">
          <w:rPr>
            <w:rFonts w:asciiTheme="minorHAnsi" w:eastAsiaTheme="minorEastAsia" w:hAnsiTheme="minorHAnsi" w:cstheme="minorBidi"/>
            <w:noProof/>
            <w:szCs w:val="22"/>
          </w:rPr>
          <w:tab/>
        </w:r>
        <w:r w:rsidR="007734F7" w:rsidRPr="00CB60CD">
          <w:rPr>
            <w:rStyle w:val="aff6"/>
            <w:noProof/>
          </w:rPr>
          <w:t>静态二维码</w:t>
        </w:r>
        <w:r w:rsidR="007734F7">
          <w:rPr>
            <w:noProof/>
            <w:webHidden/>
          </w:rPr>
          <w:tab/>
        </w:r>
        <w:r w:rsidR="007734F7">
          <w:rPr>
            <w:noProof/>
            <w:webHidden/>
          </w:rPr>
          <w:fldChar w:fldCharType="begin"/>
        </w:r>
        <w:r w:rsidR="007734F7">
          <w:rPr>
            <w:noProof/>
            <w:webHidden/>
          </w:rPr>
          <w:instrText xml:space="preserve"> PAGEREF _Toc12028031 \h </w:instrText>
        </w:r>
        <w:r w:rsidR="007734F7">
          <w:rPr>
            <w:noProof/>
            <w:webHidden/>
          </w:rPr>
        </w:r>
        <w:r w:rsidR="007734F7">
          <w:rPr>
            <w:noProof/>
            <w:webHidden/>
          </w:rPr>
          <w:fldChar w:fldCharType="separate"/>
        </w:r>
        <w:r w:rsidR="007734F7">
          <w:rPr>
            <w:noProof/>
            <w:webHidden/>
          </w:rPr>
          <w:t>5</w:t>
        </w:r>
        <w:r w:rsidR="007734F7">
          <w:rPr>
            <w:noProof/>
            <w:webHidden/>
          </w:rPr>
          <w:fldChar w:fldCharType="end"/>
        </w:r>
      </w:hyperlink>
    </w:p>
    <w:p w14:paraId="28AB0AF2" w14:textId="491DEA9A"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32" w:history="1">
        <w:r w:rsidR="007734F7" w:rsidRPr="00CB60CD">
          <w:rPr>
            <w:rStyle w:val="aff6"/>
            <w:noProof/>
          </w:rPr>
          <w:t>1.3.6</w:t>
        </w:r>
        <w:r w:rsidR="007734F7">
          <w:rPr>
            <w:rFonts w:asciiTheme="minorHAnsi" w:eastAsiaTheme="minorEastAsia" w:hAnsiTheme="minorHAnsi" w:cstheme="minorBidi"/>
            <w:noProof/>
            <w:szCs w:val="22"/>
          </w:rPr>
          <w:tab/>
        </w:r>
        <w:r w:rsidR="007734F7" w:rsidRPr="00CB60CD">
          <w:rPr>
            <w:rStyle w:val="aff6"/>
            <w:noProof/>
          </w:rPr>
          <w:t>动态二维码</w:t>
        </w:r>
        <w:r w:rsidR="007734F7">
          <w:rPr>
            <w:noProof/>
            <w:webHidden/>
          </w:rPr>
          <w:tab/>
        </w:r>
        <w:r w:rsidR="007734F7">
          <w:rPr>
            <w:noProof/>
            <w:webHidden/>
          </w:rPr>
          <w:fldChar w:fldCharType="begin"/>
        </w:r>
        <w:r w:rsidR="007734F7">
          <w:rPr>
            <w:noProof/>
            <w:webHidden/>
          </w:rPr>
          <w:instrText xml:space="preserve"> PAGEREF _Toc12028032 \h </w:instrText>
        </w:r>
        <w:r w:rsidR="007734F7">
          <w:rPr>
            <w:noProof/>
            <w:webHidden/>
          </w:rPr>
        </w:r>
        <w:r w:rsidR="007734F7">
          <w:rPr>
            <w:noProof/>
            <w:webHidden/>
          </w:rPr>
          <w:fldChar w:fldCharType="separate"/>
        </w:r>
        <w:r w:rsidR="007734F7">
          <w:rPr>
            <w:noProof/>
            <w:webHidden/>
          </w:rPr>
          <w:t>5</w:t>
        </w:r>
        <w:r w:rsidR="007734F7">
          <w:rPr>
            <w:noProof/>
            <w:webHidden/>
          </w:rPr>
          <w:fldChar w:fldCharType="end"/>
        </w:r>
      </w:hyperlink>
    </w:p>
    <w:p w14:paraId="44CFA946" w14:textId="43FDE194"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33" w:history="1">
        <w:r w:rsidR="007734F7" w:rsidRPr="00CB60CD">
          <w:rPr>
            <w:rStyle w:val="aff6"/>
            <w:noProof/>
          </w:rPr>
          <w:t>1.3.7</w:t>
        </w:r>
        <w:r w:rsidR="007734F7">
          <w:rPr>
            <w:rFonts w:asciiTheme="minorHAnsi" w:eastAsiaTheme="minorEastAsia" w:hAnsiTheme="minorHAnsi" w:cstheme="minorBidi"/>
            <w:noProof/>
            <w:szCs w:val="22"/>
          </w:rPr>
          <w:tab/>
        </w:r>
        <w:r w:rsidR="007734F7" w:rsidRPr="00CB60CD">
          <w:rPr>
            <w:rStyle w:val="aff6"/>
            <w:noProof/>
          </w:rPr>
          <w:t>二码合一</w:t>
        </w:r>
        <w:r w:rsidR="007734F7">
          <w:rPr>
            <w:noProof/>
            <w:webHidden/>
          </w:rPr>
          <w:tab/>
        </w:r>
        <w:r w:rsidR="007734F7">
          <w:rPr>
            <w:noProof/>
            <w:webHidden/>
          </w:rPr>
          <w:fldChar w:fldCharType="begin"/>
        </w:r>
        <w:r w:rsidR="007734F7">
          <w:rPr>
            <w:noProof/>
            <w:webHidden/>
          </w:rPr>
          <w:instrText xml:space="preserve"> PAGEREF _Toc12028033 \h </w:instrText>
        </w:r>
        <w:r w:rsidR="007734F7">
          <w:rPr>
            <w:noProof/>
            <w:webHidden/>
          </w:rPr>
        </w:r>
        <w:r w:rsidR="007734F7">
          <w:rPr>
            <w:noProof/>
            <w:webHidden/>
          </w:rPr>
          <w:fldChar w:fldCharType="separate"/>
        </w:r>
        <w:r w:rsidR="007734F7">
          <w:rPr>
            <w:noProof/>
            <w:webHidden/>
          </w:rPr>
          <w:t>5</w:t>
        </w:r>
        <w:r w:rsidR="007734F7">
          <w:rPr>
            <w:noProof/>
            <w:webHidden/>
          </w:rPr>
          <w:fldChar w:fldCharType="end"/>
        </w:r>
      </w:hyperlink>
    </w:p>
    <w:p w14:paraId="6D9DC795" w14:textId="60B23F95"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34" w:history="1">
        <w:r w:rsidR="007734F7" w:rsidRPr="00CB60CD">
          <w:rPr>
            <w:rStyle w:val="aff6"/>
            <w:noProof/>
          </w:rPr>
          <w:t>1.4</w:t>
        </w:r>
        <w:r w:rsidR="007734F7">
          <w:rPr>
            <w:rFonts w:asciiTheme="minorHAnsi" w:eastAsiaTheme="minorEastAsia" w:hAnsiTheme="minorHAnsi" w:cstheme="minorBidi"/>
            <w:noProof/>
            <w:szCs w:val="22"/>
          </w:rPr>
          <w:tab/>
        </w:r>
        <w:r w:rsidR="007734F7" w:rsidRPr="00CB60CD">
          <w:rPr>
            <w:rStyle w:val="aff6"/>
            <w:noProof/>
          </w:rPr>
          <w:t>二维码数据内容</w:t>
        </w:r>
        <w:r w:rsidR="007734F7">
          <w:rPr>
            <w:noProof/>
            <w:webHidden/>
          </w:rPr>
          <w:tab/>
        </w:r>
        <w:r w:rsidR="007734F7">
          <w:rPr>
            <w:noProof/>
            <w:webHidden/>
          </w:rPr>
          <w:fldChar w:fldCharType="begin"/>
        </w:r>
        <w:r w:rsidR="007734F7">
          <w:rPr>
            <w:noProof/>
            <w:webHidden/>
          </w:rPr>
          <w:instrText xml:space="preserve"> PAGEREF _Toc12028034 \h </w:instrText>
        </w:r>
        <w:r w:rsidR="007734F7">
          <w:rPr>
            <w:noProof/>
            <w:webHidden/>
          </w:rPr>
        </w:r>
        <w:r w:rsidR="007734F7">
          <w:rPr>
            <w:noProof/>
            <w:webHidden/>
          </w:rPr>
          <w:fldChar w:fldCharType="separate"/>
        </w:r>
        <w:r w:rsidR="007734F7">
          <w:rPr>
            <w:noProof/>
            <w:webHidden/>
          </w:rPr>
          <w:t>5</w:t>
        </w:r>
        <w:r w:rsidR="007734F7">
          <w:rPr>
            <w:noProof/>
            <w:webHidden/>
          </w:rPr>
          <w:fldChar w:fldCharType="end"/>
        </w:r>
      </w:hyperlink>
    </w:p>
    <w:p w14:paraId="58FE8135" w14:textId="2D6A505F"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35" w:history="1">
        <w:r w:rsidR="007734F7" w:rsidRPr="00CB60CD">
          <w:rPr>
            <w:rStyle w:val="aff6"/>
            <w:noProof/>
          </w:rPr>
          <w:t>1.5</w:t>
        </w:r>
        <w:r w:rsidR="007734F7">
          <w:rPr>
            <w:rFonts w:asciiTheme="minorHAnsi" w:eastAsiaTheme="minorEastAsia" w:hAnsiTheme="minorHAnsi" w:cstheme="minorBidi"/>
            <w:noProof/>
            <w:szCs w:val="22"/>
          </w:rPr>
          <w:tab/>
        </w:r>
        <w:r w:rsidR="007734F7" w:rsidRPr="00CB60CD">
          <w:rPr>
            <w:rStyle w:val="aff6"/>
            <w:noProof/>
          </w:rPr>
          <w:t>二维码样式</w:t>
        </w:r>
        <w:r w:rsidR="007734F7">
          <w:rPr>
            <w:noProof/>
            <w:webHidden/>
          </w:rPr>
          <w:tab/>
        </w:r>
        <w:r w:rsidR="007734F7">
          <w:rPr>
            <w:noProof/>
            <w:webHidden/>
          </w:rPr>
          <w:fldChar w:fldCharType="begin"/>
        </w:r>
        <w:r w:rsidR="007734F7">
          <w:rPr>
            <w:noProof/>
            <w:webHidden/>
          </w:rPr>
          <w:instrText xml:space="preserve"> PAGEREF _Toc12028035 \h </w:instrText>
        </w:r>
        <w:r w:rsidR="007734F7">
          <w:rPr>
            <w:noProof/>
            <w:webHidden/>
          </w:rPr>
        </w:r>
        <w:r w:rsidR="007734F7">
          <w:rPr>
            <w:noProof/>
            <w:webHidden/>
          </w:rPr>
          <w:fldChar w:fldCharType="separate"/>
        </w:r>
        <w:r w:rsidR="007734F7">
          <w:rPr>
            <w:noProof/>
            <w:webHidden/>
          </w:rPr>
          <w:t>6</w:t>
        </w:r>
        <w:r w:rsidR="007734F7">
          <w:rPr>
            <w:noProof/>
            <w:webHidden/>
          </w:rPr>
          <w:fldChar w:fldCharType="end"/>
        </w:r>
      </w:hyperlink>
    </w:p>
    <w:p w14:paraId="36AFC59E" w14:textId="153A4D55" w:rsidR="007734F7" w:rsidRDefault="003F29A5">
      <w:pPr>
        <w:pStyle w:val="TOC1"/>
        <w:tabs>
          <w:tab w:val="left" w:pos="1260"/>
          <w:tab w:val="right" w:leader="dot" w:pos="9060"/>
        </w:tabs>
        <w:rPr>
          <w:rFonts w:asciiTheme="minorHAnsi" w:eastAsiaTheme="minorEastAsia" w:hAnsiTheme="minorHAnsi" w:cstheme="minorBidi"/>
          <w:noProof/>
          <w:szCs w:val="22"/>
        </w:rPr>
      </w:pPr>
      <w:hyperlink w:anchor="_Toc12028036" w:history="1">
        <w:r w:rsidR="007734F7" w:rsidRPr="00CB60CD">
          <w:rPr>
            <w:rStyle w:val="aff6"/>
            <w:noProof/>
          </w:rPr>
          <w:t>第</w:t>
        </w:r>
        <w:r w:rsidR="007734F7" w:rsidRPr="00CB60CD">
          <w:rPr>
            <w:rStyle w:val="aff6"/>
            <w:noProof/>
          </w:rPr>
          <w:t>2</w:t>
        </w:r>
        <w:r w:rsidR="007734F7" w:rsidRPr="00CB60CD">
          <w:rPr>
            <w:rStyle w:val="aff6"/>
            <w:noProof/>
          </w:rPr>
          <w:t>章</w:t>
        </w:r>
        <w:r w:rsidR="007734F7">
          <w:rPr>
            <w:rFonts w:asciiTheme="minorHAnsi" w:eastAsiaTheme="minorEastAsia" w:hAnsiTheme="minorHAnsi" w:cstheme="minorBidi"/>
            <w:noProof/>
            <w:szCs w:val="22"/>
          </w:rPr>
          <w:tab/>
        </w:r>
        <w:r w:rsidR="007734F7" w:rsidRPr="00CB60CD">
          <w:rPr>
            <w:rStyle w:val="aff6"/>
            <w:noProof/>
          </w:rPr>
          <w:t>业务逻辑</w:t>
        </w:r>
        <w:r w:rsidR="007734F7">
          <w:rPr>
            <w:noProof/>
            <w:webHidden/>
          </w:rPr>
          <w:tab/>
        </w:r>
        <w:r w:rsidR="007734F7">
          <w:rPr>
            <w:noProof/>
            <w:webHidden/>
          </w:rPr>
          <w:fldChar w:fldCharType="begin"/>
        </w:r>
        <w:r w:rsidR="007734F7">
          <w:rPr>
            <w:noProof/>
            <w:webHidden/>
          </w:rPr>
          <w:instrText xml:space="preserve"> PAGEREF _Toc12028036 \h </w:instrText>
        </w:r>
        <w:r w:rsidR="007734F7">
          <w:rPr>
            <w:noProof/>
            <w:webHidden/>
          </w:rPr>
        </w:r>
        <w:r w:rsidR="007734F7">
          <w:rPr>
            <w:noProof/>
            <w:webHidden/>
          </w:rPr>
          <w:fldChar w:fldCharType="separate"/>
        </w:r>
        <w:r w:rsidR="007734F7">
          <w:rPr>
            <w:noProof/>
            <w:webHidden/>
          </w:rPr>
          <w:t>7</w:t>
        </w:r>
        <w:r w:rsidR="007734F7">
          <w:rPr>
            <w:noProof/>
            <w:webHidden/>
          </w:rPr>
          <w:fldChar w:fldCharType="end"/>
        </w:r>
      </w:hyperlink>
    </w:p>
    <w:p w14:paraId="103CFF70" w14:textId="56F38D3B"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37" w:history="1">
        <w:r w:rsidR="007734F7" w:rsidRPr="00CB60CD">
          <w:rPr>
            <w:rStyle w:val="aff6"/>
            <w:noProof/>
          </w:rPr>
          <w:t>2.1</w:t>
        </w:r>
        <w:r w:rsidR="007734F7">
          <w:rPr>
            <w:rFonts w:asciiTheme="minorHAnsi" w:eastAsiaTheme="minorEastAsia" w:hAnsiTheme="minorHAnsi" w:cstheme="minorBidi"/>
            <w:noProof/>
            <w:szCs w:val="22"/>
          </w:rPr>
          <w:tab/>
        </w:r>
        <w:r w:rsidR="007734F7" w:rsidRPr="00CB60CD">
          <w:rPr>
            <w:rStyle w:val="aff6"/>
            <w:noProof/>
          </w:rPr>
          <w:t>电子健康卡申请流程</w:t>
        </w:r>
        <w:r w:rsidR="007734F7">
          <w:rPr>
            <w:noProof/>
            <w:webHidden/>
          </w:rPr>
          <w:tab/>
        </w:r>
        <w:r w:rsidR="007734F7">
          <w:rPr>
            <w:noProof/>
            <w:webHidden/>
          </w:rPr>
          <w:fldChar w:fldCharType="begin"/>
        </w:r>
        <w:r w:rsidR="007734F7">
          <w:rPr>
            <w:noProof/>
            <w:webHidden/>
          </w:rPr>
          <w:instrText xml:space="preserve"> PAGEREF _Toc12028037 \h </w:instrText>
        </w:r>
        <w:r w:rsidR="007734F7">
          <w:rPr>
            <w:noProof/>
            <w:webHidden/>
          </w:rPr>
        </w:r>
        <w:r w:rsidR="007734F7">
          <w:rPr>
            <w:noProof/>
            <w:webHidden/>
          </w:rPr>
          <w:fldChar w:fldCharType="separate"/>
        </w:r>
        <w:r w:rsidR="007734F7">
          <w:rPr>
            <w:noProof/>
            <w:webHidden/>
          </w:rPr>
          <w:t>7</w:t>
        </w:r>
        <w:r w:rsidR="007734F7">
          <w:rPr>
            <w:noProof/>
            <w:webHidden/>
          </w:rPr>
          <w:fldChar w:fldCharType="end"/>
        </w:r>
      </w:hyperlink>
    </w:p>
    <w:p w14:paraId="0F2038A4" w14:textId="02398CC0"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38" w:history="1">
        <w:r w:rsidR="007734F7" w:rsidRPr="00CB60CD">
          <w:rPr>
            <w:rStyle w:val="aff6"/>
            <w:noProof/>
          </w:rPr>
          <w:t>2.2</w:t>
        </w:r>
        <w:r w:rsidR="007734F7">
          <w:rPr>
            <w:rFonts w:asciiTheme="minorHAnsi" w:eastAsiaTheme="minorEastAsia" w:hAnsiTheme="minorHAnsi" w:cstheme="minorBidi"/>
            <w:noProof/>
            <w:szCs w:val="22"/>
          </w:rPr>
          <w:tab/>
        </w:r>
        <w:r w:rsidR="007734F7" w:rsidRPr="00CB60CD">
          <w:rPr>
            <w:rStyle w:val="aff6"/>
            <w:noProof/>
          </w:rPr>
          <w:t>医院说明</w:t>
        </w:r>
        <w:r w:rsidR="007734F7">
          <w:rPr>
            <w:noProof/>
            <w:webHidden/>
          </w:rPr>
          <w:tab/>
        </w:r>
        <w:r w:rsidR="007734F7">
          <w:rPr>
            <w:noProof/>
            <w:webHidden/>
          </w:rPr>
          <w:fldChar w:fldCharType="begin"/>
        </w:r>
        <w:r w:rsidR="007734F7">
          <w:rPr>
            <w:noProof/>
            <w:webHidden/>
          </w:rPr>
          <w:instrText xml:space="preserve"> PAGEREF _Toc12028038 \h </w:instrText>
        </w:r>
        <w:r w:rsidR="007734F7">
          <w:rPr>
            <w:noProof/>
            <w:webHidden/>
          </w:rPr>
        </w:r>
        <w:r w:rsidR="007734F7">
          <w:rPr>
            <w:noProof/>
            <w:webHidden/>
          </w:rPr>
          <w:fldChar w:fldCharType="separate"/>
        </w:r>
        <w:r w:rsidR="007734F7">
          <w:rPr>
            <w:noProof/>
            <w:webHidden/>
          </w:rPr>
          <w:t>8</w:t>
        </w:r>
        <w:r w:rsidR="007734F7">
          <w:rPr>
            <w:noProof/>
            <w:webHidden/>
          </w:rPr>
          <w:fldChar w:fldCharType="end"/>
        </w:r>
      </w:hyperlink>
    </w:p>
    <w:p w14:paraId="6229B3F5" w14:textId="1B9F6B46"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39" w:history="1">
        <w:r w:rsidR="007734F7" w:rsidRPr="00CB60CD">
          <w:rPr>
            <w:rStyle w:val="aff6"/>
            <w:noProof/>
          </w:rPr>
          <w:t>2.2.1</w:t>
        </w:r>
        <w:r w:rsidR="007734F7">
          <w:rPr>
            <w:rFonts w:asciiTheme="minorHAnsi" w:eastAsiaTheme="minorEastAsia" w:hAnsiTheme="minorHAnsi" w:cstheme="minorBidi"/>
            <w:noProof/>
            <w:szCs w:val="22"/>
          </w:rPr>
          <w:tab/>
        </w:r>
        <w:r w:rsidR="007734F7" w:rsidRPr="00CB60CD">
          <w:rPr>
            <w:rStyle w:val="aff6"/>
            <w:noProof/>
          </w:rPr>
          <w:t>总体流程</w:t>
        </w:r>
        <w:r w:rsidR="007734F7">
          <w:rPr>
            <w:noProof/>
            <w:webHidden/>
          </w:rPr>
          <w:tab/>
        </w:r>
        <w:r w:rsidR="007734F7">
          <w:rPr>
            <w:noProof/>
            <w:webHidden/>
          </w:rPr>
          <w:fldChar w:fldCharType="begin"/>
        </w:r>
        <w:r w:rsidR="007734F7">
          <w:rPr>
            <w:noProof/>
            <w:webHidden/>
          </w:rPr>
          <w:instrText xml:space="preserve"> PAGEREF _Toc12028039 \h </w:instrText>
        </w:r>
        <w:r w:rsidR="007734F7">
          <w:rPr>
            <w:noProof/>
            <w:webHidden/>
          </w:rPr>
        </w:r>
        <w:r w:rsidR="007734F7">
          <w:rPr>
            <w:noProof/>
            <w:webHidden/>
          </w:rPr>
          <w:fldChar w:fldCharType="separate"/>
        </w:r>
        <w:r w:rsidR="007734F7">
          <w:rPr>
            <w:noProof/>
            <w:webHidden/>
          </w:rPr>
          <w:t>8</w:t>
        </w:r>
        <w:r w:rsidR="007734F7">
          <w:rPr>
            <w:noProof/>
            <w:webHidden/>
          </w:rPr>
          <w:fldChar w:fldCharType="end"/>
        </w:r>
      </w:hyperlink>
    </w:p>
    <w:p w14:paraId="74E9A9AC" w14:textId="4D8EAC12"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40" w:history="1">
        <w:r w:rsidR="007734F7" w:rsidRPr="00CB60CD">
          <w:rPr>
            <w:rStyle w:val="aff6"/>
            <w:noProof/>
          </w:rPr>
          <w:t>2.2.2</w:t>
        </w:r>
        <w:r w:rsidR="007734F7">
          <w:rPr>
            <w:rFonts w:asciiTheme="minorHAnsi" w:eastAsiaTheme="minorEastAsia" w:hAnsiTheme="minorHAnsi" w:cstheme="minorBidi"/>
            <w:noProof/>
            <w:szCs w:val="22"/>
          </w:rPr>
          <w:tab/>
        </w:r>
        <w:r w:rsidR="007734F7" w:rsidRPr="00CB60CD">
          <w:rPr>
            <w:rStyle w:val="aff6"/>
            <w:noProof/>
          </w:rPr>
          <w:t>医保患者流程</w:t>
        </w:r>
        <w:r w:rsidR="007734F7">
          <w:rPr>
            <w:noProof/>
            <w:webHidden/>
          </w:rPr>
          <w:tab/>
        </w:r>
        <w:r w:rsidR="007734F7">
          <w:rPr>
            <w:noProof/>
            <w:webHidden/>
          </w:rPr>
          <w:fldChar w:fldCharType="begin"/>
        </w:r>
        <w:r w:rsidR="007734F7">
          <w:rPr>
            <w:noProof/>
            <w:webHidden/>
          </w:rPr>
          <w:instrText xml:space="preserve"> PAGEREF _Toc12028040 \h </w:instrText>
        </w:r>
        <w:r w:rsidR="007734F7">
          <w:rPr>
            <w:noProof/>
            <w:webHidden/>
          </w:rPr>
        </w:r>
        <w:r w:rsidR="007734F7">
          <w:rPr>
            <w:noProof/>
            <w:webHidden/>
          </w:rPr>
          <w:fldChar w:fldCharType="separate"/>
        </w:r>
        <w:r w:rsidR="007734F7">
          <w:rPr>
            <w:noProof/>
            <w:webHidden/>
          </w:rPr>
          <w:t>9</w:t>
        </w:r>
        <w:r w:rsidR="007734F7">
          <w:rPr>
            <w:noProof/>
            <w:webHidden/>
          </w:rPr>
          <w:fldChar w:fldCharType="end"/>
        </w:r>
      </w:hyperlink>
    </w:p>
    <w:p w14:paraId="431F2C5C" w14:textId="4CC49E10"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41" w:history="1">
        <w:r w:rsidR="007734F7" w:rsidRPr="00CB60CD">
          <w:rPr>
            <w:rStyle w:val="aff6"/>
            <w:noProof/>
          </w:rPr>
          <w:t>2.2.3</w:t>
        </w:r>
        <w:r w:rsidR="007734F7">
          <w:rPr>
            <w:rFonts w:asciiTheme="minorHAnsi" w:eastAsiaTheme="minorEastAsia" w:hAnsiTheme="minorHAnsi" w:cstheme="minorBidi"/>
            <w:noProof/>
            <w:szCs w:val="22"/>
          </w:rPr>
          <w:tab/>
        </w:r>
        <w:r w:rsidR="007734F7" w:rsidRPr="00CB60CD">
          <w:rPr>
            <w:rStyle w:val="aff6"/>
            <w:noProof/>
          </w:rPr>
          <w:t>院内门诊号绑定及业务使用</w:t>
        </w:r>
        <w:r w:rsidR="007734F7">
          <w:rPr>
            <w:noProof/>
            <w:webHidden/>
          </w:rPr>
          <w:tab/>
        </w:r>
        <w:r w:rsidR="007734F7">
          <w:rPr>
            <w:noProof/>
            <w:webHidden/>
          </w:rPr>
          <w:fldChar w:fldCharType="begin"/>
        </w:r>
        <w:r w:rsidR="007734F7">
          <w:rPr>
            <w:noProof/>
            <w:webHidden/>
          </w:rPr>
          <w:instrText xml:space="preserve"> PAGEREF _Toc12028041 \h </w:instrText>
        </w:r>
        <w:r w:rsidR="007734F7">
          <w:rPr>
            <w:noProof/>
            <w:webHidden/>
          </w:rPr>
        </w:r>
        <w:r w:rsidR="007734F7">
          <w:rPr>
            <w:noProof/>
            <w:webHidden/>
          </w:rPr>
          <w:fldChar w:fldCharType="separate"/>
        </w:r>
        <w:r w:rsidR="007734F7">
          <w:rPr>
            <w:noProof/>
            <w:webHidden/>
          </w:rPr>
          <w:t>10</w:t>
        </w:r>
        <w:r w:rsidR="007734F7">
          <w:rPr>
            <w:noProof/>
            <w:webHidden/>
          </w:rPr>
          <w:fldChar w:fldCharType="end"/>
        </w:r>
      </w:hyperlink>
    </w:p>
    <w:p w14:paraId="1DF5AF73" w14:textId="5B2ADA32"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42" w:history="1">
        <w:r w:rsidR="007734F7" w:rsidRPr="00CB60CD">
          <w:rPr>
            <w:rStyle w:val="aff6"/>
            <w:noProof/>
          </w:rPr>
          <w:t>2.3</w:t>
        </w:r>
        <w:r w:rsidR="007734F7">
          <w:rPr>
            <w:rFonts w:asciiTheme="minorHAnsi" w:eastAsiaTheme="minorEastAsia" w:hAnsiTheme="minorHAnsi" w:cstheme="minorBidi"/>
            <w:noProof/>
            <w:szCs w:val="22"/>
          </w:rPr>
          <w:tab/>
        </w:r>
        <w:r w:rsidR="007734F7" w:rsidRPr="00CB60CD">
          <w:rPr>
            <w:rStyle w:val="aff6"/>
            <w:noProof/>
          </w:rPr>
          <w:t>数据库操作建议</w:t>
        </w:r>
        <w:r w:rsidR="007734F7">
          <w:rPr>
            <w:noProof/>
            <w:webHidden/>
          </w:rPr>
          <w:tab/>
        </w:r>
        <w:r w:rsidR="007734F7">
          <w:rPr>
            <w:noProof/>
            <w:webHidden/>
          </w:rPr>
          <w:fldChar w:fldCharType="begin"/>
        </w:r>
        <w:r w:rsidR="007734F7">
          <w:rPr>
            <w:noProof/>
            <w:webHidden/>
          </w:rPr>
          <w:instrText xml:space="preserve"> PAGEREF _Toc12028042 \h </w:instrText>
        </w:r>
        <w:r w:rsidR="007734F7">
          <w:rPr>
            <w:noProof/>
            <w:webHidden/>
          </w:rPr>
        </w:r>
        <w:r w:rsidR="007734F7">
          <w:rPr>
            <w:noProof/>
            <w:webHidden/>
          </w:rPr>
          <w:fldChar w:fldCharType="separate"/>
        </w:r>
        <w:r w:rsidR="007734F7">
          <w:rPr>
            <w:noProof/>
            <w:webHidden/>
          </w:rPr>
          <w:t>11</w:t>
        </w:r>
        <w:r w:rsidR="007734F7">
          <w:rPr>
            <w:noProof/>
            <w:webHidden/>
          </w:rPr>
          <w:fldChar w:fldCharType="end"/>
        </w:r>
      </w:hyperlink>
    </w:p>
    <w:p w14:paraId="75588313" w14:textId="0E4B951E" w:rsidR="007734F7" w:rsidRDefault="003F29A5">
      <w:pPr>
        <w:pStyle w:val="TOC1"/>
        <w:tabs>
          <w:tab w:val="left" w:pos="1260"/>
          <w:tab w:val="right" w:leader="dot" w:pos="9060"/>
        </w:tabs>
        <w:rPr>
          <w:rFonts w:asciiTheme="minorHAnsi" w:eastAsiaTheme="minorEastAsia" w:hAnsiTheme="minorHAnsi" w:cstheme="minorBidi"/>
          <w:noProof/>
          <w:szCs w:val="22"/>
        </w:rPr>
      </w:pPr>
      <w:hyperlink w:anchor="_Toc12028043" w:history="1">
        <w:r w:rsidR="007734F7" w:rsidRPr="00CB60CD">
          <w:rPr>
            <w:rStyle w:val="aff6"/>
            <w:noProof/>
          </w:rPr>
          <w:t>第</w:t>
        </w:r>
        <w:r w:rsidR="007734F7" w:rsidRPr="00CB60CD">
          <w:rPr>
            <w:rStyle w:val="aff6"/>
            <w:noProof/>
          </w:rPr>
          <w:t>3</w:t>
        </w:r>
        <w:r w:rsidR="007734F7" w:rsidRPr="00CB60CD">
          <w:rPr>
            <w:rStyle w:val="aff6"/>
            <w:noProof/>
          </w:rPr>
          <w:t>章</w:t>
        </w:r>
        <w:r w:rsidR="007734F7">
          <w:rPr>
            <w:rFonts w:asciiTheme="minorHAnsi" w:eastAsiaTheme="minorEastAsia" w:hAnsiTheme="minorHAnsi" w:cstheme="minorBidi"/>
            <w:noProof/>
            <w:szCs w:val="22"/>
          </w:rPr>
          <w:tab/>
        </w:r>
        <w:r w:rsidR="007734F7" w:rsidRPr="00CB60CD">
          <w:rPr>
            <w:rStyle w:val="aff6"/>
            <w:noProof/>
          </w:rPr>
          <w:t>接口描述</w:t>
        </w:r>
        <w:r w:rsidR="007734F7">
          <w:rPr>
            <w:noProof/>
            <w:webHidden/>
          </w:rPr>
          <w:tab/>
        </w:r>
        <w:r w:rsidR="007734F7">
          <w:rPr>
            <w:noProof/>
            <w:webHidden/>
          </w:rPr>
          <w:fldChar w:fldCharType="begin"/>
        </w:r>
        <w:r w:rsidR="007734F7">
          <w:rPr>
            <w:noProof/>
            <w:webHidden/>
          </w:rPr>
          <w:instrText xml:space="preserve"> PAGEREF _Toc12028043 \h </w:instrText>
        </w:r>
        <w:r w:rsidR="007734F7">
          <w:rPr>
            <w:noProof/>
            <w:webHidden/>
          </w:rPr>
        </w:r>
        <w:r w:rsidR="007734F7">
          <w:rPr>
            <w:noProof/>
            <w:webHidden/>
          </w:rPr>
          <w:fldChar w:fldCharType="separate"/>
        </w:r>
        <w:r w:rsidR="007734F7">
          <w:rPr>
            <w:noProof/>
            <w:webHidden/>
          </w:rPr>
          <w:t>1</w:t>
        </w:r>
        <w:r w:rsidR="007734F7">
          <w:rPr>
            <w:noProof/>
            <w:webHidden/>
          </w:rPr>
          <w:fldChar w:fldCharType="end"/>
        </w:r>
      </w:hyperlink>
    </w:p>
    <w:p w14:paraId="5FA967DC" w14:textId="5ECDFB97"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44" w:history="1">
        <w:r w:rsidR="007734F7" w:rsidRPr="00CB60CD">
          <w:rPr>
            <w:rStyle w:val="aff6"/>
            <w:noProof/>
          </w:rPr>
          <w:t>3.1</w:t>
        </w:r>
        <w:r w:rsidR="007734F7">
          <w:rPr>
            <w:rFonts w:asciiTheme="minorHAnsi" w:eastAsiaTheme="minorEastAsia" w:hAnsiTheme="minorHAnsi" w:cstheme="minorBidi"/>
            <w:noProof/>
            <w:szCs w:val="22"/>
          </w:rPr>
          <w:tab/>
        </w:r>
        <w:r w:rsidR="007734F7" w:rsidRPr="00CB60CD">
          <w:rPr>
            <w:rStyle w:val="aff6"/>
            <w:noProof/>
          </w:rPr>
          <w:t>接口模式</w:t>
        </w:r>
        <w:r w:rsidR="007734F7">
          <w:rPr>
            <w:noProof/>
            <w:webHidden/>
          </w:rPr>
          <w:tab/>
        </w:r>
        <w:r w:rsidR="007734F7">
          <w:rPr>
            <w:noProof/>
            <w:webHidden/>
          </w:rPr>
          <w:fldChar w:fldCharType="begin"/>
        </w:r>
        <w:r w:rsidR="007734F7">
          <w:rPr>
            <w:noProof/>
            <w:webHidden/>
          </w:rPr>
          <w:instrText xml:space="preserve"> PAGEREF _Toc12028044 \h </w:instrText>
        </w:r>
        <w:r w:rsidR="007734F7">
          <w:rPr>
            <w:noProof/>
            <w:webHidden/>
          </w:rPr>
        </w:r>
        <w:r w:rsidR="007734F7">
          <w:rPr>
            <w:noProof/>
            <w:webHidden/>
          </w:rPr>
          <w:fldChar w:fldCharType="separate"/>
        </w:r>
        <w:r w:rsidR="007734F7">
          <w:rPr>
            <w:noProof/>
            <w:webHidden/>
          </w:rPr>
          <w:t>1</w:t>
        </w:r>
        <w:r w:rsidR="007734F7">
          <w:rPr>
            <w:noProof/>
            <w:webHidden/>
          </w:rPr>
          <w:fldChar w:fldCharType="end"/>
        </w:r>
      </w:hyperlink>
    </w:p>
    <w:p w14:paraId="01025BC9" w14:textId="041DAAB0"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45" w:history="1">
        <w:r w:rsidR="007734F7" w:rsidRPr="00CB60CD">
          <w:rPr>
            <w:rStyle w:val="aff6"/>
            <w:noProof/>
          </w:rPr>
          <w:t>3.2</w:t>
        </w:r>
        <w:r w:rsidR="007734F7">
          <w:rPr>
            <w:rFonts w:asciiTheme="minorHAnsi" w:eastAsiaTheme="minorEastAsia" w:hAnsiTheme="minorHAnsi" w:cstheme="minorBidi"/>
            <w:noProof/>
            <w:szCs w:val="22"/>
          </w:rPr>
          <w:tab/>
        </w:r>
        <w:r w:rsidR="007734F7" w:rsidRPr="00CB60CD">
          <w:rPr>
            <w:rStyle w:val="aff6"/>
            <w:noProof/>
          </w:rPr>
          <w:t>接口地址</w:t>
        </w:r>
        <w:r w:rsidR="007734F7">
          <w:rPr>
            <w:noProof/>
            <w:webHidden/>
          </w:rPr>
          <w:tab/>
        </w:r>
        <w:r w:rsidR="007734F7">
          <w:rPr>
            <w:noProof/>
            <w:webHidden/>
          </w:rPr>
          <w:fldChar w:fldCharType="begin"/>
        </w:r>
        <w:r w:rsidR="007734F7">
          <w:rPr>
            <w:noProof/>
            <w:webHidden/>
          </w:rPr>
          <w:instrText xml:space="preserve"> PAGEREF _Toc12028045 \h </w:instrText>
        </w:r>
        <w:r w:rsidR="007734F7">
          <w:rPr>
            <w:noProof/>
            <w:webHidden/>
          </w:rPr>
        </w:r>
        <w:r w:rsidR="007734F7">
          <w:rPr>
            <w:noProof/>
            <w:webHidden/>
          </w:rPr>
          <w:fldChar w:fldCharType="separate"/>
        </w:r>
        <w:r w:rsidR="007734F7">
          <w:rPr>
            <w:noProof/>
            <w:webHidden/>
          </w:rPr>
          <w:t>1</w:t>
        </w:r>
        <w:r w:rsidR="007734F7">
          <w:rPr>
            <w:noProof/>
            <w:webHidden/>
          </w:rPr>
          <w:fldChar w:fldCharType="end"/>
        </w:r>
      </w:hyperlink>
    </w:p>
    <w:p w14:paraId="5287E0F8" w14:textId="15DE5272"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46" w:history="1">
        <w:r w:rsidR="007734F7" w:rsidRPr="00CB60CD">
          <w:rPr>
            <w:rStyle w:val="aff6"/>
            <w:noProof/>
          </w:rPr>
          <w:t>3.3</w:t>
        </w:r>
        <w:r w:rsidR="007734F7">
          <w:rPr>
            <w:rFonts w:asciiTheme="minorHAnsi" w:eastAsiaTheme="minorEastAsia" w:hAnsiTheme="minorHAnsi" w:cstheme="minorBidi"/>
            <w:noProof/>
            <w:szCs w:val="22"/>
          </w:rPr>
          <w:tab/>
        </w:r>
        <w:r w:rsidR="007734F7" w:rsidRPr="00CB60CD">
          <w:rPr>
            <w:rStyle w:val="aff6"/>
            <w:noProof/>
          </w:rPr>
          <w:t>AppId</w:t>
        </w:r>
        <w:r w:rsidR="007734F7">
          <w:rPr>
            <w:noProof/>
            <w:webHidden/>
          </w:rPr>
          <w:tab/>
        </w:r>
        <w:r w:rsidR="007734F7">
          <w:rPr>
            <w:noProof/>
            <w:webHidden/>
          </w:rPr>
          <w:fldChar w:fldCharType="begin"/>
        </w:r>
        <w:r w:rsidR="007734F7">
          <w:rPr>
            <w:noProof/>
            <w:webHidden/>
          </w:rPr>
          <w:instrText xml:space="preserve"> PAGEREF _Toc12028046 \h </w:instrText>
        </w:r>
        <w:r w:rsidR="007734F7">
          <w:rPr>
            <w:noProof/>
            <w:webHidden/>
          </w:rPr>
        </w:r>
        <w:r w:rsidR="007734F7">
          <w:rPr>
            <w:noProof/>
            <w:webHidden/>
          </w:rPr>
          <w:fldChar w:fldCharType="separate"/>
        </w:r>
        <w:r w:rsidR="007734F7">
          <w:rPr>
            <w:noProof/>
            <w:webHidden/>
          </w:rPr>
          <w:t>1</w:t>
        </w:r>
        <w:r w:rsidR="007734F7">
          <w:rPr>
            <w:noProof/>
            <w:webHidden/>
          </w:rPr>
          <w:fldChar w:fldCharType="end"/>
        </w:r>
      </w:hyperlink>
    </w:p>
    <w:p w14:paraId="41CE77B7" w14:textId="02F580F0"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47" w:history="1">
        <w:r w:rsidR="007734F7" w:rsidRPr="00CB60CD">
          <w:rPr>
            <w:rStyle w:val="aff6"/>
            <w:noProof/>
          </w:rPr>
          <w:t>3.4</w:t>
        </w:r>
        <w:r w:rsidR="007734F7">
          <w:rPr>
            <w:rFonts w:asciiTheme="minorHAnsi" w:eastAsiaTheme="minorEastAsia" w:hAnsiTheme="minorHAnsi" w:cstheme="minorBidi"/>
            <w:noProof/>
            <w:szCs w:val="22"/>
          </w:rPr>
          <w:tab/>
        </w:r>
        <w:r w:rsidR="007734F7" w:rsidRPr="00CB60CD">
          <w:rPr>
            <w:rStyle w:val="aff6"/>
            <w:noProof/>
          </w:rPr>
          <w:t>数据格式</w:t>
        </w:r>
        <w:r w:rsidR="007734F7">
          <w:rPr>
            <w:noProof/>
            <w:webHidden/>
          </w:rPr>
          <w:tab/>
        </w:r>
        <w:r w:rsidR="007734F7">
          <w:rPr>
            <w:noProof/>
            <w:webHidden/>
          </w:rPr>
          <w:fldChar w:fldCharType="begin"/>
        </w:r>
        <w:r w:rsidR="007734F7">
          <w:rPr>
            <w:noProof/>
            <w:webHidden/>
          </w:rPr>
          <w:instrText xml:space="preserve"> PAGEREF _Toc12028047 \h </w:instrText>
        </w:r>
        <w:r w:rsidR="007734F7">
          <w:rPr>
            <w:noProof/>
            <w:webHidden/>
          </w:rPr>
        </w:r>
        <w:r w:rsidR="007734F7">
          <w:rPr>
            <w:noProof/>
            <w:webHidden/>
          </w:rPr>
          <w:fldChar w:fldCharType="separate"/>
        </w:r>
        <w:r w:rsidR="007734F7">
          <w:rPr>
            <w:noProof/>
            <w:webHidden/>
          </w:rPr>
          <w:t>2</w:t>
        </w:r>
        <w:r w:rsidR="007734F7">
          <w:rPr>
            <w:noProof/>
            <w:webHidden/>
          </w:rPr>
          <w:fldChar w:fldCharType="end"/>
        </w:r>
      </w:hyperlink>
    </w:p>
    <w:p w14:paraId="28D382D2" w14:textId="5C76A2D4"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48" w:history="1">
        <w:r w:rsidR="007734F7" w:rsidRPr="00CB60CD">
          <w:rPr>
            <w:rStyle w:val="aff6"/>
            <w:noProof/>
          </w:rPr>
          <w:t>3.5</w:t>
        </w:r>
        <w:r w:rsidR="007734F7">
          <w:rPr>
            <w:rFonts w:asciiTheme="minorHAnsi" w:eastAsiaTheme="minorEastAsia" w:hAnsiTheme="minorHAnsi" w:cstheme="minorBidi"/>
            <w:noProof/>
            <w:szCs w:val="22"/>
          </w:rPr>
          <w:tab/>
        </w:r>
        <w:r w:rsidR="007734F7" w:rsidRPr="00CB60CD">
          <w:rPr>
            <w:rStyle w:val="aff6"/>
            <w:noProof/>
          </w:rPr>
          <w:t>请求方式</w:t>
        </w:r>
        <w:r w:rsidR="007734F7">
          <w:rPr>
            <w:noProof/>
            <w:webHidden/>
          </w:rPr>
          <w:tab/>
        </w:r>
        <w:r w:rsidR="007734F7">
          <w:rPr>
            <w:noProof/>
            <w:webHidden/>
          </w:rPr>
          <w:fldChar w:fldCharType="begin"/>
        </w:r>
        <w:r w:rsidR="007734F7">
          <w:rPr>
            <w:noProof/>
            <w:webHidden/>
          </w:rPr>
          <w:instrText xml:space="preserve"> PAGEREF _Toc12028048 \h </w:instrText>
        </w:r>
        <w:r w:rsidR="007734F7">
          <w:rPr>
            <w:noProof/>
            <w:webHidden/>
          </w:rPr>
        </w:r>
        <w:r w:rsidR="007734F7">
          <w:rPr>
            <w:noProof/>
            <w:webHidden/>
          </w:rPr>
          <w:fldChar w:fldCharType="separate"/>
        </w:r>
        <w:r w:rsidR="007734F7">
          <w:rPr>
            <w:noProof/>
            <w:webHidden/>
          </w:rPr>
          <w:t>2</w:t>
        </w:r>
        <w:r w:rsidR="007734F7">
          <w:rPr>
            <w:noProof/>
            <w:webHidden/>
          </w:rPr>
          <w:fldChar w:fldCharType="end"/>
        </w:r>
      </w:hyperlink>
    </w:p>
    <w:p w14:paraId="554E75E0" w14:textId="772E85A6"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49" w:history="1">
        <w:r w:rsidR="007734F7" w:rsidRPr="00CB60CD">
          <w:rPr>
            <w:rStyle w:val="aff6"/>
            <w:noProof/>
          </w:rPr>
          <w:t>3.6</w:t>
        </w:r>
        <w:r w:rsidR="007734F7">
          <w:rPr>
            <w:rFonts w:asciiTheme="minorHAnsi" w:eastAsiaTheme="minorEastAsia" w:hAnsiTheme="minorHAnsi" w:cstheme="minorBidi"/>
            <w:noProof/>
            <w:szCs w:val="22"/>
          </w:rPr>
          <w:tab/>
        </w:r>
        <w:r w:rsidR="007734F7" w:rsidRPr="00CB60CD">
          <w:rPr>
            <w:rStyle w:val="aff6"/>
            <w:noProof/>
          </w:rPr>
          <w:t>字符集格式</w:t>
        </w:r>
        <w:r w:rsidR="007734F7">
          <w:rPr>
            <w:noProof/>
            <w:webHidden/>
          </w:rPr>
          <w:tab/>
        </w:r>
        <w:r w:rsidR="007734F7">
          <w:rPr>
            <w:noProof/>
            <w:webHidden/>
          </w:rPr>
          <w:fldChar w:fldCharType="begin"/>
        </w:r>
        <w:r w:rsidR="007734F7">
          <w:rPr>
            <w:noProof/>
            <w:webHidden/>
          </w:rPr>
          <w:instrText xml:space="preserve"> PAGEREF _Toc12028049 \h </w:instrText>
        </w:r>
        <w:r w:rsidR="007734F7">
          <w:rPr>
            <w:noProof/>
            <w:webHidden/>
          </w:rPr>
        </w:r>
        <w:r w:rsidR="007734F7">
          <w:rPr>
            <w:noProof/>
            <w:webHidden/>
          </w:rPr>
          <w:fldChar w:fldCharType="separate"/>
        </w:r>
        <w:r w:rsidR="007734F7">
          <w:rPr>
            <w:noProof/>
            <w:webHidden/>
          </w:rPr>
          <w:t>2</w:t>
        </w:r>
        <w:r w:rsidR="007734F7">
          <w:rPr>
            <w:noProof/>
            <w:webHidden/>
          </w:rPr>
          <w:fldChar w:fldCharType="end"/>
        </w:r>
      </w:hyperlink>
    </w:p>
    <w:p w14:paraId="3E0CE612" w14:textId="176F6B3E"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50" w:history="1">
        <w:r w:rsidR="007734F7" w:rsidRPr="00CB60CD">
          <w:rPr>
            <w:rStyle w:val="aff6"/>
            <w:noProof/>
          </w:rPr>
          <w:t>3.7</w:t>
        </w:r>
        <w:r w:rsidR="007734F7">
          <w:rPr>
            <w:rFonts w:asciiTheme="minorHAnsi" w:eastAsiaTheme="minorEastAsia" w:hAnsiTheme="minorHAnsi" w:cstheme="minorBidi"/>
            <w:noProof/>
            <w:szCs w:val="22"/>
          </w:rPr>
          <w:tab/>
        </w:r>
        <w:r w:rsidR="007734F7" w:rsidRPr="00CB60CD">
          <w:rPr>
            <w:rStyle w:val="aff6"/>
            <w:noProof/>
          </w:rPr>
          <w:t>命名约定</w:t>
        </w:r>
        <w:r w:rsidR="007734F7">
          <w:rPr>
            <w:noProof/>
            <w:webHidden/>
          </w:rPr>
          <w:tab/>
        </w:r>
        <w:r w:rsidR="007734F7">
          <w:rPr>
            <w:noProof/>
            <w:webHidden/>
          </w:rPr>
          <w:fldChar w:fldCharType="begin"/>
        </w:r>
        <w:r w:rsidR="007734F7">
          <w:rPr>
            <w:noProof/>
            <w:webHidden/>
          </w:rPr>
          <w:instrText xml:space="preserve"> PAGEREF _Toc12028050 \h </w:instrText>
        </w:r>
        <w:r w:rsidR="007734F7">
          <w:rPr>
            <w:noProof/>
            <w:webHidden/>
          </w:rPr>
        </w:r>
        <w:r w:rsidR="007734F7">
          <w:rPr>
            <w:noProof/>
            <w:webHidden/>
          </w:rPr>
          <w:fldChar w:fldCharType="separate"/>
        </w:r>
        <w:r w:rsidR="007734F7">
          <w:rPr>
            <w:noProof/>
            <w:webHidden/>
          </w:rPr>
          <w:t>2</w:t>
        </w:r>
        <w:r w:rsidR="007734F7">
          <w:rPr>
            <w:noProof/>
            <w:webHidden/>
          </w:rPr>
          <w:fldChar w:fldCharType="end"/>
        </w:r>
      </w:hyperlink>
    </w:p>
    <w:p w14:paraId="0FE31643" w14:textId="2D5DEE30"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51" w:history="1">
        <w:r w:rsidR="007734F7" w:rsidRPr="00CB60CD">
          <w:rPr>
            <w:rStyle w:val="aff6"/>
            <w:noProof/>
          </w:rPr>
          <w:t>3.8</w:t>
        </w:r>
        <w:r w:rsidR="007734F7">
          <w:rPr>
            <w:rFonts w:asciiTheme="minorHAnsi" w:eastAsiaTheme="minorEastAsia" w:hAnsiTheme="minorHAnsi" w:cstheme="minorBidi"/>
            <w:noProof/>
            <w:szCs w:val="22"/>
          </w:rPr>
          <w:tab/>
        </w:r>
        <w:r w:rsidR="007734F7" w:rsidRPr="00CB60CD">
          <w:rPr>
            <w:rStyle w:val="aff6"/>
            <w:noProof/>
          </w:rPr>
          <w:t>请求参数</w:t>
        </w:r>
        <w:r w:rsidR="007734F7">
          <w:rPr>
            <w:noProof/>
            <w:webHidden/>
          </w:rPr>
          <w:tab/>
        </w:r>
        <w:r w:rsidR="007734F7">
          <w:rPr>
            <w:noProof/>
            <w:webHidden/>
          </w:rPr>
          <w:fldChar w:fldCharType="begin"/>
        </w:r>
        <w:r w:rsidR="007734F7">
          <w:rPr>
            <w:noProof/>
            <w:webHidden/>
          </w:rPr>
          <w:instrText xml:space="preserve"> PAGEREF _Toc12028051 \h </w:instrText>
        </w:r>
        <w:r w:rsidR="007734F7">
          <w:rPr>
            <w:noProof/>
            <w:webHidden/>
          </w:rPr>
        </w:r>
        <w:r w:rsidR="007734F7">
          <w:rPr>
            <w:noProof/>
            <w:webHidden/>
          </w:rPr>
          <w:fldChar w:fldCharType="separate"/>
        </w:r>
        <w:r w:rsidR="007734F7">
          <w:rPr>
            <w:noProof/>
            <w:webHidden/>
          </w:rPr>
          <w:t>2</w:t>
        </w:r>
        <w:r w:rsidR="007734F7">
          <w:rPr>
            <w:noProof/>
            <w:webHidden/>
          </w:rPr>
          <w:fldChar w:fldCharType="end"/>
        </w:r>
      </w:hyperlink>
    </w:p>
    <w:p w14:paraId="15D9B407" w14:textId="0B99FBCC"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52" w:history="1">
        <w:r w:rsidR="007734F7" w:rsidRPr="00CB60CD">
          <w:rPr>
            <w:rStyle w:val="aff6"/>
            <w:noProof/>
          </w:rPr>
          <w:t>3.8.1</w:t>
        </w:r>
        <w:r w:rsidR="007734F7">
          <w:rPr>
            <w:rFonts w:asciiTheme="minorHAnsi" w:eastAsiaTheme="minorEastAsia" w:hAnsiTheme="minorHAnsi" w:cstheme="minorBidi"/>
            <w:noProof/>
            <w:szCs w:val="22"/>
          </w:rPr>
          <w:tab/>
        </w:r>
        <w:r w:rsidR="007734F7" w:rsidRPr="00CB60CD">
          <w:rPr>
            <w:rStyle w:val="aff6"/>
            <w:noProof/>
          </w:rPr>
          <w:t>参数约定</w:t>
        </w:r>
        <w:r w:rsidR="007734F7">
          <w:rPr>
            <w:noProof/>
            <w:webHidden/>
          </w:rPr>
          <w:tab/>
        </w:r>
        <w:r w:rsidR="007734F7">
          <w:rPr>
            <w:noProof/>
            <w:webHidden/>
          </w:rPr>
          <w:fldChar w:fldCharType="begin"/>
        </w:r>
        <w:r w:rsidR="007734F7">
          <w:rPr>
            <w:noProof/>
            <w:webHidden/>
          </w:rPr>
          <w:instrText xml:space="preserve"> PAGEREF _Toc12028052 \h </w:instrText>
        </w:r>
        <w:r w:rsidR="007734F7">
          <w:rPr>
            <w:noProof/>
            <w:webHidden/>
          </w:rPr>
        </w:r>
        <w:r w:rsidR="007734F7">
          <w:rPr>
            <w:noProof/>
            <w:webHidden/>
          </w:rPr>
          <w:fldChar w:fldCharType="separate"/>
        </w:r>
        <w:r w:rsidR="007734F7">
          <w:rPr>
            <w:noProof/>
            <w:webHidden/>
          </w:rPr>
          <w:t>2</w:t>
        </w:r>
        <w:r w:rsidR="007734F7">
          <w:rPr>
            <w:noProof/>
            <w:webHidden/>
          </w:rPr>
          <w:fldChar w:fldCharType="end"/>
        </w:r>
      </w:hyperlink>
    </w:p>
    <w:p w14:paraId="5BDC200C" w14:textId="7FA48266"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53" w:history="1">
        <w:r w:rsidR="007734F7" w:rsidRPr="00CB60CD">
          <w:rPr>
            <w:rStyle w:val="aff6"/>
            <w:noProof/>
          </w:rPr>
          <w:t>3.8.2</w:t>
        </w:r>
        <w:r w:rsidR="007734F7">
          <w:rPr>
            <w:rFonts w:asciiTheme="minorHAnsi" w:eastAsiaTheme="minorEastAsia" w:hAnsiTheme="minorHAnsi" w:cstheme="minorBidi"/>
            <w:noProof/>
            <w:szCs w:val="22"/>
          </w:rPr>
          <w:tab/>
        </w:r>
        <w:r w:rsidR="007734F7" w:rsidRPr="00CB60CD">
          <w:rPr>
            <w:rStyle w:val="aff6"/>
            <w:noProof/>
          </w:rPr>
          <w:t>公共参数定义</w:t>
        </w:r>
        <w:r w:rsidR="007734F7">
          <w:rPr>
            <w:noProof/>
            <w:webHidden/>
          </w:rPr>
          <w:tab/>
        </w:r>
        <w:r w:rsidR="007734F7">
          <w:rPr>
            <w:noProof/>
            <w:webHidden/>
          </w:rPr>
          <w:fldChar w:fldCharType="begin"/>
        </w:r>
        <w:r w:rsidR="007734F7">
          <w:rPr>
            <w:noProof/>
            <w:webHidden/>
          </w:rPr>
          <w:instrText xml:space="preserve"> PAGEREF _Toc12028053 \h </w:instrText>
        </w:r>
        <w:r w:rsidR="007734F7">
          <w:rPr>
            <w:noProof/>
            <w:webHidden/>
          </w:rPr>
        </w:r>
        <w:r w:rsidR="007734F7">
          <w:rPr>
            <w:noProof/>
            <w:webHidden/>
          </w:rPr>
          <w:fldChar w:fldCharType="separate"/>
        </w:r>
        <w:r w:rsidR="007734F7">
          <w:rPr>
            <w:noProof/>
            <w:webHidden/>
          </w:rPr>
          <w:t>2</w:t>
        </w:r>
        <w:r w:rsidR="007734F7">
          <w:rPr>
            <w:noProof/>
            <w:webHidden/>
          </w:rPr>
          <w:fldChar w:fldCharType="end"/>
        </w:r>
      </w:hyperlink>
    </w:p>
    <w:p w14:paraId="26C64C58" w14:textId="456E0C02"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54" w:history="1">
        <w:r w:rsidR="007734F7" w:rsidRPr="00CB60CD">
          <w:rPr>
            <w:rStyle w:val="aff6"/>
            <w:noProof/>
          </w:rPr>
          <w:t>3.8.3</w:t>
        </w:r>
        <w:r w:rsidR="007734F7">
          <w:rPr>
            <w:rFonts w:asciiTheme="minorHAnsi" w:eastAsiaTheme="minorEastAsia" w:hAnsiTheme="minorHAnsi" w:cstheme="minorBidi"/>
            <w:noProof/>
            <w:szCs w:val="22"/>
          </w:rPr>
          <w:tab/>
        </w:r>
        <w:r w:rsidR="007734F7" w:rsidRPr="00CB60CD">
          <w:rPr>
            <w:rStyle w:val="aff6"/>
            <w:noProof/>
          </w:rPr>
          <w:t>签名</w:t>
        </w:r>
        <w:r w:rsidR="007734F7">
          <w:rPr>
            <w:noProof/>
            <w:webHidden/>
          </w:rPr>
          <w:tab/>
        </w:r>
        <w:r w:rsidR="007734F7">
          <w:rPr>
            <w:noProof/>
            <w:webHidden/>
          </w:rPr>
          <w:fldChar w:fldCharType="begin"/>
        </w:r>
        <w:r w:rsidR="007734F7">
          <w:rPr>
            <w:noProof/>
            <w:webHidden/>
          </w:rPr>
          <w:instrText xml:space="preserve"> PAGEREF _Toc12028054 \h </w:instrText>
        </w:r>
        <w:r w:rsidR="007734F7">
          <w:rPr>
            <w:noProof/>
            <w:webHidden/>
          </w:rPr>
        </w:r>
        <w:r w:rsidR="007734F7">
          <w:rPr>
            <w:noProof/>
            <w:webHidden/>
          </w:rPr>
          <w:fldChar w:fldCharType="separate"/>
        </w:r>
        <w:r w:rsidR="007734F7">
          <w:rPr>
            <w:noProof/>
            <w:webHidden/>
          </w:rPr>
          <w:t>4</w:t>
        </w:r>
        <w:r w:rsidR="007734F7">
          <w:rPr>
            <w:noProof/>
            <w:webHidden/>
          </w:rPr>
          <w:fldChar w:fldCharType="end"/>
        </w:r>
      </w:hyperlink>
    </w:p>
    <w:p w14:paraId="206B9999" w14:textId="2629CB6C"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55" w:history="1">
        <w:r w:rsidR="007734F7" w:rsidRPr="00CB60CD">
          <w:rPr>
            <w:rStyle w:val="aff6"/>
            <w:noProof/>
          </w:rPr>
          <w:t>3.8.4</w:t>
        </w:r>
        <w:r w:rsidR="007734F7">
          <w:rPr>
            <w:rFonts w:asciiTheme="minorHAnsi" w:eastAsiaTheme="minorEastAsia" w:hAnsiTheme="minorHAnsi" w:cstheme="minorBidi"/>
            <w:noProof/>
            <w:szCs w:val="22"/>
          </w:rPr>
          <w:tab/>
        </w:r>
        <w:r w:rsidR="007734F7" w:rsidRPr="00CB60CD">
          <w:rPr>
            <w:rStyle w:val="aff6"/>
            <w:noProof/>
          </w:rPr>
          <w:t>示例</w:t>
        </w:r>
        <w:r w:rsidR="007734F7">
          <w:rPr>
            <w:noProof/>
            <w:webHidden/>
          </w:rPr>
          <w:tab/>
        </w:r>
        <w:r w:rsidR="007734F7">
          <w:rPr>
            <w:noProof/>
            <w:webHidden/>
          </w:rPr>
          <w:fldChar w:fldCharType="begin"/>
        </w:r>
        <w:r w:rsidR="007734F7">
          <w:rPr>
            <w:noProof/>
            <w:webHidden/>
          </w:rPr>
          <w:instrText xml:space="preserve"> PAGEREF _Toc12028055 \h </w:instrText>
        </w:r>
        <w:r w:rsidR="007734F7">
          <w:rPr>
            <w:noProof/>
            <w:webHidden/>
          </w:rPr>
        </w:r>
        <w:r w:rsidR="007734F7">
          <w:rPr>
            <w:noProof/>
            <w:webHidden/>
          </w:rPr>
          <w:fldChar w:fldCharType="separate"/>
        </w:r>
        <w:r w:rsidR="007734F7">
          <w:rPr>
            <w:noProof/>
            <w:webHidden/>
          </w:rPr>
          <w:t>4</w:t>
        </w:r>
        <w:r w:rsidR="007734F7">
          <w:rPr>
            <w:noProof/>
            <w:webHidden/>
          </w:rPr>
          <w:fldChar w:fldCharType="end"/>
        </w:r>
      </w:hyperlink>
    </w:p>
    <w:p w14:paraId="5AF03CF3" w14:textId="3F9F42FC"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56" w:history="1">
        <w:r w:rsidR="007734F7" w:rsidRPr="00CB60CD">
          <w:rPr>
            <w:rStyle w:val="aff6"/>
            <w:noProof/>
          </w:rPr>
          <w:t>3.9</w:t>
        </w:r>
        <w:r w:rsidR="007734F7">
          <w:rPr>
            <w:rFonts w:asciiTheme="minorHAnsi" w:eastAsiaTheme="minorEastAsia" w:hAnsiTheme="minorHAnsi" w:cstheme="minorBidi"/>
            <w:noProof/>
            <w:szCs w:val="22"/>
          </w:rPr>
          <w:tab/>
        </w:r>
        <w:r w:rsidR="007734F7" w:rsidRPr="00CB60CD">
          <w:rPr>
            <w:rStyle w:val="aff6"/>
            <w:noProof/>
          </w:rPr>
          <w:t>返回值说明</w:t>
        </w:r>
        <w:r w:rsidR="007734F7">
          <w:rPr>
            <w:noProof/>
            <w:webHidden/>
          </w:rPr>
          <w:tab/>
        </w:r>
        <w:r w:rsidR="007734F7">
          <w:rPr>
            <w:noProof/>
            <w:webHidden/>
          </w:rPr>
          <w:fldChar w:fldCharType="begin"/>
        </w:r>
        <w:r w:rsidR="007734F7">
          <w:rPr>
            <w:noProof/>
            <w:webHidden/>
          </w:rPr>
          <w:instrText xml:space="preserve"> PAGEREF _Toc12028056 \h </w:instrText>
        </w:r>
        <w:r w:rsidR="007734F7">
          <w:rPr>
            <w:noProof/>
            <w:webHidden/>
          </w:rPr>
        </w:r>
        <w:r w:rsidR="007734F7">
          <w:rPr>
            <w:noProof/>
            <w:webHidden/>
          </w:rPr>
          <w:fldChar w:fldCharType="separate"/>
        </w:r>
        <w:r w:rsidR="007734F7">
          <w:rPr>
            <w:noProof/>
            <w:webHidden/>
          </w:rPr>
          <w:t>5</w:t>
        </w:r>
        <w:r w:rsidR="007734F7">
          <w:rPr>
            <w:noProof/>
            <w:webHidden/>
          </w:rPr>
          <w:fldChar w:fldCharType="end"/>
        </w:r>
      </w:hyperlink>
    </w:p>
    <w:p w14:paraId="4D5F2339" w14:textId="7D6004CD"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57" w:history="1">
        <w:r w:rsidR="007734F7" w:rsidRPr="00CB60CD">
          <w:rPr>
            <w:rStyle w:val="aff6"/>
            <w:noProof/>
          </w:rPr>
          <w:t>3.9.1</w:t>
        </w:r>
        <w:r w:rsidR="007734F7">
          <w:rPr>
            <w:rFonts w:asciiTheme="minorHAnsi" w:eastAsiaTheme="minorEastAsia" w:hAnsiTheme="minorHAnsi" w:cstheme="minorBidi"/>
            <w:noProof/>
            <w:szCs w:val="22"/>
          </w:rPr>
          <w:tab/>
        </w:r>
        <w:r w:rsidR="007734F7" w:rsidRPr="00CB60CD">
          <w:rPr>
            <w:rStyle w:val="aff6"/>
            <w:noProof/>
          </w:rPr>
          <w:t>交易成功时无子集的返回示例</w:t>
        </w:r>
        <w:r w:rsidR="007734F7">
          <w:rPr>
            <w:noProof/>
            <w:webHidden/>
          </w:rPr>
          <w:tab/>
        </w:r>
        <w:r w:rsidR="007734F7">
          <w:rPr>
            <w:noProof/>
            <w:webHidden/>
          </w:rPr>
          <w:fldChar w:fldCharType="begin"/>
        </w:r>
        <w:r w:rsidR="007734F7">
          <w:rPr>
            <w:noProof/>
            <w:webHidden/>
          </w:rPr>
          <w:instrText xml:space="preserve"> PAGEREF _Toc12028057 \h </w:instrText>
        </w:r>
        <w:r w:rsidR="007734F7">
          <w:rPr>
            <w:noProof/>
            <w:webHidden/>
          </w:rPr>
        </w:r>
        <w:r w:rsidR="007734F7">
          <w:rPr>
            <w:noProof/>
            <w:webHidden/>
          </w:rPr>
          <w:fldChar w:fldCharType="separate"/>
        </w:r>
        <w:r w:rsidR="007734F7">
          <w:rPr>
            <w:noProof/>
            <w:webHidden/>
          </w:rPr>
          <w:t>6</w:t>
        </w:r>
        <w:r w:rsidR="007734F7">
          <w:rPr>
            <w:noProof/>
            <w:webHidden/>
          </w:rPr>
          <w:fldChar w:fldCharType="end"/>
        </w:r>
      </w:hyperlink>
    </w:p>
    <w:p w14:paraId="55D71F97" w14:textId="5692085B"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58" w:history="1">
        <w:r w:rsidR="007734F7" w:rsidRPr="00CB60CD">
          <w:rPr>
            <w:rStyle w:val="aff6"/>
            <w:noProof/>
          </w:rPr>
          <w:t>3.9.2</w:t>
        </w:r>
        <w:r w:rsidR="007734F7">
          <w:rPr>
            <w:rFonts w:asciiTheme="minorHAnsi" w:eastAsiaTheme="minorEastAsia" w:hAnsiTheme="minorHAnsi" w:cstheme="minorBidi"/>
            <w:noProof/>
            <w:szCs w:val="22"/>
          </w:rPr>
          <w:tab/>
        </w:r>
        <w:r w:rsidR="007734F7" w:rsidRPr="00CB60CD">
          <w:rPr>
            <w:rStyle w:val="aff6"/>
            <w:noProof/>
          </w:rPr>
          <w:t>交易成功时包含子集的返回示例</w:t>
        </w:r>
        <w:r w:rsidR="007734F7">
          <w:rPr>
            <w:noProof/>
            <w:webHidden/>
          </w:rPr>
          <w:tab/>
        </w:r>
        <w:r w:rsidR="007734F7">
          <w:rPr>
            <w:noProof/>
            <w:webHidden/>
          </w:rPr>
          <w:fldChar w:fldCharType="begin"/>
        </w:r>
        <w:r w:rsidR="007734F7">
          <w:rPr>
            <w:noProof/>
            <w:webHidden/>
          </w:rPr>
          <w:instrText xml:space="preserve"> PAGEREF _Toc12028058 \h </w:instrText>
        </w:r>
        <w:r w:rsidR="007734F7">
          <w:rPr>
            <w:noProof/>
            <w:webHidden/>
          </w:rPr>
        </w:r>
        <w:r w:rsidR="007734F7">
          <w:rPr>
            <w:noProof/>
            <w:webHidden/>
          </w:rPr>
          <w:fldChar w:fldCharType="separate"/>
        </w:r>
        <w:r w:rsidR="007734F7">
          <w:rPr>
            <w:noProof/>
            <w:webHidden/>
          </w:rPr>
          <w:t>6</w:t>
        </w:r>
        <w:r w:rsidR="007734F7">
          <w:rPr>
            <w:noProof/>
            <w:webHidden/>
          </w:rPr>
          <w:fldChar w:fldCharType="end"/>
        </w:r>
      </w:hyperlink>
    </w:p>
    <w:p w14:paraId="38E3D48C" w14:textId="2C71E7B4"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59" w:history="1">
        <w:r w:rsidR="007734F7" w:rsidRPr="00CB60CD">
          <w:rPr>
            <w:rStyle w:val="aff6"/>
            <w:noProof/>
          </w:rPr>
          <w:t>3.9.3</w:t>
        </w:r>
        <w:r w:rsidR="007734F7">
          <w:rPr>
            <w:rFonts w:asciiTheme="minorHAnsi" w:eastAsiaTheme="minorEastAsia" w:hAnsiTheme="minorHAnsi" w:cstheme="minorBidi"/>
            <w:noProof/>
            <w:szCs w:val="22"/>
          </w:rPr>
          <w:tab/>
        </w:r>
        <w:r w:rsidR="007734F7" w:rsidRPr="00CB60CD">
          <w:rPr>
            <w:rStyle w:val="aff6"/>
            <w:noProof/>
          </w:rPr>
          <w:t>交易失败时的返回示例</w:t>
        </w:r>
        <w:r w:rsidR="007734F7">
          <w:rPr>
            <w:noProof/>
            <w:webHidden/>
          </w:rPr>
          <w:tab/>
        </w:r>
        <w:r w:rsidR="007734F7">
          <w:rPr>
            <w:noProof/>
            <w:webHidden/>
          </w:rPr>
          <w:fldChar w:fldCharType="begin"/>
        </w:r>
        <w:r w:rsidR="007734F7">
          <w:rPr>
            <w:noProof/>
            <w:webHidden/>
          </w:rPr>
          <w:instrText xml:space="preserve"> PAGEREF _Toc12028059 \h </w:instrText>
        </w:r>
        <w:r w:rsidR="007734F7">
          <w:rPr>
            <w:noProof/>
            <w:webHidden/>
          </w:rPr>
        </w:r>
        <w:r w:rsidR="007734F7">
          <w:rPr>
            <w:noProof/>
            <w:webHidden/>
          </w:rPr>
          <w:fldChar w:fldCharType="separate"/>
        </w:r>
        <w:r w:rsidR="007734F7">
          <w:rPr>
            <w:noProof/>
            <w:webHidden/>
          </w:rPr>
          <w:t>6</w:t>
        </w:r>
        <w:r w:rsidR="007734F7">
          <w:rPr>
            <w:noProof/>
            <w:webHidden/>
          </w:rPr>
          <w:fldChar w:fldCharType="end"/>
        </w:r>
      </w:hyperlink>
    </w:p>
    <w:p w14:paraId="175DDFE5" w14:textId="31FB65D6" w:rsidR="007734F7" w:rsidRDefault="003F29A5">
      <w:pPr>
        <w:pStyle w:val="TOC1"/>
        <w:tabs>
          <w:tab w:val="left" w:pos="1260"/>
          <w:tab w:val="right" w:leader="dot" w:pos="9060"/>
        </w:tabs>
        <w:rPr>
          <w:rFonts w:asciiTheme="minorHAnsi" w:eastAsiaTheme="minorEastAsia" w:hAnsiTheme="minorHAnsi" w:cstheme="minorBidi"/>
          <w:noProof/>
          <w:szCs w:val="22"/>
        </w:rPr>
      </w:pPr>
      <w:hyperlink w:anchor="_Toc12028060" w:history="1">
        <w:r w:rsidR="007734F7" w:rsidRPr="00CB60CD">
          <w:rPr>
            <w:rStyle w:val="aff6"/>
            <w:noProof/>
          </w:rPr>
          <w:t>第</w:t>
        </w:r>
        <w:r w:rsidR="007734F7" w:rsidRPr="00CB60CD">
          <w:rPr>
            <w:rStyle w:val="aff6"/>
            <w:noProof/>
          </w:rPr>
          <w:t>4</w:t>
        </w:r>
        <w:r w:rsidR="007734F7" w:rsidRPr="00CB60CD">
          <w:rPr>
            <w:rStyle w:val="aff6"/>
            <w:noProof/>
          </w:rPr>
          <w:t>章</w:t>
        </w:r>
        <w:r w:rsidR="007734F7">
          <w:rPr>
            <w:rFonts w:asciiTheme="minorHAnsi" w:eastAsiaTheme="minorEastAsia" w:hAnsiTheme="minorHAnsi" w:cstheme="minorBidi"/>
            <w:noProof/>
            <w:szCs w:val="22"/>
          </w:rPr>
          <w:tab/>
        </w:r>
        <w:r w:rsidR="007734F7" w:rsidRPr="00CB60CD">
          <w:rPr>
            <w:rStyle w:val="aff6"/>
            <w:noProof/>
          </w:rPr>
          <w:t>电子健康卡（电子社</w:t>
        </w:r>
        <w:r w:rsidR="007734F7" w:rsidRPr="00CB60CD">
          <w:rPr>
            <w:rStyle w:val="aff6"/>
            <w:noProof/>
          </w:rPr>
          <w:t>/</w:t>
        </w:r>
        <w:r w:rsidR="007734F7" w:rsidRPr="00CB60CD">
          <w:rPr>
            <w:rStyle w:val="aff6"/>
            <w:noProof/>
          </w:rPr>
          <w:t>医保卡）开放接口</w:t>
        </w:r>
        <w:r w:rsidR="007734F7">
          <w:rPr>
            <w:noProof/>
            <w:webHidden/>
          </w:rPr>
          <w:tab/>
        </w:r>
        <w:r w:rsidR="007734F7">
          <w:rPr>
            <w:noProof/>
            <w:webHidden/>
          </w:rPr>
          <w:fldChar w:fldCharType="begin"/>
        </w:r>
        <w:r w:rsidR="007734F7">
          <w:rPr>
            <w:noProof/>
            <w:webHidden/>
          </w:rPr>
          <w:instrText xml:space="preserve"> PAGEREF _Toc12028060 \h </w:instrText>
        </w:r>
        <w:r w:rsidR="007734F7">
          <w:rPr>
            <w:noProof/>
            <w:webHidden/>
          </w:rPr>
        </w:r>
        <w:r w:rsidR="007734F7">
          <w:rPr>
            <w:noProof/>
            <w:webHidden/>
          </w:rPr>
          <w:fldChar w:fldCharType="separate"/>
        </w:r>
        <w:r w:rsidR="007734F7">
          <w:rPr>
            <w:noProof/>
            <w:webHidden/>
          </w:rPr>
          <w:t>7</w:t>
        </w:r>
        <w:r w:rsidR="007734F7">
          <w:rPr>
            <w:noProof/>
            <w:webHidden/>
          </w:rPr>
          <w:fldChar w:fldCharType="end"/>
        </w:r>
      </w:hyperlink>
    </w:p>
    <w:p w14:paraId="0763104A" w14:textId="37434B77"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61" w:history="1">
        <w:r w:rsidR="007734F7" w:rsidRPr="00CB60CD">
          <w:rPr>
            <w:rStyle w:val="aff6"/>
            <w:noProof/>
          </w:rPr>
          <w:t>4.1</w:t>
        </w:r>
        <w:r w:rsidR="007734F7">
          <w:rPr>
            <w:rFonts w:asciiTheme="minorHAnsi" w:eastAsiaTheme="minorEastAsia" w:hAnsiTheme="minorHAnsi" w:cstheme="minorBidi"/>
            <w:noProof/>
            <w:szCs w:val="22"/>
          </w:rPr>
          <w:tab/>
        </w:r>
        <w:r w:rsidR="007734F7" w:rsidRPr="00CB60CD">
          <w:rPr>
            <w:rStyle w:val="aff6"/>
            <w:noProof/>
          </w:rPr>
          <w:t>【</w:t>
        </w:r>
        <w:r w:rsidR="007734F7" w:rsidRPr="00CB60CD">
          <w:rPr>
            <w:rStyle w:val="aff6"/>
            <w:noProof/>
          </w:rPr>
          <w:t>30004</w:t>
        </w:r>
        <w:r w:rsidR="007734F7" w:rsidRPr="00CB60CD">
          <w:rPr>
            <w:rStyle w:val="aff6"/>
            <w:noProof/>
          </w:rPr>
          <w:t>】电子健康卡</w:t>
        </w:r>
        <w:r w:rsidR="007734F7" w:rsidRPr="00CB60CD">
          <w:rPr>
            <w:rStyle w:val="aff6"/>
            <w:noProof/>
          </w:rPr>
          <w:t>(</w:t>
        </w:r>
        <w:r w:rsidR="007734F7" w:rsidRPr="00CB60CD">
          <w:rPr>
            <w:rStyle w:val="aff6"/>
            <w:noProof/>
          </w:rPr>
          <w:t>电子社</w:t>
        </w:r>
        <w:r w:rsidR="007734F7" w:rsidRPr="00CB60CD">
          <w:rPr>
            <w:rStyle w:val="aff6"/>
            <w:noProof/>
          </w:rPr>
          <w:t>/</w:t>
        </w:r>
        <w:r w:rsidR="007734F7" w:rsidRPr="00CB60CD">
          <w:rPr>
            <w:rStyle w:val="aff6"/>
            <w:noProof/>
          </w:rPr>
          <w:t>医保卡</w:t>
        </w:r>
        <w:r w:rsidR="007734F7" w:rsidRPr="00CB60CD">
          <w:rPr>
            <w:rStyle w:val="aff6"/>
            <w:noProof/>
          </w:rPr>
          <w:t>)</w:t>
        </w:r>
        <w:r w:rsidR="007734F7" w:rsidRPr="00CB60CD">
          <w:rPr>
            <w:rStyle w:val="aff6"/>
            <w:noProof/>
          </w:rPr>
          <w:t>动态二维码获取</w:t>
        </w:r>
        <w:r w:rsidR="007734F7" w:rsidRPr="00CB60CD">
          <w:rPr>
            <w:rStyle w:val="aff6"/>
            <w:noProof/>
          </w:rPr>
          <w:t>*</w:t>
        </w:r>
        <w:r w:rsidR="007734F7">
          <w:rPr>
            <w:noProof/>
            <w:webHidden/>
          </w:rPr>
          <w:tab/>
        </w:r>
        <w:r w:rsidR="007734F7">
          <w:rPr>
            <w:noProof/>
            <w:webHidden/>
          </w:rPr>
          <w:fldChar w:fldCharType="begin"/>
        </w:r>
        <w:r w:rsidR="007734F7">
          <w:rPr>
            <w:noProof/>
            <w:webHidden/>
          </w:rPr>
          <w:instrText xml:space="preserve"> PAGEREF _Toc12028061 \h </w:instrText>
        </w:r>
        <w:r w:rsidR="007734F7">
          <w:rPr>
            <w:noProof/>
            <w:webHidden/>
          </w:rPr>
        </w:r>
        <w:r w:rsidR="007734F7">
          <w:rPr>
            <w:noProof/>
            <w:webHidden/>
          </w:rPr>
          <w:fldChar w:fldCharType="separate"/>
        </w:r>
        <w:r w:rsidR="007734F7">
          <w:rPr>
            <w:noProof/>
            <w:webHidden/>
          </w:rPr>
          <w:t>7</w:t>
        </w:r>
        <w:r w:rsidR="007734F7">
          <w:rPr>
            <w:noProof/>
            <w:webHidden/>
          </w:rPr>
          <w:fldChar w:fldCharType="end"/>
        </w:r>
      </w:hyperlink>
    </w:p>
    <w:p w14:paraId="7E748DEB" w14:textId="2926C5CF"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62" w:history="1">
        <w:r w:rsidR="007734F7" w:rsidRPr="00CB60CD">
          <w:rPr>
            <w:rStyle w:val="aff6"/>
            <w:noProof/>
          </w:rPr>
          <w:t>4.1.1</w:t>
        </w:r>
        <w:r w:rsidR="007734F7">
          <w:rPr>
            <w:rFonts w:asciiTheme="minorHAnsi" w:eastAsiaTheme="minorEastAsia" w:hAnsiTheme="minorHAnsi" w:cstheme="minorBidi"/>
            <w:noProof/>
            <w:szCs w:val="22"/>
          </w:rPr>
          <w:tab/>
        </w:r>
        <w:r w:rsidR="007734F7" w:rsidRPr="00CB60CD">
          <w:rPr>
            <w:rStyle w:val="aff6"/>
            <w:noProof/>
          </w:rPr>
          <w:t>交易码</w:t>
        </w:r>
        <w:r w:rsidR="007734F7">
          <w:rPr>
            <w:noProof/>
            <w:webHidden/>
          </w:rPr>
          <w:tab/>
        </w:r>
        <w:r w:rsidR="007734F7">
          <w:rPr>
            <w:noProof/>
            <w:webHidden/>
          </w:rPr>
          <w:fldChar w:fldCharType="begin"/>
        </w:r>
        <w:r w:rsidR="007734F7">
          <w:rPr>
            <w:noProof/>
            <w:webHidden/>
          </w:rPr>
          <w:instrText xml:space="preserve"> PAGEREF _Toc12028062 \h </w:instrText>
        </w:r>
        <w:r w:rsidR="007734F7">
          <w:rPr>
            <w:noProof/>
            <w:webHidden/>
          </w:rPr>
        </w:r>
        <w:r w:rsidR="007734F7">
          <w:rPr>
            <w:noProof/>
            <w:webHidden/>
          </w:rPr>
          <w:fldChar w:fldCharType="separate"/>
        </w:r>
        <w:r w:rsidR="007734F7">
          <w:rPr>
            <w:noProof/>
            <w:webHidden/>
          </w:rPr>
          <w:t>7</w:t>
        </w:r>
        <w:r w:rsidR="007734F7">
          <w:rPr>
            <w:noProof/>
            <w:webHidden/>
          </w:rPr>
          <w:fldChar w:fldCharType="end"/>
        </w:r>
      </w:hyperlink>
    </w:p>
    <w:p w14:paraId="58756290" w14:textId="276C41C8"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63" w:history="1">
        <w:r w:rsidR="007734F7" w:rsidRPr="00CB60CD">
          <w:rPr>
            <w:rStyle w:val="aff6"/>
            <w:noProof/>
          </w:rPr>
          <w:t>4.1.2</w:t>
        </w:r>
        <w:r w:rsidR="007734F7">
          <w:rPr>
            <w:rFonts w:asciiTheme="minorHAnsi" w:eastAsiaTheme="minorEastAsia" w:hAnsiTheme="minorHAnsi" w:cstheme="minorBidi"/>
            <w:noProof/>
            <w:szCs w:val="22"/>
          </w:rPr>
          <w:tab/>
        </w:r>
        <w:r w:rsidR="007734F7" w:rsidRPr="00CB60CD">
          <w:rPr>
            <w:rStyle w:val="aff6"/>
            <w:noProof/>
          </w:rPr>
          <w:t>接口地址</w:t>
        </w:r>
        <w:r w:rsidR="007734F7">
          <w:rPr>
            <w:noProof/>
            <w:webHidden/>
          </w:rPr>
          <w:tab/>
        </w:r>
        <w:r w:rsidR="007734F7">
          <w:rPr>
            <w:noProof/>
            <w:webHidden/>
          </w:rPr>
          <w:fldChar w:fldCharType="begin"/>
        </w:r>
        <w:r w:rsidR="007734F7">
          <w:rPr>
            <w:noProof/>
            <w:webHidden/>
          </w:rPr>
          <w:instrText xml:space="preserve"> PAGEREF _Toc12028063 \h </w:instrText>
        </w:r>
        <w:r w:rsidR="007734F7">
          <w:rPr>
            <w:noProof/>
            <w:webHidden/>
          </w:rPr>
        </w:r>
        <w:r w:rsidR="007734F7">
          <w:rPr>
            <w:noProof/>
            <w:webHidden/>
          </w:rPr>
          <w:fldChar w:fldCharType="separate"/>
        </w:r>
        <w:r w:rsidR="007734F7">
          <w:rPr>
            <w:noProof/>
            <w:webHidden/>
          </w:rPr>
          <w:t>7</w:t>
        </w:r>
        <w:r w:rsidR="007734F7">
          <w:rPr>
            <w:noProof/>
            <w:webHidden/>
          </w:rPr>
          <w:fldChar w:fldCharType="end"/>
        </w:r>
      </w:hyperlink>
    </w:p>
    <w:p w14:paraId="2A530143" w14:textId="1B71E341"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64" w:history="1">
        <w:r w:rsidR="007734F7" w:rsidRPr="00CB60CD">
          <w:rPr>
            <w:rStyle w:val="aff6"/>
            <w:noProof/>
          </w:rPr>
          <w:t>4.1.3</w:t>
        </w:r>
        <w:r w:rsidR="007734F7">
          <w:rPr>
            <w:rFonts w:asciiTheme="minorHAnsi" w:eastAsiaTheme="minorEastAsia" w:hAnsiTheme="minorHAnsi" w:cstheme="minorBidi"/>
            <w:noProof/>
            <w:szCs w:val="22"/>
          </w:rPr>
          <w:tab/>
        </w:r>
        <w:r w:rsidR="007734F7" w:rsidRPr="00CB60CD">
          <w:rPr>
            <w:rStyle w:val="aff6"/>
            <w:noProof/>
          </w:rPr>
          <w:t>功能说明</w:t>
        </w:r>
        <w:r w:rsidR="007734F7">
          <w:rPr>
            <w:noProof/>
            <w:webHidden/>
          </w:rPr>
          <w:tab/>
        </w:r>
        <w:r w:rsidR="007734F7">
          <w:rPr>
            <w:noProof/>
            <w:webHidden/>
          </w:rPr>
          <w:fldChar w:fldCharType="begin"/>
        </w:r>
        <w:r w:rsidR="007734F7">
          <w:rPr>
            <w:noProof/>
            <w:webHidden/>
          </w:rPr>
          <w:instrText xml:space="preserve"> PAGEREF _Toc12028064 \h </w:instrText>
        </w:r>
        <w:r w:rsidR="007734F7">
          <w:rPr>
            <w:noProof/>
            <w:webHidden/>
          </w:rPr>
        </w:r>
        <w:r w:rsidR="007734F7">
          <w:rPr>
            <w:noProof/>
            <w:webHidden/>
          </w:rPr>
          <w:fldChar w:fldCharType="separate"/>
        </w:r>
        <w:r w:rsidR="007734F7">
          <w:rPr>
            <w:noProof/>
            <w:webHidden/>
          </w:rPr>
          <w:t>7</w:t>
        </w:r>
        <w:r w:rsidR="007734F7">
          <w:rPr>
            <w:noProof/>
            <w:webHidden/>
          </w:rPr>
          <w:fldChar w:fldCharType="end"/>
        </w:r>
      </w:hyperlink>
    </w:p>
    <w:p w14:paraId="4D641DBD" w14:textId="06D9759A"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65" w:history="1">
        <w:r w:rsidR="007734F7" w:rsidRPr="00CB60CD">
          <w:rPr>
            <w:rStyle w:val="aff6"/>
            <w:noProof/>
          </w:rPr>
          <w:t>4.1.4</w:t>
        </w:r>
        <w:r w:rsidR="007734F7">
          <w:rPr>
            <w:rFonts w:asciiTheme="minorHAnsi" w:eastAsiaTheme="minorEastAsia" w:hAnsiTheme="minorHAnsi" w:cstheme="minorBidi"/>
            <w:noProof/>
            <w:szCs w:val="22"/>
          </w:rPr>
          <w:tab/>
        </w:r>
        <w:r w:rsidR="007734F7" w:rsidRPr="00CB60CD">
          <w:rPr>
            <w:rStyle w:val="aff6"/>
            <w:noProof/>
          </w:rPr>
          <w:t>请求参数</w:t>
        </w:r>
        <w:r w:rsidR="007734F7">
          <w:rPr>
            <w:noProof/>
            <w:webHidden/>
          </w:rPr>
          <w:tab/>
        </w:r>
        <w:r w:rsidR="007734F7">
          <w:rPr>
            <w:noProof/>
            <w:webHidden/>
          </w:rPr>
          <w:fldChar w:fldCharType="begin"/>
        </w:r>
        <w:r w:rsidR="007734F7">
          <w:rPr>
            <w:noProof/>
            <w:webHidden/>
          </w:rPr>
          <w:instrText xml:space="preserve"> PAGEREF _Toc12028065 \h </w:instrText>
        </w:r>
        <w:r w:rsidR="007734F7">
          <w:rPr>
            <w:noProof/>
            <w:webHidden/>
          </w:rPr>
        </w:r>
        <w:r w:rsidR="007734F7">
          <w:rPr>
            <w:noProof/>
            <w:webHidden/>
          </w:rPr>
          <w:fldChar w:fldCharType="separate"/>
        </w:r>
        <w:r w:rsidR="007734F7">
          <w:rPr>
            <w:noProof/>
            <w:webHidden/>
          </w:rPr>
          <w:t>7</w:t>
        </w:r>
        <w:r w:rsidR="007734F7">
          <w:rPr>
            <w:noProof/>
            <w:webHidden/>
          </w:rPr>
          <w:fldChar w:fldCharType="end"/>
        </w:r>
      </w:hyperlink>
    </w:p>
    <w:p w14:paraId="14D5B08F" w14:textId="1629A4F9"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66" w:history="1">
        <w:r w:rsidR="007734F7" w:rsidRPr="00CB60CD">
          <w:rPr>
            <w:rStyle w:val="aff6"/>
            <w:noProof/>
          </w:rPr>
          <w:t>4.1.5</w:t>
        </w:r>
        <w:r w:rsidR="007734F7">
          <w:rPr>
            <w:rFonts w:asciiTheme="minorHAnsi" w:eastAsiaTheme="minorEastAsia" w:hAnsiTheme="minorHAnsi" w:cstheme="minorBidi"/>
            <w:noProof/>
            <w:szCs w:val="22"/>
          </w:rPr>
          <w:tab/>
        </w:r>
        <w:r w:rsidR="007734F7" w:rsidRPr="00CB60CD">
          <w:rPr>
            <w:rStyle w:val="aff6"/>
            <w:noProof/>
          </w:rPr>
          <w:t>返回参数</w:t>
        </w:r>
        <w:r w:rsidR="007734F7">
          <w:rPr>
            <w:noProof/>
            <w:webHidden/>
          </w:rPr>
          <w:tab/>
        </w:r>
        <w:r w:rsidR="007734F7">
          <w:rPr>
            <w:noProof/>
            <w:webHidden/>
          </w:rPr>
          <w:fldChar w:fldCharType="begin"/>
        </w:r>
        <w:r w:rsidR="007734F7">
          <w:rPr>
            <w:noProof/>
            <w:webHidden/>
          </w:rPr>
          <w:instrText xml:space="preserve"> PAGEREF _Toc12028066 \h </w:instrText>
        </w:r>
        <w:r w:rsidR="007734F7">
          <w:rPr>
            <w:noProof/>
            <w:webHidden/>
          </w:rPr>
        </w:r>
        <w:r w:rsidR="007734F7">
          <w:rPr>
            <w:noProof/>
            <w:webHidden/>
          </w:rPr>
          <w:fldChar w:fldCharType="separate"/>
        </w:r>
        <w:r w:rsidR="007734F7">
          <w:rPr>
            <w:noProof/>
            <w:webHidden/>
          </w:rPr>
          <w:t>7</w:t>
        </w:r>
        <w:r w:rsidR="007734F7">
          <w:rPr>
            <w:noProof/>
            <w:webHidden/>
          </w:rPr>
          <w:fldChar w:fldCharType="end"/>
        </w:r>
      </w:hyperlink>
    </w:p>
    <w:p w14:paraId="64E309B5" w14:textId="519E41C7"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67" w:history="1">
        <w:r w:rsidR="007734F7" w:rsidRPr="00CB60CD">
          <w:rPr>
            <w:rStyle w:val="aff6"/>
            <w:noProof/>
          </w:rPr>
          <w:t>4.2</w:t>
        </w:r>
        <w:r w:rsidR="007734F7">
          <w:rPr>
            <w:rFonts w:asciiTheme="minorHAnsi" w:eastAsiaTheme="minorEastAsia" w:hAnsiTheme="minorHAnsi" w:cstheme="minorBidi"/>
            <w:noProof/>
            <w:szCs w:val="22"/>
          </w:rPr>
          <w:tab/>
        </w:r>
        <w:r w:rsidR="007734F7" w:rsidRPr="00CB60CD">
          <w:rPr>
            <w:rStyle w:val="aff6"/>
            <w:noProof/>
          </w:rPr>
          <w:t>【</w:t>
        </w:r>
        <w:r w:rsidR="007734F7" w:rsidRPr="00CB60CD">
          <w:rPr>
            <w:rStyle w:val="aff6"/>
            <w:noProof/>
          </w:rPr>
          <w:t>12001</w:t>
        </w:r>
        <w:r w:rsidR="007734F7" w:rsidRPr="00CB60CD">
          <w:rPr>
            <w:rStyle w:val="aff6"/>
            <w:noProof/>
          </w:rPr>
          <w:t>】电子健康卡</w:t>
        </w:r>
        <w:r w:rsidR="007734F7" w:rsidRPr="00CB60CD">
          <w:rPr>
            <w:rStyle w:val="aff6"/>
            <w:noProof/>
          </w:rPr>
          <w:t>(</w:t>
        </w:r>
        <w:r w:rsidR="007734F7" w:rsidRPr="00CB60CD">
          <w:rPr>
            <w:rStyle w:val="aff6"/>
            <w:noProof/>
          </w:rPr>
          <w:t>电子社</w:t>
        </w:r>
        <w:r w:rsidR="007734F7" w:rsidRPr="00CB60CD">
          <w:rPr>
            <w:rStyle w:val="aff6"/>
            <w:noProof/>
          </w:rPr>
          <w:t>/</w:t>
        </w:r>
        <w:r w:rsidR="007734F7" w:rsidRPr="00CB60CD">
          <w:rPr>
            <w:rStyle w:val="aff6"/>
            <w:noProof/>
          </w:rPr>
          <w:t>医保卡</w:t>
        </w:r>
        <w:r w:rsidR="007734F7" w:rsidRPr="00CB60CD">
          <w:rPr>
            <w:rStyle w:val="aff6"/>
            <w:noProof/>
          </w:rPr>
          <w:t>)</w:t>
        </w:r>
        <w:r w:rsidR="007734F7" w:rsidRPr="00CB60CD">
          <w:rPr>
            <w:rStyle w:val="aff6"/>
            <w:noProof/>
          </w:rPr>
          <w:t>身份验证（医院）</w:t>
        </w:r>
        <w:r w:rsidR="007734F7">
          <w:rPr>
            <w:noProof/>
            <w:webHidden/>
          </w:rPr>
          <w:tab/>
        </w:r>
        <w:r w:rsidR="007734F7">
          <w:rPr>
            <w:noProof/>
            <w:webHidden/>
          </w:rPr>
          <w:fldChar w:fldCharType="begin"/>
        </w:r>
        <w:r w:rsidR="007734F7">
          <w:rPr>
            <w:noProof/>
            <w:webHidden/>
          </w:rPr>
          <w:instrText xml:space="preserve"> PAGEREF _Toc12028067 \h </w:instrText>
        </w:r>
        <w:r w:rsidR="007734F7">
          <w:rPr>
            <w:noProof/>
            <w:webHidden/>
          </w:rPr>
        </w:r>
        <w:r w:rsidR="007734F7">
          <w:rPr>
            <w:noProof/>
            <w:webHidden/>
          </w:rPr>
          <w:fldChar w:fldCharType="separate"/>
        </w:r>
        <w:r w:rsidR="007734F7">
          <w:rPr>
            <w:noProof/>
            <w:webHidden/>
          </w:rPr>
          <w:t>8</w:t>
        </w:r>
        <w:r w:rsidR="007734F7">
          <w:rPr>
            <w:noProof/>
            <w:webHidden/>
          </w:rPr>
          <w:fldChar w:fldCharType="end"/>
        </w:r>
      </w:hyperlink>
    </w:p>
    <w:p w14:paraId="74F84196" w14:textId="40BB94CB"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68" w:history="1">
        <w:r w:rsidR="007734F7" w:rsidRPr="00CB60CD">
          <w:rPr>
            <w:rStyle w:val="aff6"/>
            <w:noProof/>
          </w:rPr>
          <w:t>4.2.1</w:t>
        </w:r>
        <w:r w:rsidR="007734F7">
          <w:rPr>
            <w:rFonts w:asciiTheme="minorHAnsi" w:eastAsiaTheme="minorEastAsia" w:hAnsiTheme="minorHAnsi" w:cstheme="minorBidi"/>
            <w:noProof/>
            <w:szCs w:val="22"/>
          </w:rPr>
          <w:tab/>
        </w:r>
        <w:r w:rsidR="007734F7" w:rsidRPr="00CB60CD">
          <w:rPr>
            <w:rStyle w:val="aff6"/>
            <w:noProof/>
          </w:rPr>
          <w:t>交易码</w:t>
        </w:r>
        <w:r w:rsidR="007734F7">
          <w:rPr>
            <w:noProof/>
            <w:webHidden/>
          </w:rPr>
          <w:tab/>
        </w:r>
        <w:r w:rsidR="007734F7">
          <w:rPr>
            <w:noProof/>
            <w:webHidden/>
          </w:rPr>
          <w:fldChar w:fldCharType="begin"/>
        </w:r>
        <w:r w:rsidR="007734F7">
          <w:rPr>
            <w:noProof/>
            <w:webHidden/>
          </w:rPr>
          <w:instrText xml:space="preserve"> PAGEREF _Toc12028068 \h </w:instrText>
        </w:r>
        <w:r w:rsidR="007734F7">
          <w:rPr>
            <w:noProof/>
            <w:webHidden/>
          </w:rPr>
        </w:r>
        <w:r w:rsidR="007734F7">
          <w:rPr>
            <w:noProof/>
            <w:webHidden/>
          </w:rPr>
          <w:fldChar w:fldCharType="separate"/>
        </w:r>
        <w:r w:rsidR="007734F7">
          <w:rPr>
            <w:noProof/>
            <w:webHidden/>
          </w:rPr>
          <w:t>8</w:t>
        </w:r>
        <w:r w:rsidR="007734F7">
          <w:rPr>
            <w:noProof/>
            <w:webHidden/>
          </w:rPr>
          <w:fldChar w:fldCharType="end"/>
        </w:r>
      </w:hyperlink>
    </w:p>
    <w:p w14:paraId="72F919B7" w14:textId="38EBE98C"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69" w:history="1">
        <w:r w:rsidR="007734F7" w:rsidRPr="00CB60CD">
          <w:rPr>
            <w:rStyle w:val="aff6"/>
            <w:noProof/>
          </w:rPr>
          <w:t>4.2.2</w:t>
        </w:r>
        <w:r w:rsidR="007734F7">
          <w:rPr>
            <w:rFonts w:asciiTheme="minorHAnsi" w:eastAsiaTheme="minorEastAsia" w:hAnsiTheme="minorHAnsi" w:cstheme="minorBidi"/>
            <w:noProof/>
            <w:szCs w:val="22"/>
          </w:rPr>
          <w:tab/>
        </w:r>
        <w:r w:rsidR="007734F7" w:rsidRPr="00CB60CD">
          <w:rPr>
            <w:rStyle w:val="aff6"/>
            <w:noProof/>
          </w:rPr>
          <w:t>接口地址</w:t>
        </w:r>
        <w:r w:rsidR="007734F7">
          <w:rPr>
            <w:noProof/>
            <w:webHidden/>
          </w:rPr>
          <w:tab/>
        </w:r>
        <w:r w:rsidR="007734F7">
          <w:rPr>
            <w:noProof/>
            <w:webHidden/>
          </w:rPr>
          <w:fldChar w:fldCharType="begin"/>
        </w:r>
        <w:r w:rsidR="007734F7">
          <w:rPr>
            <w:noProof/>
            <w:webHidden/>
          </w:rPr>
          <w:instrText xml:space="preserve"> PAGEREF _Toc12028069 \h </w:instrText>
        </w:r>
        <w:r w:rsidR="007734F7">
          <w:rPr>
            <w:noProof/>
            <w:webHidden/>
          </w:rPr>
        </w:r>
        <w:r w:rsidR="007734F7">
          <w:rPr>
            <w:noProof/>
            <w:webHidden/>
          </w:rPr>
          <w:fldChar w:fldCharType="separate"/>
        </w:r>
        <w:r w:rsidR="007734F7">
          <w:rPr>
            <w:noProof/>
            <w:webHidden/>
          </w:rPr>
          <w:t>8</w:t>
        </w:r>
        <w:r w:rsidR="007734F7">
          <w:rPr>
            <w:noProof/>
            <w:webHidden/>
          </w:rPr>
          <w:fldChar w:fldCharType="end"/>
        </w:r>
      </w:hyperlink>
    </w:p>
    <w:p w14:paraId="595C75FE" w14:textId="22031D4F"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70" w:history="1">
        <w:r w:rsidR="007734F7" w:rsidRPr="00CB60CD">
          <w:rPr>
            <w:rStyle w:val="aff6"/>
            <w:noProof/>
          </w:rPr>
          <w:t>4.2.3</w:t>
        </w:r>
        <w:r w:rsidR="007734F7">
          <w:rPr>
            <w:rFonts w:asciiTheme="minorHAnsi" w:eastAsiaTheme="minorEastAsia" w:hAnsiTheme="minorHAnsi" w:cstheme="minorBidi"/>
            <w:noProof/>
            <w:szCs w:val="22"/>
          </w:rPr>
          <w:tab/>
        </w:r>
        <w:r w:rsidR="007734F7" w:rsidRPr="00CB60CD">
          <w:rPr>
            <w:rStyle w:val="aff6"/>
            <w:noProof/>
          </w:rPr>
          <w:t>功能说明</w:t>
        </w:r>
        <w:r w:rsidR="007734F7">
          <w:rPr>
            <w:noProof/>
            <w:webHidden/>
          </w:rPr>
          <w:tab/>
        </w:r>
        <w:r w:rsidR="007734F7">
          <w:rPr>
            <w:noProof/>
            <w:webHidden/>
          </w:rPr>
          <w:fldChar w:fldCharType="begin"/>
        </w:r>
        <w:r w:rsidR="007734F7">
          <w:rPr>
            <w:noProof/>
            <w:webHidden/>
          </w:rPr>
          <w:instrText xml:space="preserve"> PAGEREF _Toc12028070 \h </w:instrText>
        </w:r>
        <w:r w:rsidR="007734F7">
          <w:rPr>
            <w:noProof/>
            <w:webHidden/>
          </w:rPr>
        </w:r>
        <w:r w:rsidR="007734F7">
          <w:rPr>
            <w:noProof/>
            <w:webHidden/>
          </w:rPr>
          <w:fldChar w:fldCharType="separate"/>
        </w:r>
        <w:r w:rsidR="007734F7">
          <w:rPr>
            <w:noProof/>
            <w:webHidden/>
          </w:rPr>
          <w:t>8</w:t>
        </w:r>
        <w:r w:rsidR="007734F7">
          <w:rPr>
            <w:noProof/>
            <w:webHidden/>
          </w:rPr>
          <w:fldChar w:fldCharType="end"/>
        </w:r>
      </w:hyperlink>
    </w:p>
    <w:p w14:paraId="4B277C7F" w14:textId="1C5B0E25"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71" w:history="1">
        <w:r w:rsidR="007734F7" w:rsidRPr="00CB60CD">
          <w:rPr>
            <w:rStyle w:val="aff6"/>
            <w:noProof/>
          </w:rPr>
          <w:t>4.2.4</w:t>
        </w:r>
        <w:r w:rsidR="007734F7">
          <w:rPr>
            <w:rFonts w:asciiTheme="minorHAnsi" w:eastAsiaTheme="minorEastAsia" w:hAnsiTheme="minorHAnsi" w:cstheme="minorBidi"/>
            <w:noProof/>
            <w:szCs w:val="22"/>
          </w:rPr>
          <w:tab/>
        </w:r>
        <w:r w:rsidR="007734F7" w:rsidRPr="00CB60CD">
          <w:rPr>
            <w:rStyle w:val="aff6"/>
            <w:noProof/>
          </w:rPr>
          <w:t>请求参数</w:t>
        </w:r>
        <w:r w:rsidR="007734F7">
          <w:rPr>
            <w:noProof/>
            <w:webHidden/>
          </w:rPr>
          <w:tab/>
        </w:r>
        <w:r w:rsidR="007734F7">
          <w:rPr>
            <w:noProof/>
            <w:webHidden/>
          </w:rPr>
          <w:fldChar w:fldCharType="begin"/>
        </w:r>
        <w:r w:rsidR="007734F7">
          <w:rPr>
            <w:noProof/>
            <w:webHidden/>
          </w:rPr>
          <w:instrText xml:space="preserve"> PAGEREF _Toc12028071 \h </w:instrText>
        </w:r>
        <w:r w:rsidR="007734F7">
          <w:rPr>
            <w:noProof/>
            <w:webHidden/>
          </w:rPr>
        </w:r>
        <w:r w:rsidR="007734F7">
          <w:rPr>
            <w:noProof/>
            <w:webHidden/>
          </w:rPr>
          <w:fldChar w:fldCharType="separate"/>
        </w:r>
        <w:r w:rsidR="007734F7">
          <w:rPr>
            <w:noProof/>
            <w:webHidden/>
          </w:rPr>
          <w:t>8</w:t>
        </w:r>
        <w:r w:rsidR="007734F7">
          <w:rPr>
            <w:noProof/>
            <w:webHidden/>
          </w:rPr>
          <w:fldChar w:fldCharType="end"/>
        </w:r>
      </w:hyperlink>
    </w:p>
    <w:p w14:paraId="44DFEB34" w14:textId="48C795E7"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72" w:history="1">
        <w:r w:rsidR="007734F7" w:rsidRPr="00CB60CD">
          <w:rPr>
            <w:rStyle w:val="aff6"/>
            <w:noProof/>
          </w:rPr>
          <w:t>4.2.5</w:t>
        </w:r>
        <w:r w:rsidR="007734F7">
          <w:rPr>
            <w:rFonts w:asciiTheme="minorHAnsi" w:eastAsiaTheme="minorEastAsia" w:hAnsiTheme="minorHAnsi" w:cstheme="minorBidi"/>
            <w:noProof/>
            <w:szCs w:val="22"/>
          </w:rPr>
          <w:tab/>
        </w:r>
        <w:r w:rsidR="007734F7" w:rsidRPr="00CB60CD">
          <w:rPr>
            <w:rStyle w:val="aff6"/>
            <w:noProof/>
          </w:rPr>
          <w:t>返回参数</w:t>
        </w:r>
        <w:r w:rsidR="007734F7">
          <w:rPr>
            <w:noProof/>
            <w:webHidden/>
          </w:rPr>
          <w:tab/>
        </w:r>
        <w:r w:rsidR="007734F7">
          <w:rPr>
            <w:noProof/>
            <w:webHidden/>
          </w:rPr>
          <w:fldChar w:fldCharType="begin"/>
        </w:r>
        <w:r w:rsidR="007734F7">
          <w:rPr>
            <w:noProof/>
            <w:webHidden/>
          </w:rPr>
          <w:instrText xml:space="preserve"> PAGEREF _Toc12028072 \h </w:instrText>
        </w:r>
        <w:r w:rsidR="007734F7">
          <w:rPr>
            <w:noProof/>
            <w:webHidden/>
          </w:rPr>
        </w:r>
        <w:r w:rsidR="007734F7">
          <w:rPr>
            <w:noProof/>
            <w:webHidden/>
          </w:rPr>
          <w:fldChar w:fldCharType="separate"/>
        </w:r>
        <w:r w:rsidR="007734F7">
          <w:rPr>
            <w:noProof/>
            <w:webHidden/>
          </w:rPr>
          <w:t>9</w:t>
        </w:r>
        <w:r w:rsidR="007734F7">
          <w:rPr>
            <w:noProof/>
            <w:webHidden/>
          </w:rPr>
          <w:fldChar w:fldCharType="end"/>
        </w:r>
      </w:hyperlink>
    </w:p>
    <w:p w14:paraId="5D4F0647" w14:textId="04F00705" w:rsidR="007734F7" w:rsidRDefault="003F29A5">
      <w:pPr>
        <w:pStyle w:val="TOC1"/>
        <w:tabs>
          <w:tab w:val="left" w:pos="1260"/>
          <w:tab w:val="right" w:leader="dot" w:pos="9060"/>
        </w:tabs>
        <w:rPr>
          <w:rFonts w:asciiTheme="minorHAnsi" w:eastAsiaTheme="minorEastAsia" w:hAnsiTheme="minorHAnsi" w:cstheme="minorBidi"/>
          <w:noProof/>
          <w:szCs w:val="22"/>
        </w:rPr>
      </w:pPr>
      <w:hyperlink w:anchor="_Toc12028073" w:history="1">
        <w:r w:rsidR="007734F7" w:rsidRPr="00CB60CD">
          <w:rPr>
            <w:rStyle w:val="aff6"/>
            <w:noProof/>
          </w:rPr>
          <w:t>第</w:t>
        </w:r>
        <w:r w:rsidR="007734F7" w:rsidRPr="00CB60CD">
          <w:rPr>
            <w:rStyle w:val="aff6"/>
            <w:noProof/>
          </w:rPr>
          <w:t>5</w:t>
        </w:r>
        <w:r w:rsidR="007734F7" w:rsidRPr="00CB60CD">
          <w:rPr>
            <w:rStyle w:val="aff6"/>
            <w:noProof/>
          </w:rPr>
          <w:t>章</w:t>
        </w:r>
        <w:r w:rsidR="007734F7">
          <w:rPr>
            <w:rFonts w:asciiTheme="minorHAnsi" w:eastAsiaTheme="minorEastAsia" w:hAnsiTheme="minorHAnsi" w:cstheme="minorBidi"/>
            <w:noProof/>
            <w:szCs w:val="22"/>
          </w:rPr>
          <w:tab/>
        </w:r>
        <w:r w:rsidR="007734F7" w:rsidRPr="00CB60CD">
          <w:rPr>
            <w:rStyle w:val="aff6"/>
            <w:noProof/>
          </w:rPr>
          <w:t>电子健康卡开放接口</w:t>
        </w:r>
        <w:r w:rsidR="007734F7">
          <w:rPr>
            <w:noProof/>
            <w:webHidden/>
          </w:rPr>
          <w:tab/>
        </w:r>
        <w:r w:rsidR="007734F7">
          <w:rPr>
            <w:noProof/>
            <w:webHidden/>
          </w:rPr>
          <w:fldChar w:fldCharType="begin"/>
        </w:r>
        <w:r w:rsidR="007734F7">
          <w:rPr>
            <w:noProof/>
            <w:webHidden/>
          </w:rPr>
          <w:instrText xml:space="preserve"> PAGEREF _Toc12028073 \h </w:instrText>
        </w:r>
        <w:r w:rsidR="007734F7">
          <w:rPr>
            <w:noProof/>
            <w:webHidden/>
          </w:rPr>
        </w:r>
        <w:r w:rsidR="007734F7">
          <w:rPr>
            <w:noProof/>
            <w:webHidden/>
          </w:rPr>
          <w:fldChar w:fldCharType="separate"/>
        </w:r>
        <w:r w:rsidR="007734F7">
          <w:rPr>
            <w:noProof/>
            <w:webHidden/>
          </w:rPr>
          <w:t>11</w:t>
        </w:r>
        <w:r w:rsidR="007734F7">
          <w:rPr>
            <w:noProof/>
            <w:webHidden/>
          </w:rPr>
          <w:fldChar w:fldCharType="end"/>
        </w:r>
      </w:hyperlink>
    </w:p>
    <w:p w14:paraId="3BB0AA35" w14:textId="4A2DD65D"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74" w:history="1">
        <w:r w:rsidR="007734F7" w:rsidRPr="00CB60CD">
          <w:rPr>
            <w:rStyle w:val="aff6"/>
            <w:noProof/>
          </w:rPr>
          <w:t>5.1</w:t>
        </w:r>
        <w:r w:rsidR="007734F7">
          <w:rPr>
            <w:rFonts w:asciiTheme="minorHAnsi" w:eastAsiaTheme="minorEastAsia" w:hAnsiTheme="minorHAnsi" w:cstheme="minorBidi"/>
            <w:noProof/>
            <w:szCs w:val="22"/>
          </w:rPr>
          <w:tab/>
        </w:r>
        <w:r w:rsidR="007734F7" w:rsidRPr="00CB60CD">
          <w:rPr>
            <w:rStyle w:val="aff6"/>
            <w:noProof/>
          </w:rPr>
          <w:t>【</w:t>
        </w:r>
        <w:r w:rsidR="007734F7" w:rsidRPr="00CB60CD">
          <w:rPr>
            <w:rStyle w:val="aff6"/>
            <w:noProof/>
          </w:rPr>
          <w:t>30001</w:t>
        </w:r>
        <w:r w:rsidR="007734F7" w:rsidRPr="00CB60CD">
          <w:rPr>
            <w:rStyle w:val="aff6"/>
            <w:noProof/>
          </w:rPr>
          <w:t>】电子健康卡申请</w:t>
        </w:r>
        <w:r w:rsidR="007734F7">
          <w:rPr>
            <w:noProof/>
            <w:webHidden/>
          </w:rPr>
          <w:tab/>
        </w:r>
        <w:r w:rsidR="007734F7">
          <w:rPr>
            <w:noProof/>
            <w:webHidden/>
          </w:rPr>
          <w:fldChar w:fldCharType="begin"/>
        </w:r>
        <w:r w:rsidR="007734F7">
          <w:rPr>
            <w:noProof/>
            <w:webHidden/>
          </w:rPr>
          <w:instrText xml:space="preserve"> PAGEREF _Toc12028074 \h </w:instrText>
        </w:r>
        <w:r w:rsidR="007734F7">
          <w:rPr>
            <w:noProof/>
            <w:webHidden/>
          </w:rPr>
        </w:r>
        <w:r w:rsidR="007734F7">
          <w:rPr>
            <w:noProof/>
            <w:webHidden/>
          </w:rPr>
          <w:fldChar w:fldCharType="separate"/>
        </w:r>
        <w:r w:rsidR="007734F7">
          <w:rPr>
            <w:noProof/>
            <w:webHidden/>
          </w:rPr>
          <w:t>11</w:t>
        </w:r>
        <w:r w:rsidR="007734F7">
          <w:rPr>
            <w:noProof/>
            <w:webHidden/>
          </w:rPr>
          <w:fldChar w:fldCharType="end"/>
        </w:r>
      </w:hyperlink>
    </w:p>
    <w:p w14:paraId="037E99FC" w14:textId="2071E1F9"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75" w:history="1">
        <w:r w:rsidR="007734F7" w:rsidRPr="00CB60CD">
          <w:rPr>
            <w:rStyle w:val="aff6"/>
            <w:noProof/>
          </w:rPr>
          <w:t>5.1.1</w:t>
        </w:r>
        <w:r w:rsidR="007734F7">
          <w:rPr>
            <w:rFonts w:asciiTheme="minorHAnsi" w:eastAsiaTheme="minorEastAsia" w:hAnsiTheme="minorHAnsi" w:cstheme="minorBidi"/>
            <w:noProof/>
            <w:szCs w:val="22"/>
          </w:rPr>
          <w:tab/>
        </w:r>
        <w:r w:rsidR="007734F7" w:rsidRPr="00CB60CD">
          <w:rPr>
            <w:rStyle w:val="aff6"/>
            <w:noProof/>
          </w:rPr>
          <w:t>交易码：</w:t>
        </w:r>
        <w:r w:rsidR="007734F7">
          <w:rPr>
            <w:noProof/>
            <w:webHidden/>
          </w:rPr>
          <w:tab/>
        </w:r>
        <w:r w:rsidR="007734F7">
          <w:rPr>
            <w:noProof/>
            <w:webHidden/>
          </w:rPr>
          <w:fldChar w:fldCharType="begin"/>
        </w:r>
        <w:r w:rsidR="007734F7">
          <w:rPr>
            <w:noProof/>
            <w:webHidden/>
          </w:rPr>
          <w:instrText xml:space="preserve"> PAGEREF _Toc12028075 \h </w:instrText>
        </w:r>
        <w:r w:rsidR="007734F7">
          <w:rPr>
            <w:noProof/>
            <w:webHidden/>
          </w:rPr>
        </w:r>
        <w:r w:rsidR="007734F7">
          <w:rPr>
            <w:noProof/>
            <w:webHidden/>
          </w:rPr>
          <w:fldChar w:fldCharType="separate"/>
        </w:r>
        <w:r w:rsidR="007734F7">
          <w:rPr>
            <w:noProof/>
            <w:webHidden/>
          </w:rPr>
          <w:t>11</w:t>
        </w:r>
        <w:r w:rsidR="007734F7">
          <w:rPr>
            <w:noProof/>
            <w:webHidden/>
          </w:rPr>
          <w:fldChar w:fldCharType="end"/>
        </w:r>
      </w:hyperlink>
    </w:p>
    <w:p w14:paraId="2AE60D26" w14:textId="140DD66D"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76" w:history="1">
        <w:r w:rsidR="007734F7" w:rsidRPr="00CB60CD">
          <w:rPr>
            <w:rStyle w:val="aff6"/>
            <w:noProof/>
          </w:rPr>
          <w:t>5.1.2</w:t>
        </w:r>
        <w:r w:rsidR="007734F7">
          <w:rPr>
            <w:rFonts w:asciiTheme="minorHAnsi" w:eastAsiaTheme="minorEastAsia" w:hAnsiTheme="minorHAnsi" w:cstheme="minorBidi"/>
            <w:noProof/>
            <w:szCs w:val="22"/>
          </w:rPr>
          <w:tab/>
        </w:r>
        <w:r w:rsidR="007734F7" w:rsidRPr="00CB60CD">
          <w:rPr>
            <w:rStyle w:val="aff6"/>
            <w:noProof/>
          </w:rPr>
          <w:t>接口地址：</w:t>
        </w:r>
        <w:r w:rsidR="007734F7">
          <w:rPr>
            <w:noProof/>
            <w:webHidden/>
          </w:rPr>
          <w:tab/>
        </w:r>
        <w:r w:rsidR="007734F7">
          <w:rPr>
            <w:noProof/>
            <w:webHidden/>
          </w:rPr>
          <w:fldChar w:fldCharType="begin"/>
        </w:r>
        <w:r w:rsidR="007734F7">
          <w:rPr>
            <w:noProof/>
            <w:webHidden/>
          </w:rPr>
          <w:instrText xml:space="preserve"> PAGEREF _Toc12028076 \h </w:instrText>
        </w:r>
        <w:r w:rsidR="007734F7">
          <w:rPr>
            <w:noProof/>
            <w:webHidden/>
          </w:rPr>
        </w:r>
        <w:r w:rsidR="007734F7">
          <w:rPr>
            <w:noProof/>
            <w:webHidden/>
          </w:rPr>
          <w:fldChar w:fldCharType="separate"/>
        </w:r>
        <w:r w:rsidR="007734F7">
          <w:rPr>
            <w:noProof/>
            <w:webHidden/>
          </w:rPr>
          <w:t>11</w:t>
        </w:r>
        <w:r w:rsidR="007734F7">
          <w:rPr>
            <w:noProof/>
            <w:webHidden/>
          </w:rPr>
          <w:fldChar w:fldCharType="end"/>
        </w:r>
      </w:hyperlink>
    </w:p>
    <w:p w14:paraId="569331E9" w14:textId="26DD368D"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77" w:history="1">
        <w:r w:rsidR="007734F7" w:rsidRPr="00CB60CD">
          <w:rPr>
            <w:rStyle w:val="aff6"/>
            <w:noProof/>
          </w:rPr>
          <w:t>5.1.3</w:t>
        </w:r>
        <w:r w:rsidR="007734F7">
          <w:rPr>
            <w:rFonts w:asciiTheme="minorHAnsi" w:eastAsiaTheme="minorEastAsia" w:hAnsiTheme="minorHAnsi" w:cstheme="minorBidi"/>
            <w:noProof/>
            <w:szCs w:val="22"/>
          </w:rPr>
          <w:tab/>
        </w:r>
        <w:r w:rsidR="007734F7" w:rsidRPr="00CB60CD">
          <w:rPr>
            <w:rStyle w:val="aff6"/>
            <w:noProof/>
          </w:rPr>
          <w:t>功能说明</w:t>
        </w:r>
        <w:r w:rsidR="007734F7">
          <w:rPr>
            <w:noProof/>
            <w:webHidden/>
          </w:rPr>
          <w:tab/>
        </w:r>
        <w:r w:rsidR="007734F7">
          <w:rPr>
            <w:noProof/>
            <w:webHidden/>
          </w:rPr>
          <w:fldChar w:fldCharType="begin"/>
        </w:r>
        <w:r w:rsidR="007734F7">
          <w:rPr>
            <w:noProof/>
            <w:webHidden/>
          </w:rPr>
          <w:instrText xml:space="preserve"> PAGEREF _Toc12028077 \h </w:instrText>
        </w:r>
        <w:r w:rsidR="007734F7">
          <w:rPr>
            <w:noProof/>
            <w:webHidden/>
          </w:rPr>
        </w:r>
        <w:r w:rsidR="007734F7">
          <w:rPr>
            <w:noProof/>
            <w:webHidden/>
          </w:rPr>
          <w:fldChar w:fldCharType="separate"/>
        </w:r>
        <w:r w:rsidR="007734F7">
          <w:rPr>
            <w:noProof/>
            <w:webHidden/>
          </w:rPr>
          <w:t>11</w:t>
        </w:r>
        <w:r w:rsidR="007734F7">
          <w:rPr>
            <w:noProof/>
            <w:webHidden/>
          </w:rPr>
          <w:fldChar w:fldCharType="end"/>
        </w:r>
      </w:hyperlink>
    </w:p>
    <w:p w14:paraId="67EE9FF1" w14:textId="35BDDCE6"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78" w:history="1">
        <w:r w:rsidR="007734F7" w:rsidRPr="00CB60CD">
          <w:rPr>
            <w:rStyle w:val="aff6"/>
            <w:noProof/>
          </w:rPr>
          <w:t>5.1.4</w:t>
        </w:r>
        <w:r w:rsidR="007734F7">
          <w:rPr>
            <w:rFonts w:asciiTheme="minorHAnsi" w:eastAsiaTheme="minorEastAsia" w:hAnsiTheme="minorHAnsi" w:cstheme="minorBidi"/>
            <w:noProof/>
            <w:szCs w:val="22"/>
          </w:rPr>
          <w:tab/>
        </w:r>
        <w:r w:rsidR="007734F7" w:rsidRPr="00CB60CD">
          <w:rPr>
            <w:rStyle w:val="aff6"/>
            <w:noProof/>
          </w:rPr>
          <w:t>请求参数</w:t>
        </w:r>
        <w:r w:rsidR="007734F7">
          <w:rPr>
            <w:noProof/>
            <w:webHidden/>
          </w:rPr>
          <w:tab/>
        </w:r>
        <w:r w:rsidR="007734F7">
          <w:rPr>
            <w:noProof/>
            <w:webHidden/>
          </w:rPr>
          <w:fldChar w:fldCharType="begin"/>
        </w:r>
        <w:r w:rsidR="007734F7">
          <w:rPr>
            <w:noProof/>
            <w:webHidden/>
          </w:rPr>
          <w:instrText xml:space="preserve"> PAGEREF _Toc12028078 \h </w:instrText>
        </w:r>
        <w:r w:rsidR="007734F7">
          <w:rPr>
            <w:noProof/>
            <w:webHidden/>
          </w:rPr>
        </w:r>
        <w:r w:rsidR="007734F7">
          <w:rPr>
            <w:noProof/>
            <w:webHidden/>
          </w:rPr>
          <w:fldChar w:fldCharType="separate"/>
        </w:r>
        <w:r w:rsidR="007734F7">
          <w:rPr>
            <w:noProof/>
            <w:webHidden/>
          </w:rPr>
          <w:t>11</w:t>
        </w:r>
        <w:r w:rsidR="007734F7">
          <w:rPr>
            <w:noProof/>
            <w:webHidden/>
          </w:rPr>
          <w:fldChar w:fldCharType="end"/>
        </w:r>
      </w:hyperlink>
    </w:p>
    <w:p w14:paraId="487ADAC2" w14:textId="716A381D"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79" w:history="1">
        <w:r w:rsidR="007734F7" w:rsidRPr="00CB60CD">
          <w:rPr>
            <w:rStyle w:val="aff6"/>
            <w:noProof/>
          </w:rPr>
          <w:t>5.1.5</w:t>
        </w:r>
        <w:r w:rsidR="007734F7">
          <w:rPr>
            <w:rFonts w:asciiTheme="minorHAnsi" w:eastAsiaTheme="minorEastAsia" w:hAnsiTheme="minorHAnsi" w:cstheme="minorBidi"/>
            <w:noProof/>
            <w:szCs w:val="22"/>
          </w:rPr>
          <w:tab/>
        </w:r>
        <w:r w:rsidR="007734F7" w:rsidRPr="00CB60CD">
          <w:rPr>
            <w:rStyle w:val="aff6"/>
            <w:noProof/>
          </w:rPr>
          <w:t>返回参数</w:t>
        </w:r>
        <w:r w:rsidR="007734F7">
          <w:rPr>
            <w:noProof/>
            <w:webHidden/>
          </w:rPr>
          <w:tab/>
        </w:r>
        <w:r w:rsidR="007734F7">
          <w:rPr>
            <w:noProof/>
            <w:webHidden/>
          </w:rPr>
          <w:fldChar w:fldCharType="begin"/>
        </w:r>
        <w:r w:rsidR="007734F7">
          <w:rPr>
            <w:noProof/>
            <w:webHidden/>
          </w:rPr>
          <w:instrText xml:space="preserve"> PAGEREF _Toc12028079 \h </w:instrText>
        </w:r>
        <w:r w:rsidR="007734F7">
          <w:rPr>
            <w:noProof/>
            <w:webHidden/>
          </w:rPr>
        </w:r>
        <w:r w:rsidR="007734F7">
          <w:rPr>
            <w:noProof/>
            <w:webHidden/>
          </w:rPr>
          <w:fldChar w:fldCharType="separate"/>
        </w:r>
        <w:r w:rsidR="007734F7">
          <w:rPr>
            <w:noProof/>
            <w:webHidden/>
          </w:rPr>
          <w:t>12</w:t>
        </w:r>
        <w:r w:rsidR="007734F7">
          <w:rPr>
            <w:noProof/>
            <w:webHidden/>
          </w:rPr>
          <w:fldChar w:fldCharType="end"/>
        </w:r>
      </w:hyperlink>
    </w:p>
    <w:p w14:paraId="2C272822" w14:textId="3546CE14"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80" w:history="1">
        <w:r w:rsidR="007734F7" w:rsidRPr="00CB60CD">
          <w:rPr>
            <w:rStyle w:val="aff6"/>
            <w:noProof/>
          </w:rPr>
          <w:t>5.2</w:t>
        </w:r>
        <w:r w:rsidR="007734F7">
          <w:rPr>
            <w:rFonts w:asciiTheme="minorHAnsi" w:eastAsiaTheme="minorEastAsia" w:hAnsiTheme="minorHAnsi" w:cstheme="minorBidi"/>
            <w:noProof/>
            <w:szCs w:val="22"/>
          </w:rPr>
          <w:tab/>
        </w:r>
        <w:r w:rsidR="007734F7" w:rsidRPr="00CB60CD">
          <w:rPr>
            <w:rStyle w:val="aff6"/>
            <w:noProof/>
          </w:rPr>
          <w:t>【</w:t>
        </w:r>
        <w:r w:rsidR="007734F7" w:rsidRPr="00CB60CD">
          <w:rPr>
            <w:rStyle w:val="aff6"/>
            <w:noProof/>
          </w:rPr>
          <w:t>30002</w:t>
        </w:r>
        <w:r w:rsidR="007734F7" w:rsidRPr="00CB60CD">
          <w:rPr>
            <w:rStyle w:val="aff6"/>
            <w:noProof/>
          </w:rPr>
          <w:t>】电子健康卡信息更新</w:t>
        </w:r>
        <w:r w:rsidR="007734F7">
          <w:rPr>
            <w:noProof/>
            <w:webHidden/>
          </w:rPr>
          <w:tab/>
        </w:r>
        <w:r w:rsidR="007734F7">
          <w:rPr>
            <w:noProof/>
            <w:webHidden/>
          </w:rPr>
          <w:fldChar w:fldCharType="begin"/>
        </w:r>
        <w:r w:rsidR="007734F7">
          <w:rPr>
            <w:noProof/>
            <w:webHidden/>
          </w:rPr>
          <w:instrText xml:space="preserve"> PAGEREF _Toc12028080 \h </w:instrText>
        </w:r>
        <w:r w:rsidR="007734F7">
          <w:rPr>
            <w:noProof/>
            <w:webHidden/>
          </w:rPr>
        </w:r>
        <w:r w:rsidR="007734F7">
          <w:rPr>
            <w:noProof/>
            <w:webHidden/>
          </w:rPr>
          <w:fldChar w:fldCharType="separate"/>
        </w:r>
        <w:r w:rsidR="007734F7">
          <w:rPr>
            <w:noProof/>
            <w:webHidden/>
          </w:rPr>
          <w:t>13</w:t>
        </w:r>
        <w:r w:rsidR="007734F7">
          <w:rPr>
            <w:noProof/>
            <w:webHidden/>
          </w:rPr>
          <w:fldChar w:fldCharType="end"/>
        </w:r>
      </w:hyperlink>
    </w:p>
    <w:p w14:paraId="753B6A27" w14:textId="39C84647"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81" w:history="1">
        <w:r w:rsidR="007734F7" w:rsidRPr="00CB60CD">
          <w:rPr>
            <w:rStyle w:val="aff6"/>
            <w:noProof/>
          </w:rPr>
          <w:t>5.2.1</w:t>
        </w:r>
        <w:r w:rsidR="007734F7">
          <w:rPr>
            <w:rFonts w:asciiTheme="minorHAnsi" w:eastAsiaTheme="minorEastAsia" w:hAnsiTheme="minorHAnsi" w:cstheme="minorBidi"/>
            <w:noProof/>
            <w:szCs w:val="22"/>
          </w:rPr>
          <w:tab/>
        </w:r>
        <w:r w:rsidR="007734F7" w:rsidRPr="00CB60CD">
          <w:rPr>
            <w:rStyle w:val="aff6"/>
            <w:noProof/>
          </w:rPr>
          <w:t>交易码</w:t>
        </w:r>
        <w:r w:rsidR="007734F7">
          <w:rPr>
            <w:noProof/>
            <w:webHidden/>
          </w:rPr>
          <w:tab/>
        </w:r>
        <w:r w:rsidR="007734F7">
          <w:rPr>
            <w:noProof/>
            <w:webHidden/>
          </w:rPr>
          <w:fldChar w:fldCharType="begin"/>
        </w:r>
        <w:r w:rsidR="007734F7">
          <w:rPr>
            <w:noProof/>
            <w:webHidden/>
          </w:rPr>
          <w:instrText xml:space="preserve"> PAGEREF _Toc12028081 \h </w:instrText>
        </w:r>
        <w:r w:rsidR="007734F7">
          <w:rPr>
            <w:noProof/>
            <w:webHidden/>
          </w:rPr>
        </w:r>
        <w:r w:rsidR="007734F7">
          <w:rPr>
            <w:noProof/>
            <w:webHidden/>
          </w:rPr>
          <w:fldChar w:fldCharType="separate"/>
        </w:r>
        <w:r w:rsidR="007734F7">
          <w:rPr>
            <w:noProof/>
            <w:webHidden/>
          </w:rPr>
          <w:t>13</w:t>
        </w:r>
        <w:r w:rsidR="007734F7">
          <w:rPr>
            <w:noProof/>
            <w:webHidden/>
          </w:rPr>
          <w:fldChar w:fldCharType="end"/>
        </w:r>
      </w:hyperlink>
    </w:p>
    <w:p w14:paraId="03645727" w14:textId="4D5741A8"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82" w:history="1">
        <w:r w:rsidR="007734F7" w:rsidRPr="00CB60CD">
          <w:rPr>
            <w:rStyle w:val="aff6"/>
            <w:noProof/>
          </w:rPr>
          <w:t>5.2.2</w:t>
        </w:r>
        <w:r w:rsidR="007734F7">
          <w:rPr>
            <w:rFonts w:asciiTheme="minorHAnsi" w:eastAsiaTheme="minorEastAsia" w:hAnsiTheme="minorHAnsi" w:cstheme="minorBidi"/>
            <w:noProof/>
            <w:szCs w:val="22"/>
          </w:rPr>
          <w:tab/>
        </w:r>
        <w:r w:rsidR="007734F7" w:rsidRPr="00CB60CD">
          <w:rPr>
            <w:rStyle w:val="aff6"/>
            <w:noProof/>
          </w:rPr>
          <w:t>接口地址</w:t>
        </w:r>
        <w:r w:rsidR="007734F7">
          <w:rPr>
            <w:noProof/>
            <w:webHidden/>
          </w:rPr>
          <w:tab/>
        </w:r>
        <w:r w:rsidR="007734F7">
          <w:rPr>
            <w:noProof/>
            <w:webHidden/>
          </w:rPr>
          <w:fldChar w:fldCharType="begin"/>
        </w:r>
        <w:r w:rsidR="007734F7">
          <w:rPr>
            <w:noProof/>
            <w:webHidden/>
          </w:rPr>
          <w:instrText xml:space="preserve"> PAGEREF _Toc12028082 \h </w:instrText>
        </w:r>
        <w:r w:rsidR="007734F7">
          <w:rPr>
            <w:noProof/>
            <w:webHidden/>
          </w:rPr>
        </w:r>
        <w:r w:rsidR="007734F7">
          <w:rPr>
            <w:noProof/>
            <w:webHidden/>
          </w:rPr>
          <w:fldChar w:fldCharType="separate"/>
        </w:r>
        <w:r w:rsidR="007734F7">
          <w:rPr>
            <w:noProof/>
            <w:webHidden/>
          </w:rPr>
          <w:t>13</w:t>
        </w:r>
        <w:r w:rsidR="007734F7">
          <w:rPr>
            <w:noProof/>
            <w:webHidden/>
          </w:rPr>
          <w:fldChar w:fldCharType="end"/>
        </w:r>
      </w:hyperlink>
    </w:p>
    <w:p w14:paraId="3B7025BF" w14:textId="7A21BC90"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83" w:history="1">
        <w:r w:rsidR="007734F7" w:rsidRPr="00CB60CD">
          <w:rPr>
            <w:rStyle w:val="aff6"/>
            <w:noProof/>
          </w:rPr>
          <w:t>5.2.3</w:t>
        </w:r>
        <w:r w:rsidR="007734F7">
          <w:rPr>
            <w:rFonts w:asciiTheme="minorHAnsi" w:eastAsiaTheme="minorEastAsia" w:hAnsiTheme="minorHAnsi" w:cstheme="minorBidi"/>
            <w:noProof/>
            <w:szCs w:val="22"/>
          </w:rPr>
          <w:tab/>
        </w:r>
        <w:r w:rsidR="007734F7" w:rsidRPr="00CB60CD">
          <w:rPr>
            <w:rStyle w:val="aff6"/>
            <w:noProof/>
          </w:rPr>
          <w:t>功能说明</w:t>
        </w:r>
        <w:r w:rsidR="007734F7">
          <w:rPr>
            <w:noProof/>
            <w:webHidden/>
          </w:rPr>
          <w:tab/>
        </w:r>
        <w:r w:rsidR="007734F7">
          <w:rPr>
            <w:noProof/>
            <w:webHidden/>
          </w:rPr>
          <w:fldChar w:fldCharType="begin"/>
        </w:r>
        <w:r w:rsidR="007734F7">
          <w:rPr>
            <w:noProof/>
            <w:webHidden/>
          </w:rPr>
          <w:instrText xml:space="preserve"> PAGEREF _Toc12028083 \h </w:instrText>
        </w:r>
        <w:r w:rsidR="007734F7">
          <w:rPr>
            <w:noProof/>
            <w:webHidden/>
          </w:rPr>
        </w:r>
        <w:r w:rsidR="007734F7">
          <w:rPr>
            <w:noProof/>
            <w:webHidden/>
          </w:rPr>
          <w:fldChar w:fldCharType="separate"/>
        </w:r>
        <w:r w:rsidR="007734F7">
          <w:rPr>
            <w:noProof/>
            <w:webHidden/>
          </w:rPr>
          <w:t>13</w:t>
        </w:r>
        <w:r w:rsidR="007734F7">
          <w:rPr>
            <w:noProof/>
            <w:webHidden/>
          </w:rPr>
          <w:fldChar w:fldCharType="end"/>
        </w:r>
      </w:hyperlink>
    </w:p>
    <w:p w14:paraId="5864DB2A" w14:textId="34C2E13D"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84" w:history="1">
        <w:r w:rsidR="007734F7" w:rsidRPr="00CB60CD">
          <w:rPr>
            <w:rStyle w:val="aff6"/>
            <w:noProof/>
          </w:rPr>
          <w:t>5.2.4</w:t>
        </w:r>
        <w:r w:rsidR="007734F7">
          <w:rPr>
            <w:rFonts w:asciiTheme="minorHAnsi" w:eastAsiaTheme="minorEastAsia" w:hAnsiTheme="minorHAnsi" w:cstheme="minorBidi"/>
            <w:noProof/>
            <w:szCs w:val="22"/>
          </w:rPr>
          <w:tab/>
        </w:r>
        <w:r w:rsidR="007734F7" w:rsidRPr="00CB60CD">
          <w:rPr>
            <w:rStyle w:val="aff6"/>
            <w:noProof/>
          </w:rPr>
          <w:t>请求参数</w:t>
        </w:r>
        <w:r w:rsidR="007734F7">
          <w:rPr>
            <w:noProof/>
            <w:webHidden/>
          </w:rPr>
          <w:tab/>
        </w:r>
        <w:r w:rsidR="007734F7">
          <w:rPr>
            <w:noProof/>
            <w:webHidden/>
          </w:rPr>
          <w:fldChar w:fldCharType="begin"/>
        </w:r>
        <w:r w:rsidR="007734F7">
          <w:rPr>
            <w:noProof/>
            <w:webHidden/>
          </w:rPr>
          <w:instrText xml:space="preserve"> PAGEREF _Toc12028084 \h </w:instrText>
        </w:r>
        <w:r w:rsidR="007734F7">
          <w:rPr>
            <w:noProof/>
            <w:webHidden/>
          </w:rPr>
        </w:r>
        <w:r w:rsidR="007734F7">
          <w:rPr>
            <w:noProof/>
            <w:webHidden/>
          </w:rPr>
          <w:fldChar w:fldCharType="separate"/>
        </w:r>
        <w:r w:rsidR="007734F7">
          <w:rPr>
            <w:noProof/>
            <w:webHidden/>
          </w:rPr>
          <w:t>13</w:t>
        </w:r>
        <w:r w:rsidR="007734F7">
          <w:rPr>
            <w:noProof/>
            <w:webHidden/>
          </w:rPr>
          <w:fldChar w:fldCharType="end"/>
        </w:r>
      </w:hyperlink>
    </w:p>
    <w:p w14:paraId="3038BEBD" w14:textId="072A42D0"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85" w:history="1">
        <w:r w:rsidR="007734F7" w:rsidRPr="00CB60CD">
          <w:rPr>
            <w:rStyle w:val="aff6"/>
            <w:noProof/>
          </w:rPr>
          <w:t>5.2.5</w:t>
        </w:r>
        <w:r w:rsidR="007734F7">
          <w:rPr>
            <w:rFonts w:asciiTheme="minorHAnsi" w:eastAsiaTheme="minorEastAsia" w:hAnsiTheme="minorHAnsi" w:cstheme="minorBidi"/>
            <w:noProof/>
            <w:szCs w:val="22"/>
          </w:rPr>
          <w:tab/>
        </w:r>
        <w:r w:rsidR="007734F7" w:rsidRPr="00CB60CD">
          <w:rPr>
            <w:rStyle w:val="aff6"/>
            <w:noProof/>
          </w:rPr>
          <w:t>返回参数</w:t>
        </w:r>
        <w:r w:rsidR="007734F7">
          <w:rPr>
            <w:noProof/>
            <w:webHidden/>
          </w:rPr>
          <w:tab/>
        </w:r>
        <w:r w:rsidR="007734F7">
          <w:rPr>
            <w:noProof/>
            <w:webHidden/>
          </w:rPr>
          <w:fldChar w:fldCharType="begin"/>
        </w:r>
        <w:r w:rsidR="007734F7">
          <w:rPr>
            <w:noProof/>
            <w:webHidden/>
          </w:rPr>
          <w:instrText xml:space="preserve"> PAGEREF _Toc12028085 \h </w:instrText>
        </w:r>
        <w:r w:rsidR="007734F7">
          <w:rPr>
            <w:noProof/>
            <w:webHidden/>
          </w:rPr>
        </w:r>
        <w:r w:rsidR="007734F7">
          <w:rPr>
            <w:noProof/>
            <w:webHidden/>
          </w:rPr>
          <w:fldChar w:fldCharType="separate"/>
        </w:r>
        <w:r w:rsidR="007734F7">
          <w:rPr>
            <w:noProof/>
            <w:webHidden/>
          </w:rPr>
          <w:t>14</w:t>
        </w:r>
        <w:r w:rsidR="007734F7">
          <w:rPr>
            <w:noProof/>
            <w:webHidden/>
          </w:rPr>
          <w:fldChar w:fldCharType="end"/>
        </w:r>
      </w:hyperlink>
    </w:p>
    <w:p w14:paraId="0BFA2265" w14:textId="06AABFA4"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86" w:history="1">
        <w:r w:rsidR="007734F7" w:rsidRPr="00CB60CD">
          <w:rPr>
            <w:rStyle w:val="aff6"/>
            <w:noProof/>
          </w:rPr>
          <w:t>5.3</w:t>
        </w:r>
        <w:r w:rsidR="007734F7">
          <w:rPr>
            <w:rFonts w:asciiTheme="minorHAnsi" w:eastAsiaTheme="minorEastAsia" w:hAnsiTheme="minorHAnsi" w:cstheme="minorBidi"/>
            <w:noProof/>
            <w:szCs w:val="22"/>
          </w:rPr>
          <w:tab/>
        </w:r>
        <w:r w:rsidR="007734F7" w:rsidRPr="00CB60CD">
          <w:rPr>
            <w:rStyle w:val="aff6"/>
            <w:noProof/>
          </w:rPr>
          <w:t>【</w:t>
        </w:r>
        <w:r w:rsidR="007734F7" w:rsidRPr="00CB60CD">
          <w:rPr>
            <w:rStyle w:val="aff6"/>
            <w:noProof/>
          </w:rPr>
          <w:t>30003</w:t>
        </w:r>
        <w:r w:rsidR="007734F7" w:rsidRPr="00CB60CD">
          <w:rPr>
            <w:rStyle w:val="aff6"/>
            <w:noProof/>
          </w:rPr>
          <w:t>】电子健康卡注销</w:t>
        </w:r>
        <w:r w:rsidR="007734F7">
          <w:rPr>
            <w:noProof/>
            <w:webHidden/>
          </w:rPr>
          <w:tab/>
        </w:r>
        <w:r w:rsidR="007734F7">
          <w:rPr>
            <w:noProof/>
            <w:webHidden/>
          </w:rPr>
          <w:fldChar w:fldCharType="begin"/>
        </w:r>
        <w:r w:rsidR="007734F7">
          <w:rPr>
            <w:noProof/>
            <w:webHidden/>
          </w:rPr>
          <w:instrText xml:space="preserve"> PAGEREF _Toc12028086 \h </w:instrText>
        </w:r>
        <w:r w:rsidR="007734F7">
          <w:rPr>
            <w:noProof/>
            <w:webHidden/>
          </w:rPr>
        </w:r>
        <w:r w:rsidR="007734F7">
          <w:rPr>
            <w:noProof/>
            <w:webHidden/>
          </w:rPr>
          <w:fldChar w:fldCharType="separate"/>
        </w:r>
        <w:r w:rsidR="007734F7">
          <w:rPr>
            <w:noProof/>
            <w:webHidden/>
          </w:rPr>
          <w:t>15</w:t>
        </w:r>
        <w:r w:rsidR="007734F7">
          <w:rPr>
            <w:noProof/>
            <w:webHidden/>
          </w:rPr>
          <w:fldChar w:fldCharType="end"/>
        </w:r>
      </w:hyperlink>
    </w:p>
    <w:p w14:paraId="160625FB" w14:textId="3A9BB5ED"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87" w:history="1">
        <w:r w:rsidR="007734F7" w:rsidRPr="00CB60CD">
          <w:rPr>
            <w:rStyle w:val="aff6"/>
            <w:noProof/>
          </w:rPr>
          <w:t>5.3.1</w:t>
        </w:r>
        <w:r w:rsidR="007734F7">
          <w:rPr>
            <w:rFonts w:asciiTheme="minorHAnsi" w:eastAsiaTheme="minorEastAsia" w:hAnsiTheme="minorHAnsi" w:cstheme="minorBidi"/>
            <w:noProof/>
            <w:szCs w:val="22"/>
          </w:rPr>
          <w:tab/>
        </w:r>
        <w:r w:rsidR="007734F7" w:rsidRPr="00CB60CD">
          <w:rPr>
            <w:rStyle w:val="aff6"/>
            <w:noProof/>
          </w:rPr>
          <w:t>交易码</w:t>
        </w:r>
        <w:r w:rsidR="007734F7">
          <w:rPr>
            <w:noProof/>
            <w:webHidden/>
          </w:rPr>
          <w:tab/>
        </w:r>
        <w:r w:rsidR="007734F7">
          <w:rPr>
            <w:noProof/>
            <w:webHidden/>
          </w:rPr>
          <w:fldChar w:fldCharType="begin"/>
        </w:r>
        <w:r w:rsidR="007734F7">
          <w:rPr>
            <w:noProof/>
            <w:webHidden/>
          </w:rPr>
          <w:instrText xml:space="preserve"> PAGEREF _Toc12028087 \h </w:instrText>
        </w:r>
        <w:r w:rsidR="007734F7">
          <w:rPr>
            <w:noProof/>
            <w:webHidden/>
          </w:rPr>
        </w:r>
        <w:r w:rsidR="007734F7">
          <w:rPr>
            <w:noProof/>
            <w:webHidden/>
          </w:rPr>
          <w:fldChar w:fldCharType="separate"/>
        </w:r>
        <w:r w:rsidR="007734F7">
          <w:rPr>
            <w:noProof/>
            <w:webHidden/>
          </w:rPr>
          <w:t>15</w:t>
        </w:r>
        <w:r w:rsidR="007734F7">
          <w:rPr>
            <w:noProof/>
            <w:webHidden/>
          </w:rPr>
          <w:fldChar w:fldCharType="end"/>
        </w:r>
      </w:hyperlink>
    </w:p>
    <w:p w14:paraId="04EBC4E3" w14:textId="076FCE46"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88" w:history="1">
        <w:r w:rsidR="007734F7" w:rsidRPr="00CB60CD">
          <w:rPr>
            <w:rStyle w:val="aff6"/>
            <w:noProof/>
          </w:rPr>
          <w:t>5.3.2</w:t>
        </w:r>
        <w:r w:rsidR="007734F7">
          <w:rPr>
            <w:rFonts w:asciiTheme="minorHAnsi" w:eastAsiaTheme="minorEastAsia" w:hAnsiTheme="minorHAnsi" w:cstheme="minorBidi"/>
            <w:noProof/>
            <w:szCs w:val="22"/>
          </w:rPr>
          <w:tab/>
        </w:r>
        <w:r w:rsidR="007734F7" w:rsidRPr="00CB60CD">
          <w:rPr>
            <w:rStyle w:val="aff6"/>
            <w:noProof/>
          </w:rPr>
          <w:t>接口地址</w:t>
        </w:r>
        <w:r w:rsidR="007734F7">
          <w:rPr>
            <w:noProof/>
            <w:webHidden/>
          </w:rPr>
          <w:tab/>
        </w:r>
        <w:r w:rsidR="007734F7">
          <w:rPr>
            <w:noProof/>
            <w:webHidden/>
          </w:rPr>
          <w:fldChar w:fldCharType="begin"/>
        </w:r>
        <w:r w:rsidR="007734F7">
          <w:rPr>
            <w:noProof/>
            <w:webHidden/>
          </w:rPr>
          <w:instrText xml:space="preserve"> PAGEREF _Toc12028088 \h </w:instrText>
        </w:r>
        <w:r w:rsidR="007734F7">
          <w:rPr>
            <w:noProof/>
            <w:webHidden/>
          </w:rPr>
        </w:r>
        <w:r w:rsidR="007734F7">
          <w:rPr>
            <w:noProof/>
            <w:webHidden/>
          </w:rPr>
          <w:fldChar w:fldCharType="separate"/>
        </w:r>
        <w:r w:rsidR="007734F7">
          <w:rPr>
            <w:noProof/>
            <w:webHidden/>
          </w:rPr>
          <w:t>15</w:t>
        </w:r>
        <w:r w:rsidR="007734F7">
          <w:rPr>
            <w:noProof/>
            <w:webHidden/>
          </w:rPr>
          <w:fldChar w:fldCharType="end"/>
        </w:r>
      </w:hyperlink>
    </w:p>
    <w:p w14:paraId="63ECDC81" w14:textId="5BE0C160"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89" w:history="1">
        <w:r w:rsidR="007734F7" w:rsidRPr="00CB60CD">
          <w:rPr>
            <w:rStyle w:val="aff6"/>
            <w:noProof/>
          </w:rPr>
          <w:t>5.3.3</w:t>
        </w:r>
        <w:r w:rsidR="007734F7">
          <w:rPr>
            <w:rFonts w:asciiTheme="minorHAnsi" w:eastAsiaTheme="minorEastAsia" w:hAnsiTheme="minorHAnsi" w:cstheme="minorBidi"/>
            <w:noProof/>
            <w:szCs w:val="22"/>
          </w:rPr>
          <w:tab/>
        </w:r>
        <w:r w:rsidR="007734F7" w:rsidRPr="00CB60CD">
          <w:rPr>
            <w:rStyle w:val="aff6"/>
            <w:noProof/>
          </w:rPr>
          <w:t>功能说明</w:t>
        </w:r>
        <w:r w:rsidR="007734F7">
          <w:rPr>
            <w:noProof/>
            <w:webHidden/>
          </w:rPr>
          <w:tab/>
        </w:r>
        <w:r w:rsidR="007734F7">
          <w:rPr>
            <w:noProof/>
            <w:webHidden/>
          </w:rPr>
          <w:fldChar w:fldCharType="begin"/>
        </w:r>
        <w:r w:rsidR="007734F7">
          <w:rPr>
            <w:noProof/>
            <w:webHidden/>
          </w:rPr>
          <w:instrText xml:space="preserve"> PAGEREF _Toc12028089 \h </w:instrText>
        </w:r>
        <w:r w:rsidR="007734F7">
          <w:rPr>
            <w:noProof/>
            <w:webHidden/>
          </w:rPr>
        </w:r>
        <w:r w:rsidR="007734F7">
          <w:rPr>
            <w:noProof/>
            <w:webHidden/>
          </w:rPr>
          <w:fldChar w:fldCharType="separate"/>
        </w:r>
        <w:r w:rsidR="007734F7">
          <w:rPr>
            <w:noProof/>
            <w:webHidden/>
          </w:rPr>
          <w:t>15</w:t>
        </w:r>
        <w:r w:rsidR="007734F7">
          <w:rPr>
            <w:noProof/>
            <w:webHidden/>
          </w:rPr>
          <w:fldChar w:fldCharType="end"/>
        </w:r>
      </w:hyperlink>
    </w:p>
    <w:p w14:paraId="10D428DE" w14:textId="4E664347"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90" w:history="1">
        <w:r w:rsidR="007734F7" w:rsidRPr="00CB60CD">
          <w:rPr>
            <w:rStyle w:val="aff6"/>
            <w:noProof/>
          </w:rPr>
          <w:t>5.3.4</w:t>
        </w:r>
        <w:r w:rsidR="007734F7">
          <w:rPr>
            <w:rFonts w:asciiTheme="minorHAnsi" w:eastAsiaTheme="minorEastAsia" w:hAnsiTheme="minorHAnsi" w:cstheme="minorBidi"/>
            <w:noProof/>
            <w:szCs w:val="22"/>
          </w:rPr>
          <w:tab/>
        </w:r>
        <w:r w:rsidR="007734F7" w:rsidRPr="00CB60CD">
          <w:rPr>
            <w:rStyle w:val="aff6"/>
            <w:noProof/>
          </w:rPr>
          <w:t>请求参数</w:t>
        </w:r>
        <w:r w:rsidR="007734F7">
          <w:rPr>
            <w:noProof/>
            <w:webHidden/>
          </w:rPr>
          <w:tab/>
        </w:r>
        <w:r w:rsidR="007734F7">
          <w:rPr>
            <w:noProof/>
            <w:webHidden/>
          </w:rPr>
          <w:fldChar w:fldCharType="begin"/>
        </w:r>
        <w:r w:rsidR="007734F7">
          <w:rPr>
            <w:noProof/>
            <w:webHidden/>
          </w:rPr>
          <w:instrText xml:space="preserve"> PAGEREF _Toc12028090 \h </w:instrText>
        </w:r>
        <w:r w:rsidR="007734F7">
          <w:rPr>
            <w:noProof/>
            <w:webHidden/>
          </w:rPr>
        </w:r>
        <w:r w:rsidR="007734F7">
          <w:rPr>
            <w:noProof/>
            <w:webHidden/>
          </w:rPr>
          <w:fldChar w:fldCharType="separate"/>
        </w:r>
        <w:r w:rsidR="007734F7">
          <w:rPr>
            <w:noProof/>
            <w:webHidden/>
          </w:rPr>
          <w:t>15</w:t>
        </w:r>
        <w:r w:rsidR="007734F7">
          <w:rPr>
            <w:noProof/>
            <w:webHidden/>
          </w:rPr>
          <w:fldChar w:fldCharType="end"/>
        </w:r>
      </w:hyperlink>
    </w:p>
    <w:p w14:paraId="3630849F" w14:textId="69DA839F"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91" w:history="1">
        <w:r w:rsidR="007734F7" w:rsidRPr="00CB60CD">
          <w:rPr>
            <w:rStyle w:val="aff6"/>
            <w:noProof/>
          </w:rPr>
          <w:t>5.3.5</w:t>
        </w:r>
        <w:r w:rsidR="007734F7">
          <w:rPr>
            <w:rFonts w:asciiTheme="minorHAnsi" w:eastAsiaTheme="minorEastAsia" w:hAnsiTheme="minorHAnsi" w:cstheme="minorBidi"/>
            <w:noProof/>
            <w:szCs w:val="22"/>
          </w:rPr>
          <w:tab/>
        </w:r>
        <w:r w:rsidR="007734F7" w:rsidRPr="00CB60CD">
          <w:rPr>
            <w:rStyle w:val="aff6"/>
            <w:noProof/>
          </w:rPr>
          <w:t>返回参数</w:t>
        </w:r>
        <w:r w:rsidR="007734F7">
          <w:rPr>
            <w:noProof/>
            <w:webHidden/>
          </w:rPr>
          <w:tab/>
        </w:r>
        <w:r w:rsidR="007734F7">
          <w:rPr>
            <w:noProof/>
            <w:webHidden/>
          </w:rPr>
          <w:fldChar w:fldCharType="begin"/>
        </w:r>
        <w:r w:rsidR="007734F7">
          <w:rPr>
            <w:noProof/>
            <w:webHidden/>
          </w:rPr>
          <w:instrText xml:space="preserve"> PAGEREF _Toc12028091 \h </w:instrText>
        </w:r>
        <w:r w:rsidR="007734F7">
          <w:rPr>
            <w:noProof/>
            <w:webHidden/>
          </w:rPr>
        </w:r>
        <w:r w:rsidR="007734F7">
          <w:rPr>
            <w:noProof/>
            <w:webHidden/>
          </w:rPr>
          <w:fldChar w:fldCharType="separate"/>
        </w:r>
        <w:r w:rsidR="007734F7">
          <w:rPr>
            <w:noProof/>
            <w:webHidden/>
          </w:rPr>
          <w:t>15</w:t>
        </w:r>
        <w:r w:rsidR="007734F7">
          <w:rPr>
            <w:noProof/>
            <w:webHidden/>
          </w:rPr>
          <w:fldChar w:fldCharType="end"/>
        </w:r>
      </w:hyperlink>
    </w:p>
    <w:p w14:paraId="7E5C9589" w14:textId="17D26F4E"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92" w:history="1">
        <w:r w:rsidR="007734F7" w:rsidRPr="00CB60CD">
          <w:rPr>
            <w:rStyle w:val="aff6"/>
            <w:noProof/>
          </w:rPr>
          <w:t>5.4</w:t>
        </w:r>
        <w:r w:rsidR="007734F7">
          <w:rPr>
            <w:rFonts w:asciiTheme="minorHAnsi" w:eastAsiaTheme="minorEastAsia" w:hAnsiTheme="minorHAnsi" w:cstheme="minorBidi"/>
            <w:noProof/>
            <w:szCs w:val="22"/>
          </w:rPr>
          <w:tab/>
        </w:r>
        <w:r w:rsidR="007734F7" w:rsidRPr="00CB60CD">
          <w:rPr>
            <w:rStyle w:val="aff6"/>
            <w:noProof/>
          </w:rPr>
          <w:t>【</w:t>
        </w:r>
        <w:r w:rsidR="007734F7" w:rsidRPr="00CB60CD">
          <w:rPr>
            <w:rStyle w:val="aff6"/>
            <w:noProof/>
          </w:rPr>
          <w:t>11004</w:t>
        </w:r>
        <w:r w:rsidR="007734F7" w:rsidRPr="00CB60CD">
          <w:rPr>
            <w:rStyle w:val="aff6"/>
            <w:noProof/>
          </w:rPr>
          <w:t>】电子健康卡静态二维码下载</w:t>
        </w:r>
        <w:r w:rsidR="007734F7">
          <w:rPr>
            <w:noProof/>
            <w:webHidden/>
          </w:rPr>
          <w:tab/>
        </w:r>
        <w:r w:rsidR="007734F7">
          <w:rPr>
            <w:noProof/>
            <w:webHidden/>
          </w:rPr>
          <w:fldChar w:fldCharType="begin"/>
        </w:r>
        <w:r w:rsidR="007734F7">
          <w:rPr>
            <w:noProof/>
            <w:webHidden/>
          </w:rPr>
          <w:instrText xml:space="preserve"> PAGEREF _Toc12028092 \h </w:instrText>
        </w:r>
        <w:r w:rsidR="007734F7">
          <w:rPr>
            <w:noProof/>
            <w:webHidden/>
          </w:rPr>
        </w:r>
        <w:r w:rsidR="007734F7">
          <w:rPr>
            <w:noProof/>
            <w:webHidden/>
          </w:rPr>
          <w:fldChar w:fldCharType="separate"/>
        </w:r>
        <w:r w:rsidR="007734F7">
          <w:rPr>
            <w:noProof/>
            <w:webHidden/>
          </w:rPr>
          <w:t>16</w:t>
        </w:r>
        <w:r w:rsidR="007734F7">
          <w:rPr>
            <w:noProof/>
            <w:webHidden/>
          </w:rPr>
          <w:fldChar w:fldCharType="end"/>
        </w:r>
      </w:hyperlink>
    </w:p>
    <w:p w14:paraId="40E19770" w14:textId="63B6131B"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93" w:history="1">
        <w:r w:rsidR="007734F7" w:rsidRPr="00CB60CD">
          <w:rPr>
            <w:rStyle w:val="aff6"/>
            <w:noProof/>
          </w:rPr>
          <w:t>5.4.1</w:t>
        </w:r>
        <w:r w:rsidR="007734F7">
          <w:rPr>
            <w:rFonts w:asciiTheme="minorHAnsi" w:eastAsiaTheme="minorEastAsia" w:hAnsiTheme="minorHAnsi" w:cstheme="minorBidi"/>
            <w:noProof/>
            <w:szCs w:val="22"/>
          </w:rPr>
          <w:tab/>
        </w:r>
        <w:r w:rsidR="007734F7" w:rsidRPr="00CB60CD">
          <w:rPr>
            <w:rStyle w:val="aff6"/>
            <w:noProof/>
          </w:rPr>
          <w:t>交易码</w:t>
        </w:r>
        <w:r w:rsidR="007734F7">
          <w:rPr>
            <w:noProof/>
            <w:webHidden/>
          </w:rPr>
          <w:tab/>
        </w:r>
        <w:r w:rsidR="007734F7">
          <w:rPr>
            <w:noProof/>
            <w:webHidden/>
          </w:rPr>
          <w:fldChar w:fldCharType="begin"/>
        </w:r>
        <w:r w:rsidR="007734F7">
          <w:rPr>
            <w:noProof/>
            <w:webHidden/>
          </w:rPr>
          <w:instrText xml:space="preserve"> PAGEREF _Toc12028093 \h </w:instrText>
        </w:r>
        <w:r w:rsidR="007734F7">
          <w:rPr>
            <w:noProof/>
            <w:webHidden/>
          </w:rPr>
        </w:r>
        <w:r w:rsidR="007734F7">
          <w:rPr>
            <w:noProof/>
            <w:webHidden/>
          </w:rPr>
          <w:fldChar w:fldCharType="separate"/>
        </w:r>
        <w:r w:rsidR="007734F7">
          <w:rPr>
            <w:noProof/>
            <w:webHidden/>
          </w:rPr>
          <w:t>16</w:t>
        </w:r>
        <w:r w:rsidR="007734F7">
          <w:rPr>
            <w:noProof/>
            <w:webHidden/>
          </w:rPr>
          <w:fldChar w:fldCharType="end"/>
        </w:r>
      </w:hyperlink>
    </w:p>
    <w:p w14:paraId="297B8878" w14:textId="4894B3B6"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94" w:history="1">
        <w:r w:rsidR="007734F7" w:rsidRPr="00CB60CD">
          <w:rPr>
            <w:rStyle w:val="aff6"/>
            <w:noProof/>
          </w:rPr>
          <w:t>5.4.2</w:t>
        </w:r>
        <w:r w:rsidR="007734F7">
          <w:rPr>
            <w:rFonts w:asciiTheme="minorHAnsi" w:eastAsiaTheme="minorEastAsia" w:hAnsiTheme="minorHAnsi" w:cstheme="minorBidi"/>
            <w:noProof/>
            <w:szCs w:val="22"/>
          </w:rPr>
          <w:tab/>
        </w:r>
        <w:r w:rsidR="007734F7" w:rsidRPr="00CB60CD">
          <w:rPr>
            <w:rStyle w:val="aff6"/>
            <w:noProof/>
          </w:rPr>
          <w:t>接口地址</w:t>
        </w:r>
        <w:r w:rsidR="007734F7">
          <w:rPr>
            <w:noProof/>
            <w:webHidden/>
          </w:rPr>
          <w:tab/>
        </w:r>
        <w:r w:rsidR="007734F7">
          <w:rPr>
            <w:noProof/>
            <w:webHidden/>
          </w:rPr>
          <w:fldChar w:fldCharType="begin"/>
        </w:r>
        <w:r w:rsidR="007734F7">
          <w:rPr>
            <w:noProof/>
            <w:webHidden/>
          </w:rPr>
          <w:instrText xml:space="preserve"> PAGEREF _Toc12028094 \h </w:instrText>
        </w:r>
        <w:r w:rsidR="007734F7">
          <w:rPr>
            <w:noProof/>
            <w:webHidden/>
          </w:rPr>
        </w:r>
        <w:r w:rsidR="007734F7">
          <w:rPr>
            <w:noProof/>
            <w:webHidden/>
          </w:rPr>
          <w:fldChar w:fldCharType="separate"/>
        </w:r>
        <w:r w:rsidR="007734F7">
          <w:rPr>
            <w:noProof/>
            <w:webHidden/>
          </w:rPr>
          <w:t>16</w:t>
        </w:r>
        <w:r w:rsidR="007734F7">
          <w:rPr>
            <w:noProof/>
            <w:webHidden/>
          </w:rPr>
          <w:fldChar w:fldCharType="end"/>
        </w:r>
      </w:hyperlink>
    </w:p>
    <w:p w14:paraId="032F22D6" w14:textId="1BE656BA"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95" w:history="1">
        <w:r w:rsidR="007734F7" w:rsidRPr="00CB60CD">
          <w:rPr>
            <w:rStyle w:val="aff6"/>
            <w:noProof/>
          </w:rPr>
          <w:t>5.4.3</w:t>
        </w:r>
        <w:r w:rsidR="007734F7">
          <w:rPr>
            <w:rFonts w:asciiTheme="minorHAnsi" w:eastAsiaTheme="minorEastAsia" w:hAnsiTheme="minorHAnsi" w:cstheme="minorBidi"/>
            <w:noProof/>
            <w:szCs w:val="22"/>
          </w:rPr>
          <w:tab/>
        </w:r>
        <w:r w:rsidR="007734F7" w:rsidRPr="00CB60CD">
          <w:rPr>
            <w:rStyle w:val="aff6"/>
            <w:noProof/>
          </w:rPr>
          <w:t>功能说明</w:t>
        </w:r>
        <w:r w:rsidR="007734F7">
          <w:rPr>
            <w:noProof/>
            <w:webHidden/>
          </w:rPr>
          <w:tab/>
        </w:r>
        <w:r w:rsidR="007734F7">
          <w:rPr>
            <w:noProof/>
            <w:webHidden/>
          </w:rPr>
          <w:fldChar w:fldCharType="begin"/>
        </w:r>
        <w:r w:rsidR="007734F7">
          <w:rPr>
            <w:noProof/>
            <w:webHidden/>
          </w:rPr>
          <w:instrText xml:space="preserve"> PAGEREF _Toc12028095 \h </w:instrText>
        </w:r>
        <w:r w:rsidR="007734F7">
          <w:rPr>
            <w:noProof/>
            <w:webHidden/>
          </w:rPr>
        </w:r>
        <w:r w:rsidR="007734F7">
          <w:rPr>
            <w:noProof/>
            <w:webHidden/>
          </w:rPr>
          <w:fldChar w:fldCharType="separate"/>
        </w:r>
        <w:r w:rsidR="007734F7">
          <w:rPr>
            <w:noProof/>
            <w:webHidden/>
          </w:rPr>
          <w:t>16</w:t>
        </w:r>
        <w:r w:rsidR="007734F7">
          <w:rPr>
            <w:noProof/>
            <w:webHidden/>
          </w:rPr>
          <w:fldChar w:fldCharType="end"/>
        </w:r>
      </w:hyperlink>
    </w:p>
    <w:p w14:paraId="42582AE8" w14:textId="484C1746"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96" w:history="1">
        <w:r w:rsidR="007734F7" w:rsidRPr="00CB60CD">
          <w:rPr>
            <w:rStyle w:val="aff6"/>
            <w:noProof/>
          </w:rPr>
          <w:t>5.4.4</w:t>
        </w:r>
        <w:r w:rsidR="007734F7">
          <w:rPr>
            <w:rFonts w:asciiTheme="minorHAnsi" w:eastAsiaTheme="minorEastAsia" w:hAnsiTheme="minorHAnsi" w:cstheme="minorBidi"/>
            <w:noProof/>
            <w:szCs w:val="22"/>
          </w:rPr>
          <w:tab/>
        </w:r>
        <w:r w:rsidR="007734F7" w:rsidRPr="00CB60CD">
          <w:rPr>
            <w:rStyle w:val="aff6"/>
            <w:noProof/>
          </w:rPr>
          <w:t>请求参数</w:t>
        </w:r>
        <w:r w:rsidR="007734F7">
          <w:rPr>
            <w:noProof/>
            <w:webHidden/>
          </w:rPr>
          <w:tab/>
        </w:r>
        <w:r w:rsidR="007734F7">
          <w:rPr>
            <w:noProof/>
            <w:webHidden/>
          </w:rPr>
          <w:fldChar w:fldCharType="begin"/>
        </w:r>
        <w:r w:rsidR="007734F7">
          <w:rPr>
            <w:noProof/>
            <w:webHidden/>
          </w:rPr>
          <w:instrText xml:space="preserve"> PAGEREF _Toc12028096 \h </w:instrText>
        </w:r>
        <w:r w:rsidR="007734F7">
          <w:rPr>
            <w:noProof/>
            <w:webHidden/>
          </w:rPr>
        </w:r>
        <w:r w:rsidR="007734F7">
          <w:rPr>
            <w:noProof/>
            <w:webHidden/>
          </w:rPr>
          <w:fldChar w:fldCharType="separate"/>
        </w:r>
        <w:r w:rsidR="007734F7">
          <w:rPr>
            <w:noProof/>
            <w:webHidden/>
          </w:rPr>
          <w:t>16</w:t>
        </w:r>
        <w:r w:rsidR="007734F7">
          <w:rPr>
            <w:noProof/>
            <w:webHidden/>
          </w:rPr>
          <w:fldChar w:fldCharType="end"/>
        </w:r>
      </w:hyperlink>
    </w:p>
    <w:p w14:paraId="4B72E4D8" w14:textId="24F3F805"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97" w:history="1">
        <w:r w:rsidR="007734F7" w:rsidRPr="00CB60CD">
          <w:rPr>
            <w:rStyle w:val="aff6"/>
            <w:noProof/>
          </w:rPr>
          <w:t>5.4.5</w:t>
        </w:r>
        <w:r w:rsidR="007734F7">
          <w:rPr>
            <w:rFonts w:asciiTheme="minorHAnsi" w:eastAsiaTheme="minorEastAsia" w:hAnsiTheme="minorHAnsi" w:cstheme="minorBidi"/>
            <w:noProof/>
            <w:szCs w:val="22"/>
          </w:rPr>
          <w:tab/>
        </w:r>
        <w:r w:rsidR="007734F7" w:rsidRPr="00CB60CD">
          <w:rPr>
            <w:rStyle w:val="aff6"/>
            <w:noProof/>
          </w:rPr>
          <w:t>返回参数</w:t>
        </w:r>
        <w:r w:rsidR="007734F7">
          <w:rPr>
            <w:noProof/>
            <w:webHidden/>
          </w:rPr>
          <w:tab/>
        </w:r>
        <w:r w:rsidR="007734F7">
          <w:rPr>
            <w:noProof/>
            <w:webHidden/>
          </w:rPr>
          <w:fldChar w:fldCharType="begin"/>
        </w:r>
        <w:r w:rsidR="007734F7">
          <w:rPr>
            <w:noProof/>
            <w:webHidden/>
          </w:rPr>
          <w:instrText xml:space="preserve"> PAGEREF _Toc12028097 \h </w:instrText>
        </w:r>
        <w:r w:rsidR="007734F7">
          <w:rPr>
            <w:noProof/>
            <w:webHidden/>
          </w:rPr>
        </w:r>
        <w:r w:rsidR="007734F7">
          <w:rPr>
            <w:noProof/>
            <w:webHidden/>
          </w:rPr>
          <w:fldChar w:fldCharType="separate"/>
        </w:r>
        <w:r w:rsidR="007734F7">
          <w:rPr>
            <w:noProof/>
            <w:webHidden/>
          </w:rPr>
          <w:t>16</w:t>
        </w:r>
        <w:r w:rsidR="007734F7">
          <w:rPr>
            <w:noProof/>
            <w:webHidden/>
          </w:rPr>
          <w:fldChar w:fldCharType="end"/>
        </w:r>
      </w:hyperlink>
    </w:p>
    <w:p w14:paraId="11C205CB" w14:textId="6236C63F"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098" w:history="1">
        <w:r w:rsidR="007734F7" w:rsidRPr="00CB60CD">
          <w:rPr>
            <w:rStyle w:val="aff6"/>
            <w:noProof/>
          </w:rPr>
          <w:t>5.5</w:t>
        </w:r>
        <w:r w:rsidR="007734F7">
          <w:rPr>
            <w:rFonts w:asciiTheme="minorHAnsi" w:eastAsiaTheme="minorEastAsia" w:hAnsiTheme="minorHAnsi" w:cstheme="minorBidi"/>
            <w:noProof/>
            <w:szCs w:val="22"/>
          </w:rPr>
          <w:tab/>
        </w:r>
        <w:r w:rsidR="007734F7" w:rsidRPr="00CB60CD">
          <w:rPr>
            <w:rStyle w:val="aff6"/>
            <w:noProof/>
          </w:rPr>
          <w:t>【</w:t>
        </w:r>
        <w:r w:rsidR="007734F7" w:rsidRPr="00CB60CD">
          <w:rPr>
            <w:rStyle w:val="aff6"/>
            <w:noProof/>
          </w:rPr>
          <w:t>30005</w:t>
        </w:r>
        <w:r w:rsidR="007734F7" w:rsidRPr="00CB60CD">
          <w:rPr>
            <w:rStyle w:val="aff6"/>
            <w:noProof/>
          </w:rPr>
          <w:t>】电子健康卡注册查询</w:t>
        </w:r>
        <w:r w:rsidR="007734F7">
          <w:rPr>
            <w:noProof/>
            <w:webHidden/>
          </w:rPr>
          <w:tab/>
        </w:r>
        <w:r w:rsidR="007734F7">
          <w:rPr>
            <w:noProof/>
            <w:webHidden/>
          </w:rPr>
          <w:fldChar w:fldCharType="begin"/>
        </w:r>
        <w:r w:rsidR="007734F7">
          <w:rPr>
            <w:noProof/>
            <w:webHidden/>
          </w:rPr>
          <w:instrText xml:space="preserve"> PAGEREF _Toc12028098 \h </w:instrText>
        </w:r>
        <w:r w:rsidR="007734F7">
          <w:rPr>
            <w:noProof/>
            <w:webHidden/>
          </w:rPr>
        </w:r>
        <w:r w:rsidR="007734F7">
          <w:rPr>
            <w:noProof/>
            <w:webHidden/>
          </w:rPr>
          <w:fldChar w:fldCharType="separate"/>
        </w:r>
        <w:r w:rsidR="007734F7">
          <w:rPr>
            <w:noProof/>
            <w:webHidden/>
          </w:rPr>
          <w:t>16</w:t>
        </w:r>
        <w:r w:rsidR="007734F7">
          <w:rPr>
            <w:noProof/>
            <w:webHidden/>
          </w:rPr>
          <w:fldChar w:fldCharType="end"/>
        </w:r>
      </w:hyperlink>
    </w:p>
    <w:p w14:paraId="5B64EF9F" w14:textId="3ED01093"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099" w:history="1">
        <w:r w:rsidR="007734F7" w:rsidRPr="00CB60CD">
          <w:rPr>
            <w:rStyle w:val="aff6"/>
            <w:noProof/>
          </w:rPr>
          <w:t>5.5.1</w:t>
        </w:r>
        <w:r w:rsidR="007734F7">
          <w:rPr>
            <w:rFonts w:asciiTheme="minorHAnsi" w:eastAsiaTheme="minorEastAsia" w:hAnsiTheme="minorHAnsi" w:cstheme="minorBidi"/>
            <w:noProof/>
            <w:szCs w:val="22"/>
          </w:rPr>
          <w:tab/>
        </w:r>
        <w:r w:rsidR="007734F7" w:rsidRPr="00CB60CD">
          <w:rPr>
            <w:rStyle w:val="aff6"/>
            <w:noProof/>
          </w:rPr>
          <w:t>交易码</w:t>
        </w:r>
        <w:r w:rsidR="007734F7">
          <w:rPr>
            <w:noProof/>
            <w:webHidden/>
          </w:rPr>
          <w:tab/>
        </w:r>
        <w:r w:rsidR="007734F7">
          <w:rPr>
            <w:noProof/>
            <w:webHidden/>
          </w:rPr>
          <w:fldChar w:fldCharType="begin"/>
        </w:r>
        <w:r w:rsidR="007734F7">
          <w:rPr>
            <w:noProof/>
            <w:webHidden/>
          </w:rPr>
          <w:instrText xml:space="preserve"> PAGEREF _Toc12028099 \h </w:instrText>
        </w:r>
        <w:r w:rsidR="007734F7">
          <w:rPr>
            <w:noProof/>
            <w:webHidden/>
          </w:rPr>
        </w:r>
        <w:r w:rsidR="007734F7">
          <w:rPr>
            <w:noProof/>
            <w:webHidden/>
          </w:rPr>
          <w:fldChar w:fldCharType="separate"/>
        </w:r>
        <w:r w:rsidR="007734F7">
          <w:rPr>
            <w:noProof/>
            <w:webHidden/>
          </w:rPr>
          <w:t>16</w:t>
        </w:r>
        <w:r w:rsidR="007734F7">
          <w:rPr>
            <w:noProof/>
            <w:webHidden/>
          </w:rPr>
          <w:fldChar w:fldCharType="end"/>
        </w:r>
      </w:hyperlink>
    </w:p>
    <w:p w14:paraId="4A498D6A" w14:textId="5C038B5D"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100" w:history="1">
        <w:r w:rsidR="007734F7" w:rsidRPr="00CB60CD">
          <w:rPr>
            <w:rStyle w:val="aff6"/>
            <w:noProof/>
          </w:rPr>
          <w:t>5.5.2</w:t>
        </w:r>
        <w:r w:rsidR="007734F7">
          <w:rPr>
            <w:rFonts w:asciiTheme="minorHAnsi" w:eastAsiaTheme="minorEastAsia" w:hAnsiTheme="minorHAnsi" w:cstheme="minorBidi"/>
            <w:noProof/>
            <w:szCs w:val="22"/>
          </w:rPr>
          <w:tab/>
        </w:r>
        <w:r w:rsidR="007734F7" w:rsidRPr="00CB60CD">
          <w:rPr>
            <w:rStyle w:val="aff6"/>
            <w:noProof/>
          </w:rPr>
          <w:t>接口地址</w:t>
        </w:r>
        <w:r w:rsidR="007734F7">
          <w:rPr>
            <w:noProof/>
            <w:webHidden/>
          </w:rPr>
          <w:tab/>
        </w:r>
        <w:r w:rsidR="007734F7">
          <w:rPr>
            <w:noProof/>
            <w:webHidden/>
          </w:rPr>
          <w:fldChar w:fldCharType="begin"/>
        </w:r>
        <w:r w:rsidR="007734F7">
          <w:rPr>
            <w:noProof/>
            <w:webHidden/>
          </w:rPr>
          <w:instrText xml:space="preserve"> PAGEREF _Toc12028100 \h </w:instrText>
        </w:r>
        <w:r w:rsidR="007734F7">
          <w:rPr>
            <w:noProof/>
            <w:webHidden/>
          </w:rPr>
        </w:r>
        <w:r w:rsidR="007734F7">
          <w:rPr>
            <w:noProof/>
            <w:webHidden/>
          </w:rPr>
          <w:fldChar w:fldCharType="separate"/>
        </w:r>
        <w:r w:rsidR="007734F7">
          <w:rPr>
            <w:noProof/>
            <w:webHidden/>
          </w:rPr>
          <w:t>17</w:t>
        </w:r>
        <w:r w:rsidR="007734F7">
          <w:rPr>
            <w:noProof/>
            <w:webHidden/>
          </w:rPr>
          <w:fldChar w:fldCharType="end"/>
        </w:r>
      </w:hyperlink>
    </w:p>
    <w:p w14:paraId="02C2EF82" w14:textId="70856EC9"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101" w:history="1">
        <w:r w:rsidR="007734F7" w:rsidRPr="00CB60CD">
          <w:rPr>
            <w:rStyle w:val="aff6"/>
            <w:noProof/>
          </w:rPr>
          <w:t>5.5.3</w:t>
        </w:r>
        <w:r w:rsidR="007734F7">
          <w:rPr>
            <w:rFonts w:asciiTheme="minorHAnsi" w:eastAsiaTheme="minorEastAsia" w:hAnsiTheme="minorHAnsi" w:cstheme="minorBidi"/>
            <w:noProof/>
            <w:szCs w:val="22"/>
          </w:rPr>
          <w:tab/>
        </w:r>
        <w:r w:rsidR="007734F7" w:rsidRPr="00CB60CD">
          <w:rPr>
            <w:rStyle w:val="aff6"/>
            <w:noProof/>
          </w:rPr>
          <w:t>功能说明</w:t>
        </w:r>
        <w:r w:rsidR="007734F7">
          <w:rPr>
            <w:noProof/>
            <w:webHidden/>
          </w:rPr>
          <w:tab/>
        </w:r>
        <w:r w:rsidR="007734F7">
          <w:rPr>
            <w:noProof/>
            <w:webHidden/>
          </w:rPr>
          <w:fldChar w:fldCharType="begin"/>
        </w:r>
        <w:r w:rsidR="007734F7">
          <w:rPr>
            <w:noProof/>
            <w:webHidden/>
          </w:rPr>
          <w:instrText xml:space="preserve"> PAGEREF _Toc12028101 \h </w:instrText>
        </w:r>
        <w:r w:rsidR="007734F7">
          <w:rPr>
            <w:noProof/>
            <w:webHidden/>
          </w:rPr>
        </w:r>
        <w:r w:rsidR="007734F7">
          <w:rPr>
            <w:noProof/>
            <w:webHidden/>
          </w:rPr>
          <w:fldChar w:fldCharType="separate"/>
        </w:r>
        <w:r w:rsidR="007734F7">
          <w:rPr>
            <w:noProof/>
            <w:webHidden/>
          </w:rPr>
          <w:t>17</w:t>
        </w:r>
        <w:r w:rsidR="007734F7">
          <w:rPr>
            <w:noProof/>
            <w:webHidden/>
          </w:rPr>
          <w:fldChar w:fldCharType="end"/>
        </w:r>
      </w:hyperlink>
    </w:p>
    <w:p w14:paraId="0B6AF318" w14:textId="27E9D110"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102" w:history="1">
        <w:r w:rsidR="007734F7" w:rsidRPr="00CB60CD">
          <w:rPr>
            <w:rStyle w:val="aff6"/>
            <w:noProof/>
          </w:rPr>
          <w:t>5.5.4</w:t>
        </w:r>
        <w:r w:rsidR="007734F7">
          <w:rPr>
            <w:rFonts w:asciiTheme="minorHAnsi" w:eastAsiaTheme="minorEastAsia" w:hAnsiTheme="minorHAnsi" w:cstheme="minorBidi"/>
            <w:noProof/>
            <w:szCs w:val="22"/>
          </w:rPr>
          <w:tab/>
        </w:r>
        <w:r w:rsidR="007734F7" w:rsidRPr="00CB60CD">
          <w:rPr>
            <w:rStyle w:val="aff6"/>
            <w:noProof/>
          </w:rPr>
          <w:t>请求参数</w:t>
        </w:r>
        <w:r w:rsidR="007734F7">
          <w:rPr>
            <w:noProof/>
            <w:webHidden/>
          </w:rPr>
          <w:tab/>
        </w:r>
        <w:r w:rsidR="007734F7">
          <w:rPr>
            <w:noProof/>
            <w:webHidden/>
          </w:rPr>
          <w:fldChar w:fldCharType="begin"/>
        </w:r>
        <w:r w:rsidR="007734F7">
          <w:rPr>
            <w:noProof/>
            <w:webHidden/>
          </w:rPr>
          <w:instrText xml:space="preserve"> PAGEREF _Toc12028102 \h </w:instrText>
        </w:r>
        <w:r w:rsidR="007734F7">
          <w:rPr>
            <w:noProof/>
            <w:webHidden/>
          </w:rPr>
        </w:r>
        <w:r w:rsidR="007734F7">
          <w:rPr>
            <w:noProof/>
            <w:webHidden/>
          </w:rPr>
          <w:fldChar w:fldCharType="separate"/>
        </w:r>
        <w:r w:rsidR="007734F7">
          <w:rPr>
            <w:noProof/>
            <w:webHidden/>
          </w:rPr>
          <w:t>17</w:t>
        </w:r>
        <w:r w:rsidR="007734F7">
          <w:rPr>
            <w:noProof/>
            <w:webHidden/>
          </w:rPr>
          <w:fldChar w:fldCharType="end"/>
        </w:r>
      </w:hyperlink>
    </w:p>
    <w:p w14:paraId="20FCA149" w14:textId="7DE2C270"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103" w:history="1">
        <w:r w:rsidR="007734F7" w:rsidRPr="00CB60CD">
          <w:rPr>
            <w:rStyle w:val="aff6"/>
            <w:noProof/>
          </w:rPr>
          <w:t>5.5.5</w:t>
        </w:r>
        <w:r w:rsidR="007734F7">
          <w:rPr>
            <w:rFonts w:asciiTheme="minorHAnsi" w:eastAsiaTheme="minorEastAsia" w:hAnsiTheme="minorHAnsi" w:cstheme="minorBidi"/>
            <w:noProof/>
            <w:szCs w:val="22"/>
          </w:rPr>
          <w:tab/>
        </w:r>
        <w:r w:rsidR="007734F7" w:rsidRPr="00CB60CD">
          <w:rPr>
            <w:rStyle w:val="aff6"/>
            <w:noProof/>
          </w:rPr>
          <w:t>返回参数</w:t>
        </w:r>
        <w:r w:rsidR="007734F7">
          <w:rPr>
            <w:noProof/>
            <w:webHidden/>
          </w:rPr>
          <w:tab/>
        </w:r>
        <w:r w:rsidR="007734F7">
          <w:rPr>
            <w:noProof/>
            <w:webHidden/>
          </w:rPr>
          <w:fldChar w:fldCharType="begin"/>
        </w:r>
        <w:r w:rsidR="007734F7">
          <w:rPr>
            <w:noProof/>
            <w:webHidden/>
          </w:rPr>
          <w:instrText xml:space="preserve"> PAGEREF _Toc12028103 \h </w:instrText>
        </w:r>
        <w:r w:rsidR="007734F7">
          <w:rPr>
            <w:noProof/>
            <w:webHidden/>
          </w:rPr>
        </w:r>
        <w:r w:rsidR="007734F7">
          <w:rPr>
            <w:noProof/>
            <w:webHidden/>
          </w:rPr>
          <w:fldChar w:fldCharType="separate"/>
        </w:r>
        <w:r w:rsidR="007734F7">
          <w:rPr>
            <w:noProof/>
            <w:webHidden/>
          </w:rPr>
          <w:t>17</w:t>
        </w:r>
        <w:r w:rsidR="007734F7">
          <w:rPr>
            <w:noProof/>
            <w:webHidden/>
          </w:rPr>
          <w:fldChar w:fldCharType="end"/>
        </w:r>
      </w:hyperlink>
    </w:p>
    <w:p w14:paraId="16C43585" w14:textId="1EC3E30D" w:rsidR="007734F7" w:rsidRDefault="003F29A5">
      <w:pPr>
        <w:pStyle w:val="TOC1"/>
        <w:tabs>
          <w:tab w:val="left" w:pos="1260"/>
          <w:tab w:val="right" w:leader="dot" w:pos="9060"/>
        </w:tabs>
        <w:rPr>
          <w:rFonts w:asciiTheme="minorHAnsi" w:eastAsiaTheme="minorEastAsia" w:hAnsiTheme="minorHAnsi" w:cstheme="minorBidi"/>
          <w:noProof/>
          <w:szCs w:val="22"/>
        </w:rPr>
      </w:pPr>
      <w:hyperlink w:anchor="_Toc12028104" w:history="1">
        <w:r w:rsidR="007734F7" w:rsidRPr="00CB60CD">
          <w:rPr>
            <w:rStyle w:val="aff6"/>
            <w:noProof/>
          </w:rPr>
          <w:t>第</w:t>
        </w:r>
        <w:r w:rsidR="007734F7" w:rsidRPr="00CB60CD">
          <w:rPr>
            <w:rStyle w:val="aff6"/>
            <w:noProof/>
          </w:rPr>
          <w:t>6</w:t>
        </w:r>
        <w:r w:rsidR="007734F7" w:rsidRPr="00CB60CD">
          <w:rPr>
            <w:rStyle w:val="aff6"/>
            <w:noProof/>
          </w:rPr>
          <w:t>章</w:t>
        </w:r>
        <w:r w:rsidR="007734F7">
          <w:rPr>
            <w:rFonts w:asciiTheme="minorHAnsi" w:eastAsiaTheme="minorEastAsia" w:hAnsiTheme="minorHAnsi" w:cstheme="minorBidi"/>
            <w:noProof/>
            <w:szCs w:val="22"/>
          </w:rPr>
          <w:tab/>
        </w:r>
        <w:r w:rsidR="007734F7" w:rsidRPr="00CB60CD">
          <w:rPr>
            <w:rStyle w:val="aff6"/>
            <w:noProof/>
          </w:rPr>
          <w:t>临时电子就诊卡接口</w:t>
        </w:r>
        <w:r w:rsidR="007734F7">
          <w:rPr>
            <w:noProof/>
            <w:webHidden/>
          </w:rPr>
          <w:tab/>
        </w:r>
        <w:r w:rsidR="007734F7">
          <w:rPr>
            <w:noProof/>
            <w:webHidden/>
          </w:rPr>
          <w:fldChar w:fldCharType="begin"/>
        </w:r>
        <w:r w:rsidR="007734F7">
          <w:rPr>
            <w:noProof/>
            <w:webHidden/>
          </w:rPr>
          <w:instrText xml:space="preserve"> PAGEREF _Toc12028104 \h </w:instrText>
        </w:r>
        <w:r w:rsidR="007734F7">
          <w:rPr>
            <w:noProof/>
            <w:webHidden/>
          </w:rPr>
        </w:r>
        <w:r w:rsidR="007734F7">
          <w:rPr>
            <w:noProof/>
            <w:webHidden/>
          </w:rPr>
          <w:fldChar w:fldCharType="separate"/>
        </w:r>
        <w:r w:rsidR="007734F7">
          <w:rPr>
            <w:noProof/>
            <w:webHidden/>
          </w:rPr>
          <w:t>17</w:t>
        </w:r>
        <w:r w:rsidR="007734F7">
          <w:rPr>
            <w:noProof/>
            <w:webHidden/>
          </w:rPr>
          <w:fldChar w:fldCharType="end"/>
        </w:r>
      </w:hyperlink>
    </w:p>
    <w:p w14:paraId="0045E8E7" w14:textId="3434832F"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05" w:history="1">
        <w:r w:rsidR="007734F7" w:rsidRPr="00CB60CD">
          <w:rPr>
            <w:rStyle w:val="aff6"/>
            <w:noProof/>
          </w:rPr>
          <w:t>6.1</w:t>
        </w:r>
        <w:r w:rsidR="007734F7">
          <w:rPr>
            <w:rFonts w:asciiTheme="minorHAnsi" w:eastAsiaTheme="minorEastAsia" w:hAnsiTheme="minorHAnsi" w:cstheme="minorBidi"/>
            <w:noProof/>
            <w:szCs w:val="22"/>
          </w:rPr>
          <w:tab/>
        </w:r>
        <w:r w:rsidR="007734F7" w:rsidRPr="00CB60CD">
          <w:rPr>
            <w:rStyle w:val="aff6"/>
            <w:noProof/>
          </w:rPr>
          <w:t>临时电子就诊卡申请</w:t>
        </w:r>
        <w:r w:rsidR="007734F7">
          <w:rPr>
            <w:noProof/>
            <w:webHidden/>
          </w:rPr>
          <w:tab/>
        </w:r>
        <w:r w:rsidR="007734F7">
          <w:rPr>
            <w:noProof/>
            <w:webHidden/>
          </w:rPr>
          <w:fldChar w:fldCharType="begin"/>
        </w:r>
        <w:r w:rsidR="007734F7">
          <w:rPr>
            <w:noProof/>
            <w:webHidden/>
          </w:rPr>
          <w:instrText xml:space="preserve"> PAGEREF _Toc12028105 \h </w:instrText>
        </w:r>
        <w:r w:rsidR="007734F7">
          <w:rPr>
            <w:noProof/>
            <w:webHidden/>
          </w:rPr>
        </w:r>
        <w:r w:rsidR="007734F7">
          <w:rPr>
            <w:noProof/>
            <w:webHidden/>
          </w:rPr>
          <w:fldChar w:fldCharType="separate"/>
        </w:r>
        <w:r w:rsidR="007734F7">
          <w:rPr>
            <w:noProof/>
            <w:webHidden/>
          </w:rPr>
          <w:t>18</w:t>
        </w:r>
        <w:r w:rsidR="007734F7">
          <w:rPr>
            <w:noProof/>
            <w:webHidden/>
          </w:rPr>
          <w:fldChar w:fldCharType="end"/>
        </w:r>
      </w:hyperlink>
    </w:p>
    <w:p w14:paraId="15049CE1" w14:textId="299D96C3"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106" w:history="1">
        <w:r w:rsidR="007734F7" w:rsidRPr="00CB60CD">
          <w:rPr>
            <w:rStyle w:val="aff6"/>
            <w:noProof/>
          </w:rPr>
          <w:t>6.1.1</w:t>
        </w:r>
        <w:r w:rsidR="007734F7">
          <w:rPr>
            <w:rFonts w:asciiTheme="minorHAnsi" w:eastAsiaTheme="minorEastAsia" w:hAnsiTheme="minorHAnsi" w:cstheme="minorBidi"/>
            <w:noProof/>
            <w:szCs w:val="22"/>
          </w:rPr>
          <w:tab/>
        </w:r>
        <w:r w:rsidR="007734F7" w:rsidRPr="00CB60CD">
          <w:rPr>
            <w:rStyle w:val="aff6"/>
            <w:noProof/>
          </w:rPr>
          <w:t>交易码</w:t>
        </w:r>
        <w:r w:rsidR="007734F7">
          <w:rPr>
            <w:noProof/>
            <w:webHidden/>
          </w:rPr>
          <w:tab/>
        </w:r>
        <w:r w:rsidR="007734F7">
          <w:rPr>
            <w:noProof/>
            <w:webHidden/>
          </w:rPr>
          <w:fldChar w:fldCharType="begin"/>
        </w:r>
        <w:r w:rsidR="007734F7">
          <w:rPr>
            <w:noProof/>
            <w:webHidden/>
          </w:rPr>
          <w:instrText xml:space="preserve"> PAGEREF _Toc12028106 \h </w:instrText>
        </w:r>
        <w:r w:rsidR="007734F7">
          <w:rPr>
            <w:noProof/>
            <w:webHidden/>
          </w:rPr>
        </w:r>
        <w:r w:rsidR="007734F7">
          <w:rPr>
            <w:noProof/>
            <w:webHidden/>
          </w:rPr>
          <w:fldChar w:fldCharType="separate"/>
        </w:r>
        <w:r w:rsidR="007734F7">
          <w:rPr>
            <w:noProof/>
            <w:webHidden/>
          </w:rPr>
          <w:t>18</w:t>
        </w:r>
        <w:r w:rsidR="007734F7">
          <w:rPr>
            <w:noProof/>
            <w:webHidden/>
          </w:rPr>
          <w:fldChar w:fldCharType="end"/>
        </w:r>
      </w:hyperlink>
    </w:p>
    <w:p w14:paraId="6D033359" w14:textId="32D12013"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107" w:history="1">
        <w:r w:rsidR="007734F7" w:rsidRPr="00CB60CD">
          <w:rPr>
            <w:rStyle w:val="aff6"/>
            <w:noProof/>
          </w:rPr>
          <w:t>6.1.2</w:t>
        </w:r>
        <w:r w:rsidR="007734F7">
          <w:rPr>
            <w:rFonts w:asciiTheme="minorHAnsi" w:eastAsiaTheme="minorEastAsia" w:hAnsiTheme="minorHAnsi" w:cstheme="minorBidi"/>
            <w:noProof/>
            <w:szCs w:val="22"/>
          </w:rPr>
          <w:tab/>
        </w:r>
        <w:r w:rsidR="007734F7" w:rsidRPr="00CB60CD">
          <w:rPr>
            <w:rStyle w:val="aff6"/>
            <w:noProof/>
          </w:rPr>
          <w:t>接口地址</w:t>
        </w:r>
        <w:r w:rsidR="007734F7">
          <w:rPr>
            <w:noProof/>
            <w:webHidden/>
          </w:rPr>
          <w:tab/>
        </w:r>
        <w:r w:rsidR="007734F7">
          <w:rPr>
            <w:noProof/>
            <w:webHidden/>
          </w:rPr>
          <w:fldChar w:fldCharType="begin"/>
        </w:r>
        <w:r w:rsidR="007734F7">
          <w:rPr>
            <w:noProof/>
            <w:webHidden/>
          </w:rPr>
          <w:instrText xml:space="preserve"> PAGEREF _Toc12028107 \h </w:instrText>
        </w:r>
        <w:r w:rsidR="007734F7">
          <w:rPr>
            <w:noProof/>
            <w:webHidden/>
          </w:rPr>
        </w:r>
        <w:r w:rsidR="007734F7">
          <w:rPr>
            <w:noProof/>
            <w:webHidden/>
          </w:rPr>
          <w:fldChar w:fldCharType="separate"/>
        </w:r>
        <w:r w:rsidR="007734F7">
          <w:rPr>
            <w:noProof/>
            <w:webHidden/>
          </w:rPr>
          <w:t>18</w:t>
        </w:r>
        <w:r w:rsidR="007734F7">
          <w:rPr>
            <w:noProof/>
            <w:webHidden/>
          </w:rPr>
          <w:fldChar w:fldCharType="end"/>
        </w:r>
      </w:hyperlink>
    </w:p>
    <w:p w14:paraId="2ED5D876" w14:textId="2606CC80"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108" w:history="1">
        <w:r w:rsidR="007734F7" w:rsidRPr="00CB60CD">
          <w:rPr>
            <w:rStyle w:val="aff6"/>
            <w:noProof/>
          </w:rPr>
          <w:t>6.1.3</w:t>
        </w:r>
        <w:r w:rsidR="007734F7">
          <w:rPr>
            <w:rFonts w:asciiTheme="minorHAnsi" w:eastAsiaTheme="minorEastAsia" w:hAnsiTheme="minorHAnsi" w:cstheme="minorBidi"/>
            <w:noProof/>
            <w:szCs w:val="22"/>
          </w:rPr>
          <w:tab/>
        </w:r>
        <w:r w:rsidR="007734F7" w:rsidRPr="00CB60CD">
          <w:rPr>
            <w:rStyle w:val="aff6"/>
            <w:noProof/>
          </w:rPr>
          <w:t>功能说明</w:t>
        </w:r>
        <w:r w:rsidR="007734F7">
          <w:rPr>
            <w:noProof/>
            <w:webHidden/>
          </w:rPr>
          <w:tab/>
        </w:r>
        <w:r w:rsidR="007734F7">
          <w:rPr>
            <w:noProof/>
            <w:webHidden/>
          </w:rPr>
          <w:fldChar w:fldCharType="begin"/>
        </w:r>
        <w:r w:rsidR="007734F7">
          <w:rPr>
            <w:noProof/>
            <w:webHidden/>
          </w:rPr>
          <w:instrText xml:space="preserve"> PAGEREF _Toc12028108 \h </w:instrText>
        </w:r>
        <w:r w:rsidR="007734F7">
          <w:rPr>
            <w:noProof/>
            <w:webHidden/>
          </w:rPr>
        </w:r>
        <w:r w:rsidR="007734F7">
          <w:rPr>
            <w:noProof/>
            <w:webHidden/>
          </w:rPr>
          <w:fldChar w:fldCharType="separate"/>
        </w:r>
        <w:r w:rsidR="007734F7">
          <w:rPr>
            <w:noProof/>
            <w:webHidden/>
          </w:rPr>
          <w:t>18</w:t>
        </w:r>
        <w:r w:rsidR="007734F7">
          <w:rPr>
            <w:noProof/>
            <w:webHidden/>
          </w:rPr>
          <w:fldChar w:fldCharType="end"/>
        </w:r>
      </w:hyperlink>
    </w:p>
    <w:p w14:paraId="5CDDE355" w14:textId="06714288"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109" w:history="1">
        <w:r w:rsidR="007734F7" w:rsidRPr="00CB60CD">
          <w:rPr>
            <w:rStyle w:val="aff6"/>
            <w:noProof/>
          </w:rPr>
          <w:t>6.1.4</w:t>
        </w:r>
        <w:r w:rsidR="007734F7">
          <w:rPr>
            <w:rFonts w:asciiTheme="minorHAnsi" w:eastAsiaTheme="minorEastAsia" w:hAnsiTheme="minorHAnsi" w:cstheme="minorBidi"/>
            <w:noProof/>
            <w:szCs w:val="22"/>
          </w:rPr>
          <w:tab/>
        </w:r>
        <w:r w:rsidR="007734F7" w:rsidRPr="00CB60CD">
          <w:rPr>
            <w:rStyle w:val="aff6"/>
            <w:noProof/>
          </w:rPr>
          <w:t>请求参数</w:t>
        </w:r>
        <w:r w:rsidR="007734F7">
          <w:rPr>
            <w:noProof/>
            <w:webHidden/>
          </w:rPr>
          <w:tab/>
        </w:r>
        <w:r w:rsidR="007734F7">
          <w:rPr>
            <w:noProof/>
            <w:webHidden/>
          </w:rPr>
          <w:fldChar w:fldCharType="begin"/>
        </w:r>
        <w:r w:rsidR="007734F7">
          <w:rPr>
            <w:noProof/>
            <w:webHidden/>
          </w:rPr>
          <w:instrText xml:space="preserve"> PAGEREF _Toc12028109 \h </w:instrText>
        </w:r>
        <w:r w:rsidR="007734F7">
          <w:rPr>
            <w:noProof/>
            <w:webHidden/>
          </w:rPr>
        </w:r>
        <w:r w:rsidR="007734F7">
          <w:rPr>
            <w:noProof/>
            <w:webHidden/>
          </w:rPr>
          <w:fldChar w:fldCharType="separate"/>
        </w:r>
        <w:r w:rsidR="007734F7">
          <w:rPr>
            <w:noProof/>
            <w:webHidden/>
          </w:rPr>
          <w:t>18</w:t>
        </w:r>
        <w:r w:rsidR="007734F7">
          <w:rPr>
            <w:noProof/>
            <w:webHidden/>
          </w:rPr>
          <w:fldChar w:fldCharType="end"/>
        </w:r>
      </w:hyperlink>
    </w:p>
    <w:p w14:paraId="4767241F" w14:textId="327D9091" w:rsidR="007734F7" w:rsidRDefault="003F29A5">
      <w:pPr>
        <w:pStyle w:val="TOC3"/>
        <w:tabs>
          <w:tab w:val="left" w:pos="1680"/>
          <w:tab w:val="right" w:leader="dot" w:pos="9060"/>
        </w:tabs>
        <w:rPr>
          <w:rFonts w:asciiTheme="minorHAnsi" w:eastAsiaTheme="minorEastAsia" w:hAnsiTheme="minorHAnsi" w:cstheme="minorBidi"/>
          <w:noProof/>
          <w:szCs w:val="22"/>
        </w:rPr>
      </w:pPr>
      <w:hyperlink w:anchor="_Toc12028110" w:history="1">
        <w:r w:rsidR="007734F7" w:rsidRPr="00CB60CD">
          <w:rPr>
            <w:rStyle w:val="aff6"/>
            <w:noProof/>
          </w:rPr>
          <w:t>6.1.5</w:t>
        </w:r>
        <w:r w:rsidR="007734F7">
          <w:rPr>
            <w:rFonts w:asciiTheme="minorHAnsi" w:eastAsiaTheme="minorEastAsia" w:hAnsiTheme="minorHAnsi" w:cstheme="minorBidi"/>
            <w:noProof/>
            <w:szCs w:val="22"/>
          </w:rPr>
          <w:tab/>
        </w:r>
        <w:r w:rsidR="007734F7" w:rsidRPr="00CB60CD">
          <w:rPr>
            <w:rStyle w:val="aff6"/>
            <w:noProof/>
          </w:rPr>
          <w:t>返回参数</w:t>
        </w:r>
        <w:r w:rsidR="007734F7">
          <w:rPr>
            <w:noProof/>
            <w:webHidden/>
          </w:rPr>
          <w:tab/>
        </w:r>
        <w:r w:rsidR="007734F7">
          <w:rPr>
            <w:noProof/>
            <w:webHidden/>
          </w:rPr>
          <w:fldChar w:fldCharType="begin"/>
        </w:r>
        <w:r w:rsidR="007734F7">
          <w:rPr>
            <w:noProof/>
            <w:webHidden/>
          </w:rPr>
          <w:instrText xml:space="preserve"> PAGEREF _Toc12028110 \h </w:instrText>
        </w:r>
        <w:r w:rsidR="007734F7">
          <w:rPr>
            <w:noProof/>
            <w:webHidden/>
          </w:rPr>
        </w:r>
        <w:r w:rsidR="007734F7">
          <w:rPr>
            <w:noProof/>
            <w:webHidden/>
          </w:rPr>
          <w:fldChar w:fldCharType="separate"/>
        </w:r>
        <w:r w:rsidR="007734F7">
          <w:rPr>
            <w:noProof/>
            <w:webHidden/>
          </w:rPr>
          <w:t>19</w:t>
        </w:r>
        <w:r w:rsidR="007734F7">
          <w:rPr>
            <w:noProof/>
            <w:webHidden/>
          </w:rPr>
          <w:fldChar w:fldCharType="end"/>
        </w:r>
      </w:hyperlink>
    </w:p>
    <w:p w14:paraId="5AE196D9" w14:textId="7515C55E"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11" w:history="1">
        <w:r w:rsidR="007734F7" w:rsidRPr="00CB60CD">
          <w:rPr>
            <w:rStyle w:val="aff6"/>
            <w:noProof/>
          </w:rPr>
          <w:t>6.2</w:t>
        </w:r>
        <w:r w:rsidR="007734F7">
          <w:rPr>
            <w:rFonts w:asciiTheme="minorHAnsi" w:eastAsiaTheme="minorEastAsia" w:hAnsiTheme="minorHAnsi" w:cstheme="minorBidi"/>
            <w:noProof/>
            <w:szCs w:val="22"/>
          </w:rPr>
          <w:tab/>
        </w:r>
        <w:r w:rsidR="007734F7" w:rsidRPr="00CB60CD">
          <w:rPr>
            <w:rStyle w:val="aff6"/>
            <w:noProof/>
          </w:rPr>
          <w:t>临时电子就诊卡身份信息更新</w:t>
        </w:r>
        <w:r w:rsidR="007734F7">
          <w:rPr>
            <w:noProof/>
            <w:webHidden/>
          </w:rPr>
          <w:tab/>
        </w:r>
        <w:r w:rsidR="007734F7">
          <w:rPr>
            <w:noProof/>
            <w:webHidden/>
          </w:rPr>
          <w:fldChar w:fldCharType="begin"/>
        </w:r>
        <w:r w:rsidR="007734F7">
          <w:rPr>
            <w:noProof/>
            <w:webHidden/>
          </w:rPr>
          <w:instrText xml:space="preserve"> PAGEREF _Toc12028111 \h </w:instrText>
        </w:r>
        <w:r w:rsidR="007734F7">
          <w:rPr>
            <w:noProof/>
            <w:webHidden/>
          </w:rPr>
        </w:r>
        <w:r w:rsidR="007734F7">
          <w:rPr>
            <w:noProof/>
            <w:webHidden/>
          </w:rPr>
          <w:fldChar w:fldCharType="separate"/>
        </w:r>
        <w:r w:rsidR="007734F7">
          <w:rPr>
            <w:noProof/>
            <w:webHidden/>
          </w:rPr>
          <w:t>20</w:t>
        </w:r>
        <w:r w:rsidR="007734F7">
          <w:rPr>
            <w:noProof/>
            <w:webHidden/>
          </w:rPr>
          <w:fldChar w:fldCharType="end"/>
        </w:r>
      </w:hyperlink>
    </w:p>
    <w:p w14:paraId="1B64D7A7" w14:textId="04475907"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12" w:history="1">
        <w:r w:rsidR="007734F7" w:rsidRPr="00CB60CD">
          <w:rPr>
            <w:rStyle w:val="aff6"/>
            <w:noProof/>
          </w:rPr>
          <w:t>6.3</w:t>
        </w:r>
        <w:r w:rsidR="007734F7">
          <w:rPr>
            <w:rFonts w:asciiTheme="minorHAnsi" w:eastAsiaTheme="minorEastAsia" w:hAnsiTheme="minorHAnsi" w:cstheme="minorBidi"/>
            <w:noProof/>
            <w:szCs w:val="22"/>
          </w:rPr>
          <w:tab/>
        </w:r>
        <w:r w:rsidR="007734F7" w:rsidRPr="00CB60CD">
          <w:rPr>
            <w:rStyle w:val="aff6"/>
            <w:noProof/>
          </w:rPr>
          <w:t>临时电子就诊卡验证</w:t>
        </w:r>
        <w:r w:rsidR="007734F7">
          <w:rPr>
            <w:noProof/>
            <w:webHidden/>
          </w:rPr>
          <w:tab/>
        </w:r>
        <w:r w:rsidR="007734F7">
          <w:rPr>
            <w:noProof/>
            <w:webHidden/>
          </w:rPr>
          <w:fldChar w:fldCharType="begin"/>
        </w:r>
        <w:r w:rsidR="007734F7">
          <w:rPr>
            <w:noProof/>
            <w:webHidden/>
          </w:rPr>
          <w:instrText xml:space="preserve"> PAGEREF _Toc12028112 \h </w:instrText>
        </w:r>
        <w:r w:rsidR="007734F7">
          <w:rPr>
            <w:noProof/>
            <w:webHidden/>
          </w:rPr>
        </w:r>
        <w:r w:rsidR="007734F7">
          <w:rPr>
            <w:noProof/>
            <w:webHidden/>
          </w:rPr>
          <w:fldChar w:fldCharType="separate"/>
        </w:r>
        <w:r w:rsidR="007734F7">
          <w:rPr>
            <w:noProof/>
            <w:webHidden/>
          </w:rPr>
          <w:t>20</w:t>
        </w:r>
        <w:r w:rsidR="007734F7">
          <w:rPr>
            <w:noProof/>
            <w:webHidden/>
          </w:rPr>
          <w:fldChar w:fldCharType="end"/>
        </w:r>
      </w:hyperlink>
    </w:p>
    <w:p w14:paraId="06B1ECD3" w14:textId="7A7555E3" w:rsidR="007734F7" w:rsidRDefault="003F29A5">
      <w:pPr>
        <w:pStyle w:val="TOC1"/>
        <w:tabs>
          <w:tab w:val="left" w:pos="1260"/>
          <w:tab w:val="right" w:leader="dot" w:pos="9060"/>
        </w:tabs>
        <w:rPr>
          <w:rFonts w:asciiTheme="minorHAnsi" w:eastAsiaTheme="minorEastAsia" w:hAnsiTheme="minorHAnsi" w:cstheme="minorBidi"/>
          <w:noProof/>
          <w:szCs w:val="22"/>
        </w:rPr>
      </w:pPr>
      <w:hyperlink w:anchor="_Toc12028113" w:history="1">
        <w:r w:rsidR="007734F7" w:rsidRPr="00CB60CD">
          <w:rPr>
            <w:rStyle w:val="aff6"/>
            <w:noProof/>
          </w:rPr>
          <w:t>第</w:t>
        </w:r>
        <w:r w:rsidR="007734F7" w:rsidRPr="00CB60CD">
          <w:rPr>
            <w:rStyle w:val="aff6"/>
            <w:noProof/>
          </w:rPr>
          <w:t>7</w:t>
        </w:r>
        <w:r w:rsidR="007734F7" w:rsidRPr="00CB60CD">
          <w:rPr>
            <w:rStyle w:val="aff6"/>
            <w:noProof/>
          </w:rPr>
          <w:t>章</w:t>
        </w:r>
        <w:r w:rsidR="007734F7">
          <w:rPr>
            <w:rFonts w:asciiTheme="minorHAnsi" w:eastAsiaTheme="minorEastAsia" w:hAnsiTheme="minorHAnsi" w:cstheme="minorBidi"/>
            <w:noProof/>
            <w:szCs w:val="22"/>
          </w:rPr>
          <w:tab/>
        </w:r>
        <w:r w:rsidR="007734F7" w:rsidRPr="00CB60CD">
          <w:rPr>
            <w:rStyle w:val="aff6"/>
            <w:noProof/>
          </w:rPr>
          <w:t>数据字典</w:t>
        </w:r>
        <w:r w:rsidR="007734F7">
          <w:rPr>
            <w:noProof/>
            <w:webHidden/>
          </w:rPr>
          <w:tab/>
        </w:r>
        <w:r w:rsidR="007734F7">
          <w:rPr>
            <w:noProof/>
            <w:webHidden/>
          </w:rPr>
          <w:fldChar w:fldCharType="begin"/>
        </w:r>
        <w:r w:rsidR="007734F7">
          <w:rPr>
            <w:noProof/>
            <w:webHidden/>
          </w:rPr>
          <w:instrText xml:space="preserve"> PAGEREF _Toc12028113 \h </w:instrText>
        </w:r>
        <w:r w:rsidR="007734F7">
          <w:rPr>
            <w:noProof/>
            <w:webHidden/>
          </w:rPr>
        </w:r>
        <w:r w:rsidR="007734F7">
          <w:rPr>
            <w:noProof/>
            <w:webHidden/>
          </w:rPr>
          <w:fldChar w:fldCharType="separate"/>
        </w:r>
        <w:r w:rsidR="007734F7">
          <w:rPr>
            <w:noProof/>
            <w:webHidden/>
          </w:rPr>
          <w:t>21</w:t>
        </w:r>
        <w:r w:rsidR="007734F7">
          <w:rPr>
            <w:noProof/>
            <w:webHidden/>
          </w:rPr>
          <w:fldChar w:fldCharType="end"/>
        </w:r>
      </w:hyperlink>
    </w:p>
    <w:p w14:paraId="72D7153E" w14:textId="6FC0A61B"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14" w:history="1">
        <w:r w:rsidR="007734F7" w:rsidRPr="00CB60CD">
          <w:rPr>
            <w:rStyle w:val="aff6"/>
            <w:noProof/>
          </w:rPr>
          <w:t>7.1</w:t>
        </w:r>
        <w:r w:rsidR="007734F7">
          <w:rPr>
            <w:rFonts w:asciiTheme="minorHAnsi" w:eastAsiaTheme="minorEastAsia" w:hAnsiTheme="minorHAnsi" w:cstheme="minorBidi"/>
            <w:noProof/>
            <w:szCs w:val="22"/>
          </w:rPr>
          <w:tab/>
        </w:r>
        <w:r w:rsidR="007734F7" w:rsidRPr="00CB60CD">
          <w:rPr>
            <w:rStyle w:val="aff6"/>
            <w:noProof/>
          </w:rPr>
          <w:t>二维码类型</w:t>
        </w:r>
        <w:r w:rsidR="007734F7">
          <w:rPr>
            <w:noProof/>
            <w:webHidden/>
          </w:rPr>
          <w:tab/>
        </w:r>
        <w:r w:rsidR="007734F7">
          <w:rPr>
            <w:noProof/>
            <w:webHidden/>
          </w:rPr>
          <w:fldChar w:fldCharType="begin"/>
        </w:r>
        <w:r w:rsidR="007734F7">
          <w:rPr>
            <w:noProof/>
            <w:webHidden/>
          </w:rPr>
          <w:instrText xml:space="preserve"> PAGEREF _Toc12028114 \h </w:instrText>
        </w:r>
        <w:r w:rsidR="007734F7">
          <w:rPr>
            <w:noProof/>
            <w:webHidden/>
          </w:rPr>
        </w:r>
        <w:r w:rsidR="007734F7">
          <w:rPr>
            <w:noProof/>
            <w:webHidden/>
          </w:rPr>
          <w:fldChar w:fldCharType="separate"/>
        </w:r>
        <w:r w:rsidR="007734F7">
          <w:rPr>
            <w:noProof/>
            <w:webHidden/>
          </w:rPr>
          <w:t>21</w:t>
        </w:r>
        <w:r w:rsidR="007734F7">
          <w:rPr>
            <w:noProof/>
            <w:webHidden/>
          </w:rPr>
          <w:fldChar w:fldCharType="end"/>
        </w:r>
      </w:hyperlink>
    </w:p>
    <w:p w14:paraId="4056ED60" w14:textId="47097192"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15" w:history="1">
        <w:r w:rsidR="007734F7" w:rsidRPr="00CB60CD">
          <w:rPr>
            <w:rStyle w:val="aff6"/>
            <w:noProof/>
          </w:rPr>
          <w:t>7.2</w:t>
        </w:r>
        <w:r w:rsidR="007734F7">
          <w:rPr>
            <w:rFonts w:asciiTheme="minorHAnsi" w:eastAsiaTheme="minorEastAsia" w:hAnsiTheme="minorHAnsi" w:cstheme="minorBidi"/>
            <w:noProof/>
            <w:szCs w:val="22"/>
          </w:rPr>
          <w:tab/>
        </w:r>
        <w:r w:rsidR="007734F7" w:rsidRPr="00CB60CD">
          <w:rPr>
            <w:rStyle w:val="aff6"/>
            <w:noProof/>
          </w:rPr>
          <w:t>性别</w:t>
        </w:r>
        <w:r w:rsidR="007734F7">
          <w:rPr>
            <w:noProof/>
            <w:webHidden/>
          </w:rPr>
          <w:tab/>
        </w:r>
        <w:r w:rsidR="007734F7">
          <w:rPr>
            <w:noProof/>
            <w:webHidden/>
          </w:rPr>
          <w:fldChar w:fldCharType="begin"/>
        </w:r>
        <w:r w:rsidR="007734F7">
          <w:rPr>
            <w:noProof/>
            <w:webHidden/>
          </w:rPr>
          <w:instrText xml:space="preserve"> PAGEREF _Toc12028115 \h </w:instrText>
        </w:r>
        <w:r w:rsidR="007734F7">
          <w:rPr>
            <w:noProof/>
            <w:webHidden/>
          </w:rPr>
        </w:r>
        <w:r w:rsidR="007734F7">
          <w:rPr>
            <w:noProof/>
            <w:webHidden/>
          </w:rPr>
          <w:fldChar w:fldCharType="separate"/>
        </w:r>
        <w:r w:rsidR="007734F7">
          <w:rPr>
            <w:noProof/>
            <w:webHidden/>
          </w:rPr>
          <w:t>21</w:t>
        </w:r>
        <w:r w:rsidR="007734F7">
          <w:rPr>
            <w:noProof/>
            <w:webHidden/>
          </w:rPr>
          <w:fldChar w:fldCharType="end"/>
        </w:r>
      </w:hyperlink>
    </w:p>
    <w:p w14:paraId="61DD4D78" w14:textId="757FAC1E"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16" w:history="1">
        <w:r w:rsidR="007734F7" w:rsidRPr="00CB60CD">
          <w:rPr>
            <w:rStyle w:val="aff6"/>
            <w:noProof/>
          </w:rPr>
          <w:t>7.3</w:t>
        </w:r>
        <w:r w:rsidR="007734F7">
          <w:rPr>
            <w:rFonts w:asciiTheme="minorHAnsi" w:eastAsiaTheme="minorEastAsia" w:hAnsiTheme="minorHAnsi" w:cstheme="minorBidi"/>
            <w:noProof/>
            <w:szCs w:val="22"/>
          </w:rPr>
          <w:tab/>
        </w:r>
        <w:r w:rsidR="007734F7" w:rsidRPr="00CB60CD">
          <w:rPr>
            <w:rStyle w:val="aff6"/>
            <w:noProof/>
          </w:rPr>
          <w:t>身份证件类型</w:t>
        </w:r>
        <w:r w:rsidR="007734F7">
          <w:rPr>
            <w:noProof/>
            <w:webHidden/>
          </w:rPr>
          <w:tab/>
        </w:r>
        <w:r w:rsidR="007734F7">
          <w:rPr>
            <w:noProof/>
            <w:webHidden/>
          </w:rPr>
          <w:fldChar w:fldCharType="begin"/>
        </w:r>
        <w:r w:rsidR="007734F7">
          <w:rPr>
            <w:noProof/>
            <w:webHidden/>
          </w:rPr>
          <w:instrText xml:space="preserve"> PAGEREF _Toc12028116 \h </w:instrText>
        </w:r>
        <w:r w:rsidR="007734F7">
          <w:rPr>
            <w:noProof/>
            <w:webHidden/>
          </w:rPr>
        </w:r>
        <w:r w:rsidR="007734F7">
          <w:rPr>
            <w:noProof/>
            <w:webHidden/>
          </w:rPr>
          <w:fldChar w:fldCharType="separate"/>
        </w:r>
        <w:r w:rsidR="007734F7">
          <w:rPr>
            <w:noProof/>
            <w:webHidden/>
          </w:rPr>
          <w:t>21</w:t>
        </w:r>
        <w:r w:rsidR="007734F7">
          <w:rPr>
            <w:noProof/>
            <w:webHidden/>
          </w:rPr>
          <w:fldChar w:fldCharType="end"/>
        </w:r>
      </w:hyperlink>
    </w:p>
    <w:p w14:paraId="01F1ED62" w14:textId="1DBA9DFF"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17" w:history="1">
        <w:r w:rsidR="007734F7" w:rsidRPr="00CB60CD">
          <w:rPr>
            <w:rStyle w:val="aff6"/>
            <w:noProof/>
          </w:rPr>
          <w:t>7.4</w:t>
        </w:r>
        <w:r w:rsidR="007734F7">
          <w:rPr>
            <w:rFonts w:asciiTheme="minorHAnsi" w:eastAsiaTheme="minorEastAsia" w:hAnsiTheme="minorHAnsi" w:cstheme="minorBidi"/>
            <w:noProof/>
            <w:szCs w:val="22"/>
          </w:rPr>
          <w:tab/>
        </w:r>
        <w:r w:rsidR="007734F7" w:rsidRPr="00CB60CD">
          <w:rPr>
            <w:rStyle w:val="aff6"/>
            <w:noProof/>
          </w:rPr>
          <w:t>民族</w:t>
        </w:r>
        <w:r w:rsidR="007734F7">
          <w:rPr>
            <w:noProof/>
            <w:webHidden/>
          </w:rPr>
          <w:tab/>
        </w:r>
        <w:r w:rsidR="007734F7">
          <w:rPr>
            <w:noProof/>
            <w:webHidden/>
          </w:rPr>
          <w:fldChar w:fldCharType="begin"/>
        </w:r>
        <w:r w:rsidR="007734F7">
          <w:rPr>
            <w:noProof/>
            <w:webHidden/>
          </w:rPr>
          <w:instrText xml:space="preserve"> PAGEREF _Toc12028117 \h </w:instrText>
        </w:r>
        <w:r w:rsidR="007734F7">
          <w:rPr>
            <w:noProof/>
            <w:webHidden/>
          </w:rPr>
        </w:r>
        <w:r w:rsidR="007734F7">
          <w:rPr>
            <w:noProof/>
            <w:webHidden/>
          </w:rPr>
          <w:fldChar w:fldCharType="separate"/>
        </w:r>
        <w:r w:rsidR="007734F7">
          <w:rPr>
            <w:noProof/>
            <w:webHidden/>
          </w:rPr>
          <w:t>21</w:t>
        </w:r>
        <w:r w:rsidR="007734F7">
          <w:rPr>
            <w:noProof/>
            <w:webHidden/>
          </w:rPr>
          <w:fldChar w:fldCharType="end"/>
        </w:r>
      </w:hyperlink>
    </w:p>
    <w:p w14:paraId="392C7496" w14:textId="0E63EE58"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18" w:history="1">
        <w:r w:rsidR="007734F7" w:rsidRPr="00CB60CD">
          <w:rPr>
            <w:rStyle w:val="aff6"/>
            <w:noProof/>
          </w:rPr>
          <w:t>7.5</w:t>
        </w:r>
        <w:r w:rsidR="007734F7">
          <w:rPr>
            <w:rFonts w:asciiTheme="minorHAnsi" w:eastAsiaTheme="minorEastAsia" w:hAnsiTheme="minorHAnsi" w:cstheme="minorBidi"/>
            <w:noProof/>
            <w:szCs w:val="22"/>
          </w:rPr>
          <w:tab/>
        </w:r>
        <w:r w:rsidR="007734F7" w:rsidRPr="00CB60CD">
          <w:rPr>
            <w:rStyle w:val="aff6"/>
            <w:noProof/>
          </w:rPr>
          <w:t>国籍</w:t>
        </w:r>
        <w:r w:rsidR="007734F7">
          <w:rPr>
            <w:noProof/>
            <w:webHidden/>
          </w:rPr>
          <w:tab/>
        </w:r>
        <w:r w:rsidR="007734F7">
          <w:rPr>
            <w:noProof/>
            <w:webHidden/>
          </w:rPr>
          <w:fldChar w:fldCharType="begin"/>
        </w:r>
        <w:r w:rsidR="007734F7">
          <w:rPr>
            <w:noProof/>
            <w:webHidden/>
          </w:rPr>
          <w:instrText xml:space="preserve"> PAGEREF _Toc12028118 \h </w:instrText>
        </w:r>
        <w:r w:rsidR="007734F7">
          <w:rPr>
            <w:noProof/>
            <w:webHidden/>
          </w:rPr>
        </w:r>
        <w:r w:rsidR="007734F7">
          <w:rPr>
            <w:noProof/>
            <w:webHidden/>
          </w:rPr>
          <w:fldChar w:fldCharType="separate"/>
        </w:r>
        <w:r w:rsidR="007734F7">
          <w:rPr>
            <w:noProof/>
            <w:webHidden/>
          </w:rPr>
          <w:t>23</w:t>
        </w:r>
        <w:r w:rsidR="007734F7">
          <w:rPr>
            <w:noProof/>
            <w:webHidden/>
          </w:rPr>
          <w:fldChar w:fldCharType="end"/>
        </w:r>
      </w:hyperlink>
    </w:p>
    <w:p w14:paraId="798169DF" w14:textId="3464DF0F"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19" w:history="1">
        <w:r w:rsidR="007734F7" w:rsidRPr="00CB60CD">
          <w:rPr>
            <w:rStyle w:val="aff6"/>
            <w:noProof/>
          </w:rPr>
          <w:t>7.6</w:t>
        </w:r>
        <w:r w:rsidR="007734F7">
          <w:rPr>
            <w:rFonts w:asciiTheme="minorHAnsi" w:eastAsiaTheme="minorEastAsia" w:hAnsiTheme="minorHAnsi" w:cstheme="minorBidi"/>
            <w:noProof/>
            <w:szCs w:val="22"/>
          </w:rPr>
          <w:tab/>
        </w:r>
        <w:r w:rsidR="007734F7" w:rsidRPr="00CB60CD">
          <w:rPr>
            <w:rStyle w:val="aff6"/>
            <w:noProof/>
          </w:rPr>
          <w:t>APP</w:t>
        </w:r>
        <w:r w:rsidR="007734F7" w:rsidRPr="00CB60CD">
          <w:rPr>
            <w:rStyle w:val="aff6"/>
            <w:noProof/>
          </w:rPr>
          <w:t>申请方式</w:t>
        </w:r>
        <w:r w:rsidR="007734F7">
          <w:rPr>
            <w:noProof/>
            <w:webHidden/>
          </w:rPr>
          <w:tab/>
        </w:r>
        <w:r w:rsidR="007734F7">
          <w:rPr>
            <w:noProof/>
            <w:webHidden/>
          </w:rPr>
          <w:fldChar w:fldCharType="begin"/>
        </w:r>
        <w:r w:rsidR="007734F7">
          <w:rPr>
            <w:noProof/>
            <w:webHidden/>
          </w:rPr>
          <w:instrText xml:space="preserve"> PAGEREF _Toc12028119 \h </w:instrText>
        </w:r>
        <w:r w:rsidR="007734F7">
          <w:rPr>
            <w:noProof/>
            <w:webHidden/>
          </w:rPr>
        </w:r>
        <w:r w:rsidR="007734F7">
          <w:rPr>
            <w:noProof/>
            <w:webHidden/>
          </w:rPr>
          <w:fldChar w:fldCharType="separate"/>
        </w:r>
        <w:r w:rsidR="007734F7">
          <w:rPr>
            <w:noProof/>
            <w:webHidden/>
          </w:rPr>
          <w:t>29</w:t>
        </w:r>
        <w:r w:rsidR="007734F7">
          <w:rPr>
            <w:noProof/>
            <w:webHidden/>
          </w:rPr>
          <w:fldChar w:fldCharType="end"/>
        </w:r>
      </w:hyperlink>
    </w:p>
    <w:p w14:paraId="74C77683" w14:textId="10456575"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0" w:history="1">
        <w:r w:rsidR="007734F7" w:rsidRPr="00CB60CD">
          <w:rPr>
            <w:rStyle w:val="aff6"/>
            <w:noProof/>
          </w:rPr>
          <w:t>7.7</w:t>
        </w:r>
        <w:r w:rsidR="007734F7">
          <w:rPr>
            <w:rFonts w:asciiTheme="minorHAnsi" w:eastAsiaTheme="minorEastAsia" w:hAnsiTheme="minorHAnsi" w:cstheme="minorBidi"/>
            <w:noProof/>
            <w:szCs w:val="22"/>
          </w:rPr>
          <w:tab/>
        </w:r>
        <w:r w:rsidR="007734F7" w:rsidRPr="00CB60CD">
          <w:rPr>
            <w:rStyle w:val="aff6"/>
            <w:noProof/>
          </w:rPr>
          <w:t>支付</w:t>
        </w:r>
        <w:r w:rsidR="007734F7" w:rsidRPr="00CB60CD">
          <w:rPr>
            <w:rStyle w:val="aff6"/>
            <w:noProof/>
          </w:rPr>
          <w:t>/</w:t>
        </w:r>
        <w:r w:rsidR="007734F7" w:rsidRPr="00CB60CD">
          <w:rPr>
            <w:rStyle w:val="aff6"/>
            <w:noProof/>
          </w:rPr>
          <w:t>收款账户类型</w:t>
        </w:r>
        <w:r w:rsidR="007734F7">
          <w:rPr>
            <w:noProof/>
            <w:webHidden/>
          </w:rPr>
          <w:tab/>
        </w:r>
        <w:r w:rsidR="007734F7">
          <w:rPr>
            <w:noProof/>
            <w:webHidden/>
          </w:rPr>
          <w:fldChar w:fldCharType="begin"/>
        </w:r>
        <w:r w:rsidR="007734F7">
          <w:rPr>
            <w:noProof/>
            <w:webHidden/>
          </w:rPr>
          <w:instrText xml:space="preserve"> PAGEREF _Toc12028120 \h </w:instrText>
        </w:r>
        <w:r w:rsidR="007734F7">
          <w:rPr>
            <w:noProof/>
            <w:webHidden/>
          </w:rPr>
        </w:r>
        <w:r w:rsidR="007734F7">
          <w:rPr>
            <w:noProof/>
            <w:webHidden/>
          </w:rPr>
          <w:fldChar w:fldCharType="separate"/>
        </w:r>
        <w:r w:rsidR="007734F7">
          <w:rPr>
            <w:noProof/>
            <w:webHidden/>
          </w:rPr>
          <w:t>29</w:t>
        </w:r>
        <w:r w:rsidR="007734F7">
          <w:rPr>
            <w:noProof/>
            <w:webHidden/>
          </w:rPr>
          <w:fldChar w:fldCharType="end"/>
        </w:r>
      </w:hyperlink>
    </w:p>
    <w:p w14:paraId="231A6C03" w14:textId="6C084240"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1" w:history="1">
        <w:r w:rsidR="007734F7" w:rsidRPr="00CB60CD">
          <w:rPr>
            <w:rStyle w:val="aff6"/>
            <w:noProof/>
          </w:rPr>
          <w:t>7.8</w:t>
        </w:r>
        <w:r w:rsidR="007734F7">
          <w:rPr>
            <w:rFonts w:asciiTheme="minorHAnsi" w:eastAsiaTheme="minorEastAsia" w:hAnsiTheme="minorHAnsi" w:cstheme="minorBidi"/>
            <w:noProof/>
            <w:szCs w:val="22"/>
          </w:rPr>
          <w:tab/>
        </w:r>
        <w:r w:rsidR="007734F7" w:rsidRPr="00CB60CD">
          <w:rPr>
            <w:rStyle w:val="aff6"/>
            <w:noProof/>
          </w:rPr>
          <w:t>付款方式</w:t>
        </w:r>
        <w:r w:rsidR="007734F7">
          <w:rPr>
            <w:noProof/>
            <w:webHidden/>
          </w:rPr>
          <w:tab/>
        </w:r>
        <w:r w:rsidR="007734F7">
          <w:rPr>
            <w:noProof/>
            <w:webHidden/>
          </w:rPr>
          <w:fldChar w:fldCharType="begin"/>
        </w:r>
        <w:r w:rsidR="007734F7">
          <w:rPr>
            <w:noProof/>
            <w:webHidden/>
          </w:rPr>
          <w:instrText xml:space="preserve"> PAGEREF _Toc12028121 \h </w:instrText>
        </w:r>
        <w:r w:rsidR="007734F7">
          <w:rPr>
            <w:noProof/>
            <w:webHidden/>
          </w:rPr>
        </w:r>
        <w:r w:rsidR="007734F7">
          <w:rPr>
            <w:noProof/>
            <w:webHidden/>
          </w:rPr>
          <w:fldChar w:fldCharType="separate"/>
        </w:r>
        <w:r w:rsidR="007734F7">
          <w:rPr>
            <w:noProof/>
            <w:webHidden/>
          </w:rPr>
          <w:t>29</w:t>
        </w:r>
        <w:r w:rsidR="007734F7">
          <w:rPr>
            <w:noProof/>
            <w:webHidden/>
          </w:rPr>
          <w:fldChar w:fldCharType="end"/>
        </w:r>
      </w:hyperlink>
    </w:p>
    <w:p w14:paraId="47AE82A2" w14:textId="7E75ED94"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2" w:history="1">
        <w:r w:rsidR="007734F7" w:rsidRPr="00CB60CD">
          <w:rPr>
            <w:rStyle w:val="aff6"/>
            <w:noProof/>
          </w:rPr>
          <w:t>7.9</w:t>
        </w:r>
        <w:r w:rsidR="007734F7">
          <w:rPr>
            <w:rFonts w:asciiTheme="minorHAnsi" w:eastAsiaTheme="minorEastAsia" w:hAnsiTheme="minorHAnsi" w:cstheme="minorBidi"/>
            <w:noProof/>
            <w:szCs w:val="22"/>
          </w:rPr>
          <w:tab/>
        </w:r>
        <w:r w:rsidR="007734F7" w:rsidRPr="00CB60CD">
          <w:rPr>
            <w:rStyle w:val="aff6"/>
            <w:noProof/>
          </w:rPr>
          <w:t>刷卡终端类型</w:t>
        </w:r>
        <w:r w:rsidR="007734F7">
          <w:rPr>
            <w:noProof/>
            <w:webHidden/>
          </w:rPr>
          <w:tab/>
        </w:r>
        <w:r w:rsidR="007734F7">
          <w:rPr>
            <w:noProof/>
            <w:webHidden/>
          </w:rPr>
          <w:fldChar w:fldCharType="begin"/>
        </w:r>
        <w:r w:rsidR="007734F7">
          <w:rPr>
            <w:noProof/>
            <w:webHidden/>
          </w:rPr>
          <w:instrText xml:space="preserve"> PAGEREF _Toc12028122 \h </w:instrText>
        </w:r>
        <w:r w:rsidR="007734F7">
          <w:rPr>
            <w:noProof/>
            <w:webHidden/>
          </w:rPr>
        </w:r>
        <w:r w:rsidR="007734F7">
          <w:rPr>
            <w:noProof/>
            <w:webHidden/>
          </w:rPr>
          <w:fldChar w:fldCharType="separate"/>
        </w:r>
        <w:r w:rsidR="007734F7">
          <w:rPr>
            <w:noProof/>
            <w:webHidden/>
          </w:rPr>
          <w:t>30</w:t>
        </w:r>
        <w:r w:rsidR="007734F7">
          <w:rPr>
            <w:noProof/>
            <w:webHidden/>
          </w:rPr>
          <w:fldChar w:fldCharType="end"/>
        </w:r>
      </w:hyperlink>
    </w:p>
    <w:p w14:paraId="0CD66F00" w14:textId="0585F897"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3" w:history="1">
        <w:r w:rsidR="007734F7" w:rsidRPr="00CB60CD">
          <w:rPr>
            <w:rStyle w:val="aff6"/>
            <w:noProof/>
          </w:rPr>
          <w:t>7.10</w:t>
        </w:r>
        <w:r w:rsidR="007734F7">
          <w:rPr>
            <w:rFonts w:asciiTheme="minorHAnsi" w:eastAsiaTheme="minorEastAsia" w:hAnsiTheme="minorHAnsi" w:cstheme="minorBidi"/>
            <w:noProof/>
            <w:szCs w:val="22"/>
          </w:rPr>
          <w:tab/>
        </w:r>
        <w:r w:rsidR="007734F7" w:rsidRPr="00CB60CD">
          <w:rPr>
            <w:rStyle w:val="aff6"/>
            <w:noProof/>
          </w:rPr>
          <w:t>就诊类型</w:t>
        </w:r>
        <w:r w:rsidR="007734F7">
          <w:rPr>
            <w:noProof/>
            <w:webHidden/>
          </w:rPr>
          <w:tab/>
        </w:r>
        <w:r w:rsidR="007734F7">
          <w:rPr>
            <w:noProof/>
            <w:webHidden/>
          </w:rPr>
          <w:fldChar w:fldCharType="begin"/>
        </w:r>
        <w:r w:rsidR="007734F7">
          <w:rPr>
            <w:noProof/>
            <w:webHidden/>
          </w:rPr>
          <w:instrText xml:space="preserve"> PAGEREF _Toc12028123 \h </w:instrText>
        </w:r>
        <w:r w:rsidR="007734F7">
          <w:rPr>
            <w:noProof/>
            <w:webHidden/>
          </w:rPr>
        </w:r>
        <w:r w:rsidR="007734F7">
          <w:rPr>
            <w:noProof/>
            <w:webHidden/>
          </w:rPr>
          <w:fldChar w:fldCharType="separate"/>
        </w:r>
        <w:r w:rsidR="007734F7">
          <w:rPr>
            <w:noProof/>
            <w:webHidden/>
          </w:rPr>
          <w:t>30</w:t>
        </w:r>
        <w:r w:rsidR="007734F7">
          <w:rPr>
            <w:noProof/>
            <w:webHidden/>
          </w:rPr>
          <w:fldChar w:fldCharType="end"/>
        </w:r>
      </w:hyperlink>
    </w:p>
    <w:p w14:paraId="196D06EE" w14:textId="760ED030"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4" w:history="1">
        <w:r w:rsidR="007734F7" w:rsidRPr="00CB60CD">
          <w:rPr>
            <w:rStyle w:val="aff6"/>
            <w:noProof/>
          </w:rPr>
          <w:t>7.11</w:t>
        </w:r>
        <w:r w:rsidR="007734F7">
          <w:rPr>
            <w:rFonts w:asciiTheme="minorHAnsi" w:eastAsiaTheme="minorEastAsia" w:hAnsiTheme="minorHAnsi" w:cstheme="minorBidi"/>
            <w:noProof/>
            <w:szCs w:val="22"/>
          </w:rPr>
          <w:tab/>
        </w:r>
        <w:r w:rsidR="007734F7" w:rsidRPr="00CB60CD">
          <w:rPr>
            <w:rStyle w:val="aff6"/>
            <w:noProof/>
          </w:rPr>
          <w:t>科室类型</w:t>
        </w:r>
        <w:r w:rsidR="007734F7">
          <w:rPr>
            <w:noProof/>
            <w:webHidden/>
          </w:rPr>
          <w:tab/>
        </w:r>
        <w:r w:rsidR="007734F7">
          <w:rPr>
            <w:noProof/>
            <w:webHidden/>
          </w:rPr>
          <w:fldChar w:fldCharType="begin"/>
        </w:r>
        <w:r w:rsidR="007734F7">
          <w:rPr>
            <w:noProof/>
            <w:webHidden/>
          </w:rPr>
          <w:instrText xml:space="preserve"> PAGEREF _Toc12028124 \h </w:instrText>
        </w:r>
        <w:r w:rsidR="007734F7">
          <w:rPr>
            <w:noProof/>
            <w:webHidden/>
          </w:rPr>
        </w:r>
        <w:r w:rsidR="007734F7">
          <w:rPr>
            <w:noProof/>
            <w:webHidden/>
          </w:rPr>
          <w:fldChar w:fldCharType="separate"/>
        </w:r>
        <w:r w:rsidR="007734F7">
          <w:rPr>
            <w:noProof/>
            <w:webHidden/>
          </w:rPr>
          <w:t>30</w:t>
        </w:r>
        <w:r w:rsidR="007734F7">
          <w:rPr>
            <w:noProof/>
            <w:webHidden/>
          </w:rPr>
          <w:fldChar w:fldCharType="end"/>
        </w:r>
      </w:hyperlink>
    </w:p>
    <w:p w14:paraId="06AF8738" w14:textId="18CFD8DF"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5" w:history="1">
        <w:r w:rsidR="007734F7" w:rsidRPr="00CB60CD">
          <w:rPr>
            <w:rStyle w:val="aff6"/>
            <w:noProof/>
          </w:rPr>
          <w:t>7.12</w:t>
        </w:r>
        <w:r w:rsidR="007734F7">
          <w:rPr>
            <w:rFonts w:asciiTheme="minorHAnsi" w:eastAsiaTheme="minorEastAsia" w:hAnsiTheme="minorHAnsi" w:cstheme="minorBidi"/>
            <w:noProof/>
            <w:szCs w:val="22"/>
          </w:rPr>
          <w:tab/>
        </w:r>
        <w:r w:rsidR="007734F7" w:rsidRPr="00CB60CD">
          <w:rPr>
            <w:rStyle w:val="aff6"/>
            <w:noProof/>
          </w:rPr>
          <w:t>诊疗环节代码</w:t>
        </w:r>
        <w:r w:rsidR="007734F7">
          <w:rPr>
            <w:noProof/>
            <w:webHidden/>
          </w:rPr>
          <w:tab/>
        </w:r>
        <w:r w:rsidR="007734F7">
          <w:rPr>
            <w:noProof/>
            <w:webHidden/>
          </w:rPr>
          <w:fldChar w:fldCharType="begin"/>
        </w:r>
        <w:r w:rsidR="007734F7">
          <w:rPr>
            <w:noProof/>
            <w:webHidden/>
          </w:rPr>
          <w:instrText xml:space="preserve"> PAGEREF _Toc12028125 \h </w:instrText>
        </w:r>
        <w:r w:rsidR="007734F7">
          <w:rPr>
            <w:noProof/>
            <w:webHidden/>
          </w:rPr>
        </w:r>
        <w:r w:rsidR="007734F7">
          <w:rPr>
            <w:noProof/>
            <w:webHidden/>
          </w:rPr>
          <w:fldChar w:fldCharType="separate"/>
        </w:r>
        <w:r w:rsidR="007734F7">
          <w:rPr>
            <w:noProof/>
            <w:webHidden/>
          </w:rPr>
          <w:t>30</w:t>
        </w:r>
        <w:r w:rsidR="007734F7">
          <w:rPr>
            <w:noProof/>
            <w:webHidden/>
          </w:rPr>
          <w:fldChar w:fldCharType="end"/>
        </w:r>
      </w:hyperlink>
    </w:p>
    <w:p w14:paraId="16E33002" w14:textId="4BF9E993"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6" w:history="1">
        <w:r w:rsidR="007734F7" w:rsidRPr="00CB60CD">
          <w:rPr>
            <w:rStyle w:val="aff6"/>
            <w:noProof/>
          </w:rPr>
          <w:t>7.13</w:t>
        </w:r>
        <w:r w:rsidR="007734F7">
          <w:rPr>
            <w:rFonts w:asciiTheme="minorHAnsi" w:eastAsiaTheme="minorEastAsia" w:hAnsiTheme="minorHAnsi" w:cstheme="minorBidi"/>
            <w:noProof/>
            <w:szCs w:val="22"/>
          </w:rPr>
          <w:tab/>
        </w:r>
        <w:r w:rsidR="007734F7" w:rsidRPr="00CB60CD">
          <w:rPr>
            <w:rStyle w:val="aff6"/>
            <w:noProof/>
          </w:rPr>
          <w:t>标准科室代码</w:t>
        </w:r>
        <w:r w:rsidR="007734F7">
          <w:rPr>
            <w:noProof/>
            <w:webHidden/>
          </w:rPr>
          <w:tab/>
        </w:r>
        <w:r w:rsidR="007734F7">
          <w:rPr>
            <w:noProof/>
            <w:webHidden/>
          </w:rPr>
          <w:fldChar w:fldCharType="begin"/>
        </w:r>
        <w:r w:rsidR="007734F7">
          <w:rPr>
            <w:noProof/>
            <w:webHidden/>
          </w:rPr>
          <w:instrText xml:space="preserve"> PAGEREF _Toc12028126 \h </w:instrText>
        </w:r>
        <w:r w:rsidR="007734F7">
          <w:rPr>
            <w:noProof/>
            <w:webHidden/>
          </w:rPr>
        </w:r>
        <w:r w:rsidR="007734F7">
          <w:rPr>
            <w:noProof/>
            <w:webHidden/>
          </w:rPr>
          <w:fldChar w:fldCharType="separate"/>
        </w:r>
        <w:r w:rsidR="007734F7">
          <w:rPr>
            <w:noProof/>
            <w:webHidden/>
          </w:rPr>
          <w:t>31</w:t>
        </w:r>
        <w:r w:rsidR="007734F7">
          <w:rPr>
            <w:noProof/>
            <w:webHidden/>
          </w:rPr>
          <w:fldChar w:fldCharType="end"/>
        </w:r>
      </w:hyperlink>
    </w:p>
    <w:p w14:paraId="24B58D34" w14:textId="355AF23D"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7" w:history="1">
        <w:r w:rsidR="007734F7" w:rsidRPr="00CB60CD">
          <w:rPr>
            <w:rStyle w:val="aff6"/>
            <w:noProof/>
          </w:rPr>
          <w:t>7.14</w:t>
        </w:r>
        <w:r w:rsidR="007734F7">
          <w:rPr>
            <w:rFonts w:asciiTheme="minorHAnsi" w:eastAsiaTheme="minorEastAsia" w:hAnsiTheme="minorHAnsi" w:cstheme="minorBidi"/>
            <w:noProof/>
            <w:szCs w:val="22"/>
          </w:rPr>
          <w:tab/>
        </w:r>
        <w:r w:rsidR="007734F7" w:rsidRPr="00CB60CD">
          <w:rPr>
            <w:rStyle w:val="aff6"/>
            <w:noProof/>
          </w:rPr>
          <w:t>医院级别代码</w:t>
        </w:r>
        <w:r w:rsidR="007734F7">
          <w:rPr>
            <w:noProof/>
            <w:webHidden/>
          </w:rPr>
          <w:tab/>
        </w:r>
        <w:r w:rsidR="007734F7">
          <w:rPr>
            <w:noProof/>
            <w:webHidden/>
          </w:rPr>
          <w:fldChar w:fldCharType="begin"/>
        </w:r>
        <w:r w:rsidR="007734F7">
          <w:rPr>
            <w:noProof/>
            <w:webHidden/>
          </w:rPr>
          <w:instrText xml:space="preserve"> PAGEREF _Toc12028127 \h </w:instrText>
        </w:r>
        <w:r w:rsidR="007734F7">
          <w:rPr>
            <w:noProof/>
            <w:webHidden/>
          </w:rPr>
        </w:r>
        <w:r w:rsidR="007734F7">
          <w:rPr>
            <w:noProof/>
            <w:webHidden/>
          </w:rPr>
          <w:fldChar w:fldCharType="separate"/>
        </w:r>
        <w:r w:rsidR="007734F7">
          <w:rPr>
            <w:noProof/>
            <w:webHidden/>
          </w:rPr>
          <w:t>36</w:t>
        </w:r>
        <w:r w:rsidR="007734F7">
          <w:rPr>
            <w:noProof/>
            <w:webHidden/>
          </w:rPr>
          <w:fldChar w:fldCharType="end"/>
        </w:r>
      </w:hyperlink>
    </w:p>
    <w:p w14:paraId="63F6BA83" w14:textId="0A7B5474"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8" w:history="1">
        <w:r w:rsidR="007734F7" w:rsidRPr="00CB60CD">
          <w:rPr>
            <w:rStyle w:val="aff6"/>
            <w:noProof/>
          </w:rPr>
          <w:t>7.15</w:t>
        </w:r>
        <w:r w:rsidR="007734F7">
          <w:rPr>
            <w:rFonts w:asciiTheme="minorHAnsi" w:eastAsiaTheme="minorEastAsia" w:hAnsiTheme="minorHAnsi" w:cstheme="minorBidi"/>
            <w:noProof/>
            <w:szCs w:val="22"/>
          </w:rPr>
          <w:tab/>
        </w:r>
        <w:r w:rsidR="007734F7" w:rsidRPr="00CB60CD">
          <w:rPr>
            <w:rStyle w:val="aff6"/>
            <w:noProof/>
          </w:rPr>
          <w:t>医疗卫生机构类别代码</w:t>
        </w:r>
        <w:r w:rsidR="007734F7">
          <w:rPr>
            <w:noProof/>
            <w:webHidden/>
          </w:rPr>
          <w:tab/>
        </w:r>
        <w:r w:rsidR="007734F7">
          <w:rPr>
            <w:noProof/>
            <w:webHidden/>
          </w:rPr>
          <w:fldChar w:fldCharType="begin"/>
        </w:r>
        <w:r w:rsidR="007734F7">
          <w:rPr>
            <w:noProof/>
            <w:webHidden/>
          </w:rPr>
          <w:instrText xml:space="preserve"> PAGEREF _Toc12028128 \h </w:instrText>
        </w:r>
        <w:r w:rsidR="007734F7">
          <w:rPr>
            <w:noProof/>
            <w:webHidden/>
          </w:rPr>
        </w:r>
        <w:r w:rsidR="007734F7">
          <w:rPr>
            <w:noProof/>
            <w:webHidden/>
          </w:rPr>
          <w:fldChar w:fldCharType="separate"/>
        </w:r>
        <w:r w:rsidR="007734F7">
          <w:rPr>
            <w:noProof/>
            <w:webHidden/>
          </w:rPr>
          <w:t>36</w:t>
        </w:r>
        <w:r w:rsidR="007734F7">
          <w:rPr>
            <w:noProof/>
            <w:webHidden/>
          </w:rPr>
          <w:fldChar w:fldCharType="end"/>
        </w:r>
      </w:hyperlink>
    </w:p>
    <w:p w14:paraId="0B5E1D64" w14:textId="29405843"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29" w:history="1">
        <w:r w:rsidR="007734F7" w:rsidRPr="00CB60CD">
          <w:rPr>
            <w:rStyle w:val="aff6"/>
            <w:noProof/>
          </w:rPr>
          <w:t>7.16</w:t>
        </w:r>
        <w:r w:rsidR="007734F7">
          <w:rPr>
            <w:rFonts w:asciiTheme="minorHAnsi" w:eastAsiaTheme="minorEastAsia" w:hAnsiTheme="minorHAnsi" w:cstheme="minorBidi"/>
            <w:noProof/>
            <w:szCs w:val="22"/>
          </w:rPr>
          <w:tab/>
        </w:r>
        <w:r w:rsidR="007734F7" w:rsidRPr="00CB60CD">
          <w:rPr>
            <w:rStyle w:val="aff6"/>
            <w:noProof/>
          </w:rPr>
          <w:t>医疗卫生机构性质代码</w:t>
        </w:r>
        <w:r w:rsidR="007734F7">
          <w:rPr>
            <w:noProof/>
            <w:webHidden/>
          </w:rPr>
          <w:tab/>
        </w:r>
        <w:r w:rsidR="007734F7">
          <w:rPr>
            <w:noProof/>
            <w:webHidden/>
          </w:rPr>
          <w:fldChar w:fldCharType="begin"/>
        </w:r>
        <w:r w:rsidR="007734F7">
          <w:rPr>
            <w:noProof/>
            <w:webHidden/>
          </w:rPr>
          <w:instrText xml:space="preserve"> PAGEREF _Toc12028129 \h </w:instrText>
        </w:r>
        <w:r w:rsidR="007734F7">
          <w:rPr>
            <w:noProof/>
            <w:webHidden/>
          </w:rPr>
        </w:r>
        <w:r w:rsidR="007734F7">
          <w:rPr>
            <w:noProof/>
            <w:webHidden/>
          </w:rPr>
          <w:fldChar w:fldCharType="separate"/>
        </w:r>
        <w:r w:rsidR="007734F7">
          <w:rPr>
            <w:noProof/>
            <w:webHidden/>
          </w:rPr>
          <w:t>39</w:t>
        </w:r>
        <w:r w:rsidR="007734F7">
          <w:rPr>
            <w:noProof/>
            <w:webHidden/>
          </w:rPr>
          <w:fldChar w:fldCharType="end"/>
        </w:r>
      </w:hyperlink>
    </w:p>
    <w:p w14:paraId="349A4B16" w14:textId="60F76C21"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30" w:history="1">
        <w:r w:rsidR="007734F7" w:rsidRPr="00CB60CD">
          <w:rPr>
            <w:rStyle w:val="aff6"/>
            <w:noProof/>
          </w:rPr>
          <w:t>7.17</w:t>
        </w:r>
        <w:r w:rsidR="007734F7">
          <w:rPr>
            <w:rFonts w:asciiTheme="minorHAnsi" w:eastAsiaTheme="minorEastAsia" w:hAnsiTheme="minorHAnsi" w:cstheme="minorBidi"/>
            <w:noProof/>
            <w:szCs w:val="22"/>
          </w:rPr>
          <w:tab/>
        </w:r>
        <w:r w:rsidR="007734F7" w:rsidRPr="00CB60CD">
          <w:rPr>
            <w:rStyle w:val="aff6"/>
            <w:noProof/>
          </w:rPr>
          <w:t>绑定的或者支持的支付账户类型</w:t>
        </w:r>
        <w:r w:rsidR="007734F7">
          <w:rPr>
            <w:noProof/>
            <w:webHidden/>
          </w:rPr>
          <w:tab/>
        </w:r>
        <w:r w:rsidR="007734F7">
          <w:rPr>
            <w:noProof/>
            <w:webHidden/>
          </w:rPr>
          <w:fldChar w:fldCharType="begin"/>
        </w:r>
        <w:r w:rsidR="007734F7">
          <w:rPr>
            <w:noProof/>
            <w:webHidden/>
          </w:rPr>
          <w:instrText xml:space="preserve"> PAGEREF _Toc12028130 \h </w:instrText>
        </w:r>
        <w:r w:rsidR="007734F7">
          <w:rPr>
            <w:noProof/>
            <w:webHidden/>
          </w:rPr>
        </w:r>
        <w:r w:rsidR="007734F7">
          <w:rPr>
            <w:noProof/>
            <w:webHidden/>
          </w:rPr>
          <w:fldChar w:fldCharType="separate"/>
        </w:r>
        <w:r w:rsidR="007734F7">
          <w:rPr>
            <w:noProof/>
            <w:webHidden/>
          </w:rPr>
          <w:t>39</w:t>
        </w:r>
        <w:r w:rsidR="007734F7">
          <w:rPr>
            <w:noProof/>
            <w:webHidden/>
          </w:rPr>
          <w:fldChar w:fldCharType="end"/>
        </w:r>
      </w:hyperlink>
    </w:p>
    <w:p w14:paraId="1E3F68F4" w14:textId="7BD0921C"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31" w:history="1">
        <w:r w:rsidR="007734F7" w:rsidRPr="00CB60CD">
          <w:rPr>
            <w:rStyle w:val="aff6"/>
            <w:noProof/>
          </w:rPr>
          <w:t>7.18</w:t>
        </w:r>
        <w:r w:rsidR="007734F7">
          <w:rPr>
            <w:rFonts w:asciiTheme="minorHAnsi" w:eastAsiaTheme="minorEastAsia" w:hAnsiTheme="minorHAnsi" w:cstheme="minorBidi"/>
            <w:noProof/>
            <w:szCs w:val="22"/>
          </w:rPr>
          <w:tab/>
        </w:r>
        <w:r w:rsidR="007734F7" w:rsidRPr="00CB60CD">
          <w:rPr>
            <w:rStyle w:val="aff6"/>
            <w:noProof/>
          </w:rPr>
          <w:t>健康卡状态</w:t>
        </w:r>
        <w:r w:rsidR="007734F7">
          <w:rPr>
            <w:noProof/>
            <w:webHidden/>
          </w:rPr>
          <w:tab/>
        </w:r>
        <w:r w:rsidR="007734F7">
          <w:rPr>
            <w:noProof/>
            <w:webHidden/>
          </w:rPr>
          <w:fldChar w:fldCharType="begin"/>
        </w:r>
        <w:r w:rsidR="007734F7">
          <w:rPr>
            <w:noProof/>
            <w:webHidden/>
          </w:rPr>
          <w:instrText xml:space="preserve"> PAGEREF _Toc12028131 \h </w:instrText>
        </w:r>
        <w:r w:rsidR="007734F7">
          <w:rPr>
            <w:noProof/>
            <w:webHidden/>
          </w:rPr>
        </w:r>
        <w:r w:rsidR="007734F7">
          <w:rPr>
            <w:noProof/>
            <w:webHidden/>
          </w:rPr>
          <w:fldChar w:fldCharType="separate"/>
        </w:r>
        <w:r w:rsidR="007734F7">
          <w:rPr>
            <w:noProof/>
            <w:webHidden/>
          </w:rPr>
          <w:t>39</w:t>
        </w:r>
        <w:r w:rsidR="007734F7">
          <w:rPr>
            <w:noProof/>
            <w:webHidden/>
          </w:rPr>
          <w:fldChar w:fldCharType="end"/>
        </w:r>
      </w:hyperlink>
    </w:p>
    <w:p w14:paraId="01AA29F1" w14:textId="22FE7952"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32" w:history="1">
        <w:r w:rsidR="007734F7" w:rsidRPr="00CB60CD">
          <w:rPr>
            <w:rStyle w:val="aff6"/>
            <w:noProof/>
          </w:rPr>
          <w:t>7.19</w:t>
        </w:r>
        <w:r w:rsidR="007734F7">
          <w:rPr>
            <w:rFonts w:asciiTheme="minorHAnsi" w:eastAsiaTheme="minorEastAsia" w:hAnsiTheme="minorHAnsi" w:cstheme="minorBidi"/>
            <w:noProof/>
            <w:szCs w:val="22"/>
          </w:rPr>
          <w:tab/>
        </w:r>
        <w:r w:rsidR="007734F7" w:rsidRPr="00CB60CD">
          <w:rPr>
            <w:rStyle w:val="aff6"/>
            <w:noProof/>
          </w:rPr>
          <w:t>卡类型</w:t>
        </w:r>
        <w:r w:rsidR="007734F7">
          <w:rPr>
            <w:noProof/>
            <w:webHidden/>
          </w:rPr>
          <w:tab/>
        </w:r>
        <w:r w:rsidR="007734F7">
          <w:rPr>
            <w:noProof/>
            <w:webHidden/>
          </w:rPr>
          <w:fldChar w:fldCharType="begin"/>
        </w:r>
        <w:r w:rsidR="007734F7">
          <w:rPr>
            <w:noProof/>
            <w:webHidden/>
          </w:rPr>
          <w:instrText xml:space="preserve"> PAGEREF _Toc12028132 \h </w:instrText>
        </w:r>
        <w:r w:rsidR="007734F7">
          <w:rPr>
            <w:noProof/>
            <w:webHidden/>
          </w:rPr>
        </w:r>
        <w:r w:rsidR="007734F7">
          <w:rPr>
            <w:noProof/>
            <w:webHidden/>
          </w:rPr>
          <w:fldChar w:fldCharType="separate"/>
        </w:r>
        <w:r w:rsidR="007734F7">
          <w:rPr>
            <w:noProof/>
            <w:webHidden/>
          </w:rPr>
          <w:t>39</w:t>
        </w:r>
        <w:r w:rsidR="007734F7">
          <w:rPr>
            <w:noProof/>
            <w:webHidden/>
          </w:rPr>
          <w:fldChar w:fldCharType="end"/>
        </w:r>
      </w:hyperlink>
    </w:p>
    <w:p w14:paraId="7817B918" w14:textId="1E4C697B"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33" w:history="1">
        <w:r w:rsidR="007734F7" w:rsidRPr="00CB60CD">
          <w:rPr>
            <w:rStyle w:val="aff6"/>
            <w:noProof/>
          </w:rPr>
          <w:t>7.20</w:t>
        </w:r>
        <w:r w:rsidR="007734F7">
          <w:rPr>
            <w:rFonts w:asciiTheme="minorHAnsi" w:eastAsiaTheme="minorEastAsia" w:hAnsiTheme="minorHAnsi" w:cstheme="minorBidi"/>
            <w:noProof/>
            <w:szCs w:val="22"/>
          </w:rPr>
          <w:tab/>
        </w:r>
        <w:r w:rsidR="007734F7" w:rsidRPr="00CB60CD">
          <w:rPr>
            <w:rStyle w:val="aff6"/>
            <w:noProof/>
          </w:rPr>
          <w:t>金融机构编号</w:t>
        </w:r>
        <w:r w:rsidR="007734F7">
          <w:rPr>
            <w:noProof/>
            <w:webHidden/>
          </w:rPr>
          <w:tab/>
        </w:r>
        <w:r w:rsidR="007734F7">
          <w:rPr>
            <w:noProof/>
            <w:webHidden/>
          </w:rPr>
          <w:fldChar w:fldCharType="begin"/>
        </w:r>
        <w:r w:rsidR="007734F7">
          <w:rPr>
            <w:noProof/>
            <w:webHidden/>
          </w:rPr>
          <w:instrText xml:space="preserve"> PAGEREF _Toc12028133 \h </w:instrText>
        </w:r>
        <w:r w:rsidR="007734F7">
          <w:rPr>
            <w:noProof/>
            <w:webHidden/>
          </w:rPr>
        </w:r>
        <w:r w:rsidR="007734F7">
          <w:rPr>
            <w:noProof/>
            <w:webHidden/>
          </w:rPr>
          <w:fldChar w:fldCharType="separate"/>
        </w:r>
        <w:r w:rsidR="007734F7">
          <w:rPr>
            <w:noProof/>
            <w:webHidden/>
          </w:rPr>
          <w:t>39</w:t>
        </w:r>
        <w:r w:rsidR="007734F7">
          <w:rPr>
            <w:noProof/>
            <w:webHidden/>
          </w:rPr>
          <w:fldChar w:fldCharType="end"/>
        </w:r>
      </w:hyperlink>
    </w:p>
    <w:p w14:paraId="4124D6EA" w14:textId="01848AA0"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34" w:history="1">
        <w:r w:rsidR="007734F7" w:rsidRPr="00CB60CD">
          <w:rPr>
            <w:rStyle w:val="aff6"/>
            <w:noProof/>
          </w:rPr>
          <w:t>7.21</w:t>
        </w:r>
        <w:r w:rsidR="007734F7">
          <w:rPr>
            <w:rFonts w:asciiTheme="minorHAnsi" w:eastAsiaTheme="minorEastAsia" w:hAnsiTheme="minorHAnsi" w:cstheme="minorBidi"/>
            <w:noProof/>
            <w:szCs w:val="22"/>
          </w:rPr>
          <w:tab/>
        </w:r>
        <w:r w:rsidR="007734F7" w:rsidRPr="00CB60CD">
          <w:rPr>
            <w:rStyle w:val="aff6"/>
            <w:noProof/>
          </w:rPr>
          <w:t>行政区划</w:t>
        </w:r>
        <w:r w:rsidR="007734F7">
          <w:rPr>
            <w:noProof/>
            <w:webHidden/>
          </w:rPr>
          <w:tab/>
        </w:r>
        <w:r w:rsidR="007734F7">
          <w:rPr>
            <w:noProof/>
            <w:webHidden/>
          </w:rPr>
          <w:fldChar w:fldCharType="begin"/>
        </w:r>
        <w:r w:rsidR="007734F7">
          <w:rPr>
            <w:noProof/>
            <w:webHidden/>
          </w:rPr>
          <w:instrText xml:space="preserve"> PAGEREF _Toc12028134 \h </w:instrText>
        </w:r>
        <w:r w:rsidR="007734F7">
          <w:rPr>
            <w:noProof/>
            <w:webHidden/>
          </w:rPr>
        </w:r>
        <w:r w:rsidR="007734F7">
          <w:rPr>
            <w:noProof/>
            <w:webHidden/>
          </w:rPr>
          <w:fldChar w:fldCharType="separate"/>
        </w:r>
        <w:r w:rsidR="007734F7">
          <w:rPr>
            <w:noProof/>
            <w:webHidden/>
          </w:rPr>
          <w:t>45</w:t>
        </w:r>
        <w:r w:rsidR="007734F7">
          <w:rPr>
            <w:noProof/>
            <w:webHidden/>
          </w:rPr>
          <w:fldChar w:fldCharType="end"/>
        </w:r>
      </w:hyperlink>
    </w:p>
    <w:p w14:paraId="3D55A480" w14:textId="6FE550C2" w:rsidR="007734F7" w:rsidRDefault="003F29A5">
      <w:pPr>
        <w:pStyle w:val="TOC2"/>
        <w:tabs>
          <w:tab w:val="left" w:pos="1260"/>
          <w:tab w:val="right" w:leader="dot" w:pos="9060"/>
        </w:tabs>
        <w:rPr>
          <w:rFonts w:asciiTheme="minorHAnsi" w:eastAsiaTheme="minorEastAsia" w:hAnsiTheme="minorHAnsi" w:cstheme="minorBidi"/>
          <w:noProof/>
          <w:szCs w:val="22"/>
        </w:rPr>
      </w:pPr>
      <w:hyperlink w:anchor="_Toc12028135" w:history="1">
        <w:r w:rsidR="007734F7" w:rsidRPr="00CB60CD">
          <w:rPr>
            <w:rStyle w:val="aff6"/>
            <w:noProof/>
          </w:rPr>
          <w:t>7.22</w:t>
        </w:r>
        <w:r w:rsidR="007734F7">
          <w:rPr>
            <w:rFonts w:asciiTheme="minorHAnsi" w:eastAsiaTheme="minorEastAsia" w:hAnsiTheme="minorHAnsi" w:cstheme="minorBidi"/>
            <w:noProof/>
            <w:szCs w:val="22"/>
          </w:rPr>
          <w:tab/>
        </w:r>
        <w:r w:rsidR="007734F7" w:rsidRPr="00CB60CD">
          <w:rPr>
            <w:rStyle w:val="aff6"/>
            <w:noProof/>
          </w:rPr>
          <w:t>数据来源方式</w:t>
        </w:r>
        <w:r w:rsidR="007734F7">
          <w:rPr>
            <w:noProof/>
            <w:webHidden/>
          </w:rPr>
          <w:tab/>
        </w:r>
        <w:r w:rsidR="007734F7">
          <w:rPr>
            <w:noProof/>
            <w:webHidden/>
          </w:rPr>
          <w:fldChar w:fldCharType="begin"/>
        </w:r>
        <w:r w:rsidR="007734F7">
          <w:rPr>
            <w:noProof/>
            <w:webHidden/>
          </w:rPr>
          <w:instrText xml:space="preserve"> PAGEREF _Toc12028135 \h </w:instrText>
        </w:r>
        <w:r w:rsidR="007734F7">
          <w:rPr>
            <w:noProof/>
            <w:webHidden/>
          </w:rPr>
        </w:r>
        <w:r w:rsidR="007734F7">
          <w:rPr>
            <w:noProof/>
            <w:webHidden/>
          </w:rPr>
          <w:fldChar w:fldCharType="separate"/>
        </w:r>
        <w:r w:rsidR="007734F7">
          <w:rPr>
            <w:noProof/>
            <w:webHidden/>
          </w:rPr>
          <w:t>45</w:t>
        </w:r>
        <w:r w:rsidR="007734F7">
          <w:rPr>
            <w:noProof/>
            <w:webHidden/>
          </w:rPr>
          <w:fldChar w:fldCharType="end"/>
        </w:r>
      </w:hyperlink>
    </w:p>
    <w:p w14:paraId="1994A602" w14:textId="18675A28" w:rsidR="007734F7" w:rsidRDefault="003F29A5">
      <w:pPr>
        <w:pStyle w:val="TOC1"/>
        <w:tabs>
          <w:tab w:val="left" w:pos="1260"/>
          <w:tab w:val="right" w:leader="dot" w:pos="9060"/>
        </w:tabs>
        <w:rPr>
          <w:rFonts w:asciiTheme="minorHAnsi" w:eastAsiaTheme="minorEastAsia" w:hAnsiTheme="minorHAnsi" w:cstheme="minorBidi"/>
          <w:noProof/>
          <w:szCs w:val="22"/>
        </w:rPr>
      </w:pPr>
      <w:hyperlink w:anchor="_Toc12028136" w:history="1">
        <w:r w:rsidR="007734F7" w:rsidRPr="00CB60CD">
          <w:rPr>
            <w:rStyle w:val="aff6"/>
            <w:noProof/>
          </w:rPr>
          <w:t>第</w:t>
        </w:r>
        <w:r w:rsidR="007734F7" w:rsidRPr="00CB60CD">
          <w:rPr>
            <w:rStyle w:val="aff6"/>
            <w:noProof/>
          </w:rPr>
          <w:t>8</w:t>
        </w:r>
        <w:r w:rsidR="007734F7" w:rsidRPr="00CB60CD">
          <w:rPr>
            <w:rStyle w:val="aff6"/>
            <w:noProof/>
          </w:rPr>
          <w:t>章</w:t>
        </w:r>
        <w:r w:rsidR="007734F7">
          <w:rPr>
            <w:rFonts w:asciiTheme="minorHAnsi" w:eastAsiaTheme="minorEastAsia" w:hAnsiTheme="minorHAnsi" w:cstheme="minorBidi"/>
            <w:noProof/>
            <w:szCs w:val="22"/>
          </w:rPr>
          <w:tab/>
        </w:r>
        <w:r w:rsidR="007734F7" w:rsidRPr="00CB60CD">
          <w:rPr>
            <w:rStyle w:val="aff6"/>
            <w:noProof/>
          </w:rPr>
          <w:t>状态码列表</w:t>
        </w:r>
        <w:r w:rsidR="007734F7">
          <w:rPr>
            <w:noProof/>
            <w:webHidden/>
          </w:rPr>
          <w:tab/>
        </w:r>
        <w:r w:rsidR="007734F7">
          <w:rPr>
            <w:noProof/>
            <w:webHidden/>
          </w:rPr>
          <w:fldChar w:fldCharType="begin"/>
        </w:r>
        <w:r w:rsidR="007734F7">
          <w:rPr>
            <w:noProof/>
            <w:webHidden/>
          </w:rPr>
          <w:instrText xml:space="preserve"> PAGEREF _Toc12028136 \h </w:instrText>
        </w:r>
        <w:r w:rsidR="007734F7">
          <w:rPr>
            <w:noProof/>
            <w:webHidden/>
          </w:rPr>
        </w:r>
        <w:r w:rsidR="007734F7">
          <w:rPr>
            <w:noProof/>
            <w:webHidden/>
          </w:rPr>
          <w:fldChar w:fldCharType="separate"/>
        </w:r>
        <w:r w:rsidR="007734F7">
          <w:rPr>
            <w:noProof/>
            <w:webHidden/>
          </w:rPr>
          <w:t>45</w:t>
        </w:r>
        <w:r w:rsidR="007734F7">
          <w:rPr>
            <w:noProof/>
            <w:webHidden/>
          </w:rPr>
          <w:fldChar w:fldCharType="end"/>
        </w:r>
      </w:hyperlink>
    </w:p>
    <w:p w14:paraId="77530EB1" w14:textId="0F82EB5B" w:rsidR="00B422ED" w:rsidRPr="00ED5639" w:rsidRDefault="00D619D1" w:rsidP="009137AD">
      <w:pPr>
        <w:spacing w:line="360" w:lineRule="auto"/>
        <w:rPr>
          <w:color w:val="000000"/>
          <w:sz w:val="28"/>
          <w:szCs w:val="28"/>
        </w:rPr>
      </w:pPr>
      <w:r w:rsidRPr="00ED5639">
        <w:rPr>
          <w:rFonts w:ascii="宋体" w:hAnsi="宋体"/>
          <w:color w:val="000000"/>
          <w:sz w:val="24"/>
          <w:szCs w:val="24"/>
        </w:rPr>
        <w:fldChar w:fldCharType="end"/>
      </w:r>
    </w:p>
    <w:p w14:paraId="48679A8E" w14:textId="77777777" w:rsidR="00B321E3" w:rsidRPr="00ED5639" w:rsidRDefault="00B321E3" w:rsidP="00B321E3">
      <w:pPr>
        <w:ind w:firstLineChars="200" w:firstLine="560"/>
        <w:rPr>
          <w:color w:val="000000"/>
          <w:sz w:val="28"/>
          <w:szCs w:val="28"/>
        </w:rPr>
        <w:sectPr w:rsidR="00B321E3" w:rsidRPr="00ED5639" w:rsidSect="0022519D">
          <w:footerReference w:type="default" r:id="rId10"/>
          <w:pgSz w:w="11906" w:h="16838" w:code="9"/>
          <w:pgMar w:top="1418" w:right="1418" w:bottom="1418" w:left="1418" w:header="680" w:footer="851" w:gutter="0"/>
          <w:pgNumType w:fmt="lowerRoman" w:start="1"/>
          <w:cols w:space="425"/>
          <w:docGrid w:type="lines" w:linePitch="312"/>
        </w:sectPr>
      </w:pPr>
    </w:p>
    <w:p w14:paraId="49A115F9" w14:textId="1B80B036" w:rsidR="00305FD1" w:rsidRPr="00ED5639" w:rsidRDefault="00D855A1" w:rsidP="006A722F">
      <w:pPr>
        <w:pStyle w:val="1"/>
      </w:pPr>
      <w:bookmarkStart w:id="1" w:name="_Toc12028023"/>
      <w:r>
        <w:rPr>
          <w:rFonts w:hint="eastAsia"/>
        </w:rPr>
        <w:lastRenderedPageBreak/>
        <w:t>前言</w:t>
      </w:r>
      <w:bookmarkEnd w:id="1"/>
    </w:p>
    <w:p w14:paraId="467D5442" w14:textId="37E8A471" w:rsidR="00305FD1" w:rsidRDefault="00E26766" w:rsidP="002733B2">
      <w:pPr>
        <w:pStyle w:val="2"/>
      </w:pPr>
      <w:bookmarkStart w:id="2" w:name="_Toc12028024"/>
      <w:r>
        <w:rPr>
          <w:rFonts w:hint="eastAsia"/>
        </w:rPr>
        <w:t>文档目的</w:t>
      </w:r>
      <w:bookmarkEnd w:id="2"/>
    </w:p>
    <w:p w14:paraId="72F94F1A" w14:textId="2E6484C6" w:rsidR="00AB0E50" w:rsidRPr="009045E1" w:rsidRDefault="009045E1" w:rsidP="005526CB">
      <w:pPr>
        <w:pStyle w:val="afff6"/>
      </w:pPr>
      <w:r w:rsidRPr="009045E1">
        <w:rPr>
          <w:rFonts w:hint="eastAsia"/>
        </w:rPr>
        <w:t>本文档根据国家卫生计委统计信息中心发布的《居民健康卡虚拟化应用建设指导方案》等规范文件及实际业务功能整理编制，适用于居民电子健康卡系统对外提供数据服务。本文档主要对数据交换时采用的通讯技术、接口访问说明、接口交互具体内容进行描述和说明</w:t>
      </w:r>
      <w:r>
        <w:rPr>
          <w:rFonts w:hint="eastAsia"/>
        </w:rPr>
        <w:t>。</w:t>
      </w:r>
    </w:p>
    <w:p w14:paraId="073ECA1F" w14:textId="5FFA0F92" w:rsidR="00AB0E50" w:rsidRDefault="00AB0E50" w:rsidP="002733B2">
      <w:pPr>
        <w:pStyle w:val="2"/>
      </w:pPr>
      <w:bookmarkStart w:id="3" w:name="_Toc12028025"/>
      <w:r>
        <w:rPr>
          <w:rFonts w:hint="eastAsia"/>
        </w:rPr>
        <w:t>参考文档</w:t>
      </w:r>
      <w:bookmarkEnd w:id="3"/>
    </w:p>
    <w:p w14:paraId="24B0FDCB" w14:textId="77777777" w:rsidR="00E1676A" w:rsidRPr="00B15E35" w:rsidRDefault="00E1676A" w:rsidP="005526CB">
      <w:pPr>
        <w:pStyle w:val="afff6"/>
      </w:pPr>
      <w:r w:rsidRPr="00B15E35">
        <w:rPr>
          <w:rFonts w:hint="eastAsia"/>
        </w:rPr>
        <w:t>1.</w:t>
      </w:r>
      <w:r w:rsidRPr="00B15E35">
        <w:rPr>
          <w:rFonts w:hint="eastAsia"/>
        </w:rPr>
        <w:tab/>
      </w:r>
      <w:r w:rsidRPr="00B15E35">
        <w:rPr>
          <w:rFonts w:hint="eastAsia"/>
        </w:rPr>
        <w:t>《居民健康卡卡管系统规范化建设及数据连通技术方案</w:t>
      </w:r>
      <w:r w:rsidRPr="00B15E35">
        <w:rPr>
          <w:rFonts w:hint="eastAsia"/>
        </w:rPr>
        <w:t>V4.0</w:t>
      </w:r>
      <w:r w:rsidRPr="00B15E35">
        <w:rPr>
          <w:rFonts w:hint="eastAsia"/>
        </w:rPr>
        <w:t>》</w:t>
      </w:r>
    </w:p>
    <w:p w14:paraId="35051243" w14:textId="77777777" w:rsidR="00E1676A" w:rsidRPr="00B15E35" w:rsidRDefault="00E1676A" w:rsidP="005526CB">
      <w:pPr>
        <w:pStyle w:val="afff6"/>
      </w:pPr>
      <w:r w:rsidRPr="00B15E35">
        <w:rPr>
          <w:rFonts w:hint="eastAsia"/>
        </w:rPr>
        <w:t>2.</w:t>
      </w:r>
      <w:r w:rsidRPr="00B15E35">
        <w:rPr>
          <w:rFonts w:hint="eastAsia"/>
        </w:rPr>
        <w:tab/>
      </w:r>
      <w:r w:rsidRPr="00B15E35">
        <w:rPr>
          <w:rFonts w:hint="eastAsia"/>
        </w:rPr>
        <w:t>《居民健康卡注册管理信息系统基本功能规范》</w:t>
      </w:r>
    </w:p>
    <w:p w14:paraId="1E9A730D" w14:textId="77777777" w:rsidR="00E1676A" w:rsidRPr="00B15E35" w:rsidRDefault="00E1676A" w:rsidP="005526CB">
      <w:pPr>
        <w:pStyle w:val="afff6"/>
      </w:pPr>
      <w:r w:rsidRPr="00B15E35">
        <w:rPr>
          <w:rFonts w:hint="eastAsia"/>
        </w:rPr>
        <w:t>3.</w:t>
      </w:r>
      <w:r w:rsidRPr="00B15E35">
        <w:rPr>
          <w:rFonts w:hint="eastAsia"/>
        </w:rPr>
        <w:tab/>
      </w:r>
      <w:r w:rsidRPr="00B15E35">
        <w:rPr>
          <w:rFonts w:hint="eastAsia"/>
        </w:rPr>
        <w:t>《</w:t>
      </w:r>
      <w:r w:rsidRPr="00B15E35">
        <w:rPr>
          <w:rFonts w:hint="eastAsia"/>
        </w:rPr>
        <w:t>WS 537</w:t>
      </w:r>
      <w:r w:rsidRPr="00B15E35">
        <w:rPr>
          <w:rFonts w:hint="eastAsia"/>
        </w:rPr>
        <w:t>—</w:t>
      </w:r>
      <w:r w:rsidRPr="00B15E35">
        <w:rPr>
          <w:rFonts w:hint="eastAsia"/>
        </w:rPr>
        <w:t xml:space="preserve">2017 </w:t>
      </w:r>
      <w:r w:rsidRPr="00B15E35">
        <w:rPr>
          <w:rFonts w:hint="eastAsia"/>
        </w:rPr>
        <w:t>居民健康卡数据集》</w:t>
      </w:r>
    </w:p>
    <w:p w14:paraId="263C83FA" w14:textId="77777777" w:rsidR="00E1676A" w:rsidRPr="00B15E35" w:rsidRDefault="00E1676A" w:rsidP="005526CB">
      <w:pPr>
        <w:pStyle w:val="afff6"/>
      </w:pPr>
      <w:r w:rsidRPr="00B15E35">
        <w:rPr>
          <w:rFonts w:hint="eastAsia"/>
        </w:rPr>
        <w:t>4.</w:t>
      </w:r>
      <w:r w:rsidRPr="00B15E35">
        <w:rPr>
          <w:rFonts w:hint="eastAsia"/>
        </w:rPr>
        <w:tab/>
      </w:r>
      <w:r w:rsidRPr="00B15E35">
        <w:rPr>
          <w:rFonts w:hint="eastAsia"/>
        </w:rPr>
        <w:t>《居民健康卡国家级注册管理系统与省市级注册管理系统接口》</w:t>
      </w:r>
    </w:p>
    <w:p w14:paraId="7A9FE7E2" w14:textId="77777777" w:rsidR="00E1676A" w:rsidRPr="00B15E35" w:rsidRDefault="00E1676A" w:rsidP="005526CB">
      <w:pPr>
        <w:pStyle w:val="afff6"/>
      </w:pPr>
      <w:r w:rsidRPr="00B15E35">
        <w:rPr>
          <w:rFonts w:hint="eastAsia"/>
        </w:rPr>
        <w:t>5.</w:t>
      </w:r>
      <w:r w:rsidRPr="00B15E35">
        <w:rPr>
          <w:rFonts w:hint="eastAsia"/>
        </w:rPr>
        <w:tab/>
      </w:r>
      <w:r w:rsidRPr="00B15E35">
        <w:rPr>
          <w:rFonts w:hint="eastAsia"/>
        </w:rPr>
        <w:t>《居民健康卡注册管理系统接口数据字典</w:t>
      </w:r>
      <w:r w:rsidRPr="00B15E35">
        <w:rPr>
          <w:rFonts w:hint="eastAsia"/>
        </w:rPr>
        <w:t xml:space="preserve"> V3.0</w:t>
      </w:r>
      <w:r w:rsidRPr="00B15E35">
        <w:rPr>
          <w:rFonts w:hint="eastAsia"/>
        </w:rPr>
        <w:t>》</w:t>
      </w:r>
    </w:p>
    <w:p w14:paraId="638FAFAD" w14:textId="77777777" w:rsidR="00E1676A" w:rsidRPr="00B15E35" w:rsidRDefault="00E1676A" w:rsidP="005526CB">
      <w:pPr>
        <w:pStyle w:val="afff6"/>
      </w:pPr>
      <w:r w:rsidRPr="00B15E35">
        <w:rPr>
          <w:rFonts w:hint="eastAsia"/>
        </w:rPr>
        <w:t>6.</w:t>
      </w:r>
      <w:r w:rsidRPr="00B15E35">
        <w:rPr>
          <w:rFonts w:hint="eastAsia"/>
        </w:rPr>
        <w:tab/>
      </w:r>
      <w:r w:rsidRPr="00B15E35">
        <w:rPr>
          <w:rFonts w:hint="eastAsia"/>
        </w:rPr>
        <w:t>《居民健康卡用卡业务监测系统接口文档</w:t>
      </w:r>
      <w:r w:rsidRPr="00B15E35">
        <w:rPr>
          <w:rFonts w:hint="eastAsia"/>
        </w:rPr>
        <w:t xml:space="preserve"> V1.6</w:t>
      </w:r>
      <w:r w:rsidRPr="00B15E35">
        <w:rPr>
          <w:rFonts w:hint="eastAsia"/>
        </w:rPr>
        <w:t>》</w:t>
      </w:r>
    </w:p>
    <w:p w14:paraId="34B2B429" w14:textId="1A537351" w:rsidR="00AB0E50" w:rsidRPr="00B15E35" w:rsidRDefault="00E1676A" w:rsidP="005526CB">
      <w:pPr>
        <w:pStyle w:val="afff6"/>
      </w:pPr>
      <w:r w:rsidRPr="00B15E35">
        <w:rPr>
          <w:rFonts w:hint="eastAsia"/>
        </w:rPr>
        <w:t>7.</w:t>
      </w:r>
      <w:r w:rsidRPr="00B15E35">
        <w:rPr>
          <w:rFonts w:hint="eastAsia"/>
        </w:rPr>
        <w:tab/>
      </w:r>
      <w:r w:rsidRPr="00B15E35">
        <w:rPr>
          <w:rFonts w:hint="eastAsia"/>
        </w:rPr>
        <w:t>《</w:t>
      </w:r>
      <w:r w:rsidRPr="00B15E35">
        <w:rPr>
          <w:rFonts w:hint="eastAsia"/>
        </w:rPr>
        <w:t xml:space="preserve">WST 543-2017 </w:t>
      </w:r>
      <w:r w:rsidRPr="00B15E35">
        <w:rPr>
          <w:rFonts w:hint="eastAsia"/>
        </w:rPr>
        <w:t>居民健康卡技术规范》</w:t>
      </w:r>
    </w:p>
    <w:p w14:paraId="05EABF1E" w14:textId="462D1DEB" w:rsidR="00AB0E50" w:rsidRDefault="003F60BC" w:rsidP="002733B2">
      <w:pPr>
        <w:pStyle w:val="2"/>
      </w:pPr>
      <w:bookmarkStart w:id="4" w:name="_Toc12028026"/>
      <w:r>
        <w:rPr>
          <w:rFonts w:hint="eastAsia"/>
        </w:rPr>
        <w:t>术语解释</w:t>
      </w:r>
      <w:bookmarkEnd w:id="4"/>
    </w:p>
    <w:p w14:paraId="65C0D8E2" w14:textId="63A8C666" w:rsidR="00992026" w:rsidRPr="00992026" w:rsidRDefault="00992026" w:rsidP="002733B2">
      <w:pPr>
        <w:pStyle w:val="2"/>
      </w:pPr>
      <w:bookmarkStart w:id="5" w:name="_Toc12028027"/>
      <w:r w:rsidRPr="00992026">
        <w:rPr>
          <w:rFonts w:hint="eastAsia"/>
        </w:rPr>
        <w:t>居民健康卡</w:t>
      </w:r>
      <w:bookmarkEnd w:id="5"/>
    </w:p>
    <w:p w14:paraId="324D521C" w14:textId="4B915185" w:rsidR="00992026" w:rsidRPr="00992026" w:rsidRDefault="00992026" w:rsidP="005526CB">
      <w:pPr>
        <w:pStyle w:val="afff6"/>
      </w:pPr>
      <w:r w:rsidRPr="00992026">
        <w:rPr>
          <w:rFonts w:hint="eastAsia"/>
        </w:rPr>
        <w:t>居民健康卡基于电子健康档案、电子病历、全员人口库和全民健康信息平台，实现跨系统、跨机构、跨地域互联互通和信息共享所依托的个人信息基础载体，是计算机可识别的</w:t>
      </w:r>
      <w:r w:rsidRPr="00992026">
        <w:rPr>
          <w:rFonts w:hint="eastAsia"/>
        </w:rPr>
        <w:t xml:space="preserve">CPU </w:t>
      </w:r>
      <w:r w:rsidRPr="00992026">
        <w:rPr>
          <w:rFonts w:hint="eastAsia"/>
        </w:rPr>
        <w:t>卡，是一种实体卡。</w:t>
      </w:r>
    </w:p>
    <w:p w14:paraId="5B53C740" w14:textId="7864DF03" w:rsidR="00992026" w:rsidRPr="00992026" w:rsidRDefault="00992026" w:rsidP="002733B2">
      <w:pPr>
        <w:pStyle w:val="2"/>
      </w:pPr>
      <w:bookmarkStart w:id="6" w:name="_Toc12028028"/>
      <w:r w:rsidRPr="00992026">
        <w:rPr>
          <w:rFonts w:hint="eastAsia"/>
        </w:rPr>
        <w:t>居民电子健康卡</w:t>
      </w:r>
      <w:bookmarkEnd w:id="6"/>
    </w:p>
    <w:p w14:paraId="380FBC3D" w14:textId="1A9E723D" w:rsidR="00992026" w:rsidRPr="00992026" w:rsidRDefault="00992026" w:rsidP="005526CB">
      <w:pPr>
        <w:pStyle w:val="afff6"/>
      </w:pPr>
      <w:r w:rsidRPr="00992026">
        <w:rPr>
          <w:rFonts w:hint="eastAsia"/>
        </w:rPr>
        <w:t>居民电子健康卡（以下简称：电子健康卡）采用二维码技术作为</w:t>
      </w:r>
      <w:r w:rsidRPr="00992026">
        <w:rPr>
          <w:rFonts w:hint="eastAsia"/>
        </w:rPr>
        <w:lastRenderedPageBreak/>
        <w:t>信息载体，码制暂行采用目前支付领域流行的</w:t>
      </w:r>
      <w:r w:rsidRPr="00992026">
        <w:rPr>
          <w:rFonts w:hint="eastAsia"/>
        </w:rPr>
        <w:t xml:space="preserve"> QR </w:t>
      </w:r>
      <w:r w:rsidRPr="00992026">
        <w:rPr>
          <w:rFonts w:hint="eastAsia"/>
        </w:rPr>
        <w:t>码。是通过用户身份标识建立的居民健康卡电子账户。健康卡电子账户使用时，可通过二维码形式展现为电子健康卡，功能与实体居民健康卡相同。二维码中包含的内容包括电子健康卡</w:t>
      </w:r>
      <w:r w:rsidRPr="00992026">
        <w:rPr>
          <w:rFonts w:hint="eastAsia"/>
        </w:rPr>
        <w:t>ID</w:t>
      </w:r>
      <w:r w:rsidRPr="00992026">
        <w:rPr>
          <w:rFonts w:hint="eastAsia"/>
        </w:rPr>
        <w:t>、二维码类型标识符、二维码有效性信息及支付数据。电子健康卡</w:t>
      </w:r>
      <w:r w:rsidRPr="00992026">
        <w:rPr>
          <w:rFonts w:hint="eastAsia"/>
        </w:rPr>
        <w:t xml:space="preserve"> ID </w:t>
      </w:r>
      <w:r w:rsidRPr="00992026">
        <w:rPr>
          <w:rFonts w:hint="eastAsia"/>
        </w:rPr>
        <w:t>由居民主索引加密产生。</w:t>
      </w:r>
    </w:p>
    <w:p w14:paraId="4EB54FC5" w14:textId="7E3601FD" w:rsidR="00992026" w:rsidRPr="00992026" w:rsidRDefault="00992026" w:rsidP="002733B2">
      <w:pPr>
        <w:pStyle w:val="2"/>
      </w:pPr>
      <w:bookmarkStart w:id="7" w:name="_Toc12028029"/>
      <w:r w:rsidRPr="00992026">
        <w:rPr>
          <w:rFonts w:hint="eastAsia"/>
        </w:rPr>
        <w:t>电子健康卡</w:t>
      </w:r>
      <w:r w:rsidRPr="00992026">
        <w:rPr>
          <w:rFonts w:hint="eastAsia"/>
        </w:rPr>
        <w:t xml:space="preserve"> ID</w:t>
      </w:r>
      <w:bookmarkEnd w:id="7"/>
    </w:p>
    <w:p w14:paraId="1CC209B7" w14:textId="77777777" w:rsidR="00992026" w:rsidRPr="00992026" w:rsidRDefault="00992026" w:rsidP="005526CB">
      <w:pPr>
        <w:pStyle w:val="afff6"/>
      </w:pPr>
      <w:r w:rsidRPr="00992026">
        <w:rPr>
          <w:rFonts w:hint="eastAsia"/>
        </w:rPr>
        <w:t>电子健康卡系统中用于标识电子健康卡账户唯一性的信息。电子健康卡</w:t>
      </w:r>
      <w:r w:rsidRPr="00992026">
        <w:rPr>
          <w:rFonts w:hint="eastAsia"/>
        </w:rPr>
        <w:t xml:space="preserve"> ID </w:t>
      </w:r>
      <w:r w:rsidRPr="00992026">
        <w:rPr>
          <w:rFonts w:hint="eastAsia"/>
        </w:rPr>
        <w:t>由用户的证件类型和证件号码的密文组成。</w:t>
      </w:r>
    </w:p>
    <w:p w14:paraId="5AFB8074" w14:textId="78F74576" w:rsidR="00992026" w:rsidRPr="00992026" w:rsidRDefault="00992026" w:rsidP="002733B2">
      <w:pPr>
        <w:pStyle w:val="2"/>
      </w:pPr>
      <w:bookmarkStart w:id="8" w:name="_Toc12028030"/>
      <w:r w:rsidRPr="00992026">
        <w:rPr>
          <w:rFonts w:hint="eastAsia"/>
        </w:rPr>
        <w:t>主索引</w:t>
      </w:r>
      <w:r w:rsidRPr="00992026">
        <w:rPr>
          <w:rFonts w:hint="eastAsia"/>
        </w:rPr>
        <w:t xml:space="preserve"> ID</w:t>
      </w:r>
      <w:bookmarkEnd w:id="8"/>
    </w:p>
    <w:p w14:paraId="7D7BCD36" w14:textId="77777777" w:rsidR="00992026" w:rsidRPr="00992026" w:rsidRDefault="00992026" w:rsidP="005526CB">
      <w:pPr>
        <w:pStyle w:val="afff6"/>
      </w:pPr>
      <w:r w:rsidRPr="00992026">
        <w:rPr>
          <w:rFonts w:hint="eastAsia"/>
        </w:rPr>
        <w:t>主索引</w:t>
      </w:r>
      <w:r w:rsidRPr="00992026">
        <w:rPr>
          <w:rFonts w:hint="eastAsia"/>
        </w:rPr>
        <w:t xml:space="preserve"> ID </w:t>
      </w:r>
      <w:r w:rsidRPr="00992026">
        <w:rPr>
          <w:rFonts w:hint="eastAsia"/>
        </w:rPr>
        <w:t>是标识居民健康卡用户唯一性的信息，通过主索引</w:t>
      </w:r>
      <w:r w:rsidRPr="00992026">
        <w:rPr>
          <w:rFonts w:hint="eastAsia"/>
        </w:rPr>
        <w:t xml:space="preserve"> ID </w:t>
      </w:r>
      <w:r w:rsidRPr="00992026">
        <w:rPr>
          <w:rFonts w:hint="eastAsia"/>
        </w:rPr>
        <w:t>关联用户的实体居民健康卡、电子健康卡、医院就诊卡等不同类型账户。</w:t>
      </w:r>
    </w:p>
    <w:p w14:paraId="117C801D" w14:textId="765B7E7B" w:rsidR="00992026" w:rsidRPr="00992026" w:rsidRDefault="00992026" w:rsidP="002733B2">
      <w:pPr>
        <w:pStyle w:val="2"/>
      </w:pPr>
      <w:bookmarkStart w:id="9" w:name="_Toc12028031"/>
      <w:r w:rsidRPr="00992026">
        <w:rPr>
          <w:rFonts w:hint="eastAsia"/>
        </w:rPr>
        <w:t>静态二维码</w:t>
      </w:r>
      <w:bookmarkEnd w:id="9"/>
    </w:p>
    <w:p w14:paraId="704B96CC" w14:textId="77777777" w:rsidR="00992026" w:rsidRPr="00992026" w:rsidRDefault="00992026" w:rsidP="005526CB">
      <w:pPr>
        <w:pStyle w:val="afff6"/>
      </w:pPr>
      <w:r w:rsidRPr="00992026">
        <w:rPr>
          <w:rFonts w:hint="eastAsia"/>
        </w:rPr>
        <w:t>静态二维码是指电子健康卡身份信息加密后产生的固定不变的二维码，一般用于标签打</w:t>
      </w:r>
      <w:r w:rsidRPr="00992026">
        <w:rPr>
          <w:rFonts w:hint="eastAsia"/>
        </w:rPr>
        <w:t xml:space="preserve">     </w:t>
      </w:r>
      <w:r w:rsidRPr="00992026">
        <w:rPr>
          <w:rFonts w:hint="eastAsia"/>
        </w:rPr>
        <w:t>印后贴在病历、身份证等介质上使用，打印的二维码可重复使用，但不支持付款、敏感信息查询等用途。二维码内容结构为：卡号</w:t>
      </w:r>
      <w:r w:rsidRPr="00992026">
        <w:rPr>
          <w:rFonts w:hint="eastAsia"/>
        </w:rPr>
        <w:t>:</w:t>
      </w:r>
      <w:r w:rsidRPr="00992026">
        <w:rPr>
          <w:rFonts w:hint="eastAsia"/>
        </w:rPr>
        <w:t>类型标志。</w:t>
      </w:r>
    </w:p>
    <w:p w14:paraId="1EE50E24" w14:textId="2F102C6C" w:rsidR="00992026" w:rsidRPr="00992026" w:rsidRDefault="00992026" w:rsidP="002733B2">
      <w:pPr>
        <w:pStyle w:val="2"/>
      </w:pPr>
      <w:bookmarkStart w:id="10" w:name="_Toc12028032"/>
      <w:r w:rsidRPr="00992026">
        <w:rPr>
          <w:rFonts w:hint="eastAsia"/>
        </w:rPr>
        <w:t>动态二维码</w:t>
      </w:r>
      <w:bookmarkEnd w:id="10"/>
    </w:p>
    <w:p w14:paraId="545C42A2" w14:textId="77777777" w:rsidR="00992026" w:rsidRPr="00992026" w:rsidRDefault="00992026" w:rsidP="005526CB">
      <w:pPr>
        <w:pStyle w:val="afff6"/>
      </w:pPr>
      <w:r w:rsidRPr="00992026">
        <w:rPr>
          <w:rFonts w:hint="eastAsia"/>
        </w:rPr>
        <w:t>动态二维码是指电子健康卡身份信息及有效时限性信息共同组合并加密后产生的二维</w:t>
      </w:r>
      <w:r w:rsidRPr="00992026">
        <w:rPr>
          <w:rFonts w:hint="eastAsia"/>
        </w:rPr>
        <w:t xml:space="preserve">    </w:t>
      </w:r>
      <w:r w:rsidRPr="00992026">
        <w:rPr>
          <w:rFonts w:hint="eastAsia"/>
        </w:rPr>
        <w:t>码，超过设定的有效时限性，该二维码即失效，有效时限性一般为分钟级以内。动态二维码主要用于智能终端设备展示使用，支持挂号、付款、隐私信息查询、医生授权等多种用途。二维码内容结构为：卡号</w:t>
      </w:r>
      <w:r w:rsidRPr="00992026">
        <w:rPr>
          <w:rFonts w:hint="eastAsia"/>
        </w:rPr>
        <w:t>:</w:t>
      </w:r>
      <w:r w:rsidRPr="00992026">
        <w:rPr>
          <w:rFonts w:hint="eastAsia"/>
        </w:rPr>
        <w:t>类型标志</w:t>
      </w:r>
      <w:r w:rsidRPr="00992026">
        <w:rPr>
          <w:rFonts w:hint="eastAsia"/>
        </w:rPr>
        <w:t>:</w:t>
      </w:r>
      <w:r w:rsidRPr="00992026">
        <w:rPr>
          <w:rFonts w:hint="eastAsia"/>
        </w:rPr>
        <w:t>有效期。</w:t>
      </w:r>
    </w:p>
    <w:p w14:paraId="72752C98" w14:textId="1A84E8E7" w:rsidR="00992026" w:rsidRPr="00992026" w:rsidRDefault="00992026" w:rsidP="002733B2">
      <w:pPr>
        <w:pStyle w:val="2"/>
      </w:pPr>
      <w:bookmarkStart w:id="11" w:name="_Toc12028033"/>
      <w:r w:rsidRPr="00992026">
        <w:rPr>
          <w:rFonts w:hint="eastAsia"/>
        </w:rPr>
        <w:lastRenderedPageBreak/>
        <w:t>二码合一</w:t>
      </w:r>
      <w:bookmarkEnd w:id="11"/>
    </w:p>
    <w:p w14:paraId="448D3AFD" w14:textId="335CB65E" w:rsidR="00AB0E50" w:rsidRPr="00EA1309" w:rsidRDefault="00992026" w:rsidP="005526CB">
      <w:pPr>
        <w:pStyle w:val="afff6"/>
      </w:pPr>
      <w:r w:rsidRPr="00EA1309">
        <w:rPr>
          <w:rFonts w:hint="eastAsia"/>
        </w:rPr>
        <w:t>电子健康卡二维码与支付二维码合并为同一个二维码，通过对同一二维码的识读，实现居民健康卡账户认证与支付双重功能。</w:t>
      </w:r>
    </w:p>
    <w:p w14:paraId="3337BBF5" w14:textId="7887331F" w:rsidR="00D30061" w:rsidRDefault="00A006E4" w:rsidP="002733B2">
      <w:pPr>
        <w:pStyle w:val="2"/>
      </w:pPr>
      <w:bookmarkStart w:id="12" w:name="_Toc12028034"/>
      <w:r w:rsidRPr="00A006E4">
        <w:rPr>
          <w:rFonts w:hint="eastAsia"/>
        </w:rPr>
        <w:t>二维码数据内容</w:t>
      </w:r>
      <w:bookmarkEnd w:id="12"/>
    </w:p>
    <w:tbl>
      <w:tblPr>
        <w:tblW w:w="8695" w:type="dxa"/>
        <w:tblInd w:w="285" w:type="dxa"/>
        <w:tblBorders>
          <w:top w:val="single" w:sz="4" w:space="0" w:color="090909"/>
          <w:left w:val="single" w:sz="4" w:space="0" w:color="090909"/>
          <w:bottom w:val="single" w:sz="4" w:space="0" w:color="090909"/>
          <w:right w:val="single" w:sz="4" w:space="0" w:color="090909"/>
          <w:insideH w:val="single" w:sz="4" w:space="0" w:color="090909"/>
          <w:insideV w:val="single" w:sz="4" w:space="0" w:color="090909"/>
        </w:tblBorders>
        <w:tblLayout w:type="fixed"/>
        <w:tblCellMar>
          <w:left w:w="0" w:type="dxa"/>
          <w:right w:w="0" w:type="dxa"/>
        </w:tblCellMar>
        <w:tblLook w:val="04A0" w:firstRow="1" w:lastRow="0" w:firstColumn="1" w:lastColumn="0" w:noHBand="0" w:noVBand="1"/>
      </w:tblPr>
      <w:tblGrid>
        <w:gridCol w:w="811"/>
        <w:gridCol w:w="2132"/>
        <w:gridCol w:w="1208"/>
        <w:gridCol w:w="4544"/>
      </w:tblGrid>
      <w:tr w:rsidR="00A006E4" w:rsidRPr="004A7274" w14:paraId="25B4F545" w14:textId="77777777" w:rsidTr="00A006E4">
        <w:trPr>
          <w:trHeight w:val="489"/>
        </w:trPr>
        <w:tc>
          <w:tcPr>
            <w:tcW w:w="811" w:type="dxa"/>
            <w:tcBorders>
              <w:left w:val="single" w:sz="4" w:space="0" w:color="000000"/>
              <w:bottom w:val="single" w:sz="4" w:space="0" w:color="000000"/>
              <w:right w:val="single" w:sz="4" w:space="0" w:color="000000"/>
            </w:tcBorders>
            <w:shd w:val="clear" w:color="auto" w:fill="D9E0F3"/>
          </w:tcPr>
          <w:p w14:paraId="07BE387E" w14:textId="77777777" w:rsidR="00A006E4" w:rsidRPr="004A7274" w:rsidRDefault="00A006E4" w:rsidP="00A006E4">
            <w:r w:rsidRPr="004A7274">
              <w:t>序号</w:t>
            </w:r>
          </w:p>
        </w:tc>
        <w:tc>
          <w:tcPr>
            <w:tcW w:w="2132" w:type="dxa"/>
            <w:tcBorders>
              <w:left w:val="single" w:sz="4" w:space="0" w:color="000000"/>
              <w:bottom w:val="single" w:sz="4" w:space="0" w:color="000000"/>
              <w:right w:val="single" w:sz="4" w:space="0" w:color="000000"/>
            </w:tcBorders>
            <w:shd w:val="clear" w:color="auto" w:fill="D9E0F3"/>
          </w:tcPr>
          <w:p w14:paraId="2789FC76" w14:textId="77777777" w:rsidR="00A006E4" w:rsidRPr="004A7274" w:rsidRDefault="00A006E4" w:rsidP="00A006E4">
            <w:r w:rsidRPr="004A7274">
              <w:t>字段内容</w:t>
            </w:r>
          </w:p>
        </w:tc>
        <w:tc>
          <w:tcPr>
            <w:tcW w:w="1208" w:type="dxa"/>
            <w:tcBorders>
              <w:left w:val="single" w:sz="4" w:space="0" w:color="000000"/>
              <w:bottom w:val="single" w:sz="4" w:space="0" w:color="000000"/>
              <w:right w:val="single" w:sz="4" w:space="0" w:color="000000"/>
            </w:tcBorders>
            <w:shd w:val="clear" w:color="auto" w:fill="D9E0F3"/>
          </w:tcPr>
          <w:p w14:paraId="73A7132B" w14:textId="77777777" w:rsidR="00A006E4" w:rsidRPr="004A7274" w:rsidRDefault="00A006E4" w:rsidP="00A006E4">
            <w:r w:rsidRPr="004A7274">
              <w:t>代码</w:t>
            </w:r>
          </w:p>
        </w:tc>
        <w:tc>
          <w:tcPr>
            <w:tcW w:w="4544" w:type="dxa"/>
            <w:tcBorders>
              <w:left w:val="single" w:sz="4" w:space="0" w:color="000000"/>
              <w:bottom w:val="single" w:sz="4" w:space="0" w:color="000000"/>
              <w:right w:val="single" w:sz="4" w:space="0" w:color="000000"/>
            </w:tcBorders>
            <w:shd w:val="clear" w:color="auto" w:fill="D9E0F3"/>
          </w:tcPr>
          <w:p w14:paraId="6B974813" w14:textId="77777777" w:rsidR="00A006E4" w:rsidRPr="004A7274" w:rsidRDefault="00A006E4" w:rsidP="00A006E4">
            <w:r w:rsidRPr="004A7274">
              <w:t>备注</w:t>
            </w:r>
          </w:p>
        </w:tc>
      </w:tr>
      <w:tr w:rsidR="00A006E4" w:rsidRPr="004A7274" w14:paraId="259B5B27" w14:textId="77777777" w:rsidTr="00A006E4">
        <w:trPr>
          <w:trHeight w:val="390"/>
        </w:trPr>
        <w:tc>
          <w:tcPr>
            <w:tcW w:w="811" w:type="dxa"/>
            <w:tcBorders>
              <w:top w:val="single" w:sz="4" w:space="0" w:color="000000"/>
              <w:left w:val="single" w:sz="4" w:space="0" w:color="000000"/>
              <w:bottom w:val="single" w:sz="4" w:space="0" w:color="000000"/>
              <w:right w:val="single" w:sz="4" w:space="0" w:color="000000"/>
            </w:tcBorders>
          </w:tcPr>
          <w:p w14:paraId="2A320EFE" w14:textId="77777777" w:rsidR="00A006E4" w:rsidRPr="004A7274" w:rsidRDefault="00A006E4" w:rsidP="00A006E4">
            <w:r w:rsidRPr="004A7274">
              <w:rPr>
                <w:w w:val="99"/>
              </w:rPr>
              <w:t>1</w:t>
            </w:r>
          </w:p>
        </w:tc>
        <w:tc>
          <w:tcPr>
            <w:tcW w:w="2132" w:type="dxa"/>
            <w:tcBorders>
              <w:top w:val="single" w:sz="4" w:space="0" w:color="000000"/>
              <w:left w:val="single" w:sz="4" w:space="0" w:color="000000"/>
              <w:bottom w:val="single" w:sz="4" w:space="0" w:color="000000"/>
              <w:right w:val="single" w:sz="4" w:space="0" w:color="000000"/>
            </w:tcBorders>
          </w:tcPr>
          <w:p w14:paraId="5D75DF38" w14:textId="77777777" w:rsidR="00A006E4" w:rsidRPr="004A7274" w:rsidRDefault="00A006E4" w:rsidP="00A006E4">
            <w:r w:rsidRPr="004A7274">
              <w:t>电子居民健康卡</w:t>
            </w:r>
            <w:r w:rsidRPr="004A7274">
              <w:t xml:space="preserve"> ID</w:t>
            </w:r>
          </w:p>
        </w:tc>
        <w:tc>
          <w:tcPr>
            <w:tcW w:w="1208" w:type="dxa"/>
            <w:tcBorders>
              <w:top w:val="single" w:sz="4" w:space="0" w:color="000000"/>
              <w:left w:val="single" w:sz="4" w:space="0" w:color="000000"/>
              <w:bottom w:val="single" w:sz="4" w:space="0" w:color="000000"/>
              <w:right w:val="single" w:sz="4" w:space="0" w:color="000000"/>
            </w:tcBorders>
          </w:tcPr>
          <w:p w14:paraId="0E0142FC" w14:textId="77777777" w:rsidR="00A006E4" w:rsidRPr="004A7274" w:rsidRDefault="00A006E4" w:rsidP="00A006E4">
            <w:r w:rsidRPr="004A7274">
              <w:t>VUID</w:t>
            </w:r>
          </w:p>
        </w:tc>
        <w:tc>
          <w:tcPr>
            <w:tcW w:w="4544" w:type="dxa"/>
            <w:tcBorders>
              <w:top w:val="single" w:sz="4" w:space="0" w:color="000000"/>
              <w:left w:val="single" w:sz="4" w:space="0" w:color="000000"/>
              <w:bottom w:val="single" w:sz="4" w:space="0" w:color="000000"/>
              <w:right w:val="single" w:sz="4" w:space="0" w:color="000000"/>
            </w:tcBorders>
          </w:tcPr>
          <w:p w14:paraId="617376A4" w14:textId="77777777" w:rsidR="00A006E4" w:rsidRPr="004A7274" w:rsidRDefault="00A006E4" w:rsidP="00A006E4">
            <w:r w:rsidRPr="004A7274">
              <w:rPr>
                <w:spacing w:val="6"/>
              </w:rPr>
              <w:t>用</w:t>
            </w:r>
            <w:r w:rsidRPr="004A7274">
              <w:t>VUID</w:t>
            </w:r>
            <w:r w:rsidRPr="004A7274">
              <w:t>表示。</w:t>
            </w:r>
          </w:p>
        </w:tc>
      </w:tr>
      <w:tr w:rsidR="00A006E4" w:rsidRPr="004A7274" w14:paraId="0B203D6B" w14:textId="77777777" w:rsidTr="00A006E4">
        <w:trPr>
          <w:trHeight w:val="391"/>
        </w:trPr>
        <w:tc>
          <w:tcPr>
            <w:tcW w:w="811" w:type="dxa"/>
            <w:tcBorders>
              <w:top w:val="single" w:sz="4" w:space="0" w:color="000000"/>
              <w:left w:val="single" w:sz="4" w:space="0" w:color="000000"/>
              <w:bottom w:val="single" w:sz="4" w:space="0" w:color="000000"/>
              <w:right w:val="single" w:sz="4" w:space="0" w:color="000000"/>
            </w:tcBorders>
          </w:tcPr>
          <w:p w14:paraId="5404BE62" w14:textId="77777777" w:rsidR="00A006E4" w:rsidRPr="004A7274" w:rsidRDefault="00A006E4" w:rsidP="00A006E4">
            <w:r w:rsidRPr="004A7274">
              <w:rPr>
                <w:w w:val="99"/>
              </w:rPr>
              <w:t>2</w:t>
            </w:r>
          </w:p>
        </w:tc>
        <w:tc>
          <w:tcPr>
            <w:tcW w:w="2132" w:type="dxa"/>
            <w:tcBorders>
              <w:top w:val="single" w:sz="4" w:space="0" w:color="000000"/>
              <w:left w:val="single" w:sz="4" w:space="0" w:color="000000"/>
              <w:bottom w:val="single" w:sz="4" w:space="0" w:color="000000"/>
              <w:right w:val="single" w:sz="4" w:space="0" w:color="000000"/>
            </w:tcBorders>
          </w:tcPr>
          <w:p w14:paraId="55089FED" w14:textId="77777777" w:rsidR="00A006E4" w:rsidRPr="004A7274" w:rsidRDefault="00A006E4" w:rsidP="00A006E4">
            <w:r w:rsidRPr="004A7274">
              <w:t>二维码类型标识符</w:t>
            </w:r>
          </w:p>
        </w:tc>
        <w:tc>
          <w:tcPr>
            <w:tcW w:w="1208" w:type="dxa"/>
            <w:tcBorders>
              <w:top w:val="single" w:sz="4" w:space="0" w:color="000000"/>
              <w:left w:val="single" w:sz="4" w:space="0" w:color="000000"/>
              <w:bottom w:val="single" w:sz="4" w:space="0" w:color="000000"/>
              <w:right w:val="single" w:sz="4" w:space="0" w:color="000000"/>
            </w:tcBorders>
          </w:tcPr>
          <w:p w14:paraId="46EC1745" w14:textId="77777777" w:rsidR="00A006E4" w:rsidRPr="004A7274" w:rsidRDefault="00A006E4" w:rsidP="00A006E4"/>
        </w:tc>
        <w:tc>
          <w:tcPr>
            <w:tcW w:w="4544" w:type="dxa"/>
            <w:tcBorders>
              <w:top w:val="single" w:sz="4" w:space="0" w:color="000000"/>
              <w:left w:val="single" w:sz="4" w:space="0" w:color="000000"/>
              <w:bottom w:val="single" w:sz="4" w:space="0" w:color="000000"/>
              <w:right w:val="single" w:sz="4" w:space="0" w:color="000000"/>
            </w:tcBorders>
          </w:tcPr>
          <w:p w14:paraId="6A45998A" w14:textId="77777777" w:rsidR="00A006E4" w:rsidRPr="004A7274" w:rsidRDefault="00A006E4" w:rsidP="00A006E4">
            <w:r w:rsidRPr="004A7274">
              <w:rPr>
                <w:w w:val="99"/>
              </w:rPr>
              <w:t>0</w:t>
            </w:r>
            <w:r w:rsidRPr="004A7274">
              <w:t xml:space="preserve">  </w:t>
            </w:r>
            <w:r w:rsidRPr="004A7274">
              <w:rPr>
                <w:w w:val="99"/>
              </w:rPr>
              <w:t>为动态二维码标识符，</w:t>
            </w:r>
            <w:r w:rsidRPr="004A7274">
              <w:rPr>
                <w:w w:val="99"/>
              </w:rPr>
              <w:t>1</w:t>
            </w:r>
            <w:r w:rsidRPr="004A7274">
              <w:rPr>
                <w:spacing w:val="-1"/>
              </w:rPr>
              <w:t xml:space="preserve">  </w:t>
            </w:r>
            <w:r w:rsidRPr="004A7274">
              <w:rPr>
                <w:spacing w:val="-2"/>
                <w:w w:val="99"/>
              </w:rPr>
              <w:t>为静态二维码标识符</w:t>
            </w:r>
          </w:p>
        </w:tc>
      </w:tr>
      <w:tr w:rsidR="00A006E4" w:rsidRPr="004A7274" w14:paraId="7B1FA1CB" w14:textId="77777777" w:rsidTr="00A006E4">
        <w:trPr>
          <w:trHeight w:val="390"/>
        </w:trPr>
        <w:tc>
          <w:tcPr>
            <w:tcW w:w="811" w:type="dxa"/>
            <w:tcBorders>
              <w:top w:val="single" w:sz="4" w:space="0" w:color="000000"/>
              <w:left w:val="single" w:sz="4" w:space="0" w:color="000000"/>
              <w:bottom w:val="single" w:sz="4" w:space="0" w:color="000000"/>
              <w:right w:val="single" w:sz="4" w:space="0" w:color="000000"/>
            </w:tcBorders>
          </w:tcPr>
          <w:p w14:paraId="6EE0F621" w14:textId="77777777" w:rsidR="00A006E4" w:rsidRPr="004A7274" w:rsidRDefault="00A006E4" w:rsidP="00A006E4">
            <w:r w:rsidRPr="004A7274">
              <w:rPr>
                <w:w w:val="99"/>
              </w:rPr>
              <w:t>3</w:t>
            </w:r>
          </w:p>
        </w:tc>
        <w:tc>
          <w:tcPr>
            <w:tcW w:w="2132" w:type="dxa"/>
            <w:tcBorders>
              <w:top w:val="single" w:sz="4" w:space="0" w:color="000000"/>
              <w:left w:val="single" w:sz="4" w:space="0" w:color="000000"/>
              <w:bottom w:val="single" w:sz="4" w:space="0" w:color="000000"/>
              <w:right w:val="single" w:sz="4" w:space="0" w:color="000000"/>
            </w:tcBorders>
          </w:tcPr>
          <w:p w14:paraId="474F3C09" w14:textId="77777777" w:rsidR="00A006E4" w:rsidRPr="004A7274" w:rsidRDefault="00A006E4" w:rsidP="00A006E4">
            <w:r w:rsidRPr="004A7274">
              <w:t>二维码有效性信息</w:t>
            </w:r>
          </w:p>
        </w:tc>
        <w:tc>
          <w:tcPr>
            <w:tcW w:w="1208" w:type="dxa"/>
            <w:tcBorders>
              <w:top w:val="single" w:sz="4" w:space="0" w:color="000000"/>
              <w:left w:val="single" w:sz="4" w:space="0" w:color="000000"/>
              <w:bottom w:val="single" w:sz="4" w:space="0" w:color="000000"/>
              <w:right w:val="single" w:sz="4" w:space="0" w:color="000000"/>
            </w:tcBorders>
          </w:tcPr>
          <w:p w14:paraId="45BEFC69" w14:textId="77777777" w:rsidR="00A006E4" w:rsidRPr="004A7274" w:rsidRDefault="00A006E4" w:rsidP="00A006E4">
            <w:r w:rsidRPr="004A7274">
              <w:t>VALID</w:t>
            </w:r>
          </w:p>
        </w:tc>
        <w:tc>
          <w:tcPr>
            <w:tcW w:w="4544" w:type="dxa"/>
            <w:tcBorders>
              <w:top w:val="single" w:sz="4" w:space="0" w:color="000000"/>
              <w:left w:val="single" w:sz="4" w:space="0" w:color="000000"/>
              <w:bottom w:val="single" w:sz="4" w:space="0" w:color="000000"/>
              <w:right w:val="single" w:sz="4" w:space="0" w:color="000000"/>
            </w:tcBorders>
          </w:tcPr>
          <w:p w14:paraId="4AE62B80" w14:textId="77777777" w:rsidR="00A006E4" w:rsidRPr="004A7274" w:rsidRDefault="00A006E4" w:rsidP="00A006E4">
            <w:r w:rsidRPr="004A7274">
              <w:t>由密码服务模块对有效时间加密产生。</w:t>
            </w:r>
          </w:p>
        </w:tc>
      </w:tr>
      <w:tr w:rsidR="00A006E4" w:rsidRPr="004A7274" w14:paraId="7F206D78" w14:textId="77777777" w:rsidTr="00A006E4">
        <w:trPr>
          <w:trHeight w:val="391"/>
        </w:trPr>
        <w:tc>
          <w:tcPr>
            <w:tcW w:w="811" w:type="dxa"/>
            <w:tcBorders>
              <w:top w:val="single" w:sz="4" w:space="0" w:color="000000"/>
              <w:left w:val="single" w:sz="4" w:space="0" w:color="000000"/>
              <w:bottom w:val="single" w:sz="4" w:space="0" w:color="000000"/>
              <w:right w:val="single" w:sz="4" w:space="0" w:color="000000"/>
            </w:tcBorders>
          </w:tcPr>
          <w:p w14:paraId="078ECFDA" w14:textId="77777777" w:rsidR="00A006E4" w:rsidRPr="004A7274" w:rsidRDefault="00A006E4" w:rsidP="00A006E4">
            <w:r w:rsidRPr="004A7274">
              <w:rPr>
                <w:w w:val="99"/>
              </w:rPr>
              <w:t>4</w:t>
            </w:r>
          </w:p>
        </w:tc>
        <w:tc>
          <w:tcPr>
            <w:tcW w:w="2132" w:type="dxa"/>
            <w:tcBorders>
              <w:top w:val="single" w:sz="4" w:space="0" w:color="000000"/>
              <w:left w:val="single" w:sz="4" w:space="0" w:color="000000"/>
              <w:bottom w:val="single" w:sz="4" w:space="0" w:color="000000"/>
              <w:right w:val="single" w:sz="4" w:space="0" w:color="000000"/>
            </w:tcBorders>
          </w:tcPr>
          <w:p w14:paraId="0CC88F47" w14:textId="77777777" w:rsidR="00A006E4" w:rsidRPr="004A7274" w:rsidRDefault="00A006E4" w:rsidP="00A006E4">
            <w:r w:rsidRPr="004A7274">
              <w:t>支付数据</w:t>
            </w:r>
          </w:p>
        </w:tc>
        <w:tc>
          <w:tcPr>
            <w:tcW w:w="1208" w:type="dxa"/>
            <w:tcBorders>
              <w:top w:val="single" w:sz="4" w:space="0" w:color="000000"/>
              <w:left w:val="single" w:sz="4" w:space="0" w:color="000000"/>
              <w:bottom w:val="single" w:sz="4" w:space="0" w:color="000000"/>
              <w:right w:val="single" w:sz="4" w:space="0" w:color="000000"/>
            </w:tcBorders>
          </w:tcPr>
          <w:p w14:paraId="052D494C" w14:textId="77777777" w:rsidR="00A006E4" w:rsidRPr="004A7274" w:rsidRDefault="00A006E4" w:rsidP="00A006E4">
            <w:r w:rsidRPr="004A7274">
              <w:t>TOKEN</w:t>
            </w:r>
          </w:p>
        </w:tc>
        <w:tc>
          <w:tcPr>
            <w:tcW w:w="4544" w:type="dxa"/>
            <w:tcBorders>
              <w:top w:val="single" w:sz="4" w:space="0" w:color="000000"/>
              <w:left w:val="single" w:sz="4" w:space="0" w:color="000000"/>
              <w:bottom w:val="single" w:sz="4" w:space="0" w:color="000000"/>
              <w:right w:val="single" w:sz="4" w:space="0" w:color="000000"/>
            </w:tcBorders>
          </w:tcPr>
          <w:p w14:paraId="3561AC6C" w14:textId="77777777" w:rsidR="00A006E4" w:rsidRPr="004A7274" w:rsidRDefault="00A006E4" w:rsidP="00A006E4">
            <w:r w:rsidRPr="004A7274">
              <w:t>支付服务提供方支付数据，二码合一支付使用。</w:t>
            </w:r>
          </w:p>
        </w:tc>
      </w:tr>
      <w:tr w:rsidR="00A006E4" w:rsidRPr="004A7274" w14:paraId="5D16DDD1" w14:textId="77777777" w:rsidTr="00A006E4">
        <w:trPr>
          <w:trHeight w:val="1172"/>
        </w:trPr>
        <w:tc>
          <w:tcPr>
            <w:tcW w:w="8695" w:type="dxa"/>
            <w:gridSpan w:val="4"/>
            <w:tcBorders>
              <w:top w:val="single" w:sz="4" w:space="0" w:color="000000"/>
              <w:left w:val="single" w:sz="4" w:space="0" w:color="000000"/>
              <w:bottom w:val="single" w:sz="4" w:space="0" w:color="000000"/>
              <w:right w:val="single" w:sz="4" w:space="0" w:color="000000"/>
            </w:tcBorders>
          </w:tcPr>
          <w:p w14:paraId="1A148451" w14:textId="77777777" w:rsidR="00A006E4" w:rsidRPr="004A7274" w:rsidRDefault="00A006E4" w:rsidP="00A006E4">
            <w:r w:rsidRPr="004A7274">
              <w:t>二维码不同字段使用英文半角冒号作为分隔符。</w:t>
            </w:r>
          </w:p>
          <w:p w14:paraId="2024C44F" w14:textId="77777777" w:rsidR="00A006E4" w:rsidRDefault="00A006E4" w:rsidP="00A006E4">
            <w:r w:rsidRPr="004A7274">
              <w:t>二维码示例如下</w:t>
            </w:r>
            <w:r w:rsidRPr="004A7274">
              <w:t>:</w:t>
            </w:r>
          </w:p>
          <w:p w14:paraId="3D8BDCF9" w14:textId="77777777" w:rsidR="00A006E4" w:rsidRDefault="00A006E4" w:rsidP="00A006E4">
            <w:r w:rsidRPr="004A7274">
              <w:t>静态二维码</w:t>
            </w:r>
            <w:r w:rsidRPr="004A7274">
              <w:t xml:space="preserve"> </w:t>
            </w:r>
            <w:r w:rsidRPr="004A7274">
              <w:rPr>
                <w:spacing w:val="9"/>
              </w:rPr>
              <w:t xml:space="preserve"> </w:t>
            </w:r>
            <w:r w:rsidRPr="004A7274">
              <w:t>VUID:1</w:t>
            </w:r>
          </w:p>
          <w:p w14:paraId="39A900DE" w14:textId="77777777" w:rsidR="00A006E4" w:rsidRPr="004A7274" w:rsidRDefault="00A006E4" w:rsidP="00A006E4">
            <w:r w:rsidRPr="004A7274">
              <w:t>动态二维码</w:t>
            </w:r>
            <w:r w:rsidRPr="004A7274">
              <w:rPr>
                <w:spacing w:val="10"/>
              </w:rPr>
              <w:t xml:space="preserve"> </w:t>
            </w:r>
            <w:r>
              <w:rPr>
                <w:spacing w:val="10"/>
              </w:rPr>
              <w:t xml:space="preserve"> </w:t>
            </w:r>
            <w:r w:rsidRPr="004A7274">
              <w:t>VUID:0:VALID</w:t>
            </w:r>
          </w:p>
          <w:p w14:paraId="23931845" w14:textId="77777777" w:rsidR="00A006E4" w:rsidRPr="004A7274" w:rsidRDefault="00A006E4" w:rsidP="00A006E4">
            <w:r w:rsidRPr="004A7274">
              <w:t>二码合一</w:t>
            </w:r>
            <w:r>
              <w:t xml:space="preserve">    </w:t>
            </w:r>
            <w:r w:rsidRPr="004A7274">
              <w:t>VUID:0:VALID:TOKEN</w:t>
            </w:r>
          </w:p>
        </w:tc>
      </w:tr>
    </w:tbl>
    <w:p w14:paraId="686E25FF" w14:textId="64B48E83" w:rsidR="007B61D7" w:rsidRDefault="007B61D7" w:rsidP="005526CB">
      <w:pPr>
        <w:pStyle w:val="afff6"/>
      </w:pPr>
      <w:bookmarkStart w:id="13" w:name="_Toc2588488"/>
    </w:p>
    <w:p w14:paraId="7DCC207C" w14:textId="1B0740A4" w:rsidR="007B61D7" w:rsidRDefault="007B61D7" w:rsidP="005526CB">
      <w:pPr>
        <w:pStyle w:val="afff6"/>
      </w:pPr>
    </w:p>
    <w:p w14:paraId="00479658" w14:textId="555F5B60" w:rsidR="007B61D7" w:rsidRDefault="007B61D7" w:rsidP="005526CB">
      <w:pPr>
        <w:pStyle w:val="afff6"/>
      </w:pPr>
    </w:p>
    <w:p w14:paraId="46414E90" w14:textId="77777777" w:rsidR="007B61D7" w:rsidRDefault="007B61D7" w:rsidP="005526CB">
      <w:pPr>
        <w:pStyle w:val="afff6"/>
      </w:pPr>
    </w:p>
    <w:p w14:paraId="75C120FF" w14:textId="5361C277" w:rsidR="00A006E4" w:rsidRDefault="00A006E4" w:rsidP="002733B2">
      <w:pPr>
        <w:pStyle w:val="2"/>
      </w:pPr>
      <w:bookmarkStart w:id="14" w:name="_Toc12028035"/>
      <w:r w:rsidRPr="00DC4C00">
        <w:t>二维码样式</w:t>
      </w:r>
      <w:bookmarkEnd w:id="13"/>
      <w:bookmarkEnd w:id="14"/>
    </w:p>
    <w:p w14:paraId="7D182BCD" w14:textId="77777777" w:rsidR="005B3C8C" w:rsidRPr="00DF2AE5" w:rsidRDefault="005B3C8C" w:rsidP="005526CB">
      <w:pPr>
        <w:pStyle w:val="afff6"/>
      </w:pPr>
      <w:r w:rsidRPr="004A7274">
        <w:t>电子健康卡系统中心端将电子健康卡二维码二进制数据通过</w:t>
      </w:r>
      <w:r w:rsidRPr="004A7274">
        <w:t xml:space="preserve"> base64 </w:t>
      </w:r>
      <w:r w:rsidRPr="004A7274">
        <w:t>格式编码，以字符中参数形式传递给医院接口系统，医院业务系统需要将该字符串通过</w:t>
      </w:r>
      <w:r w:rsidRPr="004A7274">
        <w:t xml:space="preserve"> base64 </w:t>
      </w:r>
      <w:r w:rsidRPr="004A7274">
        <w:t>解码后保存为</w:t>
      </w:r>
      <w:r w:rsidRPr="004A7274">
        <w:t xml:space="preserve">PNG </w:t>
      </w:r>
      <w:r w:rsidRPr="004A7274">
        <w:t>格式的图片进行展示。</w:t>
      </w:r>
    </w:p>
    <w:p w14:paraId="23556311" w14:textId="77777777" w:rsidR="005B3C8C" w:rsidRPr="004A7274" w:rsidRDefault="005B3C8C" w:rsidP="005526CB">
      <w:pPr>
        <w:pStyle w:val="afff6"/>
      </w:pPr>
      <w:r w:rsidRPr="004A7274">
        <w:t>（</w:t>
      </w:r>
      <w:r w:rsidRPr="004A7274">
        <w:t>1</w:t>
      </w:r>
      <w:r w:rsidRPr="004A7274">
        <w:t>）电子健康卡二维码中心为居民健康卡</w:t>
      </w:r>
      <w:r w:rsidRPr="004A7274">
        <w:t xml:space="preserve"> LOGO</w:t>
      </w:r>
      <w:r w:rsidRPr="004A7274">
        <w:t>。</w:t>
      </w:r>
    </w:p>
    <w:p w14:paraId="1DC645F0" w14:textId="77777777" w:rsidR="005B3C8C" w:rsidRPr="004A7274" w:rsidRDefault="005B3C8C" w:rsidP="005526CB">
      <w:pPr>
        <w:pStyle w:val="afff6"/>
      </w:pPr>
      <w:r w:rsidRPr="004A7274">
        <w:t>（</w:t>
      </w:r>
      <w:r w:rsidRPr="004A7274">
        <w:t>2</w:t>
      </w:r>
      <w:r w:rsidRPr="004A7274">
        <w:t>）动态二维码在移动端展示时，尺寸为</w:t>
      </w:r>
      <w:r w:rsidRPr="004A7274">
        <w:t xml:space="preserve"> 200*200 </w:t>
      </w:r>
      <w:r w:rsidRPr="004A7274">
        <w:t>像素。</w:t>
      </w:r>
    </w:p>
    <w:p w14:paraId="5552D7CA" w14:textId="77308DB1" w:rsidR="005B3C8C" w:rsidRDefault="005B3C8C" w:rsidP="005526CB">
      <w:pPr>
        <w:pStyle w:val="afff6"/>
      </w:pPr>
      <w:r w:rsidRPr="004A7274">
        <w:rPr>
          <w:noProof/>
        </w:rPr>
        <w:lastRenderedPageBreak/>
        <w:drawing>
          <wp:anchor distT="0" distB="0" distL="114300" distR="114300" simplePos="0" relativeHeight="251659264" behindDoc="0" locked="0" layoutInCell="1" allowOverlap="1" wp14:anchorId="4A82F81C" wp14:editId="189659E6">
            <wp:simplePos x="0" y="0"/>
            <wp:positionH relativeFrom="column">
              <wp:posOffset>1714500</wp:posOffset>
            </wp:positionH>
            <wp:positionV relativeFrom="paragraph">
              <wp:posOffset>419735</wp:posOffset>
            </wp:positionV>
            <wp:extent cx="2532380" cy="2533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2380" cy="2533650"/>
                    </a:xfrm>
                    <a:prstGeom prst="rect">
                      <a:avLst/>
                    </a:prstGeom>
                  </pic:spPr>
                </pic:pic>
              </a:graphicData>
            </a:graphic>
            <wp14:sizeRelH relativeFrom="page">
              <wp14:pctWidth>0</wp14:pctWidth>
            </wp14:sizeRelH>
            <wp14:sizeRelV relativeFrom="page">
              <wp14:pctHeight>0</wp14:pctHeight>
            </wp14:sizeRelV>
          </wp:anchor>
        </w:drawing>
      </w:r>
      <w:r w:rsidRPr="004A7274">
        <w:t>（</w:t>
      </w:r>
      <w:r w:rsidRPr="004A7274">
        <w:t>3</w:t>
      </w:r>
      <w:r w:rsidRPr="004A7274">
        <w:t>）静态二维码打印时，标签纸尺寸为</w:t>
      </w:r>
      <w:r w:rsidRPr="004A7274">
        <w:t xml:space="preserve"> 2.5cm*2.5cm</w:t>
      </w:r>
      <w:r w:rsidRPr="004A7274">
        <w:t>，二维码显示尺寸为</w:t>
      </w:r>
      <w:r w:rsidRPr="004A7274">
        <w:t xml:space="preserve"> 2cm*2cm</w:t>
      </w:r>
      <w:r w:rsidRPr="004A7274">
        <w:t>。</w:t>
      </w:r>
    </w:p>
    <w:p w14:paraId="17890B29" w14:textId="6C16347A" w:rsidR="005B3C8C" w:rsidRDefault="005B3C8C" w:rsidP="005526CB">
      <w:pPr>
        <w:pStyle w:val="afff6"/>
      </w:pPr>
      <w:r w:rsidRPr="004A7274">
        <w:t>图：电子健康卡二维码</w:t>
      </w:r>
    </w:p>
    <w:p w14:paraId="013D3A2F" w14:textId="6993A4DC" w:rsidR="005B3C8C" w:rsidRDefault="001E488B" w:rsidP="006A722F">
      <w:pPr>
        <w:pStyle w:val="1"/>
      </w:pPr>
      <w:bookmarkStart w:id="15" w:name="_Toc2588489"/>
      <w:bookmarkStart w:id="16" w:name="_Toc12028036"/>
      <w:r w:rsidRPr="004A7274">
        <w:lastRenderedPageBreak/>
        <w:t>业务逻辑</w:t>
      </w:r>
      <w:bookmarkEnd w:id="15"/>
      <w:bookmarkEnd w:id="16"/>
    </w:p>
    <w:p w14:paraId="0F79348D" w14:textId="77777777" w:rsidR="00ED7B96" w:rsidRPr="00ED7B96" w:rsidRDefault="00ED7B96" w:rsidP="004D75CF">
      <w:pPr>
        <w:pStyle w:val="aff5"/>
        <w:keepNext/>
        <w:keepLines/>
        <w:numPr>
          <w:ilvl w:val="0"/>
          <w:numId w:val="25"/>
        </w:numPr>
        <w:spacing w:line="360" w:lineRule="auto"/>
        <w:ind w:firstLineChars="0"/>
        <w:outlineLvl w:val="1"/>
        <w:rPr>
          <w:rFonts w:ascii="Calibri Light" w:eastAsia="仿宋" w:hAnsi="Calibri Light" w:cs="Times New Roman"/>
          <w:b/>
          <w:bCs/>
          <w:vanish/>
          <w:color w:val="000000"/>
          <w:kern w:val="0"/>
          <w:sz w:val="32"/>
          <w:szCs w:val="30"/>
          <w:lang w:val="x-none"/>
        </w:rPr>
      </w:pPr>
      <w:bookmarkStart w:id="17" w:name="_Toc12028037"/>
    </w:p>
    <w:p w14:paraId="52E7DD13" w14:textId="4F9E85A0" w:rsidR="005B3C8C" w:rsidRDefault="00FC6B70" w:rsidP="002733B2">
      <w:pPr>
        <w:pStyle w:val="2"/>
      </w:pPr>
      <w:r w:rsidRPr="00FC6B70">
        <w:rPr>
          <w:rFonts w:hint="eastAsia"/>
        </w:rPr>
        <w:t>电子健康卡申请流程</w:t>
      </w:r>
      <w:bookmarkEnd w:id="17"/>
    </w:p>
    <w:p w14:paraId="50683DD5" w14:textId="3F627A5C" w:rsidR="005B2C71" w:rsidRDefault="005B2C71" w:rsidP="005526CB">
      <w:pPr>
        <w:pStyle w:val="afff6"/>
      </w:pPr>
      <w:r w:rsidRPr="004A7274">
        <w:rPr>
          <w:noProof/>
        </w:rPr>
        <w:drawing>
          <wp:inline distT="0" distB="0" distL="0" distR="0" wp14:anchorId="3FFCFEC7" wp14:editId="67C6EC96">
            <wp:extent cx="3395345" cy="61531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5345" cy="6153150"/>
                    </a:xfrm>
                    <a:prstGeom prst="rect">
                      <a:avLst/>
                    </a:prstGeom>
                  </pic:spPr>
                </pic:pic>
              </a:graphicData>
            </a:graphic>
          </wp:inline>
        </w:drawing>
      </w:r>
    </w:p>
    <w:p w14:paraId="1EF43FEF" w14:textId="1B4563DB" w:rsidR="005B2C71" w:rsidRDefault="005B2C71" w:rsidP="005526CB">
      <w:pPr>
        <w:pStyle w:val="afff6"/>
      </w:pPr>
    </w:p>
    <w:p w14:paraId="50148C98" w14:textId="77777777" w:rsidR="005B2C71" w:rsidRDefault="005B2C71" w:rsidP="005526CB">
      <w:pPr>
        <w:pStyle w:val="afff6"/>
      </w:pPr>
    </w:p>
    <w:p w14:paraId="701ACB96" w14:textId="0F0193DC" w:rsidR="005B3C8C" w:rsidRDefault="00EC26D0" w:rsidP="002733B2">
      <w:pPr>
        <w:pStyle w:val="2"/>
      </w:pPr>
      <w:bookmarkStart w:id="18" w:name="_Toc12028038"/>
      <w:r w:rsidRPr="00EC26D0">
        <w:rPr>
          <w:rFonts w:hint="eastAsia"/>
        </w:rPr>
        <w:lastRenderedPageBreak/>
        <w:t>医院说明</w:t>
      </w:r>
      <w:bookmarkEnd w:id="18"/>
    </w:p>
    <w:p w14:paraId="7C9C3895" w14:textId="135C5808" w:rsidR="005B3C8C" w:rsidRPr="00A21D8C" w:rsidRDefault="00ED1547" w:rsidP="002733B2">
      <w:pPr>
        <w:pStyle w:val="2"/>
      </w:pPr>
      <w:bookmarkStart w:id="19" w:name="_Toc12028039"/>
      <w:r w:rsidRPr="00A21D8C">
        <w:rPr>
          <w:rFonts w:hint="eastAsia"/>
        </w:rPr>
        <w:t>总体流程</w:t>
      </w:r>
      <w:bookmarkEnd w:id="19"/>
    </w:p>
    <w:p w14:paraId="26564E02" w14:textId="770F0239" w:rsidR="005B3C8C" w:rsidRDefault="00937779" w:rsidP="005526CB">
      <w:pPr>
        <w:pStyle w:val="afff6"/>
      </w:pPr>
      <w:r>
        <w:rPr>
          <w:noProof/>
        </w:rPr>
        <w:drawing>
          <wp:inline distT="0" distB="0" distL="0" distR="0" wp14:anchorId="2C02DF62" wp14:editId="343E43D2">
            <wp:extent cx="2423795" cy="4094480"/>
            <wp:effectExtent l="0" t="0" r="0" b="127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3795" cy="4094480"/>
                    </a:xfrm>
                    <a:prstGeom prst="rect">
                      <a:avLst/>
                    </a:prstGeom>
                  </pic:spPr>
                </pic:pic>
              </a:graphicData>
            </a:graphic>
          </wp:inline>
        </w:drawing>
      </w:r>
    </w:p>
    <w:p w14:paraId="270D3148" w14:textId="7A70BDCA" w:rsidR="00D159FC" w:rsidRPr="00D159FC" w:rsidRDefault="00D159FC" w:rsidP="005526CB">
      <w:pPr>
        <w:pStyle w:val="afff6"/>
      </w:pPr>
      <w:r w:rsidRPr="00D159FC">
        <w:rPr>
          <w:rFonts w:hint="eastAsia"/>
        </w:rPr>
        <w:t>自费患者可持静态或动态二维码在医院就诊，医院业务系统通过扫码识读设备读取二维码加密内容后，通过接口完成身份验证，当身份验证正常时，可继续后续业务处理，否则直接终止业务处理。</w:t>
      </w:r>
    </w:p>
    <w:p w14:paraId="640C4DAF" w14:textId="24BA9BC1" w:rsidR="005B3C8C" w:rsidRPr="00D159FC" w:rsidRDefault="00D159FC" w:rsidP="005526CB">
      <w:pPr>
        <w:pStyle w:val="afff6"/>
      </w:pPr>
      <w:r w:rsidRPr="00D159FC">
        <w:rPr>
          <w:rFonts w:hint="eastAsia"/>
        </w:rPr>
        <w:t>身份验证通过后，医院业务系统按现有流程完成接诊、开单等处理，在收费过程中，医院优先缓存业务系统数据成功后，再调用接口完成费用结算，结算成功后，医院业务系统将缓存数据提交至数据库。</w:t>
      </w:r>
    </w:p>
    <w:p w14:paraId="524DA3AE" w14:textId="27F29956" w:rsidR="005B3C8C" w:rsidRDefault="006C4B7D" w:rsidP="002733B2">
      <w:pPr>
        <w:pStyle w:val="2"/>
      </w:pPr>
      <w:bookmarkStart w:id="20" w:name="_Toc12028040"/>
      <w:r w:rsidRPr="006C4B7D">
        <w:rPr>
          <w:rFonts w:hint="eastAsia"/>
        </w:rPr>
        <w:lastRenderedPageBreak/>
        <w:t>医保患者流程</w:t>
      </w:r>
      <w:bookmarkEnd w:id="20"/>
    </w:p>
    <w:p w14:paraId="4D67AFFD" w14:textId="0C8193EE" w:rsidR="005B3C8C" w:rsidRDefault="005B2C71" w:rsidP="005526CB">
      <w:pPr>
        <w:pStyle w:val="afff6"/>
      </w:pPr>
      <w:r>
        <w:rPr>
          <w:noProof/>
        </w:rPr>
        <w:drawing>
          <wp:inline distT="0" distB="0" distL="0" distR="0" wp14:anchorId="6214D20C" wp14:editId="53CB063A">
            <wp:extent cx="5657850" cy="3460750"/>
            <wp:effectExtent l="0" t="0" r="0" b="635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850" cy="3460750"/>
                    </a:xfrm>
                    <a:prstGeom prst="rect">
                      <a:avLst/>
                    </a:prstGeom>
                  </pic:spPr>
                </pic:pic>
              </a:graphicData>
            </a:graphic>
          </wp:inline>
        </w:drawing>
      </w:r>
    </w:p>
    <w:p w14:paraId="4215BCEB" w14:textId="29B87FDF" w:rsidR="004642C9" w:rsidRPr="002D3581" w:rsidRDefault="002D3581" w:rsidP="005526CB">
      <w:pPr>
        <w:pStyle w:val="afff6"/>
      </w:pPr>
      <w:r w:rsidRPr="002D3581">
        <w:rPr>
          <w:rFonts w:hint="eastAsia"/>
        </w:rPr>
        <w:t>医保患者持医保身份介质在医院就诊，医院业务系统按现有医保处理流程进行医保患者的身份验证和医保业务接口业务的处理，在医保结算成功后，如果该就诊单据患者仍需支付自费金额，此时可通扫码识读设备读取患者电子健康卡动态二维码，当电子健康卡身份验证正常时，可通过电子健康卡支付接口完成自费金额的在线支付，否则自费金额需现金支付，最后由医院业务系统提交至数据库。</w:t>
      </w:r>
    </w:p>
    <w:p w14:paraId="2A9AB8EE" w14:textId="4CB7B5F0" w:rsidR="004642C9" w:rsidRDefault="004642C9" w:rsidP="002733B2">
      <w:pPr>
        <w:pStyle w:val="2"/>
      </w:pPr>
      <w:bookmarkStart w:id="21" w:name="_Toc2588494"/>
      <w:bookmarkStart w:id="22" w:name="_Toc12028041"/>
      <w:r>
        <w:rPr>
          <w:rFonts w:hint="eastAsia"/>
        </w:rPr>
        <w:lastRenderedPageBreak/>
        <w:t>院内门诊号绑定及业务使用</w:t>
      </w:r>
      <w:bookmarkEnd w:id="21"/>
      <w:bookmarkEnd w:id="22"/>
    </w:p>
    <w:p w14:paraId="6BA8432F" w14:textId="1B8A8E3D" w:rsidR="00F502FB" w:rsidRDefault="00C92424" w:rsidP="004D75CF">
      <w:pPr>
        <w:pStyle w:val="2"/>
        <w:numPr>
          <w:ilvl w:val="2"/>
          <w:numId w:val="25"/>
        </w:numPr>
      </w:pPr>
      <w:r w:rsidRPr="00C92424">
        <w:rPr>
          <w:rFonts w:hint="eastAsia"/>
        </w:rPr>
        <w:t>新建档人员</w:t>
      </w:r>
    </w:p>
    <w:p w14:paraId="23EF0515" w14:textId="6BCCBE96" w:rsidR="00F502FB" w:rsidRDefault="00C4564C" w:rsidP="005526CB">
      <w:pPr>
        <w:pStyle w:val="afff6"/>
      </w:pPr>
      <w:r>
        <w:rPr>
          <w:noProof/>
        </w:rPr>
        <w:drawing>
          <wp:inline distT="0" distB="0" distL="0" distR="0" wp14:anchorId="49A310F6" wp14:editId="0106E961">
            <wp:extent cx="5149850" cy="3111500"/>
            <wp:effectExtent l="0" t="0" r="0" b="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49850" cy="3111500"/>
                    </a:xfrm>
                    <a:prstGeom prst="rect">
                      <a:avLst/>
                    </a:prstGeom>
                  </pic:spPr>
                </pic:pic>
              </a:graphicData>
            </a:graphic>
          </wp:inline>
        </w:drawing>
      </w:r>
    </w:p>
    <w:p w14:paraId="28B86340" w14:textId="77777777" w:rsidR="002C3A57" w:rsidRDefault="002C3A57" w:rsidP="005526CB">
      <w:pPr>
        <w:pStyle w:val="afff6"/>
      </w:pPr>
    </w:p>
    <w:p w14:paraId="361654EF" w14:textId="3B4C8B56" w:rsidR="00F502FB" w:rsidRDefault="007A5CB9" w:rsidP="004D75CF">
      <w:pPr>
        <w:pStyle w:val="2"/>
        <w:numPr>
          <w:ilvl w:val="2"/>
          <w:numId w:val="25"/>
        </w:numPr>
      </w:pPr>
      <w:r w:rsidRPr="007A5CB9">
        <w:rPr>
          <w:rFonts w:hint="eastAsia"/>
        </w:rPr>
        <w:t>已建档人员</w:t>
      </w:r>
    </w:p>
    <w:p w14:paraId="5293B8D6" w14:textId="7D6E832B" w:rsidR="00F502FB" w:rsidRDefault="00401C91" w:rsidP="005526CB">
      <w:pPr>
        <w:pStyle w:val="afff6"/>
      </w:pPr>
      <w:r>
        <w:rPr>
          <w:noProof/>
        </w:rPr>
        <w:drawing>
          <wp:inline distT="0" distB="0" distL="0" distR="0" wp14:anchorId="56D7D682" wp14:editId="6FEB9734">
            <wp:extent cx="4946650" cy="3676650"/>
            <wp:effectExtent l="0" t="0" r="635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46650" cy="3676650"/>
                    </a:xfrm>
                    <a:prstGeom prst="rect">
                      <a:avLst/>
                    </a:prstGeom>
                  </pic:spPr>
                </pic:pic>
              </a:graphicData>
            </a:graphic>
          </wp:inline>
        </w:drawing>
      </w:r>
    </w:p>
    <w:p w14:paraId="13AAFE69" w14:textId="77777777" w:rsidR="002C3A57" w:rsidRDefault="002C3A57" w:rsidP="005526CB">
      <w:pPr>
        <w:pStyle w:val="afff6"/>
      </w:pPr>
    </w:p>
    <w:p w14:paraId="6AC554EF" w14:textId="4F15AB67" w:rsidR="00401C91" w:rsidRDefault="002744D6" w:rsidP="004D75CF">
      <w:pPr>
        <w:pStyle w:val="2"/>
        <w:numPr>
          <w:ilvl w:val="2"/>
          <w:numId w:val="25"/>
        </w:numPr>
      </w:pPr>
      <w:r w:rsidRPr="002744D6">
        <w:rPr>
          <w:rFonts w:hint="eastAsia"/>
        </w:rPr>
        <w:lastRenderedPageBreak/>
        <w:t>使用电子健康卡</w:t>
      </w:r>
    </w:p>
    <w:p w14:paraId="66A98E91" w14:textId="21EECA4D" w:rsidR="00401C91" w:rsidRDefault="00CB2D69" w:rsidP="005526CB">
      <w:pPr>
        <w:pStyle w:val="afff6"/>
      </w:pPr>
      <w:r>
        <w:rPr>
          <w:noProof/>
        </w:rPr>
        <w:drawing>
          <wp:inline distT="0" distB="0" distL="0" distR="0" wp14:anchorId="7E03C1C3" wp14:editId="2A558C8D">
            <wp:extent cx="4991100" cy="3898900"/>
            <wp:effectExtent l="0" t="0" r="0" b="6350"/>
            <wp:docPr id="1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1100" cy="3898900"/>
                    </a:xfrm>
                    <a:prstGeom prst="rect">
                      <a:avLst/>
                    </a:prstGeom>
                  </pic:spPr>
                </pic:pic>
              </a:graphicData>
            </a:graphic>
          </wp:inline>
        </w:drawing>
      </w:r>
    </w:p>
    <w:p w14:paraId="60D3C2BD" w14:textId="77777777" w:rsidR="002C3A57" w:rsidRDefault="002C3A57" w:rsidP="005526CB">
      <w:pPr>
        <w:pStyle w:val="afff6"/>
      </w:pPr>
    </w:p>
    <w:p w14:paraId="1EE49A90" w14:textId="30DBD2A1" w:rsidR="00CB2D69" w:rsidRDefault="00427179" w:rsidP="002733B2">
      <w:pPr>
        <w:pStyle w:val="2"/>
      </w:pPr>
      <w:bookmarkStart w:id="23" w:name="_Toc12028042"/>
      <w:r w:rsidRPr="00427179">
        <w:rPr>
          <w:rFonts w:hint="eastAsia"/>
        </w:rPr>
        <w:t>数据库操作建议</w:t>
      </w:r>
      <w:bookmarkEnd w:id="23"/>
    </w:p>
    <w:p w14:paraId="6FC48BD2" w14:textId="41B58E76" w:rsidR="00427179" w:rsidRPr="00322501" w:rsidRDefault="00322501" w:rsidP="005526CB">
      <w:pPr>
        <w:pStyle w:val="afff6"/>
      </w:pPr>
      <w:r w:rsidRPr="00322501">
        <w:rPr>
          <w:rFonts w:hint="eastAsia"/>
        </w:rPr>
        <w:t>调用端在内部数据库事务提交（</w:t>
      </w:r>
      <w:r w:rsidRPr="00322501">
        <w:rPr>
          <w:rFonts w:hint="eastAsia"/>
        </w:rPr>
        <w:t>Commit</w:t>
      </w:r>
      <w:r w:rsidRPr="00322501">
        <w:rPr>
          <w:rFonts w:hint="eastAsia"/>
        </w:rPr>
        <w:t>）之前，先提交健康卡业务数据，防止中心端超时或其它原因导致的错误时，医院端数据库事务可以撤消（</w:t>
      </w:r>
      <w:r w:rsidRPr="00322501">
        <w:rPr>
          <w:rFonts w:hint="eastAsia"/>
        </w:rPr>
        <w:t>Rollback</w:t>
      </w:r>
      <w:r w:rsidRPr="00322501">
        <w:rPr>
          <w:rFonts w:hint="eastAsia"/>
        </w:rPr>
        <w:t>），以保证中心端与医院端数据库数据的一致性。</w:t>
      </w:r>
    </w:p>
    <w:p w14:paraId="25CAE5BA" w14:textId="77777777" w:rsidR="00427179" w:rsidRPr="002D3581" w:rsidRDefault="00427179" w:rsidP="005526CB">
      <w:pPr>
        <w:pStyle w:val="afff6"/>
      </w:pPr>
    </w:p>
    <w:p w14:paraId="4633AE3A" w14:textId="048ACD32" w:rsidR="00F502FB" w:rsidRPr="00F502FB" w:rsidRDefault="00F502FB" w:rsidP="00F502FB">
      <w:pPr>
        <w:sectPr w:rsidR="00F502FB" w:rsidRPr="00F502FB">
          <w:footerReference w:type="default" r:id="rId18"/>
          <w:pgSz w:w="11910" w:h="16840"/>
          <w:pgMar w:top="1080" w:right="920" w:bottom="1180" w:left="1400" w:header="891" w:footer="983" w:gutter="0"/>
          <w:cols w:space="720"/>
        </w:sectPr>
      </w:pPr>
    </w:p>
    <w:p w14:paraId="78E494F8" w14:textId="30E418C9" w:rsidR="00A006E4" w:rsidRDefault="000C7A37" w:rsidP="006A722F">
      <w:pPr>
        <w:pStyle w:val="1"/>
      </w:pPr>
      <w:bookmarkStart w:id="24" w:name="_bookmark13"/>
      <w:bookmarkStart w:id="25" w:name="_Toc12028043"/>
      <w:bookmarkEnd w:id="24"/>
      <w:r w:rsidRPr="000C7A37">
        <w:rPr>
          <w:rFonts w:hint="eastAsia"/>
        </w:rPr>
        <w:lastRenderedPageBreak/>
        <w:t>接口描述</w:t>
      </w:r>
      <w:bookmarkEnd w:id="25"/>
    </w:p>
    <w:p w14:paraId="2C445AB6" w14:textId="77777777" w:rsidR="00ED7B96" w:rsidRPr="00ED7B96" w:rsidRDefault="00ED7B96" w:rsidP="004D75CF">
      <w:pPr>
        <w:pStyle w:val="aff5"/>
        <w:keepNext/>
        <w:keepLines/>
        <w:numPr>
          <w:ilvl w:val="0"/>
          <w:numId w:val="25"/>
        </w:numPr>
        <w:spacing w:line="360" w:lineRule="auto"/>
        <w:ind w:firstLineChars="0"/>
        <w:outlineLvl w:val="1"/>
        <w:rPr>
          <w:rFonts w:ascii="Calibri Light" w:eastAsia="仿宋" w:hAnsi="Calibri Light" w:cs="Times New Roman"/>
          <w:b/>
          <w:bCs/>
          <w:vanish/>
          <w:color w:val="000000"/>
          <w:kern w:val="0"/>
          <w:sz w:val="32"/>
          <w:szCs w:val="30"/>
          <w:lang w:val="x-none"/>
        </w:rPr>
      </w:pPr>
      <w:bookmarkStart w:id="26" w:name="_Toc2588497"/>
      <w:bookmarkStart w:id="27" w:name="_Toc12028044"/>
    </w:p>
    <w:p w14:paraId="0E3C7A92" w14:textId="11921535" w:rsidR="003B7A17" w:rsidRPr="00DC4C00" w:rsidRDefault="003B7A17" w:rsidP="002733B2">
      <w:pPr>
        <w:pStyle w:val="2"/>
      </w:pPr>
      <w:r w:rsidRPr="00DC4C00">
        <w:t>接口模式</w:t>
      </w:r>
      <w:bookmarkEnd w:id="26"/>
      <w:bookmarkEnd w:id="27"/>
    </w:p>
    <w:p w14:paraId="4136F7E6" w14:textId="77777777" w:rsidR="003B7A17" w:rsidRPr="00D517CD" w:rsidRDefault="003B7A17" w:rsidP="005526CB">
      <w:pPr>
        <w:pStyle w:val="afff6"/>
      </w:pPr>
      <w:r w:rsidRPr="00D517CD">
        <w:t>根据居民电子健康卡系统总体架构设计，系统提供</w:t>
      </w:r>
      <w:r w:rsidRPr="00D517CD">
        <w:t>WebApi</w:t>
      </w:r>
      <w:r w:rsidRPr="00D517CD">
        <w:t>服务接口访问方式供第三方应用系统嵌入调用。</w:t>
      </w:r>
    </w:p>
    <w:p w14:paraId="74D1099E" w14:textId="77777777" w:rsidR="003B7A17" w:rsidRPr="004A7274" w:rsidRDefault="003B7A17" w:rsidP="005526CB">
      <w:pPr>
        <w:pStyle w:val="afff6"/>
        <w:rPr>
          <w:sz w:val="10"/>
        </w:rPr>
      </w:pPr>
      <w:r w:rsidRPr="004A7274">
        <w:rPr>
          <w:noProof/>
        </w:rPr>
        <w:drawing>
          <wp:anchor distT="0" distB="0" distL="0" distR="0" simplePos="0" relativeHeight="251661312" behindDoc="1" locked="0" layoutInCell="1" allowOverlap="1" wp14:anchorId="408BA171" wp14:editId="47BD5194">
            <wp:simplePos x="0" y="0"/>
            <wp:positionH relativeFrom="page">
              <wp:posOffset>1407795</wp:posOffset>
            </wp:positionH>
            <wp:positionV relativeFrom="paragraph">
              <wp:posOffset>170180</wp:posOffset>
            </wp:positionV>
            <wp:extent cx="5338445" cy="25577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9" cstate="print"/>
                    <a:stretch>
                      <a:fillRect/>
                    </a:stretch>
                  </pic:blipFill>
                  <pic:spPr>
                    <a:xfrm>
                      <a:off x="0" y="0"/>
                      <a:ext cx="5338638" cy="2558033"/>
                    </a:xfrm>
                    <a:prstGeom prst="rect">
                      <a:avLst/>
                    </a:prstGeom>
                  </pic:spPr>
                </pic:pic>
              </a:graphicData>
            </a:graphic>
          </wp:anchor>
        </w:drawing>
      </w:r>
    </w:p>
    <w:p w14:paraId="126AF527" w14:textId="77777777" w:rsidR="003B7A17" w:rsidRPr="00DC4C00" w:rsidRDefault="003B7A17" w:rsidP="002733B2">
      <w:pPr>
        <w:pStyle w:val="2"/>
      </w:pPr>
      <w:bookmarkStart w:id="28" w:name="_bookmark19"/>
      <w:bookmarkStart w:id="29" w:name="_bookmark20"/>
      <w:bookmarkStart w:id="30" w:name="_Toc2588498"/>
      <w:bookmarkStart w:id="31" w:name="_Toc12028045"/>
      <w:bookmarkEnd w:id="28"/>
      <w:bookmarkEnd w:id="29"/>
      <w:r w:rsidRPr="00DC4C00">
        <w:t>接口地址</w:t>
      </w:r>
      <w:bookmarkEnd w:id="30"/>
      <w:bookmarkEnd w:id="31"/>
    </w:p>
    <w:p w14:paraId="2C4B8B4C" w14:textId="77777777" w:rsidR="003B7A17" w:rsidRPr="00D517CD" w:rsidRDefault="003B7A17" w:rsidP="005526CB">
      <w:pPr>
        <w:pStyle w:val="afff6"/>
      </w:pPr>
      <w:r w:rsidRPr="00D517CD">
        <w:t>http://host:Port/{</w:t>
      </w:r>
      <w:r w:rsidRPr="00D517CD">
        <w:rPr>
          <w:rFonts w:hint="eastAsia"/>
        </w:rPr>
        <w:t>a</w:t>
      </w:r>
      <w:r w:rsidRPr="00D517CD">
        <w:t>piName}</w:t>
      </w:r>
    </w:p>
    <w:p w14:paraId="692BA9F0" w14:textId="77777777" w:rsidR="003B7A17" w:rsidRPr="00D517CD" w:rsidRDefault="003B7A17" w:rsidP="005526CB">
      <w:pPr>
        <w:pStyle w:val="afff6"/>
      </w:pPr>
      <w:r w:rsidRPr="00D517CD">
        <w:t>正式生产环境及测试联调环境相关的</w:t>
      </w:r>
      <w:r w:rsidRPr="00D517CD">
        <w:rPr>
          <w:rFonts w:hint="eastAsia"/>
        </w:rPr>
        <w:t>域名</w:t>
      </w:r>
      <w:r w:rsidRPr="00D517CD">
        <w:t>和端口另行通知。其中</w:t>
      </w:r>
      <w:r w:rsidRPr="00D517CD">
        <w:t>{</w:t>
      </w:r>
      <w:r w:rsidRPr="00D517CD">
        <w:rPr>
          <w:rFonts w:hint="eastAsia"/>
        </w:rPr>
        <w:t>a</w:t>
      </w:r>
      <w:r w:rsidRPr="00D517CD">
        <w:t>piName}</w:t>
      </w:r>
      <w:r w:rsidRPr="00D517CD">
        <w:t>部分的内容根据实际每个业务交易功能定义替换。</w:t>
      </w:r>
    </w:p>
    <w:p w14:paraId="4B235964" w14:textId="77777777" w:rsidR="003B7A17" w:rsidRPr="00D517CD" w:rsidRDefault="003B7A17" w:rsidP="005526CB">
      <w:pPr>
        <w:pStyle w:val="afff6"/>
      </w:pPr>
      <w:r w:rsidRPr="00D517CD">
        <w:rPr>
          <w:rFonts w:hint="eastAsia"/>
        </w:rPr>
        <w:t>a</w:t>
      </w:r>
      <w:r w:rsidRPr="00D517CD">
        <w:t>piName</w:t>
      </w:r>
      <w:r w:rsidRPr="00D517CD">
        <w:rPr>
          <w:rFonts w:hint="eastAsia"/>
        </w:rPr>
        <w:t>基础定义为</w:t>
      </w:r>
      <w:r w:rsidRPr="00D517CD">
        <w:rPr>
          <w:rFonts w:hint="eastAsia"/>
        </w:rPr>
        <w:t>:</w:t>
      </w:r>
      <w:r w:rsidRPr="00D517CD">
        <w:t>api/[</w:t>
      </w:r>
      <w:r w:rsidRPr="00D517CD">
        <w:rPr>
          <w:rFonts w:hint="eastAsia"/>
        </w:rPr>
        <w:t>版本号</w:t>
      </w:r>
      <w:r w:rsidRPr="00D517CD">
        <w:t>]/[</w:t>
      </w:r>
      <w:r w:rsidRPr="00D517CD">
        <w:rPr>
          <w:rFonts w:hint="eastAsia"/>
        </w:rPr>
        <w:t>分类</w:t>
      </w:r>
      <w:r w:rsidRPr="00D517CD">
        <w:t>]</w:t>
      </w:r>
      <w:r w:rsidRPr="00D517CD">
        <w:rPr>
          <w:rFonts w:hint="eastAsia"/>
        </w:rPr>
        <w:t>/</w:t>
      </w:r>
      <w:r w:rsidRPr="00D517CD">
        <w:t>[</w:t>
      </w:r>
      <w:r w:rsidRPr="00D517CD">
        <w:rPr>
          <w:rFonts w:hint="eastAsia"/>
        </w:rPr>
        <w:t>功能</w:t>
      </w:r>
      <w:r w:rsidRPr="00D517CD">
        <w:t>]</w:t>
      </w:r>
    </w:p>
    <w:p w14:paraId="26293F2D" w14:textId="77777777" w:rsidR="003B7A17" w:rsidRPr="00DC4C00" w:rsidRDefault="003B7A17" w:rsidP="002733B2">
      <w:pPr>
        <w:pStyle w:val="2"/>
      </w:pPr>
      <w:bookmarkStart w:id="32" w:name="_bookmark21"/>
      <w:bookmarkStart w:id="33" w:name="_Toc2588499"/>
      <w:bookmarkStart w:id="34" w:name="_Toc12028046"/>
      <w:bookmarkEnd w:id="32"/>
      <w:r>
        <w:rPr>
          <w:rFonts w:hint="eastAsia"/>
        </w:rPr>
        <w:t>AppId</w:t>
      </w:r>
      <w:bookmarkEnd w:id="33"/>
      <w:bookmarkEnd w:id="34"/>
    </w:p>
    <w:p w14:paraId="17695FC4" w14:textId="77777777" w:rsidR="003B7A17" w:rsidRPr="00D517CD" w:rsidRDefault="003B7A17" w:rsidP="005526CB">
      <w:pPr>
        <w:pStyle w:val="afff6"/>
      </w:pPr>
      <w:r w:rsidRPr="00D517CD">
        <w:t>接口访问授权码（</w:t>
      </w:r>
      <w:r w:rsidRPr="00D517CD">
        <w:rPr>
          <w:rFonts w:hint="eastAsia"/>
        </w:rPr>
        <w:t>AppId</w:t>
      </w:r>
      <w:r w:rsidRPr="00D517CD">
        <w:t>）由电子健康卡平台根据不同机构单独生成，并以保密方式交付给接入机构，该授权码用于对各业务交易过程中进行数据一致性和接入合法性验证，不得将该授权码公布给其他第三方机构，一旦泄漏该授权码，请立即联系电子健康卡</w:t>
      </w:r>
      <w:r w:rsidRPr="00D517CD">
        <w:lastRenderedPageBreak/>
        <w:t>平台联系人重新生成新的授权码，以保障信息安全。</w:t>
      </w:r>
    </w:p>
    <w:p w14:paraId="5F017D64" w14:textId="77777777" w:rsidR="00DB529D" w:rsidRPr="00DC4C00" w:rsidRDefault="00DB529D" w:rsidP="002733B2">
      <w:pPr>
        <w:pStyle w:val="2"/>
      </w:pPr>
      <w:bookmarkStart w:id="35" w:name="_Toc2588500"/>
      <w:bookmarkStart w:id="36" w:name="_Toc12028047"/>
      <w:r w:rsidRPr="00DC4C00">
        <w:t>数据格式</w:t>
      </w:r>
      <w:bookmarkEnd w:id="35"/>
      <w:bookmarkEnd w:id="36"/>
    </w:p>
    <w:p w14:paraId="573441F0" w14:textId="77777777" w:rsidR="00DB529D" w:rsidRPr="00D517CD" w:rsidRDefault="00DB529D" w:rsidP="005526CB">
      <w:pPr>
        <w:pStyle w:val="afff6"/>
      </w:pPr>
      <w:r w:rsidRPr="00D517CD">
        <w:t>数据交换统一采用</w:t>
      </w:r>
      <w:r w:rsidRPr="00D517CD">
        <w:t xml:space="preserve"> json </w:t>
      </w:r>
      <w:r w:rsidRPr="00D517CD">
        <w:t>数据格式。</w:t>
      </w:r>
    </w:p>
    <w:tbl>
      <w:tblPr>
        <w:tblStyle w:val="afffb"/>
        <w:tblW w:w="0" w:type="auto"/>
        <w:tblLook w:val="04A0" w:firstRow="1" w:lastRow="0" w:firstColumn="1" w:lastColumn="0" w:noHBand="0" w:noVBand="1"/>
      </w:tblPr>
      <w:tblGrid>
        <w:gridCol w:w="2174"/>
        <w:gridCol w:w="3589"/>
        <w:gridCol w:w="3297"/>
      </w:tblGrid>
      <w:tr w:rsidR="00DB529D" w:rsidRPr="004A7274" w14:paraId="4F854E75" w14:textId="77777777" w:rsidTr="00DB529D">
        <w:tc>
          <w:tcPr>
            <w:tcW w:w="1242" w:type="dxa"/>
          </w:tcPr>
          <w:p w14:paraId="0AD28183" w14:textId="77777777" w:rsidR="00DB529D" w:rsidRPr="004A7274" w:rsidRDefault="00DB529D" w:rsidP="005526CB">
            <w:pPr>
              <w:pStyle w:val="afff6"/>
            </w:pPr>
            <w:r w:rsidRPr="004A7274">
              <w:rPr>
                <w:rFonts w:hint="eastAsia"/>
              </w:rPr>
              <w:t>类型</w:t>
            </w:r>
          </w:p>
        </w:tc>
        <w:tc>
          <w:tcPr>
            <w:tcW w:w="4395" w:type="dxa"/>
          </w:tcPr>
          <w:p w14:paraId="48BF3297" w14:textId="77777777" w:rsidR="00DB529D" w:rsidRPr="004A7274" w:rsidRDefault="00DB529D" w:rsidP="005526CB">
            <w:pPr>
              <w:pStyle w:val="afff6"/>
            </w:pPr>
            <w:r w:rsidRPr="004A7274">
              <w:rPr>
                <w:rFonts w:hint="eastAsia"/>
              </w:rPr>
              <w:t>说明</w:t>
            </w:r>
          </w:p>
        </w:tc>
        <w:tc>
          <w:tcPr>
            <w:tcW w:w="3969" w:type="dxa"/>
          </w:tcPr>
          <w:p w14:paraId="6A04A6F1" w14:textId="77777777" w:rsidR="00DB529D" w:rsidRPr="004A7274" w:rsidRDefault="00DB529D" w:rsidP="005526CB">
            <w:pPr>
              <w:pStyle w:val="afff6"/>
            </w:pPr>
            <w:r w:rsidRPr="004A7274">
              <w:rPr>
                <w:rFonts w:hint="eastAsia"/>
              </w:rPr>
              <w:t>示例</w:t>
            </w:r>
          </w:p>
        </w:tc>
      </w:tr>
      <w:tr w:rsidR="00DB529D" w:rsidRPr="004A7274" w14:paraId="0B92FCFE" w14:textId="77777777" w:rsidTr="00DB529D">
        <w:tc>
          <w:tcPr>
            <w:tcW w:w="1242" w:type="dxa"/>
          </w:tcPr>
          <w:p w14:paraId="481FAF5A" w14:textId="77777777" w:rsidR="00DB529D" w:rsidRPr="004A7274" w:rsidRDefault="00DB529D" w:rsidP="005526CB">
            <w:pPr>
              <w:pStyle w:val="afff6"/>
            </w:pPr>
            <w:r w:rsidRPr="004A7274">
              <w:rPr>
                <w:rFonts w:hint="eastAsia"/>
              </w:rPr>
              <w:t>N</w:t>
            </w:r>
            <w:r w:rsidRPr="004A7274">
              <w:t>ull</w:t>
            </w:r>
          </w:p>
        </w:tc>
        <w:tc>
          <w:tcPr>
            <w:tcW w:w="4395" w:type="dxa"/>
          </w:tcPr>
          <w:p w14:paraId="0296E92A" w14:textId="77777777" w:rsidR="00DB529D" w:rsidRPr="004A7274" w:rsidRDefault="00DB529D" w:rsidP="005526CB">
            <w:pPr>
              <w:pStyle w:val="afff6"/>
            </w:pPr>
            <w:r w:rsidRPr="004A7274">
              <w:rPr>
                <w:rFonts w:hint="eastAsia"/>
              </w:rPr>
              <w:t>空值</w:t>
            </w:r>
          </w:p>
        </w:tc>
        <w:tc>
          <w:tcPr>
            <w:tcW w:w="3969" w:type="dxa"/>
          </w:tcPr>
          <w:p w14:paraId="727B9F16" w14:textId="77777777" w:rsidR="00DB529D" w:rsidRPr="004A7274" w:rsidRDefault="00DB529D" w:rsidP="005526CB">
            <w:pPr>
              <w:pStyle w:val="afff6"/>
            </w:pPr>
            <w:r>
              <w:t>"value"</w:t>
            </w:r>
            <w:r>
              <w:rPr>
                <w:color w:val="000000"/>
              </w:rPr>
              <w:t xml:space="preserve">: </w:t>
            </w:r>
            <w:r>
              <w:rPr>
                <w:color w:val="0000FF"/>
              </w:rPr>
              <w:t>null</w:t>
            </w:r>
          </w:p>
        </w:tc>
      </w:tr>
      <w:tr w:rsidR="00DB529D" w:rsidRPr="004A7274" w14:paraId="1AE4E44F" w14:textId="77777777" w:rsidTr="00DB529D">
        <w:tc>
          <w:tcPr>
            <w:tcW w:w="1242" w:type="dxa"/>
          </w:tcPr>
          <w:p w14:paraId="21005958" w14:textId="77777777" w:rsidR="00DB529D" w:rsidRPr="004A7274" w:rsidRDefault="00DB529D" w:rsidP="005526CB">
            <w:pPr>
              <w:pStyle w:val="afff6"/>
            </w:pPr>
            <w:r>
              <w:t>S</w:t>
            </w:r>
            <w:r w:rsidRPr="004A7274">
              <w:t>tring</w:t>
            </w:r>
          </w:p>
        </w:tc>
        <w:tc>
          <w:tcPr>
            <w:tcW w:w="4395" w:type="dxa"/>
          </w:tcPr>
          <w:p w14:paraId="257039DF" w14:textId="77777777" w:rsidR="00DB529D" w:rsidRPr="004A7274" w:rsidRDefault="00DB529D" w:rsidP="005526CB">
            <w:pPr>
              <w:pStyle w:val="afff6"/>
            </w:pPr>
            <w:r w:rsidRPr="004A7274">
              <w:rPr>
                <w:rFonts w:hint="eastAsia"/>
              </w:rPr>
              <w:t>普通字符串</w:t>
            </w:r>
          </w:p>
        </w:tc>
        <w:tc>
          <w:tcPr>
            <w:tcW w:w="3969" w:type="dxa"/>
          </w:tcPr>
          <w:p w14:paraId="5D68DCA1" w14:textId="77777777" w:rsidR="00DB529D" w:rsidRPr="004A7274" w:rsidRDefault="00DB529D" w:rsidP="005526CB">
            <w:pPr>
              <w:pStyle w:val="afff6"/>
            </w:pPr>
            <w:r>
              <w:rPr>
                <w:color w:val="2E75B6"/>
              </w:rPr>
              <w:t>"value"</w:t>
            </w:r>
            <w:r>
              <w:rPr>
                <w:color w:val="000000"/>
              </w:rPr>
              <w:t xml:space="preserve">: </w:t>
            </w:r>
            <w:r>
              <w:t>"string"</w:t>
            </w:r>
          </w:p>
        </w:tc>
      </w:tr>
      <w:tr w:rsidR="00DB529D" w:rsidRPr="004A7274" w14:paraId="4F696E50" w14:textId="77777777" w:rsidTr="00DB529D">
        <w:tc>
          <w:tcPr>
            <w:tcW w:w="1242" w:type="dxa"/>
          </w:tcPr>
          <w:p w14:paraId="5A1759AE" w14:textId="77777777" w:rsidR="00DB529D" w:rsidRPr="004A7274" w:rsidRDefault="00DB529D" w:rsidP="005526CB">
            <w:pPr>
              <w:pStyle w:val="afff6"/>
            </w:pPr>
            <w:r>
              <w:t>N</w:t>
            </w:r>
            <w:r w:rsidRPr="004A7274">
              <w:t>umber</w:t>
            </w:r>
          </w:p>
        </w:tc>
        <w:tc>
          <w:tcPr>
            <w:tcW w:w="4395" w:type="dxa"/>
          </w:tcPr>
          <w:p w14:paraId="4CD83DC7" w14:textId="77777777" w:rsidR="00DB529D" w:rsidRPr="004A7274" w:rsidRDefault="00DB529D" w:rsidP="005526CB">
            <w:pPr>
              <w:pStyle w:val="afff6"/>
            </w:pPr>
            <w:r w:rsidRPr="004A7274">
              <w:rPr>
                <w:rFonts w:hint="eastAsia"/>
              </w:rPr>
              <w:t>数字</w:t>
            </w:r>
            <w:r w:rsidRPr="004A7274">
              <w:rPr>
                <w:rFonts w:hint="eastAsia"/>
              </w:rPr>
              <w:t>:</w:t>
            </w:r>
            <w:r w:rsidRPr="004A7274">
              <w:rPr>
                <w:rFonts w:hint="eastAsia"/>
              </w:rPr>
              <w:t>可为小数或整数</w:t>
            </w:r>
          </w:p>
        </w:tc>
        <w:tc>
          <w:tcPr>
            <w:tcW w:w="3969" w:type="dxa"/>
          </w:tcPr>
          <w:p w14:paraId="1EC6E5C5" w14:textId="77777777" w:rsidR="00DB529D" w:rsidRPr="004A7274" w:rsidRDefault="00DB529D" w:rsidP="005526CB">
            <w:pPr>
              <w:pStyle w:val="afff6"/>
            </w:pPr>
            <w:r>
              <w:t>"number"</w:t>
            </w:r>
            <w:r>
              <w:rPr>
                <w:color w:val="000000"/>
              </w:rPr>
              <w:t>: 23.12</w:t>
            </w:r>
          </w:p>
        </w:tc>
      </w:tr>
      <w:tr w:rsidR="00DB529D" w:rsidRPr="004A7274" w14:paraId="27BE42B6" w14:textId="77777777" w:rsidTr="00DB529D">
        <w:tc>
          <w:tcPr>
            <w:tcW w:w="1242" w:type="dxa"/>
          </w:tcPr>
          <w:p w14:paraId="1AB9D24D" w14:textId="77777777" w:rsidR="00DB529D" w:rsidRPr="004A7274" w:rsidRDefault="00DB529D" w:rsidP="005526CB">
            <w:pPr>
              <w:pStyle w:val="afff6"/>
            </w:pPr>
            <w:r>
              <w:t>B</w:t>
            </w:r>
            <w:r w:rsidRPr="004A7274">
              <w:t>oolean</w:t>
            </w:r>
          </w:p>
        </w:tc>
        <w:tc>
          <w:tcPr>
            <w:tcW w:w="4395" w:type="dxa"/>
          </w:tcPr>
          <w:p w14:paraId="65C58247" w14:textId="77777777" w:rsidR="00DB529D" w:rsidRPr="004A7274" w:rsidRDefault="00DB529D" w:rsidP="005526CB">
            <w:pPr>
              <w:pStyle w:val="afff6"/>
            </w:pPr>
            <w:r w:rsidRPr="004A7274">
              <w:rPr>
                <w:rFonts w:hint="eastAsia"/>
              </w:rPr>
              <w:t>布尔</w:t>
            </w:r>
            <w:r w:rsidRPr="004A7274">
              <w:rPr>
                <w:rFonts w:hint="eastAsia"/>
              </w:rPr>
              <w:t>(</w:t>
            </w:r>
            <w:r w:rsidRPr="004A7274">
              <w:t>true/false)</w:t>
            </w:r>
          </w:p>
        </w:tc>
        <w:tc>
          <w:tcPr>
            <w:tcW w:w="3969" w:type="dxa"/>
          </w:tcPr>
          <w:p w14:paraId="6523C15F" w14:textId="77777777" w:rsidR="00DB529D" w:rsidRPr="004A7274" w:rsidRDefault="00DB529D" w:rsidP="005526CB">
            <w:pPr>
              <w:pStyle w:val="afff6"/>
            </w:pPr>
            <w:r>
              <w:t>"canDo"</w:t>
            </w:r>
            <w:r>
              <w:rPr>
                <w:color w:val="000000"/>
              </w:rPr>
              <w:t xml:space="preserve">: </w:t>
            </w:r>
            <w:r>
              <w:rPr>
                <w:color w:val="0000FF"/>
              </w:rPr>
              <w:t>false</w:t>
            </w:r>
          </w:p>
        </w:tc>
      </w:tr>
      <w:tr w:rsidR="00DB529D" w:rsidRPr="004A7274" w14:paraId="7051E7D1" w14:textId="77777777" w:rsidTr="00DB529D">
        <w:tc>
          <w:tcPr>
            <w:tcW w:w="1242" w:type="dxa"/>
          </w:tcPr>
          <w:p w14:paraId="49121ADB" w14:textId="77777777" w:rsidR="00DB529D" w:rsidRPr="004A7274" w:rsidRDefault="00DB529D" w:rsidP="005526CB">
            <w:pPr>
              <w:pStyle w:val="afff6"/>
            </w:pPr>
            <w:r>
              <w:rPr>
                <w:rFonts w:hint="eastAsia"/>
              </w:rPr>
              <w:t>DateTime</w:t>
            </w:r>
          </w:p>
        </w:tc>
        <w:tc>
          <w:tcPr>
            <w:tcW w:w="4395" w:type="dxa"/>
          </w:tcPr>
          <w:p w14:paraId="569D1C1F" w14:textId="77777777" w:rsidR="00DB529D" w:rsidRPr="004A7274" w:rsidRDefault="00DB529D" w:rsidP="005526CB">
            <w:pPr>
              <w:pStyle w:val="afff6"/>
            </w:pPr>
            <w:r w:rsidRPr="004A7274">
              <w:t>UTC</w:t>
            </w:r>
            <w:r w:rsidRPr="004A7274">
              <w:rPr>
                <w:rFonts w:hint="eastAsia"/>
              </w:rPr>
              <w:t>时间格式字符串</w:t>
            </w:r>
            <w:r w:rsidRPr="00A32968">
              <w:rPr>
                <w:rFonts w:hint="eastAsia"/>
                <w:color w:val="44546A" w:themeColor="text2"/>
              </w:rPr>
              <w:t>y</w:t>
            </w:r>
            <w:r w:rsidRPr="00A32968">
              <w:rPr>
                <w:color w:val="44546A" w:themeColor="text2"/>
              </w:rPr>
              <w:t>yyy-MM-dd</w:t>
            </w:r>
            <w:r w:rsidRPr="00A32968">
              <w:rPr>
                <w:color w:val="FF0000"/>
              </w:rPr>
              <w:t>T</w:t>
            </w:r>
            <w:r w:rsidRPr="00A32968">
              <w:rPr>
                <w:rFonts w:hint="eastAsia"/>
              </w:rPr>
              <w:t>HH:</w:t>
            </w:r>
            <w:r w:rsidRPr="00A32968">
              <w:t>mm:ss.000</w:t>
            </w:r>
          </w:p>
        </w:tc>
        <w:tc>
          <w:tcPr>
            <w:tcW w:w="3969" w:type="dxa"/>
          </w:tcPr>
          <w:p w14:paraId="644CC5EC" w14:textId="77777777" w:rsidR="00DB529D" w:rsidRPr="004A7274" w:rsidRDefault="00DB529D" w:rsidP="005526CB">
            <w:pPr>
              <w:pStyle w:val="afff6"/>
            </w:pPr>
            <w:r>
              <w:rPr>
                <w:color w:val="2E75B6"/>
              </w:rPr>
              <w:t>"DateTime"</w:t>
            </w:r>
            <w:r>
              <w:rPr>
                <w:color w:val="000000"/>
              </w:rPr>
              <w:t xml:space="preserve">: </w:t>
            </w:r>
            <w:r>
              <w:t>"2019-01-01T12:36:08.888"</w:t>
            </w:r>
          </w:p>
        </w:tc>
      </w:tr>
    </w:tbl>
    <w:p w14:paraId="11372B26" w14:textId="77777777" w:rsidR="00DB529D" w:rsidRPr="00D517CD" w:rsidRDefault="00DB529D" w:rsidP="005526CB">
      <w:pPr>
        <w:pStyle w:val="afff6"/>
      </w:pPr>
      <w:r w:rsidRPr="00D517CD">
        <w:rPr>
          <w:rFonts w:hint="eastAsia"/>
        </w:rPr>
        <w:t>说明：值为</w:t>
      </w:r>
      <w:r w:rsidRPr="00D517CD">
        <w:t>Null</w:t>
      </w:r>
      <w:r w:rsidRPr="00D517CD">
        <w:rPr>
          <w:rFonts w:hint="eastAsia"/>
        </w:rPr>
        <w:t>（非填字段）时允许不传递。</w:t>
      </w:r>
      <w:r w:rsidRPr="00D517CD">
        <w:rPr>
          <w:rFonts w:hint="eastAsia"/>
        </w:rPr>
        <w:tab/>
      </w:r>
    </w:p>
    <w:p w14:paraId="0C7F0BC7" w14:textId="77777777" w:rsidR="00DB529D" w:rsidRPr="00DC4C00" w:rsidRDefault="00DB529D" w:rsidP="002733B2">
      <w:pPr>
        <w:pStyle w:val="2"/>
      </w:pPr>
      <w:bookmarkStart w:id="37" w:name="_bookmark23"/>
      <w:bookmarkStart w:id="38" w:name="_Toc2588501"/>
      <w:bookmarkStart w:id="39" w:name="_Toc12028048"/>
      <w:bookmarkEnd w:id="37"/>
      <w:r w:rsidRPr="00DC4C00">
        <w:t>请求方式</w:t>
      </w:r>
      <w:bookmarkEnd w:id="38"/>
      <w:bookmarkEnd w:id="39"/>
    </w:p>
    <w:p w14:paraId="00F382E6" w14:textId="77777777" w:rsidR="00DB529D" w:rsidRPr="00D517CD" w:rsidRDefault="00DB529D" w:rsidP="005526CB">
      <w:pPr>
        <w:pStyle w:val="afff6"/>
      </w:pPr>
      <w:r w:rsidRPr="00D517CD">
        <w:t>各业务交易功能统一采用</w:t>
      </w:r>
      <w:r w:rsidRPr="00D517CD">
        <w:t>POST</w:t>
      </w:r>
      <w:r w:rsidRPr="00D517CD">
        <w:t>方式。</w:t>
      </w:r>
    </w:p>
    <w:p w14:paraId="18F16E79" w14:textId="77777777" w:rsidR="00DB529D" w:rsidRPr="00DC4C00" w:rsidRDefault="00DB529D" w:rsidP="002733B2">
      <w:pPr>
        <w:pStyle w:val="2"/>
      </w:pPr>
      <w:bookmarkStart w:id="40" w:name="_bookmark24"/>
      <w:bookmarkStart w:id="41" w:name="_Toc2588502"/>
      <w:bookmarkStart w:id="42" w:name="_Toc12028049"/>
      <w:bookmarkEnd w:id="40"/>
      <w:r w:rsidRPr="00DC4C00">
        <w:t>字符集格式</w:t>
      </w:r>
      <w:bookmarkEnd w:id="41"/>
      <w:bookmarkEnd w:id="42"/>
    </w:p>
    <w:p w14:paraId="0127E54A" w14:textId="77777777" w:rsidR="00DB529D" w:rsidRPr="00DB529D" w:rsidRDefault="00DB529D" w:rsidP="005526CB">
      <w:pPr>
        <w:pStyle w:val="afff6"/>
      </w:pPr>
      <w:r w:rsidRPr="00DB529D">
        <w:t>字符集编码格式统一采用</w:t>
      </w:r>
      <w:r w:rsidRPr="00DB529D">
        <w:t>utf-8</w:t>
      </w:r>
      <w:r w:rsidRPr="00DB529D">
        <w:t>。</w:t>
      </w:r>
    </w:p>
    <w:p w14:paraId="7293F1E1" w14:textId="77777777" w:rsidR="00DB529D" w:rsidRDefault="00DB529D" w:rsidP="002733B2">
      <w:pPr>
        <w:pStyle w:val="2"/>
      </w:pPr>
      <w:bookmarkStart w:id="43" w:name="_Toc2588503"/>
      <w:bookmarkStart w:id="44" w:name="_Toc12028050"/>
      <w:r>
        <w:rPr>
          <w:rFonts w:hint="eastAsia"/>
        </w:rPr>
        <w:t>命名约定</w:t>
      </w:r>
      <w:bookmarkEnd w:id="43"/>
      <w:bookmarkEnd w:id="44"/>
    </w:p>
    <w:p w14:paraId="30B32A75" w14:textId="77777777" w:rsidR="00DB529D" w:rsidRPr="00D517CD" w:rsidRDefault="00DB529D" w:rsidP="005526CB">
      <w:pPr>
        <w:pStyle w:val="afff6"/>
      </w:pPr>
      <w:r w:rsidRPr="00D517CD">
        <w:t>参数</w:t>
      </w:r>
      <w:r w:rsidRPr="00D517CD">
        <w:rPr>
          <w:rFonts w:hint="eastAsia"/>
        </w:rPr>
        <w:t>/</w:t>
      </w:r>
      <w:r w:rsidRPr="00D517CD">
        <w:rPr>
          <w:rFonts w:hint="eastAsia"/>
        </w:rPr>
        <w:t>返回值</w:t>
      </w:r>
      <w:r w:rsidRPr="00D517CD">
        <w:t>命名字母大小写敏感，在调用各接口时，务必按照本接口规范定义的参数名称传入，字母大小写错误将导致无法识别或数据丢失的风险。</w:t>
      </w:r>
    </w:p>
    <w:p w14:paraId="64708C84" w14:textId="77777777" w:rsidR="00DB529D" w:rsidRDefault="00DB529D" w:rsidP="002733B2">
      <w:pPr>
        <w:pStyle w:val="2"/>
      </w:pPr>
      <w:bookmarkStart w:id="45" w:name="_bookmark25"/>
      <w:bookmarkStart w:id="46" w:name="_Toc2588504"/>
      <w:bookmarkStart w:id="47" w:name="_Toc12028051"/>
      <w:bookmarkEnd w:id="45"/>
      <w:r w:rsidRPr="00DC4C00">
        <w:lastRenderedPageBreak/>
        <w:t>请求参数</w:t>
      </w:r>
      <w:bookmarkEnd w:id="46"/>
      <w:bookmarkEnd w:id="47"/>
    </w:p>
    <w:p w14:paraId="4CCB7EC4" w14:textId="3AD2900F" w:rsidR="00DB529D" w:rsidRPr="004A7274" w:rsidRDefault="00DB529D" w:rsidP="00E035AF">
      <w:pPr>
        <w:pStyle w:val="3"/>
      </w:pPr>
      <w:bookmarkStart w:id="48" w:name="_bookmark26"/>
      <w:bookmarkStart w:id="49" w:name="_Toc2588505"/>
      <w:bookmarkStart w:id="50" w:name="_Toc12028052"/>
      <w:bookmarkEnd w:id="48"/>
      <w:r w:rsidRPr="004A7274">
        <w:t>参数</w:t>
      </w:r>
      <w:r>
        <w:rPr>
          <w:rFonts w:hint="eastAsia"/>
        </w:rPr>
        <w:t>约定</w:t>
      </w:r>
      <w:bookmarkEnd w:id="49"/>
      <w:bookmarkEnd w:id="50"/>
    </w:p>
    <w:p w14:paraId="35CB04BD" w14:textId="77777777" w:rsidR="00DB529D" w:rsidRPr="00D517CD" w:rsidRDefault="00DB529D" w:rsidP="005526CB">
      <w:pPr>
        <w:pStyle w:val="afff6"/>
      </w:pPr>
      <w:r w:rsidRPr="00D517CD">
        <w:t>请求参数包含两部分内容，即公共参数（</w:t>
      </w:r>
      <w:r w:rsidRPr="00D517CD">
        <w:t>header</w:t>
      </w:r>
      <w:r w:rsidRPr="00D517CD">
        <w:t>）和交易参数（</w:t>
      </w:r>
      <w:r w:rsidRPr="00D517CD">
        <w:t>data</w:t>
      </w:r>
      <w:r w:rsidRPr="00D517CD">
        <w:t>）。公共参数各交易统一按固定参数项传入，交易参数根据各个业务交易定义的参数组合后传入。</w:t>
      </w:r>
    </w:p>
    <w:p w14:paraId="488190D7" w14:textId="77777777" w:rsidR="00DB529D" w:rsidRPr="004A7274" w:rsidRDefault="00DB529D" w:rsidP="00E035AF">
      <w:pPr>
        <w:pStyle w:val="3"/>
      </w:pPr>
      <w:bookmarkStart w:id="51" w:name="_Toc2588506"/>
      <w:bookmarkStart w:id="52" w:name="_Toc12028053"/>
      <w:r w:rsidRPr="004A7274">
        <w:t>公共参数定义</w:t>
      </w:r>
      <w:bookmarkEnd w:id="51"/>
      <w:bookmarkEnd w:id="52"/>
    </w:p>
    <w:tbl>
      <w:tblPr>
        <w:tblW w:w="8931" w:type="dxa"/>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39"/>
        <w:gridCol w:w="1418"/>
        <w:gridCol w:w="570"/>
        <w:gridCol w:w="604"/>
        <w:gridCol w:w="4500"/>
      </w:tblGrid>
      <w:tr w:rsidR="00DB529D" w:rsidRPr="004A7274" w14:paraId="7972D476" w14:textId="77777777" w:rsidTr="00DB529D">
        <w:trPr>
          <w:trHeight w:val="487"/>
        </w:trPr>
        <w:tc>
          <w:tcPr>
            <w:tcW w:w="1839" w:type="dxa"/>
            <w:shd w:val="clear" w:color="auto" w:fill="D9E0F3"/>
          </w:tcPr>
          <w:p w14:paraId="2D9E5B34" w14:textId="77777777" w:rsidR="00DB529D" w:rsidRPr="00DB529D" w:rsidRDefault="00DB529D" w:rsidP="004A5925">
            <w:pPr>
              <w:pStyle w:val="afff8"/>
            </w:pPr>
            <w:r w:rsidRPr="00DB529D">
              <w:t>参数名称</w:t>
            </w:r>
          </w:p>
        </w:tc>
        <w:tc>
          <w:tcPr>
            <w:tcW w:w="1418" w:type="dxa"/>
            <w:shd w:val="clear" w:color="auto" w:fill="D9E0F3"/>
          </w:tcPr>
          <w:p w14:paraId="2F1D9E3A" w14:textId="77777777" w:rsidR="00DB529D" w:rsidRPr="00DB529D" w:rsidRDefault="00DB529D" w:rsidP="004A5925">
            <w:pPr>
              <w:pStyle w:val="afff8"/>
            </w:pPr>
            <w:r w:rsidRPr="00DB529D">
              <w:t>数据类型</w:t>
            </w:r>
          </w:p>
        </w:tc>
        <w:tc>
          <w:tcPr>
            <w:tcW w:w="570" w:type="dxa"/>
            <w:shd w:val="clear" w:color="auto" w:fill="D9E0F3"/>
          </w:tcPr>
          <w:p w14:paraId="1E4BE3B9" w14:textId="77777777" w:rsidR="00DB529D" w:rsidRPr="00DB529D" w:rsidRDefault="00DB529D" w:rsidP="004A5925">
            <w:pPr>
              <w:pStyle w:val="afff8"/>
            </w:pPr>
            <w:r w:rsidRPr="00DB529D">
              <w:t>必填</w:t>
            </w:r>
          </w:p>
        </w:tc>
        <w:tc>
          <w:tcPr>
            <w:tcW w:w="604" w:type="dxa"/>
            <w:shd w:val="clear" w:color="auto" w:fill="D9E0F3"/>
          </w:tcPr>
          <w:p w14:paraId="606C0313" w14:textId="77777777" w:rsidR="00DB529D" w:rsidRPr="00DB529D" w:rsidRDefault="00DB529D" w:rsidP="004A5925">
            <w:pPr>
              <w:pStyle w:val="afff8"/>
            </w:pPr>
            <w:r w:rsidRPr="00DB529D">
              <w:t>签名</w:t>
            </w:r>
          </w:p>
        </w:tc>
        <w:tc>
          <w:tcPr>
            <w:tcW w:w="4500" w:type="dxa"/>
            <w:shd w:val="clear" w:color="auto" w:fill="D9E0F3"/>
          </w:tcPr>
          <w:p w14:paraId="2ABEEC0F" w14:textId="77777777" w:rsidR="00DB529D" w:rsidRPr="00DB529D" w:rsidRDefault="00DB529D" w:rsidP="004A5925">
            <w:pPr>
              <w:pStyle w:val="afff8"/>
            </w:pPr>
            <w:r w:rsidRPr="00DB529D">
              <w:t>参数说明</w:t>
            </w:r>
          </w:p>
        </w:tc>
      </w:tr>
      <w:tr w:rsidR="00DB529D" w:rsidRPr="00184E3A" w14:paraId="59849224" w14:textId="77777777" w:rsidTr="00DB529D">
        <w:trPr>
          <w:trHeight w:val="489"/>
        </w:trPr>
        <w:tc>
          <w:tcPr>
            <w:tcW w:w="1839" w:type="dxa"/>
          </w:tcPr>
          <w:p w14:paraId="454DAAFA" w14:textId="77777777" w:rsidR="00DB529D" w:rsidRPr="00DB529D" w:rsidRDefault="00DB529D" w:rsidP="004A5925">
            <w:pPr>
              <w:pStyle w:val="afff8"/>
            </w:pPr>
            <w:r w:rsidRPr="00DB529D">
              <w:t>organizationId</w:t>
            </w:r>
          </w:p>
        </w:tc>
        <w:tc>
          <w:tcPr>
            <w:tcW w:w="1418" w:type="dxa"/>
          </w:tcPr>
          <w:p w14:paraId="4FA51941" w14:textId="77777777" w:rsidR="00DB529D" w:rsidRPr="00DB529D" w:rsidRDefault="00DB529D" w:rsidP="004A5925">
            <w:pPr>
              <w:pStyle w:val="afff8"/>
            </w:pPr>
            <w:r w:rsidRPr="00DB529D">
              <w:t>String(64)</w:t>
            </w:r>
          </w:p>
        </w:tc>
        <w:tc>
          <w:tcPr>
            <w:tcW w:w="570" w:type="dxa"/>
          </w:tcPr>
          <w:p w14:paraId="0BC6A3B0" w14:textId="77777777" w:rsidR="00DB529D" w:rsidRPr="00DB529D" w:rsidRDefault="00DB529D" w:rsidP="004A5925">
            <w:pPr>
              <w:pStyle w:val="afff8"/>
            </w:pPr>
            <w:r w:rsidRPr="00DB529D">
              <w:t>是</w:t>
            </w:r>
          </w:p>
        </w:tc>
        <w:tc>
          <w:tcPr>
            <w:tcW w:w="604" w:type="dxa"/>
          </w:tcPr>
          <w:p w14:paraId="5E825EF1" w14:textId="77777777" w:rsidR="00DB529D" w:rsidRPr="00DB529D" w:rsidRDefault="00DB529D" w:rsidP="004A5925">
            <w:pPr>
              <w:pStyle w:val="afff8"/>
            </w:pPr>
            <w:r w:rsidRPr="00DB529D">
              <w:t>是</w:t>
            </w:r>
          </w:p>
        </w:tc>
        <w:tc>
          <w:tcPr>
            <w:tcW w:w="4500" w:type="dxa"/>
          </w:tcPr>
          <w:p w14:paraId="4A8132BE" w14:textId="77777777" w:rsidR="00DB529D" w:rsidRPr="00DB529D" w:rsidRDefault="00DB529D" w:rsidP="004A5925">
            <w:pPr>
              <w:pStyle w:val="afff8"/>
            </w:pPr>
            <w:r w:rsidRPr="00DB529D">
              <w:t>发起交易的机构代码，</w:t>
            </w:r>
            <w:r w:rsidRPr="00DB529D">
              <w:rPr>
                <w:rFonts w:hint="eastAsia"/>
              </w:rPr>
              <w:t>按</w:t>
            </w:r>
            <w:r w:rsidRPr="00DB529D">
              <w:rPr>
                <w:rFonts w:hint="eastAsia"/>
              </w:rPr>
              <w:t>AppId</w:t>
            </w:r>
            <w:r w:rsidRPr="00DB529D">
              <w:rPr>
                <w:rFonts w:hint="eastAsia"/>
              </w:rPr>
              <w:t>申请时数据填写</w:t>
            </w:r>
          </w:p>
        </w:tc>
      </w:tr>
      <w:tr w:rsidR="00DB529D" w:rsidRPr="00184E3A" w14:paraId="150CF5B2" w14:textId="77777777" w:rsidTr="00DB529D">
        <w:trPr>
          <w:trHeight w:val="489"/>
        </w:trPr>
        <w:tc>
          <w:tcPr>
            <w:tcW w:w="1839" w:type="dxa"/>
          </w:tcPr>
          <w:p w14:paraId="4DE7573A" w14:textId="77777777" w:rsidR="00DB529D" w:rsidRPr="00DB529D" w:rsidRDefault="00DB529D" w:rsidP="004A5925">
            <w:pPr>
              <w:pStyle w:val="afff8"/>
            </w:pPr>
            <w:r w:rsidRPr="00DB529D">
              <w:t>appId</w:t>
            </w:r>
          </w:p>
        </w:tc>
        <w:tc>
          <w:tcPr>
            <w:tcW w:w="1418" w:type="dxa"/>
          </w:tcPr>
          <w:p w14:paraId="3F0A3858" w14:textId="77777777" w:rsidR="00DB529D" w:rsidRPr="00DB529D" w:rsidRDefault="00DB529D" w:rsidP="004A5925">
            <w:pPr>
              <w:pStyle w:val="afff8"/>
            </w:pPr>
            <w:r w:rsidRPr="00DB529D">
              <w:t>string(16)</w:t>
            </w:r>
          </w:p>
        </w:tc>
        <w:tc>
          <w:tcPr>
            <w:tcW w:w="570" w:type="dxa"/>
          </w:tcPr>
          <w:p w14:paraId="06204D82" w14:textId="77777777" w:rsidR="00DB529D" w:rsidRPr="00DB529D" w:rsidRDefault="00DB529D" w:rsidP="004A5925">
            <w:pPr>
              <w:pStyle w:val="afff8"/>
            </w:pPr>
            <w:r w:rsidRPr="00DB529D">
              <w:rPr>
                <w:w w:val="99"/>
              </w:rPr>
              <w:t>是</w:t>
            </w:r>
          </w:p>
        </w:tc>
        <w:tc>
          <w:tcPr>
            <w:tcW w:w="604" w:type="dxa"/>
          </w:tcPr>
          <w:p w14:paraId="204A16EC" w14:textId="77777777" w:rsidR="00DB529D" w:rsidRPr="00DB529D" w:rsidRDefault="00DB529D" w:rsidP="004A5925">
            <w:pPr>
              <w:pStyle w:val="afff8"/>
            </w:pPr>
            <w:r w:rsidRPr="00DB529D">
              <w:rPr>
                <w:w w:val="99"/>
              </w:rPr>
              <w:t>是</w:t>
            </w:r>
          </w:p>
        </w:tc>
        <w:tc>
          <w:tcPr>
            <w:tcW w:w="4500" w:type="dxa"/>
          </w:tcPr>
          <w:p w14:paraId="555E1308" w14:textId="77777777" w:rsidR="00DB529D" w:rsidRPr="00DB529D" w:rsidRDefault="00DB529D" w:rsidP="004A5925">
            <w:pPr>
              <w:pStyle w:val="afff8"/>
            </w:pPr>
            <w:r w:rsidRPr="00DB529D">
              <w:t>接入</w:t>
            </w:r>
            <w:r w:rsidRPr="00DB529D">
              <w:t>App</w:t>
            </w:r>
            <w:r w:rsidRPr="00DB529D">
              <w:t>应用的编码，</w:t>
            </w:r>
            <w:r w:rsidRPr="00DB529D">
              <w:rPr>
                <w:rFonts w:hint="eastAsia"/>
              </w:rPr>
              <w:t>按</w:t>
            </w:r>
            <w:r w:rsidRPr="00DB529D">
              <w:rPr>
                <w:rFonts w:hint="eastAsia"/>
              </w:rPr>
              <w:t>AppId</w:t>
            </w:r>
            <w:r w:rsidRPr="00DB529D">
              <w:rPr>
                <w:rFonts w:hint="eastAsia"/>
              </w:rPr>
              <w:t>申请时数据填写</w:t>
            </w:r>
          </w:p>
        </w:tc>
      </w:tr>
      <w:tr w:rsidR="00DB529D" w:rsidRPr="00184E3A" w14:paraId="167889EB" w14:textId="77777777" w:rsidTr="00DB529D">
        <w:trPr>
          <w:trHeight w:val="486"/>
        </w:trPr>
        <w:tc>
          <w:tcPr>
            <w:tcW w:w="1839" w:type="dxa"/>
          </w:tcPr>
          <w:p w14:paraId="2D3A74B3" w14:textId="77777777" w:rsidR="00DB529D" w:rsidRPr="00DB529D" w:rsidRDefault="00DB529D" w:rsidP="004A5925">
            <w:pPr>
              <w:pStyle w:val="afff8"/>
            </w:pPr>
            <w:r w:rsidRPr="00DB529D">
              <w:t>dataSources</w:t>
            </w:r>
          </w:p>
        </w:tc>
        <w:tc>
          <w:tcPr>
            <w:tcW w:w="1418" w:type="dxa"/>
          </w:tcPr>
          <w:p w14:paraId="369BB1FF" w14:textId="77777777" w:rsidR="00DB529D" w:rsidRPr="00DB529D" w:rsidRDefault="00DB529D" w:rsidP="004A5925">
            <w:pPr>
              <w:pStyle w:val="afff8"/>
            </w:pPr>
            <w:r w:rsidRPr="00DB529D">
              <w:t>string(2)</w:t>
            </w:r>
          </w:p>
        </w:tc>
        <w:tc>
          <w:tcPr>
            <w:tcW w:w="570" w:type="dxa"/>
          </w:tcPr>
          <w:p w14:paraId="0E085B9B" w14:textId="77777777" w:rsidR="00DB529D" w:rsidRPr="00DB529D" w:rsidRDefault="00DB529D" w:rsidP="004A5925">
            <w:pPr>
              <w:pStyle w:val="afff8"/>
            </w:pPr>
            <w:r w:rsidRPr="00DB529D">
              <w:rPr>
                <w:w w:val="99"/>
              </w:rPr>
              <w:t>是</w:t>
            </w:r>
          </w:p>
        </w:tc>
        <w:tc>
          <w:tcPr>
            <w:tcW w:w="604" w:type="dxa"/>
          </w:tcPr>
          <w:p w14:paraId="71AF0639" w14:textId="77777777" w:rsidR="00DB529D" w:rsidRPr="00DB529D" w:rsidRDefault="00DB529D" w:rsidP="004A5925">
            <w:pPr>
              <w:pStyle w:val="afff8"/>
            </w:pPr>
            <w:r w:rsidRPr="00DB529D">
              <w:rPr>
                <w:rFonts w:hint="eastAsia"/>
              </w:rPr>
              <w:t>否</w:t>
            </w:r>
          </w:p>
        </w:tc>
        <w:tc>
          <w:tcPr>
            <w:tcW w:w="4500" w:type="dxa"/>
          </w:tcPr>
          <w:p w14:paraId="628EAC65" w14:textId="77777777" w:rsidR="00DB529D" w:rsidRPr="00DB529D" w:rsidRDefault="00DB529D" w:rsidP="004A5925">
            <w:pPr>
              <w:pStyle w:val="afff8"/>
            </w:pPr>
            <w:r w:rsidRPr="00DB529D">
              <w:t>数据来源，</w:t>
            </w:r>
            <w:r w:rsidRPr="00DB529D">
              <w:rPr>
                <w:rFonts w:hint="eastAsia"/>
              </w:rPr>
              <w:t>按</w:t>
            </w:r>
            <w:r w:rsidRPr="00DB529D">
              <w:rPr>
                <w:rFonts w:hint="eastAsia"/>
              </w:rPr>
              <w:t>AppId</w:t>
            </w:r>
            <w:r w:rsidRPr="00DB529D">
              <w:rPr>
                <w:rFonts w:hint="eastAsia"/>
              </w:rPr>
              <w:t>申请时数据填写</w:t>
            </w:r>
          </w:p>
        </w:tc>
      </w:tr>
      <w:tr w:rsidR="00DB529D" w:rsidRPr="00184E3A" w14:paraId="48FB715C" w14:textId="77777777" w:rsidTr="00DB529D">
        <w:trPr>
          <w:trHeight w:val="489"/>
        </w:trPr>
        <w:tc>
          <w:tcPr>
            <w:tcW w:w="1839" w:type="dxa"/>
          </w:tcPr>
          <w:p w14:paraId="294FAD14" w14:textId="77777777" w:rsidR="00DB529D" w:rsidRPr="00DB529D" w:rsidRDefault="00DB529D" w:rsidP="004A5925">
            <w:pPr>
              <w:pStyle w:val="afff8"/>
            </w:pPr>
            <w:r w:rsidRPr="00DB529D">
              <w:t>tradeCode</w:t>
            </w:r>
          </w:p>
        </w:tc>
        <w:tc>
          <w:tcPr>
            <w:tcW w:w="1418" w:type="dxa"/>
          </w:tcPr>
          <w:p w14:paraId="70AF8E49" w14:textId="77777777" w:rsidR="00DB529D" w:rsidRPr="00DB529D" w:rsidRDefault="00DB529D" w:rsidP="004A5925">
            <w:pPr>
              <w:pStyle w:val="afff8"/>
            </w:pPr>
            <w:r w:rsidRPr="00DB529D">
              <w:t>String(5)</w:t>
            </w:r>
          </w:p>
        </w:tc>
        <w:tc>
          <w:tcPr>
            <w:tcW w:w="570" w:type="dxa"/>
          </w:tcPr>
          <w:p w14:paraId="19F2854D" w14:textId="77777777" w:rsidR="00DB529D" w:rsidRPr="00DB529D" w:rsidRDefault="00DB529D" w:rsidP="004A5925">
            <w:pPr>
              <w:pStyle w:val="afff8"/>
            </w:pPr>
            <w:r w:rsidRPr="00DB529D">
              <w:rPr>
                <w:w w:val="99"/>
              </w:rPr>
              <w:t>是</w:t>
            </w:r>
          </w:p>
        </w:tc>
        <w:tc>
          <w:tcPr>
            <w:tcW w:w="604" w:type="dxa"/>
          </w:tcPr>
          <w:p w14:paraId="07F09B57" w14:textId="77777777" w:rsidR="00DB529D" w:rsidRPr="00DB529D" w:rsidRDefault="00DB529D" w:rsidP="004A5925">
            <w:pPr>
              <w:pStyle w:val="afff8"/>
            </w:pPr>
            <w:r w:rsidRPr="00DB529D">
              <w:rPr>
                <w:w w:val="99"/>
              </w:rPr>
              <w:t>是</w:t>
            </w:r>
          </w:p>
        </w:tc>
        <w:tc>
          <w:tcPr>
            <w:tcW w:w="4500" w:type="dxa"/>
          </w:tcPr>
          <w:p w14:paraId="34840D35" w14:textId="77777777" w:rsidR="00DB529D" w:rsidRPr="00DB529D" w:rsidRDefault="00DB529D" w:rsidP="004A5925">
            <w:pPr>
              <w:pStyle w:val="afff8"/>
            </w:pPr>
            <w:r w:rsidRPr="00DB529D">
              <w:t>交易码</w:t>
            </w:r>
            <w:r w:rsidRPr="00DB529D">
              <w:t>,</w:t>
            </w:r>
            <w:r w:rsidRPr="00DB529D">
              <w:t>由各业务接口指定。</w:t>
            </w:r>
          </w:p>
        </w:tc>
      </w:tr>
      <w:tr w:rsidR="00DB529D" w:rsidRPr="00184E3A" w14:paraId="3937182E" w14:textId="77777777" w:rsidTr="00DB529D">
        <w:trPr>
          <w:trHeight w:val="489"/>
        </w:trPr>
        <w:tc>
          <w:tcPr>
            <w:tcW w:w="1839" w:type="dxa"/>
          </w:tcPr>
          <w:p w14:paraId="7138BEB8" w14:textId="77777777" w:rsidR="00DB529D" w:rsidRPr="00DB529D" w:rsidRDefault="00DB529D" w:rsidP="004A5925">
            <w:pPr>
              <w:pStyle w:val="afff8"/>
            </w:pPr>
            <w:r w:rsidRPr="00DB529D">
              <w:t>token</w:t>
            </w:r>
          </w:p>
        </w:tc>
        <w:tc>
          <w:tcPr>
            <w:tcW w:w="1418" w:type="dxa"/>
          </w:tcPr>
          <w:p w14:paraId="28F9930E" w14:textId="77777777" w:rsidR="00DB529D" w:rsidRPr="00DB529D" w:rsidRDefault="00DB529D" w:rsidP="004A5925">
            <w:pPr>
              <w:pStyle w:val="afff8"/>
            </w:pPr>
            <w:r w:rsidRPr="00DB529D">
              <w:t>String(32)</w:t>
            </w:r>
          </w:p>
        </w:tc>
        <w:tc>
          <w:tcPr>
            <w:tcW w:w="570" w:type="dxa"/>
          </w:tcPr>
          <w:p w14:paraId="098B3D75" w14:textId="77777777" w:rsidR="00DB529D" w:rsidRPr="00DB529D" w:rsidRDefault="00DB529D" w:rsidP="004A5925">
            <w:pPr>
              <w:pStyle w:val="afff8"/>
              <w:rPr>
                <w:w w:val="99"/>
              </w:rPr>
            </w:pPr>
            <w:r w:rsidRPr="00DB529D">
              <w:rPr>
                <w:rFonts w:hint="eastAsia"/>
                <w:w w:val="99"/>
              </w:rPr>
              <w:t>是</w:t>
            </w:r>
          </w:p>
        </w:tc>
        <w:tc>
          <w:tcPr>
            <w:tcW w:w="604" w:type="dxa"/>
          </w:tcPr>
          <w:p w14:paraId="3DC15BEA" w14:textId="77777777" w:rsidR="00DB529D" w:rsidRPr="00DB529D" w:rsidRDefault="00DB529D" w:rsidP="004A5925">
            <w:pPr>
              <w:pStyle w:val="afff8"/>
              <w:rPr>
                <w:w w:val="99"/>
              </w:rPr>
            </w:pPr>
            <w:r w:rsidRPr="00DB529D">
              <w:rPr>
                <w:rFonts w:hint="eastAsia"/>
                <w:w w:val="99"/>
              </w:rPr>
              <w:t>是</w:t>
            </w:r>
          </w:p>
        </w:tc>
        <w:tc>
          <w:tcPr>
            <w:tcW w:w="4500" w:type="dxa"/>
          </w:tcPr>
          <w:p w14:paraId="3DEFF281" w14:textId="77777777" w:rsidR="00DB529D" w:rsidRPr="00DB529D" w:rsidRDefault="00DB529D" w:rsidP="004A5925">
            <w:pPr>
              <w:pStyle w:val="afff8"/>
            </w:pPr>
            <w:r w:rsidRPr="00DB529D">
              <w:rPr>
                <w:rFonts w:hint="eastAsia"/>
              </w:rPr>
              <w:t>动态访问令牌</w:t>
            </w:r>
            <w:r w:rsidRPr="00DB529D">
              <w:rPr>
                <w:rFonts w:hint="eastAsia"/>
              </w:rPr>
              <w:t>,</w:t>
            </w:r>
            <w:r w:rsidRPr="00DB529D">
              <w:rPr>
                <w:rFonts w:hint="eastAsia"/>
              </w:rPr>
              <w:t>非特殊说明的接口，使用通过动态令牌接口取得的</w:t>
            </w:r>
            <w:r w:rsidRPr="00DB529D">
              <w:t>accessToken</w:t>
            </w:r>
            <w:r w:rsidRPr="00DB529D">
              <w:rPr>
                <w:rFonts w:hint="eastAsia"/>
              </w:rPr>
              <w:t>，否则按接口说明处理。</w:t>
            </w:r>
          </w:p>
        </w:tc>
      </w:tr>
      <w:tr w:rsidR="00DB529D" w:rsidRPr="00184E3A" w14:paraId="6E3970BD" w14:textId="77777777" w:rsidTr="00DB529D">
        <w:trPr>
          <w:trHeight w:val="489"/>
        </w:trPr>
        <w:tc>
          <w:tcPr>
            <w:tcW w:w="1839" w:type="dxa"/>
          </w:tcPr>
          <w:p w14:paraId="11A763F9" w14:textId="77777777" w:rsidR="00DB529D" w:rsidRPr="00DB529D" w:rsidRDefault="00DB529D" w:rsidP="004A5925">
            <w:pPr>
              <w:pStyle w:val="afff8"/>
            </w:pPr>
            <w:r w:rsidRPr="00DB529D">
              <w:t>requestId</w:t>
            </w:r>
          </w:p>
        </w:tc>
        <w:tc>
          <w:tcPr>
            <w:tcW w:w="1418" w:type="dxa"/>
          </w:tcPr>
          <w:p w14:paraId="5DB2F0F7" w14:textId="77777777" w:rsidR="00DB529D" w:rsidRPr="00DB529D" w:rsidRDefault="00DB529D" w:rsidP="004A5925">
            <w:pPr>
              <w:pStyle w:val="afff8"/>
            </w:pPr>
            <w:r w:rsidRPr="00DB529D">
              <w:t>String(32)</w:t>
            </w:r>
          </w:p>
        </w:tc>
        <w:tc>
          <w:tcPr>
            <w:tcW w:w="570" w:type="dxa"/>
          </w:tcPr>
          <w:p w14:paraId="34D325B3" w14:textId="77777777" w:rsidR="00DB529D" w:rsidRPr="00DB529D" w:rsidRDefault="00DB529D" w:rsidP="004A5925">
            <w:pPr>
              <w:pStyle w:val="afff8"/>
              <w:rPr>
                <w:w w:val="99"/>
              </w:rPr>
            </w:pPr>
            <w:r w:rsidRPr="00DB529D">
              <w:rPr>
                <w:rFonts w:hint="eastAsia"/>
                <w:w w:val="99"/>
              </w:rPr>
              <w:t>是</w:t>
            </w:r>
          </w:p>
        </w:tc>
        <w:tc>
          <w:tcPr>
            <w:tcW w:w="604" w:type="dxa"/>
          </w:tcPr>
          <w:p w14:paraId="235A0212" w14:textId="77777777" w:rsidR="00DB529D" w:rsidRPr="00DB529D" w:rsidRDefault="00DB529D" w:rsidP="004A5925">
            <w:pPr>
              <w:pStyle w:val="afff8"/>
              <w:rPr>
                <w:w w:val="99"/>
              </w:rPr>
            </w:pPr>
            <w:r w:rsidRPr="00DB529D">
              <w:rPr>
                <w:rFonts w:hint="eastAsia"/>
                <w:w w:val="99"/>
              </w:rPr>
              <w:t>是</w:t>
            </w:r>
          </w:p>
        </w:tc>
        <w:tc>
          <w:tcPr>
            <w:tcW w:w="4500" w:type="dxa"/>
          </w:tcPr>
          <w:p w14:paraId="4F0E2F4D" w14:textId="77777777" w:rsidR="00DB529D" w:rsidRPr="00DB529D" w:rsidRDefault="00DB529D" w:rsidP="004A5925">
            <w:pPr>
              <w:pStyle w:val="afff8"/>
            </w:pPr>
            <w:r w:rsidRPr="00DB529D">
              <w:rPr>
                <w:rFonts w:hint="eastAsia"/>
              </w:rPr>
              <w:t>本机构内唯一的请求标识字符串</w:t>
            </w:r>
            <w:r w:rsidRPr="00DB529D">
              <w:rPr>
                <w:rFonts w:hint="eastAsia"/>
              </w:rPr>
              <w:t>,</w:t>
            </w:r>
            <w:r w:rsidRPr="00DB529D">
              <w:rPr>
                <w:rFonts w:hint="eastAsia"/>
              </w:rPr>
              <w:t>每次请求不相同，正式环境重复请求将会被限流处理，建议使用自动生成的</w:t>
            </w:r>
            <w:r w:rsidRPr="00DB529D">
              <w:rPr>
                <w:rFonts w:hint="eastAsia"/>
              </w:rPr>
              <w:t>GUID</w:t>
            </w:r>
            <w:r w:rsidRPr="00DB529D">
              <w:t>/</w:t>
            </w:r>
            <w:r w:rsidRPr="00DB529D">
              <w:rPr>
                <w:rFonts w:hint="eastAsia"/>
              </w:rPr>
              <w:t>UUID</w:t>
            </w:r>
            <w:r w:rsidRPr="00DB529D">
              <w:rPr>
                <w:rFonts w:hint="eastAsia"/>
              </w:rPr>
              <w:t>。</w:t>
            </w:r>
          </w:p>
        </w:tc>
      </w:tr>
      <w:tr w:rsidR="00DB529D" w:rsidRPr="00184E3A" w14:paraId="2F18AD6B" w14:textId="77777777" w:rsidTr="00DB529D">
        <w:trPr>
          <w:trHeight w:val="489"/>
        </w:trPr>
        <w:tc>
          <w:tcPr>
            <w:tcW w:w="1839" w:type="dxa"/>
          </w:tcPr>
          <w:p w14:paraId="2CA705B6" w14:textId="77777777" w:rsidR="00DB529D" w:rsidRPr="00DB529D" w:rsidRDefault="00DB529D" w:rsidP="004A5925">
            <w:pPr>
              <w:pStyle w:val="afff8"/>
            </w:pPr>
            <w:r w:rsidRPr="00DB529D">
              <w:t>requestTime</w:t>
            </w:r>
          </w:p>
        </w:tc>
        <w:tc>
          <w:tcPr>
            <w:tcW w:w="1418" w:type="dxa"/>
          </w:tcPr>
          <w:p w14:paraId="1E92E51F" w14:textId="77777777" w:rsidR="00DB529D" w:rsidRPr="00DB529D" w:rsidRDefault="00DB529D" w:rsidP="004A5925">
            <w:pPr>
              <w:pStyle w:val="afff8"/>
            </w:pPr>
            <w:r w:rsidRPr="00DB529D">
              <w:t>DateTime</w:t>
            </w:r>
          </w:p>
        </w:tc>
        <w:tc>
          <w:tcPr>
            <w:tcW w:w="570" w:type="dxa"/>
          </w:tcPr>
          <w:p w14:paraId="046C8D1D" w14:textId="77777777" w:rsidR="00DB529D" w:rsidRPr="00DB529D" w:rsidRDefault="00DB529D" w:rsidP="004A5925">
            <w:pPr>
              <w:pStyle w:val="afff8"/>
            </w:pPr>
            <w:r w:rsidRPr="00DB529D">
              <w:rPr>
                <w:w w:val="99"/>
              </w:rPr>
              <w:t>是</w:t>
            </w:r>
          </w:p>
        </w:tc>
        <w:tc>
          <w:tcPr>
            <w:tcW w:w="604" w:type="dxa"/>
          </w:tcPr>
          <w:p w14:paraId="536E4383" w14:textId="77777777" w:rsidR="00DB529D" w:rsidRPr="00DB529D" w:rsidRDefault="00DB529D" w:rsidP="004A5925">
            <w:pPr>
              <w:pStyle w:val="afff8"/>
            </w:pPr>
            <w:r w:rsidRPr="00DB529D">
              <w:rPr>
                <w:w w:val="99"/>
              </w:rPr>
              <w:t>是</w:t>
            </w:r>
          </w:p>
        </w:tc>
        <w:tc>
          <w:tcPr>
            <w:tcW w:w="4500" w:type="dxa"/>
          </w:tcPr>
          <w:p w14:paraId="4820D859" w14:textId="77777777" w:rsidR="00DB529D" w:rsidRPr="00DB529D" w:rsidRDefault="00DB529D" w:rsidP="004A5925">
            <w:pPr>
              <w:pStyle w:val="afff8"/>
            </w:pPr>
            <w:r w:rsidRPr="00DB529D">
              <w:t>请求时间</w:t>
            </w:r>
          </w:p>
        </w:tc>
      </w:tr>
      <w:tr w:rsidR="00DB529D" w:rsidRPr="00184E3A" w14:paraId="6620FB80" w14:textId="77777777" w:rsidTr="00DB529D">
        <w:trPr>
          <w:trHeight w:val="488"/>
        </w:trPr>
        <w:tc>
          <w:tcPr>
            <w:tcW w:w="1839" w:type="dxa"/>
          </w:tcPr>
          <w:p w14:paraId="60C1A89A" w14:textId="77777777" w:rsidR="00DB529D" w:rsidRPr="00DB529D" w:rsidRDefault="00DB529D" w:rsidP="004A5925">
            <w:pPr>
              <w:pStyle w:val="afff8"/>
              <w:rPr>
                <w:color w:val="000000" w:themeColor="text1"/>
              </w:rPr>
            </w:pPr>
            <w:r w:rsidRPr="00DB529D">
              <w:t>operatorCode</w:t>
            </w:r>
          </w:p>
        </w:tc>
        <w:tc>
          <w:tcPr>
            <w:tcW w:w="1418" w:type="dxa"/>
          </w:tcPr>
          <w:p w14:paraId="006E07C5" w14:textId="77777777" w:rsidR="00DB529D" w:rsidRPr="00DB529D" w:rsidRDefault="00DB529D" w:rsidP="004A5925">
            <w:pPr>
              <w:pStyle w:val="afff8"/>
            </w:pPr>
            <w:r w:rsidRPr="00DB529D">
              <w:t>String(20)</w:t>
            </w:r>
          </w:p>
        </w:tc>
        <w:tc>
          <w:tcPr>
            <w:tcW w:w="570" w:type="dxa"/>
          </w:tcPr>
          <w:p w14:paraId="182CD2A8" w14:textId="77777777" w:rsidR="00DB529D" w:rsidRPr="00DB529D" w:rsidRDefault="00DB529D" w:rsidP="004A5925">
            <w:pPr>
              <w:pStyle w:val="afff8"/>
              <w:rPr>
                <w:w w:val="99"/>
              </w:rPr>
            </w:pPr>
            <w:r w:rsidRPr="00DB529D">
              <w:rPr>
                <w:rFonts w:hint="eastAsia"/>
              </w:rPr>
              <w:t>否</w:t>
            </w:r>
          </w:p>
        </w:tc>
        <w:tc>
          <w:tcPr>
            <w:tcW w:w="604" w:type="dxa"/>
          </w:tcPr>
          <w:p w14:paraId="0A9A3274" w14:textId="77777777" w:rsidR="00DB529D" w:rsidRPr="00DB529D" w:rsidRDefault="00DB529D" w:rsidP="004A5925">
            <w:pPr>
              <w:pStyle w:val="afff8"/>
            </w:pPr>
            <w:r w:rsidRPr="00DB529D">
              <w:rPr>
                <w:rFonts w:hint="eastAsia"/>
              </w:rPr>
              <w:t>否</w:t>
            </w:r>
          </w:p>
        </w:tc>
        <w:tc>
          <w:tcPr>
            <w:tcW w:w="4500" w:type="dxa"/>
          </w:tcPr>
          <w:p w14:paraId="588E4CB1" w14:textId="77777777" w:rsidR="00DB529D" w:rsidRPr="00DB529D" w:rsidRDefault="00DB529D" w:rsidP="004A5925">
            <w:pPr>
              <w:pStyle w:val="afff8"/>
              <w:rPr>
                <w:color w:val="000000" w:themeColor="text1"/>
              </w:rPr>
            </w:pPr>
            <w:r w:rsidRPr="00DB529D">
              <w:t>操作员工号</w:t>
            </w:r>
            <w:r w:rsidRPr="00DB529D">
              <w:rPr>
                <w:rFonts w:hint="eastAsia"/>
              </w:rPr>
              <w:t>(</w:t>
            </w:r>
            <w:r w:rsidRPr="00DB529D">
              <w:rPr>
                <w:rFonts w:hint="eastAsia"/>
              </w:rPr>
              <w:t>医院必填</w:t>
            </w:r>
            <w:r w:rsidRPr="00DB529D">
              <w:t>)</w:t>
            </w:r>
          </w:p>
        </w:tc>
      </w:tr>
      <w:tr w:rsidR="00DB529D" w:rsidRPr="00184E3A" w14:paraId="2EA287C6" w14:textId="77777777" w:rsidTr="00DB529D">
        <w:trPr>
          <w:trHeight w:val="488"/>
        </w:trPr>
        <w:tc>
          <w:tcPr>
            <w:tcW w:w="1839" w:type="dxa"/>
          </w:tcPr>
          <w:p w14:paraId="1A5D53E4" w14:textId="77777777" w:rsidR="00DB529D" w:rsidRPr="00DB529D" w:rsidRDefault="00DB529D" w:rsidP="004A5925">
            <w:pPr>
              <w:pStyle w:val="afff8"/>
            </w:pPr>
            <w:r w:rsidRPr="00DB529D">
              <w:t>operatorName</w:t>
            </w:r>
          </w:p>
        </w:tc>
        <w:tc>
          <w:tcPr>
            <w:tcW w:w="1418" w:type="dxa"/>
          </w:tcPr>
          <w:p w14:paraId="09680502" w14:textId="77777777" w:rsidR="00DB529D" w:rsidRPr="00DB529D" w:rsidRDefault="00DB529D" w:rsidP="004A5925">
            <w:pPr>
              <w:pStyle w:val="afff8"/>
            </w:pPr>
            <w:r w:rsidRPr="00DB529D">
              <w:t>String(50)</w:t>
            </w:r>
          </w:p>
        </w:tc>
        <w:tc>
          <w:tcPr>
            <w:tcW w:w="570" w:type="dxa"/>
          </w:tcPr>
          <w:p w14:paraId="7694D386" w14:textId="77777777" w:rsidR="00DB529D" w:rsidRPr="00DB529D" w:rsidRDefault="00DB529D" w:rsidP="004A5925">
            <w:pPr>
              <w:pStyle w:val="afff8"/>
              <w:rPr>
                <w:w w:val="99"/>
              </w:rPr>
            </w:pPr>
            <w:r w:rsidRPr="00DB529D">
              <w:rPr>
                <w:rFonts w:hint="eastAsia"/>
              </w:rPr>
              <w:t>否</w:t>
            </w:r>
          </w:p>
        </w:tc>
        <w:tc>
          <w:tcPr>
            <w:tcW w:w="604" w:type="dxa"/>
          </w:tcPr>
          <w:p w14:paraId="4683A58E" w14:textId="77777777" w:rsidR="00DB529D" w:rsidRPr="00DB529D" w:rsidRDefault="00DB529D" w:rsidP="004A5925">
            <w:pPr>
              <w:pStyle w:val="afff8"/>
            </w:pPr>
            <w:r w:rsidRPr="00DB529D">
              <w:rPr>
                <w:rFonts w:hint="eastAsia"/>
              </w:rPr>
              <w:t>否</w:t>
            </w:r>
          </w:p>
        </w:tc>
        <w:tc>
          <w:tcPr>
            <w:tcW w:w="4500" w:type="dxa"/>
          </w:tcPr>
          <w:p w14:paraId="43730563" w14:textId="77777777" w:rsidR="00DB529D" w:rsidRPr="00DB529D" w:rsidRDefault="00DB529D" w:rsidP="004A5925">
            <w:pPr>
              <w:pStyle w:val="afff8"/>
              <w:rPr>
                <w:color w:val="000000" w:themeColor="text1"/>
              </w:rPr>
            </w:pPr>
            <w:r w:rsidRPr="00DB529D">
              <w:t>操作员姓名</w:t>
            </w:r>
            <w:r w:rsidRPr="00DB529D">
              <w:rPr>
                <w:rFonts w:hint="eastAsia"/>
              </w:rPr>
              <w:t>(</w:t>
            </w:r>
            <w:r w:rsidRPr="00DB529D">
              <w:rPr>
                <w:rFonts w:hint="eastAsia"/>
              </w:rPr>
              <w:t>医院必填</w:t>
            </w:r>
            <w:r w:rsidRPr="00DB529D">
              <w:t>)</w:t>
            </w:r>
          </w:p>
        </w:tc>
      </w:tr>
      <w:tr w:rsidR="00DB529D" w:rsidRPr="00184E3A" w14:paraId="0BE8CABB" w14:textId="77777777" w:rsidTr="00DB529D">
        <w:trPr>
          <w:trHeight w:val="488"/>
        </w:trPr>
        <w:tc>
          <w:tcPr>
            <w:tcW w:w="1839" w:type="dxa"/>
          </w:tcPr>
          <w:p w14:paraId="2C3F847B" w14:textId="77777777" w:rsidR="00DB529D" w:rsidRPr="00DB529D" w:rsidRDefault="00DB529D" w:rsidP="004A5925">
            <w:pPr>
              <w:pStyle w:val="afff8"/>
            </w:pPr>
            <w:r w:rsidRPr="00DB529D">
              <w:lastRenderedPageBreak/>
              <w:t>clientIp</w:t>
            </w:r>
          </w:p>
        </w:tc>
        <w:tc>
          <w:tcPr>
            <w:tcW w:w="1418" w:type="dxa"/>
          </w:tcPr>
          <w:p w14:paraId="1BCA3C73" w14:textId="77777777" w:rsidR="00DB529D" w:rsidRPr="00DB529D" w:rsidRDefault="00DB529D" w:rsidP="004A5925">
            <w:pPr>
              <w:pStyle w:val="afff8"/>
            </w:pPr>
            <w:r w:rsidRPr="00DB529D">
              <w:t>String(15)</w:t>
            </w:r>
          </w:p>
        </w:tc>
        <w:tc>
          <w:tcPr>
            <w:tcW w:w="570" w:type="dxa"/>
          </w:tcPr>
          <w:p w14:paraId="387DD27B" w14:textId="77777777" w:rsidR="00DB529D" w:rsidRPr="00DB529D" w:rsidRDefault="00DB529D" w:rsidP="004A5925">
            <w:pPr>
              <w:pStyle w:val="afff8"/>
              <w:rPr>
                <w:w w:val="99"/>
              </w:rPr>
            </w:pPr>
            <w:r w:rsidRPr="00DB529D">
              <w:rPr>
                <w:rFonts w:hint="eastAsia"/>
              </w:rPr>
              <w:t>否</w:t>
            </w:r>
          </w:p>
        </w:tc>
        <w:tc>
          <w:tcPr>
            <w:tcW w:w="604" w:type="dxa"/>
          </w:tcPr>
          <w:p w14:paraId="4E009632" w14:textId="77777777" w:rsidR="00DB529D" w:rsidRPr="00DB529D" w:rsidRDefault="00DB529D" w:rsidP="004A5925">
            <w:pPr>
              <w:pStyle w:val="afff8"/>
            </w:pPr>
            <w:r w:rsidRPr="00DB529D">
              <w:rPr>
                <w:rFonts w:hint="eastAsia"/>
              </w:rPr>
              <w:t>否</w:t>
            </w:r>
          </w:p>
        </w:tc>
        <w:tc>
          <w:tcPr>
            <w:tcW w:w="4500" w:type="dxa"/>
          </w:tcPr>
          <w:p w14:paraId="078ECA05" w14:textId="77777777" w:rsidR="00DB529D" w:rsidRPr="00DB529D" w:rsidRDefault="00DB529D" w:rsidP="004A5925">
            <w:pPr>
              <w:pStyle w:val="afff8"/>
              <w:rPr>
                <w:color w:val="000000" w:themeColor="text1"/>
              </w:rPr>
            </w:pPr>
            <w:r w:rsidRPr="00DB529D">
              <w:t>请求终端的</w:t>
            </w:r>
            <w:r w:rsidRPr="00DB529D">
              <w:t>IPv4</w:t>
            </w:r>
            <w:r w:rsidRPr="00DB529D">
              <w:t>地址</w:t>
            </w:r>
            <w:r w:rsidRPr="00DB529D">
              <w:rPr>
                <w:rFonts w:hint="eastAsia"/>
              </w:rPr>
              <w:t>(</w:t>
            </w:r>
            <w:r w:rsidRPr="00DB529D">
              <w:rPr>
                <w:rFonts w:hint="eastAsia"/>
              </w:rPr>
              <w:t>医院必填</w:t>
            </w:r>
            <w:r w:rsidRPr="00DB529D">
              <w:t>)</w:t>
            </w:r>
            <w:r w:rsidRPr="00DB529D">
              <w:t>，如</w:t>
            </w:r>
            <w:r w:rsidRPr="00DB529D">
              <w:t>:192.168.10.2</w:t>
            </w:r>
          </w:p>
        </w:tc>
      </w:tr>
      <w:tr w:rsidR="00DB529D" w:rsidRPr="00184E3A" w14:paraId="704C4D7E" w14:textId="77777777" w:rsidTr="00DB529D">
        <w:trPr>
          <w:trHeight w:val="488"/>
        </w:trPr>
        <w:tc>
          <w:tcPr>
            <w:tcW w:w="1839" w:type="dxa"/>
          </w:tcPr>
          <w:p w14:paraId="7CB62226" w14:textId="77777777" w:rsidR="00DB529D" w:rsidRPr="00DB529D" w:rsidRDefault="00DB529D" w:rsidP="004A5925">
            <w:pPr>
              <w:pStyle w:val="afff8"/>
            </w:pPr>
            <w:r w:rsidRPr="00DB529D">
              <w:t>clientMacAddress</w:t>
            </w:r>
          </w:p>
        </w:tc>
        <w:tc>
          <w:tcPr>
            <w:tcW w:w="1418" w:type="dxa"/>
          </w:tcPr>
          <w:p w14:paraId="7249112D" w14:textId="77777777" w:rsidR="00DB529D" w:rsidRPr="00DB529D" w:rsidRDefault="00DB529D" w:rsidP="004A5925">
            <w:pPr>
              <w:pStyle w:val="afff8"/>
            </w:pPr>
            <w:r w:rsidRPr="00DB529D">
              <w:t>String(17)</w:t>
            </w:r>
          </w:p>
        </w:tc>
        <w:tc>
          <w:tcPr>
            <w:tcW w:w="570" w:type="dxa"/>
          </w:tcPr>
          <w:p w14:paraId="7824D179" w14:textId="77777777" w:rsidR="00DB529D" w:rsidRPr="00DB529D" w:rsidRDefault="00DB529D" w:rsidP="004A5925">
            <w:pPr>
              <w:pStyle w:val="afff8"/>
              <w:rPr>
                <w:w w:val="99"/>
              </w:rPr>
            </w:pPr>
            <w:r w:rsidRPr="00DB529D">
              <w:rPr>
                <w:rFonts w:hint="eastAsia"/>
              </w:rPr>
              <w:t>否</w:t>
            </w:r>
          </w:p>
        </w:tc>
        <w:tc>
          <w:tcPr>
            <w:tcW w:w="604" w:type="dxa"/>
          </w:tcPr>
          <w:p w14:paraId="3784FEFA" w14:textId="77777777" w:rsidR="00DB529D" w:rsidRPr="00DB529D" w:rsidRDefault="00DB529D" w:rsidP="004A5925">
            <w:pPr>
              <w:pStyle w:val="afff8"/>
            </w:pPr>
            <w:r w:rsidRPr="00DB529D">
              <w:rPr>
                <w:rFonts w:hint="eastAsia"/>
              </w:rPr>
              <w:t>否</w:t>
            </w:r>
          </w:p>
        </w:tc>
        <w:tc>
          <w:tcPr>
            <w:tcW w:w="4500" w:type="dxa"/>
          </w:tcPr>
          <w:p w14:paraId="04368594" w14:textId="77777777" w:rsidR="00DB529D" w:rsidRPr="00DB529D" w:rsidRDefault="00DB529D" w:rsidP="004A5925">
            <w:pPr>
              <w:pStyle w:val="afff8"/>
            </w:pPr>
            <w:r w:rsidRPr="00DB529D">
              <w:t>请求终端的</w:t>
            </w:r>
            <w:r w:rsidRPr="00DB529D">
              <w:t>MAC</w:t>
            </w:r>
            <w:r w:rsidRPr="00DB529D">
              <w:t>地址</w:t>
            </w:r>
            <w:r w:rsidRPr="00DB529D">
              <w:rPr>
                <w:rFonts w:hint="eastAsia"/>
              </w:rPr>
              <w:t>(</w:t>
            </w:r>
            <w:r w:rsidRPr="00DB529D">
              <w:t>大写</w:t>
            </w:r>
            <w:r w:rsidRPr="00DB529D">
              <w:t>) </w:t>
            </w:r>
            <w:r w:rsidRPr="00DB529D">
              <w:rPr>
                <w:rFonts w:hint="eastAsia"/>
              </w:rPr>
              <w:t>(</w:t>
            </w:r>
            <w:r w:rsidRPr="00DB529D">
              <w:rPr>
                <w:rFonts w:hint="eastAsia"/>
              </w:rPr>
              <w:t>医院必填</w:t>
            </w:r>
            <w:r w:rsidRPr="00DB529D">
              <w:t>)</w:t>
            </w:r>
          </w:p>
          <w:p w14:paraId="3AAF408E" w14:textId="77777777" w:rsidR="00DB529D" w:rsidRPr="00DB529D" w:rsidRDefault="00DB529D" w:rsidP="004A5925">
            <w:pPr>
              <w:pStyle w:val="afff8"/>
              <w:rPr>
                <w:color w:val="000000" w:themeColor="text1"/>
              </w:rPr>
            </w:pPr>
            <w:r w:rsidRPr="00DB529D">
              <w:t>如：</w:t>
            </w:r>
            <w:r w:rsidRPr="00DB529D">
              <w:t>01-FE-23-49-28-D0</w:t>
            </w:r>
          </w:p>
        </w:tc>
      </w:tr>
      <w:tr w:rsidR="00DB529D" w:rsidRPr="00184E3A" w14:paraId="488272CE" w14:textId="77777777" w:rsidTr="00DB529D">
        <w:trPr>
          <w:trHeight w:val="488"/>
        </w:trPr>
        <w:tc>
          <w:tcPr>
            <w:tcW w:w="1839" w:type="dxa"/>
          </w:tcPr>
          <w:p w14:paraId="3A45C6AC" w14:textId="77777777" w:rsidR="00DB529D" w:rsidRPr="00DB529D" w:rsidRDefault="00DB529D" w:rsidP="004A5925">
            <w:pPr>
              <w:pStyle w:val="afff8"/>
            </w:pPr>
            <w:r w:rsidRPr="00DB529D">
              <w:t>sign</w:t>
            </w:r>
          </w:p>
        </w:tc>
        <w:tc>
          <w:tcPr>
            <w:tcW w:w="1418" w:type="dxa"/>
          </w:tcPr>
          <w:p w14:paraId="21E37D8B" w14:textId="77777777" w:rsidR="00DB529D" w:rsidRPr="00DB529D" w:rsidRDefault="00DB529D" w:rsidP="004A5925">
            <w:pPr>
              <w:pStyle w:val="afff8"/>
            </w:pPr>
            <w:r w:rsidRPr="00DB529D">
              <w:t>String(344)</w:t>
            </w:r>
          </w:p>
        </w:tc>
        <w:tc>
          <w:tcPr>
            <w:tcW w:w="570" w:type="dxa"/>
          </w:tcPr>
          <w:p w14:paraId="2F53F4CB" w14:textId="77777777" w:rsidR="00DB529D" w:rsidRPr="00DB529D" w:rsidRDefault="00DB529D" w:rsidP="004A5925">
            <w:pPr>
              <w:pStyle w:val="afff8"/>
            </w:pPr>
            <w:r w:rsidRPr="00DB529D">
              <w:rPr>
                <w:w w:val="99"/>
              </w:rPr>
              <w:t>是</w:t>
            </w:r>
          </w:p>
        </w:tc>
        <w:tc>
          <w:tcPr>
            <w:tcW w:w="604" w:type="dxa"/>
          </w:tcPr>
          <w:p w14:paraId="42E2EB89" w14:textId="77777777" w:rsidR="00DB529D" w:rsidRPr="00DB529D" w:rsidRDefault="00DB529D" w:rsidP="004A5925">
            <w:pPr>
              <w:pStyle w:val="afff8"/>
            </w:pPr>
            <w:r w:rsidRPr="00DB529D">
              <w:rPr>
                <w:rFonts w:hint="eastAsia"/>
              </w:rPr>
              <w:t>否</w:t>
            </w:r>
          </w:p>
        </w:tc>
        <w:tc>
          <w:tcPr>
            <w:tcW w:w="4500" w:type="dxa"/>
          </w:tcPr>
          <w:p w14:paraId="1672ADCE" w14:textId="77777777" w:rsidR="00DB529D" w:rsidRPr="00DB529D" w:rsidRDefault="00DB529D" w:rsidP="004A5925">
            <w:pPr>
              <w:pStyle w:val="afff8"/>
            </w:pPr>
            <w:r w:rsidRPr="00DB529D">
              <w:t>请求参数签名</w:t>
            </w:r>
          </w:p>
        </w:tc>
      </w:tr>
      <w:tr w:rsidR="00DB529D" w:rsidRPr="00184E3A" w14:paraId="4C6B92A7" w14:textId="77777777" w:rsidTr="00A5005B">
        <w:trPr>
          <w:trHeight w:val="1745"/>
        </w:trPr>
        <w:tc>
          <w:tcPr>
            <w:tcW w:w="1839" w:type="dxa"/>
          </w:tcPr>
          <w:p w14:paraId="4F7B20CD" w14:textId="77777777" w:rsidR="00DB529D" w:rsidRPr="00DB529D" w:rsidRDefault="00DB529D" w:rsidP="004A5925">
            <w:pPr>
              <w:pStyle w:val="afff8"/>
            </w:pPr>
            <w:bookmarkStart w:id="53" w:name="OLE_LINK4"/>
            <w:bookmarkStart w:id="54" w:name="OLE_LINK5"/>
            <w:r w:rsidRPr="00DB529D">
              <w:t>extend</w:t>
            </w:r>
            <w:bookmarkEnd w:id="53"/>
            <w:bookmarkEnd w:id="54"/>
          </w:p>
        </w:tc>
        <w:tc>
          <w:tcPr>
            <w:tcW w:w="1418" w:type="dxa"/>
          </w:tcPr>
          <w:p w14:paraId="41A63BC1" w14:textId="77777777" w:rsidR="00DB529D" w:rsidRPr="00DB529D" w:rsidRDefault="00DB529D" w:rsidP="004A5925">
            <w:pPr>
              <w:pStyle w:val="afff8"/>
            </w:pPr>
            <w:r w:rsidRPr="00DB529D">
              <w:t>String(100)</w:t>
            </w:r>
          </w:p>
        </w:tc>
        <w:tc>
          <w:tcPr>
            <w:tcW w:w="570" w:type="dxa"/>
          </w:tcPr>
          <w:p w14:paraId="214F2871" w14:textId="77777777" w:rsidR="00DB529D" w:rsidRPr="00DB529D" w:rsidRDefault="00DB529D" w:rsidP="004A5925">
            <w:pPr>
              <w:pStyle w:val="afff8"/>
            </w:pPr>
            <w:r w:rsidRPr="00DB529D">
              <w:rPr>
                <w:rFonts w:hint="eastAsia"/>
              </w:rPr>
              <w:t>否</w:t>
            </w:r>
          </w:p>
        </w:tc>
        <w:tc>
          <w:tcPr>
            <w:tcW w:w="604" w:type="dxa"/>
          </w:tcPr>
          <w:p w14:paraId="74CF3BE8" w14:textId="77777777" w:rsidR="00DB529D" w:rsidRPr="00DB529D" w:rsidRDefault="00DB529D" w:rsidP="004A5925">
            <w:pPr>
              <w:pStyle w:val="afff8"/>
            </w:pPr>
            <w:r w:rsidRPr="00DB529D">
              <w:rPr>
                <w:rFonts w:hint="eastAsia"/>
              </w:rPr>
              <w:t>否</w:t>
            </w:r>
          </w:p>
        </w:tc>
        <w:tc>
          <w:tcPr>
            <w:tcW w:w="4500" w:type="dxa"/>
          </w:tcPr>
          <w:p w14:paraId="4D3A30B6" w14:textId="77777777" w:rsidR="00DB529D" w:rsidRPr="00DB529D" w:rsidRDefault="00DB529D" w:rsidP="004A5925">
            <w:pPr>
              <w:pStyle w:val="afff8"/>
              <w:rPr>
                <w:strike/>
              </w:rPr>
            </w:pPr>
            <w:r w:rsidRPr="00DB529D">
              <w:rPr>
                <w:rFonts w:hint="eastAsia"/>
              </w:rPr>
              <w:t>请求方自定义的透传参数（原样返回），小于</w:t>
            </w:r>
            <w:r w:rsidRPr="00DB529D">
              <w:t>100</w:t>
            </w:r>
            <w:r w:rsidRPr="00DB529D">
              <w:rPr>
                <w:rFonts w:hint="eastAsia"/>
              </w:rPr>
              <w:t>字符，如有大于</w:t>
            </w:r>
            <w:r w:rsidRPr="00DB529D">
              <w:rPr>
                <w:rFonts w:hint="eastAsia"/>
              </w:rPr>
              <w:t>1</w:t>
            </w:r>
            <w:r w:rsidRPr="00DB529D">
              <w:t>00</w:t>
            </w:r>
            <w:r w:rsidRPr="00DB529D">
              <w:rPr>
                <w:rFonts w:hint="eastAsia"/>
              </w:rPr>
              <w:t>字符，请内部做一个键值查询，内容内部保存，查询的</w:t>
            </w:r>
            <w:r w:rsidRPr="00DB529D">
              <w:rPr>
                <w:rFonts w:hint="eastAsia"/>
              </w:rPr>
              <w:t>Key</w:t>
            </w:r>
            <w:r w:rsidRPr="00DB529D">
              <w:rPr>
                <w:rFonts w:hint="eastAsia"/>
              </w:rPr>
              <w:t>作为透传参数。</w:t>
            </w:r>
          </w:p>
        </w:tc>
      </w:tr>
    </w:tbl>
    <w:p w14:paraId="55E5F705" w14:textId="77777777" w:rsidR="00DB529D" w:rsidRPr="00DC4C00" w:rsidRDefault="00DB529D" w:rsidP="00E035AF">
      <w:pPr>
        <w:pStyle w:val="3"/>
      </w:pPr>
      <w:bookmarkStart w:id="55" w:name="_Toc2588507"/>
      <w:bookmarkStart w:id="56" w:name="_Toc12028054"/>
      <w:r w:rsidRPr="00DC4C00">
        <w:t>签名</w:t>
      </w:r>
      <w:bookmarkEnd w:id="55"/>
      <w:bookmarkEnd w:id="56"/>
    </w:p>
    <w:p w14:paraId="7242594C" w14:textId="77777777" w:rsidR="00DB529D" w:rsidRDefault="00DB529D" w:rsidP="005526CB">
      <w:pPr>
        <w:pStyle w:val="afff6"/>
        <w:ind w:firstLine="630"/>
        <w:rPr>
          <w:spacing w:val="-2"/>
        </w:rPr>
      </w:pPr>
      <w:r w:rsidRPr="004A7274">
        <w:rPr>
          <w:w w:val="99"/>
        </w:rPr>
        <w:t>采用标准的</w:t>
      </w:r>
      <w:r w:rsidRPr="004A7274">
        <w:rPr>
          <w:spacing w:val="-2"/>
          <w:w w:val="99"/>
        </w:rPr>
        <w:t>M</w:t>
      </w:r>
      <w:r w:rsidRPr="004A7274">
        <w:rPr>
          <w:w w:val="99"/>
        </w:rPr>
        <w:t>D5</w:t>
      </w:r>
      <w:r w:rsidRPr="004A7274">
        <w:rPr>
          <w:w w:val="99"/>
        </w:rPr>
        <w:t>加密算法对请求交易参数生成签名字符串</w:t>
      </w:r>
      <w:r w:rsidRPr="004A7274">
        <w:rPr>
          <w:spacing w:val="2"/>
          <w:w w:val="99"/>
        </w:rPr>
        <w:t>（</w:t>
      </w:r>
      <w:r w:rsidRPr="004A7274">
        <w:rPr>
          <w:spacing w:val="-2"/>
          <w:w w:val="99"/>
        </w:rPr>
        <w:t>S</w:t>
      </w:r>
      <w:r w:rsidRPr="004A7274">
        <w:rPr>
          <w:w w:val="99"/>
        </w:rPr>
        <w:t>i</w:t>
      </w:r>
      <w:r w:rsidRPr="004A7274">
        <w:rPr>
          <w:spacing w:val="-2"/>
          <w:w w:val="99"/>
        </w:rPr>
        <w:t>g</w:t>
      </w:r>
      <w:r w:rsidRPr="004A7274">
        <w:rPr>
          <w:w w:val="99"/>
        </w:rPr>
        <w:t>n</w:t>
      </w:r>
      <w:r w:rsidRPr="004A7274">
        <w:t xml:space="preserve"> </w:t>
      </w:r>
      <w:r w:rsidRPr="004A7274">
        <w:rPr>
          <w:w w:val="99"/>
        </w:rPr>
        <w:t>参数</w:t>
      </w:r>
      <w:r w:rsidRPr="004A7274">
        <w:rPr>
          <w:spacing w:val="-109"/>
          <w:w w:val="99"/>
        </w:rPr>
        <w:t>）</w:t>
      </w:r>
      <w:r w:rsidRPr="004A7274">
        <w:rPr>
          <w:w w:val="99"/>
        </w:rPr>
        <w:t>，以保证数据</w:t>
      </w:r>
      <w:r>
        <w:rPr>
          <w:rFonts w:hint="eastAsia"/>
          <w:w w:val="99"/>
        </w:rPr>
        <w:t>传输安全</w:t>
      </w:r>
      <w:r w:rsidRPr="004A7274">
        <w:rPr>
          <w:spacing w:val="-2"/>
        </w:rPr>
        <w:t>。</w:t>
      </w:r>
    </w:p>
    <w:p w14:paraId="61B4D412" w14:textId="77777777" w:rsidR="0052054C" w:rsidRDefault="00DB529D" w:rsidP="005526CB">
      <w:pPr>
        <w:pStyle w:val="afff6"/>
        <w:rPr>
          <w:rFonts w:ascii="宋体" w:hAnsi="宋体" w:cs="宋体"/>
        </w:rPr>
      </w:pPr>
      <w:r w:rsidRPr="004A7274">
        <w:t xml:space="preserve">Sign </w:t>
      </w:r>
      <w:r w:rsidRPr="004A7274">
        <w:t>签名的参数</w:t>
      </w:r>
      <w:r w:rsidRPr="00C56AE2">
        <w:rPr>
          <w:rFonts w:hint="eastAsia"/>
          <w:u w:val="wave"/>
        </w:rPr>
        <w:t>不允许有空白字符</w:t>
      </w:r>
      <w:r>
        <w:rPr>
          <w:rFonts w:ascii="Times New Roman" w:eastAsiaTheme="minorEastAsia" w:hint="eastAsia"/>
          <w:color w:val="C00000"/>
        </w:rPr>
        <w:t>，</w:t>
      </w:r>
      <w:r w:rsidRPr="004A7274">
        <w:t>由公共请求参数中的签名项对应的参数值依次组合后进行</w:t>
      </w:r>
      <w:r w:rsidRPr="004A7274">
        <w:t xml:space="preserve">MD5 </w:t>
      </w:r>
      <w:r w:rsidRPr="004A7274">
        <w:t>加密生成。</w:t>
      </w:r>
      <w:r w:rsidRPr="00A9320E">
        <w:rPr>
          <w:rFonts w:ascii="宋体" w:hAnsi="宋体" w:cs="宋体" w:hint="eastAsia"/>
        </w:rPr>
        <w:t>字符组合顺序为：</w:t>
      </w:r>
    </w:p>
    <w:p w14:paraId="7668BAAF" w14:textId="060DFD23" w:rsidR="00DB529D" w:rsidRPr="00011EB7" w:rsidRDefault="00DB529D" w:rsidP="005526CB">
      <w:pPr>
        <w:pStyle w:val="afff6"/>
      </w:pPr>
      <w:r w:rsidRPr="00A9320E">
        <w:t>organizationId</w:t>
      </w:r>
      <w:r>
        <w:t>+</w:t>
      </w:r>
      <w:r w:rsidRPr="00A9320E">
        <w:rPr>
          <w:color w:val="538135" w:themeColor="accent6" w:themeShade="BF"/>
        </w:rPr>
        <w:t>appId</w:t>
      </w:r>
      <w:r>
        <w:t>+</w:t>
      </w:r>
      <w:r w:rsidRPr="00A9320E">
        <w:t>token+dataSources</w:t>
      </w:r>
      <w:r>
        <w:t>+</w:t>
      </w:r>
      <w:r w:rsidRPr="00A9320E">
        <w:rPr>
          <w:color w:val="538135" w:themeColor="accent6" w:themeShade="BF"/>
        </w:rPr>
        <w:t>tradeCode</w:t>
      </w:r>
      <w:r>
        <w:t>+</w:t>
      </w:r>
      <w:r w:rsidRPr="00A9320E">
        <w:rPr>
          <w:rFonts w:hint="eastAsia"/>
        </w:rPr>
        <w:t>r</w:t>
      </w:r>
      <w:r w:rsidRPr="00A9320E">
        <w:t>equestId</w:t>
      </w:r>
      <w:r>
        <w:t>+</w:t>
      </w:r>
      <w:r w:rsidRPr="00A9320E">
        <w:rPr>
          <w:color w:val="538135" w:themeColor="accent6" w:themeShade="BF"/>
        </w:rPr>
        <w:t>requestTime</w:t>
      </w:r>
    </w:p>
    <w:p w14:paraId="2ACEB201" w14:textId="77777777" w:rsidR="00DB529D" w:rsidRPr="0059373A" w:rsidRDefault="00DB529D" w:rsidP="00A64A36">
      <w:pPr>
        <w:pStyle w:val="4"/>
        <w:rPr>
          <w:w w:val="99"/>
        </w:rPr>
      </w:pPr>
      <w:r w:rsidRPr="0059373A">
        <w:rPr>
          <w:w w:val="99"/>
        </w:rPr>
        <w:t>生成示例：</w:t>
      </w:r>
    </w:p>
    <w:p w14:paraId="568F8F87" w14:textId="30C86E49" w:rsidR="00DB529D" w:rsidRPr="00A17432" w:rsidRDefault="00DB529D" w:rsidP="005526CB">
      <w:pPr>
        <w:pStyle w:val="afff6"/>
        <w:ind w:firstLine="630"/>
        <w:rPr>
          <w:w w:val="99"/>
        </w:rPr>
      </w:pPr>
      <w:r w:rsidRPr="00A17432">
        <w:rPr>
          <w:rFonts w:hint="eastAsia"/>
          <w:w w:val="99"/>
        </w:rPr>
        <w:t>公共请求参数各签名项的数据如下：</w:t>
      </w:r>
      <w:bookmarkStart w:id="57" w:name="OLE_LINK13"/>
      <w:bookmarkStart w:id="58" w:name="OLE_LINK14"/>
    </w:p>
    <w:tbl>
      <w:tblPr>
        <w:tblStyle w:val="af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64A36" w14:paraId="7E9B4A6E" w14:textId="77777777" w:rsidTr="00651FA0">
        <w:tc>
          <w:tcPr>
            <w:tcW w:w="9060" w:type="dxa"/>
            <w:shd w:val="clear" w:color="auto" w:fill="D9D9D9" w:themeFill="background1" w:themeFillShade="D9"/>
          </w:tcPr>
          <w:p w14:paraId="10EBACBA"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C4E09CD"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"organizationId"</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"000000000"</w:t>
            </w:r>
            <w:r>
              <w:rPr>
                <w:rFonts w:ascii="新宋体" w:eastAsia="新宋体" w:hAnsiTheme="minorHAnsi" w:cs="新宋体"/>
                <w:color w:val="000000"/>
                <w:sz w:val="19"/>
                <w:szCs w:val="19"/>
              </w:rPr>
              <w:t>,</w:t>
            </w:r>
          </w:p>
          <w:p w14:paraId="18DADA16" w14:textId="77777777" w:rsidR="00A64A36" w:rsidRDefault="00A64A36" w:rsidP="00A64A36">
            <w:pPr>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"appId"</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"888888888"</w:t>
            </w:r>
            <w:r>
              <w:rPr>
                <w:rFonts w:ascii="新宋体" w:eastAsia="新宋体" w:hAnsiTheme="minorHAnsi" w:cs="新宋体"/>
                <w:color w:val="000000"/>
                <w:sz w:val="19"/>
                <w:szCs w:val="19"/>
              </w:rPr>
              <w:t>,</w:t>
            </w:r>
          </w:p>
          <w:p w14:paraId="1EED44F4" w14:textId="77777777" w:rsidR="00A64A36" w:rsidRDefault="00A64A36" w:rsidP="00A64A36">
            <w:pPr>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"token"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"ASDFGHJKLOIUYTREWZXCVBNMKJHGF"</w:t>
            </w:r>
            <w:r>
              <w:rPr>
                <w:rFonts w:ascii="新宋体" w:eastAsia="新宋体" w:hAnsiTheme="minorHAnsi" w:cs="新宋体"/>
                <w:color w:val="000000"/>
                <w:sz w:val="19"/>
                <w:szCs w:val="19"/>
              </w:rPr>
              <w:t>,</w:t>
            </w:r>
          </w:p>
          <w:p w14:paraId="0F7AF8A5"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"tradeCode"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"30001"</w:t>
            </w:r>
            <w:r>
              <w:rPr>
                <w:rFonts w:ascii="新宋体" w:eastAsia="新宋体" w:hAnsiTheme="minorHAnsi" w:cs="新宋体"/>
                <w:color w:val="000000"/>
                <w:sz w:val="19"/>
                <w:szCs w:val="19"/>
              </w:rPr>
              <w:t>,</w:t>
            </w:r>
          </w:p>
          <w:p w14:paraId="7BA187A9"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"requestId"</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"784EA1A695277A0177C5"</w:t>
            </w:r>
            <w:r>
              <w:rPr>
                <w:rFonts w:ascii="新宋体" w:eastAsia="新宋体" w:hAnsiTheme="minorHAnsi" w:cs="新宋体"/>
                <w:color w:val="000000"/>
                <w:sz w:val="19"/>
                <w:szCs w:val="19"/>
              </w:rPr>
              <w:t>,</w:t>
            </w:r>
          </w:p>
          <w:p w14:paraId="7EDE67A9"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"requestTime"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"2018-06-21T09:10:11"</w:t>
            </w:r>
          </w:p>
          <w:p w14:paraId="353BB59B" w14:textId="77777777" w:rsidR="00A64A36" w:rsidRPr="00011EB7" w:rsidRDefault="00A64A36" w:rsidP="00A64A36">
            <w:r>
              <w:rPr>
                <w:rFonts w:ascii="新宋体" w:eastAsia="新宋体" w:hAnsiTheme="minorHAnsi" w:cs="新宋体"/>
                <w:color w:val="000000"/>
                <w:sz w:val="19"/>
                <w:szCs w:val="19"/>
              </w:rPr>
              <w:t>}</w:t>
            </w:r>
          </w:p>
          <w:p w14:paraId="4AD8EA24" w14:textId="77777777" w:rsidR="00A64A36" w:rsidRDefault="00A64A36" w:rsidP="005526CB">
            <w:pPr>
              <w:pStyle w:val="afff6"/>
              <w:ind w:firstLine="630"/>
              <w:rPr>
                <w:w w:val="99"/>
              </w:rPr>
            </w:pPr>
          </w:p>
        </w:tc>
      </w:tr>
    </w:tbl>
    <w:bookmarkEnd w:id="57"/>
    <w:bookmarkEnd w:id="58"/>
    <w:p w14:paraId="6CE6F6D1" w14:textId="002E5C9D" w:rsidR="00DB529D" w:rsidRPr="00A17432" w:rsidRDefault="00DB529D" w:rsidP="005526CB">
      <w:pPr>
        <w:pStyle w:val="afff6"/>
        <w:ind w:firstLine="630"/>
        <w:rPr>
          <w:w w:val="99"/>
        </w:rPr>
      </w:pPr>
      <w:r w:rsidRPr="00A17432">
        <w:rPr>
          <w:w w:val="99"/>
        </w:rPr>
        <w:lastRenderedPageBreak/>
        <w:t>组合后字符串为</w:t>
      </w:r>
      <w:r w:rsidR="00A17432" w:rsidRPr="00A17432">
        <w:rPr>
          <w:rFonts w:hint="eastAsia"/>
          <w:w w:val="99"/>
        </w:rPr>
        <w:t>：</w:t>
      </w:r>
    </w:p>
    <w:p w14:paraId="7397AFFA" w14:textId="77777777" w:rsidR="00DB529D" w:rsidRPr="0066433F" w:rsidRDefault="00DB529D" w:rsidP="00DB529D">
      <w:pPr>
        <w:ind w:left="-142"/>
      </w:pPr>
      <w:r>
        <w:rPr>
          <w:rFonts w:ascii="新宋体" w:eastAsia="新宋体" w:hAnsiTheme="minorHAnsi" w:cs="新宋体"/>
          <w:color w:val="A31515"/>
          <w:sz w:val="19"/>
          <w:szCs w:val="19"/>
        </w:rPr>
        <w:t>000000000</w:t>
      </w:r>
      <w:r w:rsidRPr="0066433F">
        <w:t>888888888</w:t>
      </w:r>
      <w:r w:rsidRPr="0066433F">
        <w:rPr>
          <w:color w:val="538135" w:themeColor="accent6" w:themeShade="BF"/>
        </w:rPr>
        <w:t>ASDFGHJKLOIUYTREWZXCVBNMKJHGF</w:t>
      </w:r>
      <w:r w:rsidRPr="0066433F">
        <w:t>30001</w:t>
      </w:r>
      <w:r w:rsidRPr="0066433F">
        <w:rPr>
          <w:color w:val="538135" w:themeColor="accent6" w:themeShade="BF"/>
        </w:rPr>
        <w:t>784EA1A695277A0177C5</w:t>
      </w:r>
      <w:r w:rsidRPr="0066433F">
        <w:t>2018-06-21T09:10:11</w:t>
      </w:r>
    </w:p>
    <w:p w14:paraId="7C8B840B" w14:textId="77777777" w:rsidR="00A17432" w:rsidRPr="00A17432" w:rsidRDefault="00DB529D" w:rsidP="005526CB">
      <w:pPr>
        <w:pStyle w:val="afff6"/>
      </w:pPr>
      <w:r w:rsidRPr="00A17432">
        <w:t>MD5</w:t>
      </w:r>
      <w:r w:rsidRPr="00A17432">
        <w:rPr>
          <w:rFonts w:hint="eastAsia"/>
        </w:rPr>
        <w:t>加密后转为大写的</w:t>
      </w:r>
      <w:r w:rsidRPr="00A17432">
        <w:t>16</w:t>
      </w:r>
      <w:r w:rsidRPr="00A17432">
        <w:rPr>
          <w:rFonts w:hint="eastAsia"/>
        </w:rPr>
        <w:t>进制编码，生成的签名数据为：</w:t>
      </w:r>
      <w:bookmarkStart w:id="59" w:name="OLE_LINK17"/>
      <w:bookmarkStart w:id="60" w:name="OLE_LINK18"/>
    </w:p>
    <w:p w14:paraId="1D46F3FF" w14:textId="6A6695BE" w:rsidR="00DB529D" w:rsidRPr="00A17432" w:rsidRDefault="00DB529D" w:rsidP="005526CB">
      <w:pPr>
        <w:pStyle w:val="afff6"/>
      </w:pPr>
      <w:r w:rsidRPr="00A17432">
        <w:t>54B952784EA1A695277A0177C53A49DD</w:t>
      </w:r>
      <w:bookmarkEnd w:id="59"/>
      <w:bookmarkEnd w:id="60"/>
    </w:p>
    <w:p w14:paraId="460B3FF3" w14:textId="12AE50DD" w:rsidR="00DB529D" w:rsidRPr="00A17432" w:rsidRDefault="00DB529D" w:rsidP="005526CB">
      <w:pPr>
        <w:pStyle w:val="afff6"/>
      </w:pPr>
      <w:r w:rsidRPr="00A17432">
        <w:rPr>
          <w:rFonts w:hint="eastAsia"/>
        </w:rPr>
        <w:t>最终提交结果为：</w:t>
      </w:r>
    </w:p>
    <w:tbl>
      <w:tblPr>
        <w:tblStyle w:val="affd"/>
        <w:tblW w:w="0" w:type="auto"/>
        <w:tblLook w:val="04A0" w:firstRow="1" w:lastRow="0" w:firstColumn="1" w:lastColumn="0" w:noHBand="0" w:noVBand="1"/>
      </w:tblPr>
      <w:tblGrid>
        <w:gridCol w:w="9060"/>
      </w:tblGrid>
      <w:tr w:rsidR="00A64A36" w14:paraId="0DCFA887" w14:textId="77777777" w:rsidTr="00651FA0">
        <w:tc>
          <w:tcPr>
            <w:tcW w:w="9060" w:type="dxa"/>
            <w:tcBorders>
              <w:top w:val="nil"/>
              <w:left w:val="nil"/>
              <w:bottom w:val="nil"/>
              <w:right w:val="nil"/>
            </w:tcBorders>
            <w:shd w:val="clear" w:color="auto" w:fill="D9D9D9" w:themeFill="background1" w:themeFillShade="D9"/>
          </w:tcPr>
          <w:p w14:paraId="2B9EC27E"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049834B8"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"organizationId"</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"000000000"</w:t>
            </w:r>
            <w:r>
              <w:rPr>
                <w:rFonts w:ascii="新宋体" w:eastAsia="新宋体" w:hAnsiTheme="minorHAnsi" w:cs="新宋体"/>
                <w:color w:val="000000"/>
                <w:sz w:val="19"/>
                <w:szCs w:val="19"/>
              </w:rPr>
              <w:t>,</w:t>
            </w:r>
          </w:p>
          <w:p w14:paraId="5E2B1B42"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"appId"</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"888888888"</w:t>
            </w:r>
            <w:r>
              <w:rPr>
                <w:rFonts w:ascii="新宋体" w:eastAsia="新宋体" w:hAnsiTheme="minorHAnsi" w:cs="新宋体"/>
                <w:color w:val="000000"/>
                <w:sz w:val="19"/>
                <w:szCs w:val="19"/>
              </w:rPr>
              <w:t>,</w:t>
            </w:r>
          </w:p>
          <w:p w14:paraId="36C19775"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"token"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"ASDFGHJKLOIUYTREWZXCVBNMKJHGF"</w:t>
            </w:r>
            <w:r>
              <w:rPr>
                <w:rFonts w:ascii="新宋体" w:eastAsia="新宋体" w:hAnsiTheme="minorHAnsi" w:cs="新宋体"/>
                <w:color w:val="000000"/>
                <w:sz w:val="19"/>
                <w:szCs w:val="19"/>
              </w:rPr>
              <w:t>,</w:t>
            </w:r>
          </w:p>
          <w:p w14:paraId="3BDC2D3C"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"tradeCode"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"30001"</w:t>
            </w:r>
            <w:r>
              <w:rPr>
                <w:rFonts w:ascii="新宋体" w:eastAsia="新宋体" w:hAnsiTheme="minorHAnsi" w:cs="新宋体"/>
                <w:color w:val="000000"/>
                <w:sz w:val="19"/>
                <w:szCs w:val="19"/>
              </w:rPr>
              <w:t>,</w:t>
            </w:r>
          </w:p>
          <w:p w14:paraId="08C02673"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"requestId"</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"784EA1A695277A0177C5"</w:t>
            </w:r>
            <w:r>
              <w:rPr>
                <w:rFonts w:ascii="新宋体" w:eastAsia="新宋体" w:hAnsiTheme="minorHAnsi" w:cs="新宋体"/>
                <w:color w:val="000000"/>
                <w:sz w:val="19"/>
                <w:szCs w:val="19"/>
              </w:rPr>
              <w:t>,</w:t>
            </w:r>
          </w:p>
          <w:p w14:paraId="4E8FC079"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"requestTime"</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"2018-06-21T09:10:11"</w:t>
            </w:r>
            <w:r>
              <w:rPr>
                <w:rFonts w:ascii="新宋体" w:eastAsia="新宋体" w:hAnsiTheme="minorHAnsi" w:cs="新宋体"/>
                <w:color w:val="000000"/>
                <w:sz w:val="19"/>
                <w:szCs w:val="19"/>
              </w:rPr>
              <w:t>,</w:t>
            </w:r>
          </w:p>
          <w:p w14:paraId="7BD7D2B9" w14:textId="77777777" w:rsidR="00A64A36" w:rsidRDefault="00A64A36" w:rsidP="00A64A36">
            <w:pPr>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 xml:space="preserve">  </w:t>
            </w:r>
            <w:r>
              <w:rPr>
                <w:rFonts w:ascii="新宋体" w:eastAsia="新宋体" w:hAnsiTheme="minorHAnsi" w:cs="新宋体"/>
                <w:color w:val="2E75B6"/>
                <w:sz w:val="19"/>
                <w:szCs w:val="19"/>
              </w:rPr>
              <w:t>"sign"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"54B952784EA1A695277A0177C53A49DD"</w:t>
            </w:r>
          </w:p>
          <w:p w14:paraId="6C8A3993" w14:textId="0766CC0B" w:rsidR="00A64A36" w:rsidRDefault="00A64A36" w:rsidP="00651FA0">
            <w:r>
              <w:rPr>
                <w:rFonts w:ascii="新宋体" w:eastAsia="新宋体" w:hAnsiTheme="minorHAnsi" w:cs="新宋体"/>
                <w:color w:val="000000"/>
                <w:sz w:val="19"/>
                <w:szCs w:val="19"/>
              </w:rPr>
              <w:t>}</w:t>
            </w:r>
          </w:p>
        </w:tc>
      </w:tr>
    </w:tbl>
    <w:p w14:paraId="4460E788" w14:textId="77777777" w:rsidR="00A64A36" w:rsidRDefault="00A64A36" w:rsidP="005526CB">
      <w:pPr>
        <w:pStyle w:val="afff6"/>
      </w:pPr>
    </w:p>
    <w:p w14:paraId="4954A1BA" w14:textId="18BB7791" w:rsidR="00DB529D" w:rsidRDefault="00DB529D" w:rsidP="00E035AF">
      <w:pPr>
        <w:pStyle w:val="3"/>
      </w:pPr>
      <w:bookmarkStart w:id="61" w:name="_Toc2588508"/>
      <w:bookmarkStart w:id="62" w:name="_Toc12028055"/>
      <w:r w:rsidRPr="004A7274">
        <w:t>示例</w:t>
      </w:r>
      <w:bookmarkEnd w:id="61"/>
      <w:bookmarkEnd w:id="62"/>
    </w:p>
    <w:tbl>
      <w:tblPr>
        <w:tblStyle w:val="af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17432" w14:paraId="1425D702" w14:textId="77777777" w:rsidTr="00A17432">
        <w:tc>
          <w:tcPr>
            <w:tcW w:w="9060" w:type="dxa"/>
            <w:shd w:val="clear" w:color="auto" w:fill="D9D9D9" w:themeFill="background1" w:themeFillShade="D9"/>
          </w:tcPr>
          <w:p w14:paraId="2B9EE108"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w:t>
            </w:r>
          </w:p>
          <w:p w14:paraId="092BA82E"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"header "</w:t>
            </w:r>
            <w:r w:rsidRPr="0082264E">
              <w:rPr>
                <w:rFonts w:ascii="新宋体" w:eastAsia="新宋体" w:hAnsiTheme="minorHAnsi" w:cs="新宋体"/>
                <w:color w:val="000000"/>
                <w:sz w:val="19"/>
                <w:szCs w:val="19"/>
              </w:rPr>
              <w:t>: {</w:t>
            </w:r>
          </w:p>
          <w:p w14:paraId="6ADFAFFF"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"organizationId"</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"000000000"</w:t>
            </w:r>
            <w:r w:rsidRPr="0082264E">
              <w:rPr>
                <w:rFonts w:ascii="新宋体" w:eastAsia="新宋体" w:hAnsiTheme="minorHAnsi" w:cs="新宋体"/>
                <w:color w:val="000000"/>
                <w:sz w:val="19"/>
                <w:szCs w:val="19"/>
              </w:rPr>
              <w:t>,</w:t>
            </w:r>
          </w:p>
          <w:p w14:paraId="226FA7D3"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"appId"</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"888888888"</w:t>
            </w:r>
            <w:r w:rsidRPr="0082264E">
              <w:rPr>
                <w:rFonts w:ascii="新宋体" w:eastAsia="新宋体" w:hAnsiTheme="minorHAnsi" w:cs="新宋体"/>
                <w:color w:val="000000"/>
                <w:sz w:val="19"/>
                <w:szCs w:val="19"/>
              </w:rPr>
              <w:t>,</w:t>
            </w:r>
          </w:p>
          <w:p w14:paraId="30860991"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"token"</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"ASDFGHJKLOIUYTREWZXCVBNMKJHGF"</w:t>
            </w:r>
            <w:r w:rsidRPr="0082264E">
              <w:rPr>
                <w:rFonts w:ascii="新宋体" w:eastAsia="新宋体" w:hAnsiTheme="minorHAnsi" w:cs="新宋体"/>
                <w:color w:val="000000"/>
                <w:sz w:val="19"/>
                <w:szCs w:val="19"/>
              </w:rPr>
              <w:t>,</w:t>
            </w:r>
          </w:p>
          <w:p w14:paraId="2129D732"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"tradeCode"</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"30001"</w:t>
            </w:r>
            <w:r w:rsidRPr="0082264E">
              <w:rPr>
                <w:rFonts w:ascii="新宋体" w:eastAsia="新宋体" w:hAnsiTheme="minorHAnsi" w:cs="新宋体"/>
                <w:color w:val="000000"/>
                <w:sz w:val="19"/>
                <w:szCs w:val="19"/>
              </w:rPr>
              <w:t>,</w:t>
            </w:r>
          </w:p>
          <w:p w14:paraId="5D3152A2"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"requestId"</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"784EA1A695277A0177C5"</w:t>
            </w:r>
            <w:r w:rsidRPr="0082264E">
              <w:rPr>
                <w:rFonts w:ascii="新宋体" w:eastAsia="新宋体" w:hAnsiTheme="minorHAnsi" w:cs="新宋体"/>
                <w:color w:val="000000"/>
                <w:sz w:val="19"/>
                <w:szCs w:val="19"/>
              </w:rPr>
              <w:t>,</w:t>
            </w:r>
          </w:p>
          <w:p w14:paraId="483BF6E7"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"requestTime"</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"2018-06-21T09:10:11"</w:t>
            </w:r>
            <w:r w:rsidRPr="0082264E">
              <w:rPr>
                <w:rFonts w:ascii="新宋体" w:eastAsia="新宋体" w:hAnsiTheme="minorHAnsi" w:cs="新宋体"/>
                <w:color w:val="000000"/>
                <w:sz w:val="19"/>
                <w:szCs w:val="19"/>
              </w:rPr>
              <w:t>,</w:t>
            </w:r>
          </w:p>
          <w:p w14:paraId="3F7BE4E5"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"sign"</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"54B952784EA1A695277A0177C53A49DD"</w:t>
            </w:r>
            <w:r w:rsidRPr="0082264E">
              <w:rPr>
                <w:rFonts w:ascii="新宋体" w:eastAsia="新宋体" w:hAnsiTheme="minorHAnsi" w:cs="新宋体"/>
                <w:color w:val="000000"/>
                <w:sz w:val="19"/>
                <w:szCs w:val="19"/>
              </w:rPr>
              <w:t>,</w:t>
            </w:r>
          </w:p>
          <w:p w14:paraId="0F08EB07"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"extend"</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"action=doit&amp;scope=public"</w:t>
            </w:r>
          </w:p>
          <w:p w14:paraId="642D2A1B"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p>
          <w:p w14:paraId="33B54159"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"data"</w:t>
            </w:r>
            <w:r w:rsidRPr="0082264E">
              <w:rPr>
                <w:rFonts w:ascii="新宋体" w:eastAsia="新宋体" w:hAnsiTheme="minorHAnsi" w:cs="新宋体"/>
                <w:color w:val="000000"/>
                <w:sz w:val="19"/>
                <w:szCs w:val="19"/>
              </w:rPr>
              <w:t>: {</w:t>
            </w:r>
          </w:p>
          <w:p w14:paraId="4B98D09E"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2E75B6"/>
                <w:sz w:val="19"/>
                <w:szCs w:val="19"/>
              </w:rPr>
              <w:t>"name"</w:t>
            </w:r>
            <w:r w:rsidRPr="0082264E">
              <w:rPr>
                <w:rFonts w:ascii="新宋体" w:eastAsia="新宋体" w:hAnsiTheme="minorHAnsi" w:cs="新宋体"/>
                <w:color w:val="000000"/>
                <w:sz w:val="19"/>
                <w:szCs w:val="19"/>
              </w:rPr>
              <w:t xml:space="preserve">: </w:t>
            </w:r>
            <w:r w:rsidRPr="0082264E">
              <w:rPr>
                <w:rFonts w:ascii="新宋体" w:eastAsia="新宋体" w:hAnsiTheme="minorHAnsi" w:cs="新宋体"/>
                <w:color w:val="A31515"/>
                <w:sz w:val="19"/>
                <w:szCs w:val="19"/>
              </w:rPr>
              <w:t>"</w:t>
            </w:r>
            <w:r w:rsidRPr="0082264E">
              <w:rPr>
                <w:rFonts w:ascii="新宋体" w:eastAsia="新宋体" w:hAnsiTheme="minorHAnsi" w:cs="新宋体" w:hint="eastAsia"/>
                <w:color w:val="A31515"/>
                <w:sz w:val="19"/>
                <w:szCs w:val="19"/>
              </w:rPr>
              <w:t>李四</w:t>
            </w:r>
            <w:r w:rsidRPr="0082264E">
              <w:rPr>
                <w:rFonts w:ascii="新宋体" w:eastAsia="新宋体" w:hAnsiTheme="minorHAnsi" w:cs="新宋体"/>
                <w:color w:val="A31515"/>
                <w:sz w:val="19"/>
                <w:szCs w:val="19"/>
              </w:rPr>
              <w:t>"</w:t>
            </w:r>
          </w:p>
          <w:p w14:paraId="40881CB5"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 xml:space="preserve">  }</w:t>
            </w:r>
          </w:p>
          <w:p w14:paraId="40C22764" w14:textId="77777777" w:rsidR="00A17432" w:rsidRPr="0082264E" w:rsidRDefault="00A17432" w:rsidP="00A17432">
            <w:pPr>
              <w:adjustRightInd w:val="0"/>
              <w:rPr>
                <w:rFonts w:ascii="新宋体" w:eastAsia="新宋体" w:hAnsiTheme="minorHAnsi" w:cs="新宋体"/>
                <w:color w:val="000000"/>
                <w:sz w:val="19"/>
                <w:szCs w:val="19"/>
              </w:rPr>
            </w:pPr>
            <w:r w:rsidRPr="0082264E">
              <w:rPr>
                <w:rFonts w:ascii="新宋体" w:eastAsia="新宋体" w:hAnsiTheme="minorHAnsi" w:cs="新宋体"/>
                <w:color w:val="000000"/>
                <w:sz w:val="19"/>
                <w:szCs w:val="19"/>
              </w:rPr>
              <w:t>}</w:t>
            </w:r>
          </w:p>
          <w:p w14:paraId="53DB0399" w14:textId="77777777" w:rsidR="00A17432" w:rsidRDefault="00A17432" w:rsidP="005526CB">
            <w:pPr>
              <w:pStyle w:val="afff6"/>
            </w:pPr>
          </w:p>
        </w:tc>
      </w:tr>
    </w:tbl>
    <w:p w14:paraId="6AE6C46C" w14:textId="10A0F477" w:rsidR="00A17432" w:rsidRDefault="00A17432" w:rsidP="005526CB">
      <w:pPr>
        <w:pStyle w:val="afff6"/>
      </w:pPr>
    </w:p>
    <w:p w14:paraId="09CF2405" w14:textId="38C12B9D" w:rsidR="00A17432" w:rsidRDefault="00A17432" w:rsidP="005526CB">
      <w:pPr>
        <w:pStyle w:val="afff6"/>
      </w:pPr>
    </w:p>
    <w:p w14:paraId="65B30AA9" w14:textId="77777777" w:rsidR="00A17432" w:rsidRDefault="00A17432" w:rsidP="005526CB">
      <w:pPr>
        <w:pStyle w:val="afff6"/>
      </w:pPr>
    </w:p>
    <w:p w14:paraId="1B9A4DDC" w14:textId="77777777" w:rsidR="00DB529D" w:rsidRPr="00DC4C00" w:rsidRDefault="00DB529D" w:rsidP="002733B2">
      <w:pPr>
        <w:pStyle w:val="2"/>
      </w:pPr>
      <w:bookmarkStart w:id="63" w:name="_bookmark27"/>
      <w:bookmarkStart w:id="64" w:name="_Toc2588509"/>
      <w:bookmarkStart w:id="65" w:name="_Toc12028056"/>
      <w:bookmarkEnd w:id="63"/>
      <w:r w:rsidRPr="00DC4C00">
        <w:t>返回值说明</w:t>
      </w:r>
      <w:bookmarkEnd w:id="64"/>
      <w:bookmarkEnd w:id="65"/>
    </w:p>
    <w:p w14:paraId="09A9B57C" w14:textId="77777777" w:rsidR="00DB529D" w:rsidRPr="004A7274" w:rsidRDefault="00DB529D" w:rsidP="005526CB">
      <w:pPr>
        <w:pStyle w:val="afff6"/>
        <w:rPr>
          <w:spacing w:val="-8"/>
          <w:w w:val="105"/>
        </w:rPr>
      </w:pPr>
      <w:r w:rsidRPr="004A7274">
        <w:t>各交易中的</w:t>
      </w:r>
      <w:r w:rsidRPr="004A7274">
        <w:t>“</w:t>
      </w:r>
      <w:r w:rsidRPr="004A7274">
        <w:t>返回参数</w:t>
      </w:r>
      <w:r w:rsidRPr="004A7274">
        <w:t>”</w:t>
      </w:r>
      <w:r w:rsidRPr="004A7274">
        <w:t>值，当交易成功时，根据返回参数结构定义的参数项返回结果；</w:t>
      </w:r>
      <w:r w:rsidRPr="004A7274">
        <w:rPr>
          <w:spacing w:val="-8"/>
          <w:w w:val="105"/>
        </w:rPr>
        <w:t>当交易失败时，返回参数中只包含基本参数，其余业务交易参数均不返回。</w:t>
      </w:r>
    </w:p>
    <w:tbl>
      <w:tblPr>
        <w:tblStyle w:val="affd"/>
        <w:tblW w:w="9067" w:type="dxa"/>
        <w:tblInd w:w="397" w:type="dxa"/>
        <w:tblLayout w:type="fixed"/>
        <w:tblLook w:val="04A0" w:firstRow="1" w:lastRow="0" w:firstColumn="1" w:lastColumn="0" w:noHBand="0" w:noVBand="1"/>
      </w:tblPr>
      <w:tblGrid>
        <w:gridCol w:w="1725"/>
        <w:gridCol w:w="1559"/>
        <w:gridCol w:w="1701"/>
        <w:gridCol w:w="4082"/>
      </w:tblGrid>
      <w:tr w:rsidR="00DB529D" w:rsidRPr="004A7274" w14:paraId="028BA61B" w14:textId="77777777" w:rsidTr="00A5005B">
        <w:tc>
          <w:tcPr>
            <w:tcW w:w="1725" w:type="dxa"/>
          </w:tcPr>
          <w:p w14:paraId="4EA4113D" w14:textId="77777777" w:rsidR="00DB529D" w:rsidRPr="004A7274" w:rsidRDefault="00DB529D" w:rsidP="00DB529D">
            <w:pPr>
              <w:jc w:val="center"/>
            </w:pPr>
            <w:r w:rsidRPr="004A7274">
              <w:rPr>
                <w:rFonts w:hint="eastAsia"/>
              </w:rPr>
              <w:t>名称</w:t>
            </w:r>
          </w:p>
        </w:tc>
        <w:tc>
          <w:tcPr>
            <w:tcW w:w="1559" w:type="dxa"/>
          </w:tcPr>
          <w:p w14:paraId="07363E09" w14:textId="77777777" w:rsidR="00DB529D" w:rsidRPr="004A7274" w:rsidRDefault="00DB529D" w:rsidP="00DB529D">
            <w:pPr>
              <w:jc w:val="center"/>
            </w:pPr>
            <w:r w:rsidRPr="004A7274">
              <w:rPr>
                <w:rFonts w:hint="eastAsia"/>
              </w:rPr>
              <w:t>含义</w:t>
            </w:r>
          </w:p>
        </w:tc>
        <w:tc>
          <w:tcPr>
            <w:tcW w:w="1701" w:type="dxa"/>
          </w:tcPr>
          <w:p w14:paraId="46F68FD3" w14:textId="77777777" w:rsidR="00DB529D" w:rsidRPr="004A7274" w:rsidRDefault="00DB529D" w:rsidP="00DB529D">
            <w:pPr>
              <w:jc w:val="center"/>
            </w:pPr>
            <w:r w:rsidRPr="004A7274">
              <w:rPr>
                <w:rFonts w:hint="eastAsia"/>
              </w:rPr>
              <w:t>必传</w:t>
            </w:r>
          </w:p>
        </w:tc>
        <w:tc>
          <w:tcPr>
            <w:tcW w:w="4082" w:type="dxa"/>
          </w:tcPr>
          <w:p w14:paraId="7BF86019" w14:textId="77777777" w:rsidR="00DB529D" w:rsidRPr="004A7274" w:rsidRDefault="00DB529D" w:rsidP="00DB529D">
            <w:pPr>
              <w:jc w:val="center"/>
            </w:pPr>
            <w:r w:rsidRPr="004A7274">
              <w:rPr>
                <w:rFonts w:hint="eastAsia"/>
              </w:rPr>
              <w:t>说明</w:t>
            </w:r>
          </w:p>
        </w:tc>
      </w:tr>
      <w:tr w:rsidR="00DB529D" w:rsidRPr="004A7274" w14:paraId="16427B3F" w14:textId="77777777" w:rsidTr="00A5005B">
        <w:tc>
          <w:tcPr>
            <w:tcW w:w="1725" w:type="dxa"/>
          </w:tcPr>
          <w:p w14:paraId="42701993" w14:textId="77777777" w:rsidR="00DB529D" w:rsidRPr="00A17432" w:rsidRDefault="00DB529D" w:rsidP="004A5925">
            <w:pPr>
              <w:pStyle w:val="afff8"/>
            </w:pPr>
            <w:r w:rsidRPr="00A17432">
              <w:t>tradeCode</w:t>
            </w:r>
          </w:p>
        </w:tc>
        <w:tc>
          <w:tcPr>
            <w:tcW w:w="1559" w:type="dxa"/>
          </w:tcPr>
          <w:p w14:paraId="6191E5FC" w14:textId="77777777" w:rsidR="00DB529D" w:rsidRPr="00A17432" w:rsidRDefault="00DB529D" w:rsidP="00A17432">
            <w:r w:rsidRPr="00A17432">
              <w:t>交易码</w:t>
            </w:r>
          </w:p>
        </w:tc>
        <w:tc>
          <w:tcPr>
            <w:tcW w:w="1701" w:type="dxa"/>
          </w:tcPr>
          <w:p w14:paraId="3530CD43" w14:textId="77777777" w:rsidR="00DB529D" w:rsidRPr="00A17432" w:rsidRDefault="00DB529D" w:rsidP="00A17432">
            <w:r w:rsidRPr="00A17432">
              <w:rPr>
                <w:rFonts w:hint="eastAsia"/>
              </w:rPr>
              <w:t>是</w:t>
            </w:r>
          </w:p>
        </w:tc>
        <w:tc>
          <w:tcPr>
            <w:tcW w:w="4082" w:type="dxa"/>
          </w:tcPr>
          <w:p w14:paraId="2C3F5F94" w14:textId="77777777" w:rsidR="00DB529D" w:rsidRPr="00A17432" w:rsidRDefault="00DB529D" w:rsidP="00A17432">
            <w:r w:rsidRPr="00A17432">
              <w:rPr>
                <w:rFonts w:hint="eastAsia"/>
              </w:rPr>
              <w:t>与请求相同</w:t>
            </w:r>
          </w:p>
        </w:tc>
      </w:tr>
      <w:tr w:rsidR="00DB529D" w:rsidRPr="004A7274" w14:paraId="6D3686AE" w14:textId="77777777" w:rsidTr="00A5005B">
        <w:tc>
          <w:tcPr>
            <w:tcW w:w="1725" w:type="dxa"/>
          </w:tcPr>
          <w:p w14:paraId="0F7EE87F" w14:textId="77777777" w:rsidR="00DB529D" w:rsidRPr="00A17432" w:rsidRDefault="00DB529D" w:rsidP="004A5925">
            <w:pPr>
              <w:pStyle w:val="afff8"/>
            </w:pPr>
            <w:r w:rsidRPr="00A17432">
              <w:t>requestId</w:t>
            </w:r>
          </w:p>
        </w:tc>
        <w:tc>
          <w:tcPr>
            <w:tcW w:w="1559" w:type="dxa"/>
          </w:tcPr>
          <w:p w14:paraId="12AA03FD" w14:textId="77777777" w:rsidR="00DB529D" w:rsidRPr="00A17432" w:rsidRDefault="00DB529D" w:rsidP="00A17432">
            <w:r w:rsidRPr="00A17432">
              <w:rPr>
                <w:rFonts w:hint="eastAsia"/>
              </w:rPr>
              <w:t>请求唯一标识符</w:t>
            </w:r>
          </w:p>
        </w:tc>
        <w:tc>
          <w:tcPr>
            <w:tcW w:w="1701" w:type="dxa"/>
          </w:tcPr>
          <w:p w14:paraId="1F67CF10" w14:textId="77777777" w:rsidR="00DB529D" w:rsidRPr="00A17432" w:rsidRDefault="00DB529D" w:rsidP="00A17432">
            <w:r w:rsidRPr="00A17432">
              <w:rPr>
                <w:rFonts w:hint="eastAsia"/>
              </w:rPr>
              <w:t>是</w:t>
            </w:r>
          </w:p>
        </w:tc>
        <w:tc>
          <w:tcPr>
            <w:tcW w:w="4082" w:type="dxa"/>
          </w:tcPr>
          <w:p w14:paraId="6C7F5D98" w14:textId="77777777" w:rsidR="00DB529D" w:rsidRPr="00A17432" w:rsidRDefault="00DB529D" w:rsidP="00A17432">
            <w:r w:rsidRPr="00A17432">
              <w:rPr>
                <w:rFonts w:hint="eastAsia"/>
              </w:rPr>
              <w:t>与请求相同</w:t>
            </w:r>
          </w:p>
        </w:tc>
      </w:tr>
      <w:tr w:rsidR="00DB529D" w:rsidRPr="004A7274" w14:paraId="665626CC" w14:textId="77777777" w:rsidTr="00A5005B">
        <w:tc>
          <w:tcPr>
            <w:tcW w:w="1725" w:type="dxa"/>
          </w:tcPr>
          <w:p w14:paraId="5FD9A1CB" w14:textId="77777777" w:rsidR="00DB529D" w:rsidRPr="00A17432" w:rsidRDefault="00DB529D" w:rsidP="004A5925">
            <w:pPr>
              <w:pStyle w:val="afff8"/>
            </w:pPr>
            <w:r w:rsidRPr="00A17432">
              <w:t>extend</w:t>
            </w:r>
          </w:p>
        </w:tc>
        <w:tc>
          <w:tcPr>
            <w:tcW w:w="1559" w:type="dxa"/>
          </w:tcPr>
          <w:p w14:paraId="3B20C7D5" w14:textId="77777777" w:rsidR="00DB529D" w:rsidRPr="00A17432" w:rsidRDefault="00DB529D" w:rsidP="00A17432">
            <w:r w:rsidRPr="00A17432">
              <w:rPr>
                <w:rFonts w:hint="eastAsia"/>
              </w:rPr>
              <w:t>透传参数</w:t>
            </w:r>
          </w:p>
        </w:tc>
        <w:tc>
          <w:tcPr>
            <w:tcW w:w="1701" w:type="dxa"/>
          </w:tcPr>
          <w:p w14:paraId="739EFD1C" w14:textId="77777777" w:rsidR="00DB529D" w:rsidRPr="00A17432" w:rsidRDefault="00DB529D" w:rsidP="00A17432">
            <w:r w:rsidRPr="00A17432">
              <w:rPr>
                <w:rFonts w:hint="eastAsia"/>
              </w:rPr>
              <w:t>否</w:t>
            </w:r>
          </w:p>
        </w:tc>
        <w:tc>
          <w:tcPr>
            <w:tcW w:w="4082" w:type="dxa"/>
          </w:tcPr>
          <w:p w14:paraId="38B29486" w14:textId="77777777" w:rsidR="00DB529D" w:rsidRDefault="00DB529D" w:rsidP="00A17432">
            <w:r w:rsidRPr="00A17432">
              <w:rPr>
                <w:rFonts w:hint="eastAsia"/>
              </w:rPr>
              <w:t>与请求相同，请求不为空则返回，请求为空则不返回</w:t>
            </w:r>
          </w:p>
          <w:p w14:paraId="29626144" w14:textId="11A5240A" w:rsidR="00701697" w:rsidRDefault="00701697" w:rsidP="00A17432">
            <w:r w:rsidRPr="00A17432">
              <w:t>tradeCode</w:t>
            </w:r>
            <w:r>
              <w:rPr>
                <w:rFonts w:hint="eastAsia"/>
              </w:rPr>
              <w:t xml:space="preserve"> =12001</w:t>
            </w:r>
            <w:r>
              <w:rPr>
                <w:rFonts w:hint="eastAsia"/>
              </w:rPr>
              <w:t>时</w:t>
            </w:r>
          </w:p>
          <w:p w14:paraId="4D36621B" w14:textId="078CCA73" w:rsidR="00701697" w:rsidRDefault="00701697" w:rsidP="00A17432">
            <w:r>
              <w:rPr>
                <w:rFonts w:hint="eastAsia"/>
              </w:rPr>
              <w:t>{</w:t>
            </w:r>
          </w:p>
          <w:p w14:paraId="3F3F5DB1" w14:textId="23AFFFC3" w:rsidR="008E127C" w:rsidRDefault="008E127C" w:rsidP="008E127C">
            <w:pPr>
              <w:ind w:firstLineChars="100" w:firstLine="210"/>
            </w:pPr>
            <w:r w:rsidRPr="008E127C">
              <w:t>Invalidtime</w:t>
            </w:r>
            <w:r>
              <w:rPr>
                <w:rFonts w:hint="eastAsia"/>
              </w:rPr>
              <w:t>:</w:t>
            </w:r>
            <w:r w:rsidRPr="00760578">
              <w:rPr>
                <w:rFonts w:ascii="新宋体" w:eastAsia="新宋体" w:hAnsiTheme="minorHAnsi" w:cs="新宋体"/>
                <w:color w:val="A31515"/>
                <w:sz w:val="19"/>
                <w:szCs w:val="19"/>
              </w:rPr>
              <w:t xml:space="preserve"> ""</w:t>
            </w:r>
            <w:r>
              <w:rPr>
                <w:rFonts w:ascii="新宋体" w:eastAsia="新宋体" w:hAnsiTheme="minorHAnsi" w:cs="新宋体"/>
                <w:color w:val="A31515"/>
                <w:sz w:val="19"/>
                <w:szCs w:val="19"/>
              </w:rPr>
              <w:t>,</w:t>
            </w:r>
          </w:p>
          <w:p w14:paraId="55EF3980" w14:textId="74B05A2B" w:rsidR="00701697" w:rsidRDefault="008E127C" w:rsidP="00A17432">
            <w:r>
              <w:rPr>
                <w:rFonts w:hint="eastAsia"/>
              </w:rPr>
              <w:t xml:space="preserve"> </w:t>
            </w:r>
            <w:r>
              <w:t xml:space="preserve"> </w:t>
            </w:r>
            <w:r w:rsidRPr="008E127C">
              <w:t>Invalidtime</w:t>
            </w:r>
            <w:r>
              <w:rPr>
                <w:rFonts w:hint="eastAsia"/>
              </w:rPr>
              <w:t>:</w:t>
            </w:r>
            <w:r w:rsidRPr="00760578">
              <w:rPr>
                <w:rFonts w:ascii="新宋体" w:eastAsia="新宋体" w:hAnsiTheme="minorHAnsi" w:cs="新宋体"/>
                <w:color w:val="A31515"/>
                <w:sz w:val="19"/>
                <w:szCs w:val="19"/>
              </w:rPr>
              <w:t xml:space="preserve"> ""</w:t>
            </w:r>
          </w:p>
          <w:p w14:paraId="356106FF" w14:textId="3A5E7D07" w:rsidR="00701697" w:rsidRPr="00A17432" w:rsidRDefault="00701697" w:rsidP="00A17432">
            <w:r>
              <w:t>}</w:t>
            </w:r>
          </w:p>
        </w:tc>
      </w:tr>
      <w:tr w:rsidR="00DB529D" w:rsidRPr="004A7274" w14:paraId="03C6CD85" w14:textId="77777777" w:rsidTr="00A5005B">
        <w:tc>
          <w:tcPr>
            <w:tcW w:w="1725" w:type="dxa"/>
          </w:tcPr>
          <w:p w14:paraId="121B48DD" w14:textId="21327AF8" w:rsidR="00DB529D" w:rsidRPr="00A17432" w:rsidRDefault="00DB529D" w:rsidP="004A5925">
            <w:pPr>
              <w:pStyle w:val="afff8"/>
            </w:pPr>
            <w:bookmarkStart w:id="66" w:name="OLE_LINK1"/>
            <w:bookmarkStart w:id="67" w:name="OLE_LINK2"/>
            <w:r w:rsidRPr="00A17432">
              <w:t>code</w:t>
            </w:r>
            <w:bookmarkEnd w:id="66"/>
            <w:bookmarkEnd w:id="67"/>
          </w:p>
        </w:tc>
        <w:tc>
          <w:tcPr>
            <w:tcW w:w="1559" w:type="dxa"/>
          </w:tcPr>
          <w:p w14:paraId="3BC6F737" w14:textId="77777777" w:rsidR="00DB529D" w:rsidRPr="00A17432" w:rsidRDefault="00DB529D" w:rsidP="00A17432">
            <w:r w:rsidRPr="00A17432">
              <w:rPr>
                <w:rFonts w:hint="eastAsia"/>
              </w:rPr>
              <w:t>状态码</w:t>
            </w:r>
          </w:p>
        </w:tc>
        <w:tc>
          <w:tcPr>
            <w:tcW w:w="1701" w:type="dxa"/>
          </w:tcPr>
          <w:p w14:paraId="5B06C3E8" w14:textId="77777777" w:rsidR="00DB529D" w:rsidRPr="00A17432" w:rsidRDefault="00DB529D" w:rsidP="00A17432">
            <w:r w:rsidRPr="00A17432">
              <w:rPr>
                <w:rFonts w:hint="eastAsia"/>
              </w:rPr>
              <w:t>是</w:t>
            </w:r>
          </w:p>
        </w:tc>
        <w:tc>
          <w:tcPr>
            <w:tcW w:w="4082" w:type="dxa"/>
          </w:tcPr>
          <w:p w14:paraId="2D968DB3" w14:textId="77777777" w:rsidR="00DB529D" w:rsidRPr="00A17432" w:rsidRDefault="00DB529D" w:rsidP="00A17432">
            <w:r w:rsidRPr="00A17432">
              <w:rPr>
                <w:rFonts w:hint="eastAsia"/>
              </w:rPr>
              <w:t>0</w:t>
            </w:r>
            <w:r w:rsidRPr="00A17432">
              <w:rPr>
                <w:rFonts w:hint="eastAsia"/>
              </w:rPr>
              <w:t>表示成功，其它表示失败。参见标准错误码与各接口的特定错误码</w:t>
            </w:r>
          </w:p>
        </w:tc>
      </w:tr>
      <w:tr w:rsidR="00DB529D" w:rsidRPr="004A7274" w14:paraId="1E61BAE2" w14:textId="77777777" w:rsidTr="00A5005B">
        <w:tc>
          <w:tcPr>
            <w:tcW w:w="1725" w:type="dxa"/>
          </w:tcPr>
          <w:p w14:paraId="7CC71159" w14:textId="61F8FFF5" w:rsidR="00DB529D" w:rsidRPr="00F06CAA" w:rsidRDefault="00DB529D" w:rsidP="004A5925">
            <w:pPr>
              <w:pStyle w:val="afff8"/>
            </w:pPr>
            <w:bookmarkStart w:id="68" w:name="OLE_LINK3"/>
            <w:r w:rsidRPr="00F06CAA">
              <w:t>msg</w:t>
            </w:r>
            <w:bookmarkEnd w:id="68"/>
          </w:p>
        </w:tc>
        <w:tc>
          <w:tcPr>
            <w:tcW w:w="1559" w:type="dxa"/>
          </w:tcPr>
          <w:p w14:paraId="7BF17FB6" w14:textId="77777777" w:rsidR="00DB529D" w:rsidRPr="00F06CAA" w:rsidRDefault="00DB529D" w:rsidP="00A17432">
            <w:pPr>
              <w:rPr>
                <w:color w:val="FF0000"/>
              </w:rPr>
            </w:pPr>
            <w:r w:rsidRPr="00F06CAA">
              <w:rPr>
                <w:rFonts w:hint="eastAsia"/>
                <w:color w:val="FF0000"/>
              </w:rPr>
              <w:t>状态消息</w:t>
            </w:r>
          </w:p>
        </w:tc>
        <w:tc>
          <w:tcPr>
            <w:tcW w:w="1701" w:type="dxa"/>
          </w:tcPr>
          <w:p w14:paraId="7ABD5709" w14:textId="77777777" w:rsidR="00DB529D" w:rsidRPr="00F06CAA" w:rsidRDefault="00DB529D" w:rsidP="00A17432">
            <w:pPr>
              <w:rPr>
                <w:color w:val="FF0000"/>
              </w:rPr>
            </w:pPr>
            <w:r w:rsidRPr="00F06CAA">
              <w:rPr>
                <w:rFonts w:hint="eastAsia"/>
                <w:color w:val="FF0000"/>
              </w:rPr>
              <w:t>否</w:t>
            </w:r>
          </w:p>
        </w:tc>
        <w:tc>
          <w:tcPr>
            <w:tcW w:w="4082" w:type="dxa"/>
          </w:tcPr>
          <w:p w14:paraId="4CC0E017" w14:textId="0D335B3F" w:rsidR="00DB529D" w:rsidRPr="00F06CAA" w:rsidRDefault="00F06CAA" w:rsidP="00A17432">
            <w:pPr>
              <w:rPr>
                <w:color w:val="FF0000"/>
              </w:rPr>
            </w:pPr>
            <w:r w:rsidRPr="00F06CAA">
              <w:rPr>
                <w:rFonts w:hint="eastAsia"/>
                <w:color w:val="FF0000"/>
              </w:rPr>
              <w:t>若包含省接口返回的状态码，会以【状态码】的方式追加在消息末尾</w:t>
            </w:r>
          </w:p>
        </w:tc>
      </w:tr>
      <w:tr w:rsidR="00DB529D" w:rsidRPr="004A7274" w14:paraId="628450F4" w14:textId="77777777" w:rsidTr="00A5005B">
        <w:tc>
          <w:tcPr>
            <w:tcW w:w="1725" w:type="dxa"/>
          </w:tcPr>
          <w:p w14:paraId="264B327D" w14:textId="10E21CDA" w:rsidR="00DB529D" w:rsidRPr="00A17432" w:rsidRDefault="00DB529D" w:rsidP="004A5925">
            <w:pPr>
              <w:pStyle w:val="afff8"/>
            </w:pPr>
            <w:bookmarkStart w:id="69" w:name="OLE_LINK6"/>
            <w:bookmarkStart w:id="70" w:name="OLE_LINK7"/>
            <w:r w:rsidRPr="00A17432">
              <w:t>data</w:t>
            </w:r>
            <w:bookmarkEnd w:id="69"/>
            <w:bookmarkEnd w:id="70"/>
          </w:p>
        </w:tc>
        <w:tc>
          <w:tcPr>
            <w:tcW w:w="1559" w:type="dxa"/>
          </w:tcPr>
          <w:p w14:paraId="2DDCBCB4" w14:textId="77777777" w:rsidR="00DB529D" w:rsidRPr="00A17432" w:rsidRDefault="00DB529D" w:rsidP="00A17432">
            <w:r w:rsidRPr="00A17432">
              <w:rPr>
                <w:rFonts w:hint="eastAsia"/>
              </w:rPr>
              <w:t>返回数据</w:t>
            </w:r>
          </w:p>
        </w:tc>
        <w:tc>
          <w:tcPr>
            <w:tcW w:w="1701" w:type="dxa"/>
          </w:tcPr>
          <w:p w14:paraId="08401053" w14:textId="77777777" w:rsidR="00DB529D" w:rsidRPr="00A17432" w:rsidRDefault="00DB529D" w:rsidP="00A17432">
            <w:r w:rsidRPr="00A17432">
              <w:rPr>
                <w:rFonts w:hint="eastAsia"/>
              </w:rPr>
              <w:t>否</w:t>
            </w:r>
          </w:p>
        </w:tc>
        <w:tc>
          <w:tcPr>
            <w:tcW w:w="4082" w:type="dxa"/>
          </w:tcPr>
          <w:p w14:paraId="1CBEE5D8" w14:textId="77777777" w:rsidR="00DB529D" w:rsidRPr="00A17432" w:rsidRDefault="00DB529D" w:rsidP="00A17432">
            <w:r w:rsidRPr="00A17432">
              <w:rPr>
                <w:rFonts w:hint="eastAsia"/>
              </w:rPr>
              <w:t>接口返回的数据，详见接口说明</w:t>
            </w:r>
          </w:p>
        </w:tc>
      </w:tr>
    </w:tbl>
    <w:p w14:paraId="09229768" w14:textId="77777777" w:rsidR="00DB529D" w:rsidRDefault="00DB529D" w:rsidP="00E035AF">
      <w:pPr>
        <w:pStyle w:val="3"/>
      </w:pPr>
      <w:bookmarkStart w:id="71" w:name="_Toc2588510"/>
      <w:bookmarkStart w:id="72" w:name="_Toc12028057"/>
      <w:r w:rsidRPr="004A7274">
        <w:t>交易成功时无子集的返回示例</w:t>
      </w:r>
      <w:bookmarkEnd w:id="71"/>
      <w:bookmarkEnd w:id="72"/>
    </w:p>
    <w:tbl>
      <w:tblPr>
        <w:tblStyle w:val="af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17432" w14:paraId="17B3E445" w14:textId="77777777" w:rsidTr="00A17432">
        <w:tc>
          <w:tcPr>
            <w:tcW w:w="9060" w:type="dxa"/>
            <w:shd w:val="clear" w:color="auto" w:fill="D9D9D9" w:themeFill="background1" w:themeFillShade="D9"/>
          </w:tcPr>
          <w:p w14:paraId="0F8F2A22" w14:textId="77777777" w:rsidR="00A17432" w:rsidRPr="00760578" w:rsidRDefault="00A17432" w:rsidP="00CF47FD">
            <w:pPr>
              <w:adjustRightInd w:val="0"/>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w:t>
            </w:r>
          </w:p>
          <w:p w14:paraId="025017CC" w14:textId="77777777" w:rsidR="00A17432" w:rsidRPr="00760578" w:rsidRDefault="00A17432" w:rsidP="00A17432">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"tradeCode"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"30001"</w:t>
            </w:r>
            <w:r w:rsidRPr="00760578">
              <w:rPr>
                <w:rFonts w:ascii="新宋体" w:eastAsia="新宋体" w:hAnsiTheme="minorHAnsi" w:cs="新宋体"/>
                <w:color w:val="000000"/>
                <w:sz w:val="19"/>
                <w:szCs w:val="19"/>
              </w:rPr>
              <w:t>,</w:t>
            </w:r>
          </w:p>
          <w:p w14:paraId="55AD9E7C" w14:textId="77777777" w:rsidR="00A17432" w:rsidRPr="00760578" w:rsidRDefault="00A17432" w:rsidP="00A17432">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"code"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"0"</w:t>
            </w:r>
            <w:r w:rsidRPr="00760578">
              <w:rPr>
                <w:rFonts w:ascii="新宋体" w:eastAsia="新宋体" w:hAnsiTheme="minorHAnsi" w:cs="新宋体"/>
                <w:color w:val="000000"/>
                <w:sz w:val="19"/>
                <w:szCs w:val="19"/>
              </w:rPr>
              <w:t>,</w:t>
            </w:r>
          </w:p>
          <w:p w14:paraId="00A5EFCB" w14:textId="37D81FB9" w:rsidR="00A17432" w:rsidRPr="00760578" w:rsidRDefault="00A17432" w:rsidP="00A17432">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F06CAA">
              <w:rPr>
                <w:rFonts w:ascii="新宋体" w:eastAsia="新宋体" w:hAnsiTheme="minorHAnsi" w:cs="新宋体"/>
                <w:color w:val="FF0000"/>
                <w:sz w:val="19"/>
                <w:szCs w:val="19"/>
              </w:rPr>
              <w:t>"msg": "</w:t>
            </w:r>
            <w:r w:rsidRPr="00F06CAA">
              <w:rPr>
                <w:rFonts w:ascii="新宋体" w:eastAsia="新宋体" w:hAnsiTheme="minorHAnsi" w:cs="新宋体" w:hint="eastAsia"/>
                <w:color w:val="FF0000"/>
                <w:sz w:val="19"/>
                <w:szCs w:val="19"/>
              </w:rPr>
              <w:t>交易成功</w:t>
            </w:r>
            <w:r w:rsidR="00F06CAA" w:rsidRPr="00F06CAA">
              <w:rPr>
                <w:rFonts w:ascii="新宋体" w:eastAsia="新宋体" w:hAnsiTheme="minorHAnsi" w:cs="新宋体" w:hint="eastAsia"/>
                <w:color w:val="FF0000"/>
                <w:sz w:val="19"/>
                <w:szCs w:val="19"/>
              </w:rPr>
              <w:t>[</w:t>
            </w:r>
            <w:r w:rsidR="00F06CAA" w:rsidRPr="00F06CAA">
              <w:rPr>
                <w:rFonts w:ascii="新宋体" w:eastAsia="新宋体" w:hAnsiTheme="minorHAnsi" w:cs="新宋体"/>
                <w:color w:val="FF0000"/>
                <w:sz w:val="19"/>
                <w:szCs w:val="19"/>
              </w:rPr>
              <w:t>1]</w:t>
            </w:r>
            <w:r w:rsidRPr="00F06CAA">
              <w:rPr>
                <w:rFonts w:ascii="新宋体" w:eastAsia="新宋体" w:hAnsiTheme="minorHAnsi" w:cs="新宋体"/>
                <w:color w:val="FF0000"/>
                <w:sz w:val="19"/>
                <w:szCs w:val="19"/>
              </w:rPr>
              <w:t>",</w:t>
            </w:r>
          </w:p>
          <w:p w14:paraId="78ECE2B5" w14:textId="77777777" w:rsidR="00A17432" w:rsidRPr="00760578" w:rsidRDefault="00A17432" w:rsidP="00A17432">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"requestId"</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"requestId"</w:t>
            </w:r>
            <w:r w:rsidRPr="00760578">
              <w:rPr>
                <w:rFonts w:ascii="新宋体" w:eastAsia="新宋体" w:hAnsiTheme="minorHAnsi" w:cs="新宋体"/>
                <w:color w:val="000000"/>
                <w:sz w:val="19"/>
                <w:szCs w:val="19"/>
              </w:rPr>
              <w:t>,</w:t>
            </w:r>
          </w:p>
          <w:p w14:paraId="32C24127" w14:textId="77777777" w:rsidR="00A17432" w:rsidRPr="00760578" w:rsidRDefault="00A17432" w:rsidP="00A17432">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"extend"</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"action=doit&amp;scope=public"</w:t>
            </w:r>
          </w:p>
          <w:p w14:paraId="4516D345" w14:textId="614A3CDF" w:rsidR="00A17432" w:rsidRDefault="00A17432" w:rsidP="005526CB">
            <w:pPr>
              <w:pStyle w:val="afff6"/>
            </w:pPr>
            <w:r w:rsidRPr="00760578">
              <w:t>}</w:t>
            </w:r>
          </w:p>
        </w:tc>
      </w:tr>
    </w:tbl>
    <w:p w14:paraId="5BB2EAD0" w14:textId="22E39C48" w:rsidR="00DB529D" w:rsidRPr="004A7274" w:rsidRDefault="00DB529D" w:rsidP="005526CB">
      <w:pPr>
        <w:pStyle w:val="afff6"/>
      </w:pPr>
    </w:p>
    <w:p w14:paraId="79E711BD" w14:textId="6EF3F129" w:rsidR="00DB529D" w:rsidRDefault="00DB529D" w:rsidP="00E035AF">
      <w:pPr>
        <w:pStyle w:val="3"/>
      </w:pPr>
      <w:bookmarkStart w:id="73" w:name="_Toc2588511"/>
      <w:bookmarkStart w:id="74" w:name="_Toc12028058"/>
      <w:r w:rsidRPr="004A7274">
        <w:lastRenderedPageBreak/>
        <w:t>交易成功时包含子集的返回示例</w:t>
      </w:r>
      <w:bookmarkEnd w:id="73"/>
      <w:bookmarkEnd w:id="74"/>
    </w:p>
    <w:tbl>
      <w:tblPr>
        <w:tblStyle w:val="affd"/>
        <w:tblW w:w="0" w:type="auto"/>
        <w:tblLook w:val="04A0" w:firstRow="1" w:lastRow="0" w:firstColumn="1" w:lastColumn="0" w:noHBand="0" w:noVBand="1"/>
      </w:tblPr>
      <w:tblGrid>
        <w:gridCol w:w="9060"/>
      </w:tblGrid>
      <w:tr w:rsidR="000C3DC9" w14:paraId="2ADD24F5" w14:textId="77777777" w:rsidTr="000C3DC9">
        <w:tc>
          <w:tcPr>
            <w:tcW w:w="9060" w:type="dxa"/>
            <w:tcBorders>
              <w:top w:val="nil"/>
              <w:left w:val="nil"/>
              <w:bottom w:val="nil"/>
              <w:right w:val="nil"/>
            </w:tcBorders>
            <w:shd w:val="clear" w:color="auto" w:fill="D9D9D9" w:themeFill="background1" w:themeFillShade="D9"/>
          </w:tcPr>
          <w:p w14:paraId="00DF877A"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w:t>
            </w:r>
          </w:p>
          <w:p w14:paraId="1A5CF6D7"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"tradeCode"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"30001"</w:t>
            </w:r>
            <w:r w:rsidRPr="00760578">
              <w:rPr>
                <w:rFonts w:ascii="新宋体" w:eastAsia="新宋体" w:hAnsiTheme="minorHAnsi" w:cs="新宋体"/>
                <w:color w:val="000000"/>
                <w:sz w:val="19"/>
                <w:szCs w:val="19"/>
              </w:rPr>
              <w:t>,</w:t>
            </w:r>
          </w:p>
          <w:p w14:paraId="7B764D53"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"code"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"0"</w:t>
            </w:r>
            <w:r w:rsidRPr="00760578">
              <w:rPr>
                <w:rFonts w:ascii="新宋体" w:eastAsia="新宋体" w:hAnsiTheme="minorHAnsi" w:cs="新宋体"/>
                <w:color w:val="000000"/>
                <w:sz w:val="19"/>
                <w:szCs w:val="19"/>
              </w:rPr>
              <w:t>,</w:t>
            </w:r>
          </w:p>
          <w:p w14:paraId="04816FD7" w14:textId="2905A114"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F06CAA">
              <w:rPr>
                <w:rFonts w:ascii="新宋体" w:eastAsia="新宋体" w:hAnsiTheme="minorHAnsi" w:cs="新宋体"/>
                <w:color w:val="FF0000"/>
                <w:sz w:val="19"/>
                <w:szCs w:val="19"/>
              </w:rPr>
              <w:t>"msg": "</w:t>
            </w:r>
            <w:r w:rsidRPr="00F06CAA">
              <w:rPr>
                <w:rFonts w:ascii="新宋体" w:eastAsia="新宋体" w:hAnsiTheme="minorHAnsi" w:cs="新宋体" w:hint="eastAsia"/>
                <w:color w:val="FF0000"/>
                <w:sz w:val="19"/>
                <w:szCs w:val="19"/>
              </w:rPr>
              <w:t>交易成功</w:t>
            </w:r>
            <w:r w:rsidR="00F06CAA" w:rsidRPr="00F06CAA">
              <w:rPr>
                <w:rFonts w:ascii="新宋体" w:eastAsia="新宋体" w:hAnsiTheme="minorHAnsi" w:cs="新宋体" w:hint="eastAsia"/>
                <w:color w:val="FF0000"/>
                <w:sz w:val="19"/>
                <w:szCs w:val="19"/>
              </w:rPr>
              <w:t>[</w:t>
            </w:r>
            <w:r w:rsidR="00F06CAA" w:rsidRPr="00F06CAA">
              <w:rPr>
                <w:rFonts w:ascii="新宋体" w:eastAsia="新宋体" w:hAnsiTheme="minorHAnsi" w:cs="新宋体"/>
                <w:color w:val="FF0000"/>
                <w:sz w:val="19"/>
                <w:szCs w:val="19"/>
              </w:rPr>
              <w:t>1]</w:t>
            </w:r>
            <w:r w:rsidRPr="00F06CAA">
              <w:rPr>
                <w:rFonts w:ascii="新宋体" w:eastAsia="新宋体" w:hAnsiTheme="minorHAnsi" w:cs="新宋体"/>
                <w:color w:val="FF0000"/>
                <w:sz w:val="19"/>
                <w:szCs w:val="19"/>
              </w:rPr>
              <w:t>",</w:t>
            </w:r>
          </w:p>
          <w:p w14:paraId="74AC3E94"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"requestId"</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"requestId"</w:t>
            </w:r>
            <w:r w:rsidRPr="00760578">
              <w:rPr>
                <w:rFonts w:ascii="新宋体" w:eastAsia="新宋体" w:hAnsiTheme="minorHAnsi" w:cs="新宋体"/>
                <w:color w:val="000000"/>
                <w:sz w:val="19"/>
                <w:szCs w:val="19"/>
              </w:rPr>
              <w:t>,</w:t>
            </w:r>
          </w:p>
          <w:p w14:paraId="0EE9ABCE"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"extend"</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"action=doit&amp;scope=public"</w:t>
            </w:r>
            <w:r w:rsidRPr="00760578">
              <w:rPr>
                <w:rFonts w:ascii="新宋体" w:eastAsia="新宋体" w:hAnsiTheme="minorHAnsi" w:cs="新宋体"/>
                <w:color w:val="000000"/>
                <w:sz w:val="19"/>
                <w:szCs w:val="19"/>
              </w:rPr>
              <w:t>,</w:t>
            </w:r>
          </w:p>
          <w:p w14:paraId="3570B103"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"data"</w:t>
            </w:r>
            <w:r w:rsidRPr="00760578">
              <w:rPr>
                <w:rFonts w:ascii="新宋体" w:eastAsia="新宋体" w:hAnsiTheme="minorHAnsi" w:cs="新宋体"/>
                <w:color w:val="000000"/>
                <w:sz w:val="19"/>
                <w:szCs w:val="19"/>
              </w:rPr>
              <w:t>: {</w:t>
            </w:r>
          </w:p>
          <w:p w14:paraId="3F439C41"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"records"</w:t>
            </w:r>
            <w:r w:rsidRPr="00760578">
              <w:rPr>
                <w:rFonts w:ascii="新宋体" w:eastAsia="新宋体" w:hAnsiTheme="minorHAnsi" w:cs="新宋体"/>
                <w:color w:val="000000"/>
                <w:sz w:val="19"/>
                <w:szCs w:val="19"/>
              </w:rPr>
              <w:t>: [</w:t>
            </w:r>
          </w:p>
          <w:p w14:paraId="1FCE2D20"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43A5F15A"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"medOrgCode"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"11111111"</w:t>
            </w:r>
            <w:r w:rsidRPr="00760578">
              <w:rPr>
                <w:rFonts w:ascii="新宋体" w:eastAsia="新宋体" w:hAnsiTheme="minorHAnsi" w:cs="新宋体"/>
                <w:color w:val="000000"/>
                <w:sz w:val="19"/>
                <w:szCs w:val="19"/>
              </w:rPr>
              <w:t>,</w:t>
            </w:r>
          </w:p>
          <w:p w14:paraId="5028E389"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"medOrgName"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w:t>
            </w:r>
            <w:r w:rsidRPr="00760578">
              <w:rPr>
                <w:rFonts w:ascii="新宋体" w:eastAsia="新宋体" w:hAnsiTheme="minorHAnsi" w:cs="新宋体" w:hint="eastAsia"/>
                <w:color w:val="A31515"/>
                <w:sz w:val="19"/>
                <w:szCs w:val="19"/>
              </w:rPr>
              <w:t>测试机构</w:t>
            </w:r>
            <w:r w:rsidRPr="00760578">
              <w:rPr>
                <w:rFonts w:ascii="新宋体" w:eastAsia="新宋体" w:hAnsiTheme="minorHAnsi" w:cs="新宋体"/>
                <w:color w:val="A31515"/>
                <w:sz w:val="19"/>
                <w:szCs w:val="19"/>
              </w:rPr>
              <w:t xml:space="preserve"> A"</w:t>
            </w:r>
          </w:p>
          <w:p w14:paraId="4BADD071"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66225870"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4EA7B546"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"medOrgCode "</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"22222222"</w:t>
            </w:r>
            <w:r w:rsidRPr="00760578">
              <w:rPr>
                <w:rFonts w:ascii="新宋体" w:eastAsia="新宋体" w:hAnsiTheme="minorHAnsi" w:cs="新宋体"/>
                <w:color w:val="000000"/>
                <w:sz w:val="19"/>
                <w:szCs w:val="19"/>
              </w:rPr>
              <w:t>,</w:t>
            </w:r>
          </w:p>
          <w:p w14:paraId="12E2308C"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"medOrgName"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w:t>
            </w:r>
            <w:r w:rsidRPr="00760578">
              <w:rPr>
                <w:rFonts w:ascii="新宋体" w:eastAsia="新宋体" w:hAnsiTheme="minorHAnsi" w:cs="新宋体" w:hint="eastAsia"/>
                <w:color w:val="A31515"/>
                <w:sz w:val="19"/>
                <w:szCs w:val="19"/>
              </w:rPr>
              <w:t>测试机构</w:t>
            </w:r>
            <w:r w:rsidRPr="00760578">
              <w:rPr>
                <w:rFonts w:ascii="新宋体" w:eastAsia="新宋体" w:hAnsiTheme="minorHAnsi" w:cs="新宋体"/>
                <w:color w:val="A31515"/>
                <w:sz w:val="19"/>
                <w:szCs w:val="19"/>
              </w:rPr>
              <w:t xml:space="preserve"> B"</w:t>
            </w:r>
          </w:p>
          <w:p w14:paraId="0A6D36D7"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1ADD90A1"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41021EA5" w14:textId="77777777" w:rsidR="000C3DC9" w:rsidRPr="00760578" w:rsidRDefault="000C3DC9" w:rsidP="000C3DC9">
            <w:pPr>
              <w:adjustRightInd w:val="0"/>
              <w:ind w:left="397"/>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p>
          <w:p w14:paraId="53317187" w14:textId="1B11D0B6" w:rsidR="000C3DC9" w:rsidRDefault="000C3DC9" w:rsidP="000C3DC9">
            <w:pPr>
              <w:ind w:left="397"/>
            </w:pPr>
            <w:r w:rsidRPr="00760578">
              <w:rPr>
                <w:rFonts w:ascii="新宋体" w:eastAsia="新宋体" w:hAnsiTheme="minorHAnsi" w:cs="新宋体"/>
                <w:color w:val="000000"/>
                <w:sz w:val="19"/>
                <w:szCs w:val="19"/>
              </w:rPr>
              <w:t>}</w:t>
            </w:r>
          </w:p>
        </w:tc>
      </w:tr>
    </w:tbl>
    <w:p w14:paraId="1F779B79" w14:textId="77777777" w:rsidR="000C3DC9" w:rsidRPr="000C3DC9" w:rsidRDefault="000C3DC9" w:rsidP="005526CB">
      <w:pPr>
        <w:pStyle w:val="afff6"/>
      </w:pPr>
    </w:p>
    <w:p w14:paraId="4DB10E66" w14:textId="77777777" w:rsidR="00DB529D" w:rsidRPr="004A7274" w:rsidRDefault="00DB529D" w:rsidP="00E035AF">
      <w:pPr>
        <w:pStyle w:val="3"/>
      </w:pPr>
      <w:bookmarkStart w:id="75" w:name="_Toc2588512"/>
      <w:bookmarkStart w:id="76" w:name="_Toc12028059"/>
      <w:r w:rsidRPr="004A7274">
        <w:t>交易失败时的返回示例</w:t>
      </w:r>
      <w:bookmarkEnd w:id="75"/>
      <w:bookmarkEnd w:id="76"/>
    </w:p>
    <w:tbl>
      <w:tblPr>
        <w:tblStyle w:val="affd"/>
        <w:tblW w:w="0" w:type="auto"/>
        <w:tblLook w:val="04A0" w:firstRow="1" w:lastRow="0" w:firstColumn="1" w:lastColumn="0" w:noHBand="0" w:noVBand="1"/>
      </w:tblPr>
      <w:tblGrid>
        <w:gridCol w:w="9060"/>
      </w:tblGrid>
      <w:tr w:rsidR="000C3DC9" w14:paraId="13241A52" w14:textId="77777777" w:rsidTr="000C3DC9">
        <w:tc>
          <w:tcPr>
            <w:tcW w:w="9060" w:type="dxa"/>
            <w:tcBorders>
              <w:top w:val="nil"/>
              <w:left w:val="nil"/>
              <w:bottom w:val="nil"/>
              <w:right w:val="nil"/>
            </w:tcBorders>
            <w:shd w:val="clear" w:color="auto" w:fill="D9D9D9" w:themeFill="background1" w:themeFillShade="D9"/>
          </w:tcPr>
          <w:p w14:paraId="6B127BDA" w14:textId="77777777" w:rsidR="000C3DC9" w:rsidRPr="00760578" w:rsidRDefault="000C3DC9" w:rsidP="000C3DC9">
            <w:pPr>
              <w:adjustRightInd w:val="0"/>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w:t>
            </w:r>
          </w:p>
          <w:p w14:paraId="3F263FA6" w14:textId="77777777" w:rsidR="000C3DC9" w:rsidRPr="00760578" w:rsidRDefault="000C3DC9" w:rsidP="000C3DC9">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"tradeCode"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"30001"</w:t>
            </w:r>
            <w:r w:rsidRPr="00760578">
              <w:rPr>
                <w:rFonts w:ascii="新宋体" w:eastAsia="新宋体" w:hAnsiTheme="minorHAnsi" w:cs="新宋体"/>
                <w:color w:val="000000"/>
                <w:sz w:val="19"/>
                <w:szCs w:val="19"/>
              </w:rPr>
              <w:t>,</w:t>
            </w:r>
          </w:p>
          <w:p w14:paraId="39649B0C" w14:textId="44A4CEC0" w:rsidR="000C3DC9" w:rsidRPr="00760578" w:rsidRDefault="000C3DC9" w:rsidP="000C3DC9">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"code"</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w:t>
            </w:r>
            <w:r w:rsidR="00F06CAA">
              <w:rPr>
                <w:rFonts w:ascii="新宋体" w:eastAsia="新宋体" w:hAnsiTheme="minorHAnsi" w:cs="新宋体"/>
                <w:color w:val="A31515"/>
                <w:sz w:val="19"/>
                <w:szCs w:val="19"/>
              </w:rPr>
              <w:t>3</w:t>
            </w:r>
            <w:r w:rsidRPr="00760578">
              <w:rPr>
                <w:rFonts w:ascii="新宋体" w:eastAsia="新宋体" w:hAnsiTheme="minorHAnsi" w:cs="新宋体"/>
                <w:color w:val="A31515"/>
                <w:sz w:val="19"/>
                <w:szCs w:val="19"/>
              </w:rPr>
              <w:t>"</w:t>
            </w:r>
            <w:r w:rsidRPr="00760578">
              <w:rPr>
                <w:rFonts w:ascii="新宋体" w:eastAsia="新宋体" w:hAnsiTheme="minorHAnsi" w:cs="新宋体"/>
                <w:color w:val="000000"/>
                <w:sz w:val="19"/>
                <w:szCs w:val="19"/>
              </w:rPr>
              <w:t>,</w:t>
            </w:r>
          </w:p>
          <w:p w14:paraId="639CE9BC" w14:textId="77777777" w:rsidR="000C3DC9" w:rsidRPr="00760578" w:rsidRDefault="000C3DC9" w:rsidP="000C3DC9">
            <w:pPr>
              <w:adjustRightInd w:val="0"/>
              <w:ind w:leftChars="190" w:left="399"/>
              <w:rPr>
                <w:rFonts w:ascii="新宋体" w:eastAsia="新宋体" w:hAnsiTheme="minorHAnsi" w:cs="新宋体"/>
                <w:color w:val="000000"/>
                <w:sz w:val="19"/>
                <w:szCs w:val="19"/>
              </w:rPr>
            </w:pP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2E75B6"/>
                <w:sz w:val="19"/>
                <w:szCs w:val="19"/>
              </w:rPr>
              <w:t>"msg"</w:t>
            </w:r>
            <w:r w:rsidRPr="00760578">
              <w:rPr>
                <w:rFonts w:ascii="新宋体" w:eastAsia="新宋体" w:hAnsiTheme="minorHAnsi" w:cs="新宋体"/>
                <w:color w:val="000000"/>
                <w:sz w:val="19"/>
                <w:szCs w:val="19"/>
              </w:rPr>
              <w:t xml:space="preserve">: </w:t>
            </w:r>
            <w:r w:rsidRPr="00760578">
              <w:rPr>
                <w:rFonts w:ascii="新宋体" w:eastAsia="新宋体" w:hAnsiTheme="minorHAnsi" w:cs="新宋体"/>
                <w:color w:val="A31515"/>
                <w:sz w:val="19"/>
                <w:szCs w:val="19"/>
              </w:rPr>
              <w:t>"</w:t>
            </w:r>
            <w:r w:rsidRPr="00760578">
              <w:rPr>
                <w:rFonts w:ascii="新宋体" w:eastAsia="新宋体" w:hAnsiTheme="minorHAnsi" w:cs="新宋体" w:hint="eastAsia"/>
                <w:color w:val="A31515"/>
                <w:sz w:val="19"/>
                <w:szCs w:val="19"/>
              </w:rPr>
              <w:t>交易失败</w:t>
            </w:r>
            <w:r w:rsidRPr="00760578">
              <w:rPr>
                <w:rFonts w:ascii="新宋体" w:eastAsia="新宋体" w:hAnsiTheme="minorHAnsi" w:cs="新宋体"/>
                <w:color w:val="A31515"/>
                <w:sz w:val="19"/>
                <w:szCs w:val="19"/>
              </w:rPr>
              <w:t>"</w:t>
            </w:r>
          </w:p>
          <w:p w14:paraId="4685B957" w14:textId="15BFAAFD" w:rsidR="000C3DC9" w:rsidRDefault="000C3DC9" w:rsidP="005526CB">
            <w:pPr>
              <w:pStyle w:val="afff6"/>
            </w:pPr>
            <w:r w:rsidRPr="00760578">
              <w:t>}</w:t>
            </w:r>
          </w:p>
        </w:tc>
      </w:tr>
    </w:tbl>
    <w:p w14:paraId="3FF4CBBC" w14:textId="6AFF84FC" w:rsidR="00DB529D" w:rsidRDefault="00DB529D" w:rsidP="005526CB">
      <w:pPr>
        <w:pStyle w:val="afff6"/>
      </w:pPr>
    </w:p>
    <w:p w14:paraId="679DAC82" w14:textId="64897D42" w:rsidR="00ED1DAB" w:rsidRDefault="00ED1DAB">
      <w:pPr>
        <w:widowControl/>
        <w:jc w:val="left"/>
      </w:pPr>
      <w:r>
        <w:br w:type="page"/>
      </w:r>
    </w:p>
    <w:p w14:paraId="0B75FB07" w14:textId="597AD1BE" w:rsidR="002339D5" w:rsidRDefault="002339D5" w:rsidP="006A722F">
      <w:pPr>
        <w:pStyle w:val="1"/>
      </w:pPr>
      <w:bookmarkStart w:id="77" w:name="_Toc12028060"/>
      <w:r>
        <w:rPr>
          <w:rFonts w:hint="eastAsia"/>
        </w:rPr>
        <w:lastRenderedPageBreak/>
        <w:t>电子健康卡（电子社</w:t>
      </w:r>
      <w:r>
        <w:rPr>
          <w:rFonts w:hint="eastAsia"/>
        </w:rPr>
        <w:t>/</w:t>
      </w:r>
      <w:r>
        <w:rPr>
          <w:rFonts w:hint="eastAsia"/>
        </w:rPr>
        <w:t>医保卡）开放接口</w:t>
      </w:r>
      <w:bookmarkEnd w:id="77"/>
    </w:p>
    <w:p w14:paraId="7747B575" w14:textId="77777777" w:rsidR="00ED7B96" w:rsidRPr="00ED7B96" w:rsidRDefault="00ED7B96" w:rsidP="004D75CF">
      <w:pPr>
        <w:pStyle w:val="aff5"/>
        <w:keepNext/>
        <w:keepLines/>
        <w:numPr>
          <w:ilvl w:val="0"/>
          <w:numId w:val="25"/>
        </w:numPr>
        <w:spacing w:line="360" w:lineRule="auto"/>
        <w:ind w:firstLineChars="0"/>
        <w:outlineLvl w:val="1"/>
        <w:rPr>
          <w:rFonts w:ascii="Calibri Light" w:eastAsia="仿宋" w:hAnsi="Calibri Light" w:cs="Times New Roman"/>
          <w:b/>
          <w:bCs/>
          <w:vanish/>
          <w:color w:val="000000"/>
          <w:kern w:val="0"/>
          <w:sz w:val="32"/>
          <w:szCs w:val="30"/>
          <w:lang w:val="x-none"/>
        </w:rPr>
      </w:pPr>
      <w:bookmarkStart w:id="78" w:name="_Toc2588523"/>
      <w:bookmarkStart w:id="79" w:name="_Toc12028061"/>
    </w:p>
    <w:p w14:paraId="6DBC2EF9" w14:textId="4F43CE21" w:rsidR="0087651F" w:rsidRPr="00DC4C00" w:rsidRDefault="0087651F" w:rsidP="002733B2">
      <w:pPr>
        <w:pStyle w:val="2"/>
      </w:pPr>
      <w:r w:rsidRPr="00DC4C00">
        <w:t>【</w:t>
      </w:r>
      <w:r w:rsidRPr="00DC4C00">
        <w:t>30004</w:t>
      </w:r>
      <w:r w:rsidRPr="00DC4C00">
        <w:t>】电子健康卡</w:t>
      </w:r>
      <w:r>
        <w:rPr>
          <w:rFonts w:hint="eastAsia"/>
        </w:rPr>
        <w:t>(</w:t>
      </w:r>
      <w:r>
        <w:rPr>
          <w:rFonts w:hint="eastAsia"/>
        </w:rPr>
        <w:t>电子社</w:t>
      </w:r>
      <w:r>
        <w:rPr>
          <w:rFonts w:hint="eastAsia"/>
        </w:rPr>
        <w:t>/</w:t>
      </w:r>
      <w:r>
        <w:rPr>
          <w:rFonts w:hint="eastAsia"/>
        </w:rPr>
        <w:t>医</w:t>
      </w:r>
      <w:r w:rsidR="00447CD7">
        <w:rPr>
          <w:rFonts w:hint="eastAsia"/>
        </w:rPr>
        <w:t>保</w:t>
      </w:r>
      <w:r>
        <w:rPr>
          <w:rFonts w:hint="eastAsia"/>
        </w:rPr>
        <w:t>卡</w:t>
      </w:r>
      <w:r>
        <w:t>)</w:t>
      </w:r>
      <w:r w:rsidRPr="00DC4C00">
        <w:t>动态二维码获取</w:t>
      </w:r>
      <w:r>
        <w:rPr>
          <w:rFonts w:hint="eastAsia"/>
        </w:rPr>
        <w:t>*</w:t>
      </w:r>
      <w:bookmarkEnd w:id="78"/>
      <w:bookmarkEnd w:id="79"/>
    </w:p>
    <w:p w14:paraId="6762E863" w14:textId="77B58CA6" w:rsidR="0087651F" w:rsidRDefault="0087651F" w:rsidP="00E035AF">
      <w:pPr>
        <w:pStyle w:val="3"/>
      </w:pPr>
      <w:bookmarkStart w:id="80" w:name="_Toc12028062"/>
      <w:r w:rsidRPr="003614AE">
        <w:t>交易码</w:t>
      </w:r>
      <w:bookmarkEnd w:id="80"/>
    </w:p>
    <w:p w14:paraId="587A0763" w14:textId="77777777" w:rsidR="0087651F" w:rsidRPr="003614AE" w:rsidRDefault="0087651F" w:rsidP="005526CB">
      <w:pPr>
        <w:pStyle w:val="afff6"/>
      </w:pPr>
      <w:r w:rsidRPr="003614AE">
        <w:t>30004</w:t>
      </w:r>
    </w:p>
    <w:p w14:paraId="5C7A509B" w14:textId="77777777" w:rsidR="0087651F" w:rsidRDefault="0087651F" w:rsidP="00E035AF">
      <w:pPr>
        <w:pStyle w:val="3"/>
      </w:pPr>
      <w:bookmarkStart w:id="81" w:name="_Toc12028063"/>
      <w:r w:rsidRPr="003614AE">
        <w:t>接口地址</w:t>
      </w:r>
      <w:bookmarkEnd w:id="81"/>
    </w:p>
    <w:p w14:paraId="5B733CDF" w14:textId="77777777" w:rsidR="0087651F" w:rsidRPr="003614AE" w:rsidRDefault="0087651F" w:rsidP="005526CB">
      <w:pPr>
        <w:pStyle w:val="afff6"/>
      </w:pPr>
      <w:r w:rsidRPr="003614AE">
        <w:t>/api/v1/erhcmember/getQrCode/dynamic</w:t>
      </w:r>
    </w:p>
    <w:p w14:paraId="6EF32CCC" w14:textId="77777777" w:rsidR="0087651F" w:rsidRPr="003614AE" w:rsidRDefault="0087651F" w:rsidP="00E035AF">
      <w:pPr>
        <w:pStyle w:val="3"/>
      </w:pPr>
      <w:bookmarkStart w:id="82" w:name="_Toc12028064"/>
      <w:r w:rsidRPr="003614AE">
        <w:t>功能说明</w:t>
      </w:r>
      <w:bookmarkEnd w:id="82"/>
    </w:p>
    <w:p w14:paraId="020A7CA2" w14:textId="5664F0A1" w:rsidR="0087651F" w:rsidRPr="003614AE" w:rsidRDefault="0087651F" w:rsidP="005526CB">
      <w:pPr>
        <w:pStyle w:val="afff6"/>
      </w:pPr>
      <w:r w:rsidRPr="003614AE">
        <w:t>用于居民电子健康卡</w:t>
      </w:r>
      <w:r w:rsidR="00447CD7">
        <w:rPr>
          <w:rFonts w:hint="eastAsia"/>
        </w:rPr>
        <w:t>（电子社</w:t>
      </w:r>
      <w:r w:rsidR="00447CD7">
        <w:rPr>
          <w:rFonts w:hint="eastAsia"/>
        </w:rPr>
        <w:t>/</w:t>
      </w:r>
      <w:r w:rsidR="00447CD7">
        <w:rPr>
          <w:rFonts w:hint="eastAsia"/>
        </w:rPr>
        <w:t>医保卡）</w:t>
      </w:r>
      <w:r w:rsidRPr="003614AE">
        <w:t>动态二维码获取，一般用于动态二维码超过有效期后自动刷新或者居民手工点击按钮后主动刷新二维码。</w:t>
      </w:r>
    </w:p>
    <w:p w14:paraId="675C0354" w14:textId="77777777" w:rsidR="0087651F" w:rsidRPr="003614AE" w:rsidRDefault="0087651F" w:rsidP="00E035AF">
      <w:pPr>
        <w:pStyle w:val="3"/>
      </w:pPr>
      <w:bookmarkStart w:id="83" w:name="_Toc12028065"/>
      <w:r w:rsidRPr="003614AE">
        <w:t>请求参数</w:t>
      </w:r>
      <w:bookmarkEnd w:id="83"/>
    </w:p>
    <w:tbl>
      <w:tblPr>
        <w:tblW w:w="868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1335"/>
        <w:gridCol w:w="4405"/>
      </w:tblGrid>
      <w:tr w:rsidR="0087651F" w:rsidRPr="004A7274" w14:paraId="67D53AC3" w14:textId="77777777" w:rsidTr="004A5925">
        <w:trPr>
          <w:trHeight w:val="487"/>
        </w:trPr>
        <w:tc>
          <w:tcPr>
            <w:tcW w:w="1532" w:type="dxa"/>
            <w:shd w:val="clear" w:color="auto" w:fill="D9E0F3"/>
          </w:tcPr>
          <w:p w14:paraId="4FF89B5D" w14:textId="77777777" w:rsidR="0087651F" w:rsidRPr="001D1EF4" w:rsidRDefault="0087651F" w:rsidP="004A5925">
            <w:pPr>
              <w:pStyle w:val="afff8"/>
            </w:pPr>
            <w:r w:rsidRPr="001D1EF4">
              <w:t>参数名称</w:t>
            </w:r>
          </w:p>
        </w:tc>
        <w:tc>
          <w:tcPr>
            <w:tcW w:w="1414" w:type="dxa"/>
            <w:shd w:val="clear" w:color="auto" w:fill="D9E0F3"/>
          </w:tcPr>
          <w:p w14:paraId="0F6D1435" w14:textId="77777777" w:rsidR="0087651F" w:rsidRPr="001D1EF4" w:rsidRDefault="0087651F" w:rsidP="004A5925">
            <w:pPr>
              <w:pStyle w:val="afff8"/>
            </w:pPr>
            <w:r w:rsidRPr="001D1EF4">
              <w:t>数据类型</w:t>
            </w:r>
          </w:p>
        </w:tc>
        <w:tc>
          <w:tcPr>
            <w:tcW w:w="1335" w:type="dxa"/>
            <w:shd w:val="clear" w:color="auto" w:fill="D9E0F3"/>
          </w:tcPr>
          <w:p w14:paraId="66ACEB6D" w14:textId="77777777" w:rsidR="0087651F" w:rsidRPr="001D1EF4" w:rsidRDefault="0087651F" w:rsidP="004A5925">
            <w:pPr>
              <w:pStyle w:val="afff8"/>
            </w:pPr>
            <w:r w:rsidRPr="001D1EF4">
              <w:t>必填</w:t>
            </w:r>
          </w:p>
        </w:tc>
        <w:tc>
          <w:tcPr>
            <w:tcW w:w="4405" w:type="dxa"/>
            <w:shd w:val="clear" w:color="auto" w:fill="D9E0F3"/>
          </w:tcPr>
          <w:p w14:paraId="12D09AF4" w14:textId="77777777" w:rsidR="0087651F" w:rsidRPr="001D1EF4" w:rsidRDefault="0087651F" w:rsidP="004A5925">
            <w:pPr>
              <w:pStyle w:val="afff8"/>
            </w:pPr>
            <w:r w:rsidRPr="001D1EF4">
              <w:t>参数说明</w:t>
            </w:r>
          </w:p>
        </w:tc>
      </w:tr>
      <w:tr w:rsidR="0087651F" w:rsidRPr="004A7274" w14:paraId="6EEE94BC" w14:textId="77777777" w:rsidTr="004A5925">
        <w:trPr>
          <w:trHeight w:val="489"/>
        </w:trPr>
        <w:tc>
          <w:tcPr>
            <w:tcW w:w="1532" w:type="dxa"/>
          </w:tcPr>
          <w:p w14:paraId="7A3C268D" w14:textId="77777777" w:rsidR="0087651F" w:rsidRPr="001D1EF4" w:rsidRDefault="0087651F" w:rsidP="004A5925">
            <w:pPr>
              <w:pStyle w:val="afff8"/>
            </w:pPr>
            <w:r w:rsidRPr="001D1EF4">
              <w:t>erhcCardNo</w:t>
            </w:r>
          </w:p>
        </w:tc>
        <w:tc>
          <w:tcPr>
            <w:tcW w:w="1414" w:type="dxa"/>
          </w:tcPr>
          <w:p w14:paraId="709FD5A6" w14:textId="77777777" w:rsidR="0087651F" w:rsidRPr="001D1EF4" w:rsidRDefault="0087651F" w:rsidP="004A5925">
            <w:pPr>
              <w:pStyle w:val="afff8"/>
            </w:pPr>
            <w:r w:rsidRPr="001D1EF4">
              <w:t>String(64)</w:t>
            </w:r>
          </w:p>
        </w:tc>
        <w:tc>
          <w:tcPr>
            <w:tcW w:w="1335" w:type="dxa"/>
          </w:tcPr>
          <w:p w14:paraId="3ED426D5" w14:textId="77777777" w:rsidR="0087651F" w:rsidRPr="004A5925" w:rsidRDefault="0087651F" w:rsidP="005526CB">
            <w:pPr>
              <w:pStyle w:val="afff6"/>
              <w:ind w:firstLine="605"/>
              <w:rPr>
                <w:w w:val="95"/>
              </w:rPr>
            </w:pPr>
            <w:r w:rsidRPr="004A5925">
              <w:rPr>
                <w:w w:val="95"/>
              </w:rPr>
              <w:t>是</w:t>
            </w:r>
          </w:p>
        </w:tc>
        <w:tc>
          <w:tcPr>
            <w:tcW w:w="4405" w:type="dxa"/>
          </w:tcPr>
          <w:p w14:paraId="6BE29803" w14:textId="77777777" w:rsidR="0087651F" w:rsidRPr="004A5925" w:rsidRDefault="0087651F" w:rsidP="005526CB">
            <w:pPr>
              <w:pStyle w:val="afff6"/>
              <w:ind w:firstLine="605"/>
              <w:rPr>
                <w:w w:val="95"/>
              </w:rPr>
            </w:pPr>
            <w:r w:rsidRPr="004A5925">
              <w:rPr>
                <w:w w:val="95"/>
              </w:rPr>
              <w:t>电子健康卡</w:t>
            </w:r>
            <w:r w:rsidRPr="004A5925">
              <w:rPr>
                <w:w w:val="95"/>
              </w:rPr>
              <w:t xml:space="preserve"> ID</w:t>
            </w:r>
          </w:p>
        </w:tc>
      </w:tr>
      <w:tr w:rsidR="0087651F" w:rsidRPr="004A7274" w14:paraId="3E66F18A" w14:textId="77777777" w:rsidTr="004A5925">
        <w:trPr>
          <w:trHeight w:val="489"/>
        </w:trPr>
        <w:tc>
          <w:tcPr>
            <w:tcW w:w="1532" w:type="dxa"/>
          </w:tcPr>
          <w:p w14:paraId="51CCF4FE" w14:textId="77777777" w:rsidR="0087651F" w:rsidRPr="001D1EF4" w:rsidRDefault="0087651F" w:rsidP="004A5925">
            <w:pPr>
              <w:pStyle w:val="afff8"/>
            </w:pPr>
            <w:r w:rsidRPr="001D1EF4">
              <w:t>EMPI</w:t>
            </w:r>
          </w:p>
        </w:tc>
        <w:tc>
          <w:tcPr>
            <w:tcW w:w="1414" w:type="dxa"/>
          </w:tcPr>
          <w:p w14:paraId="3EDFA87D" w14:textId="77777777" w:rsidR="0087651F" w:rsidRPr="001D1EF4" w:rsidRDefault="0087651F" w:rsidP="004A5925">
            <w:pPr>
              <w:pStyle w:val="afff8"/>
            </w:pPr>
            <w:r w:rsidRPr="001D1EF4">
              <w:t>String(64)</w:t>
            </w:r>
          </w:p>
        </w:tc>
        <w:tc>
          <w:tcPr>
            <w:tcW w:w="1335" w:type="dxa"/>
          </w:tcPr>
          <w:p w14:paraId="254F92B0" w14:textId="77777777" w:rsidR="0087651F" w:rsidRPr="004A5925" w:rsidRDefault="0087651F" w:rsidP="005526CB">
            <w:pPr>
              <w:pStyle w:val="afff6"/>
              <w:ind w:firstLine="605"/>
              <w:rPr>
                <w:w w:val="95"/>
              </w:rPr>
            </w:pPr>
            <w:r w:rsidRPr="004A5925">
              <w:rPr>
                <w:rFonts w:hint="eastAsia"/>
                <w:w w:val="95"/>
              </w:rPr>
              <w:t>是</w:t>
            </w:r>
          </w:p>
        </w:tc>
        <w:tc>
          <w:tcPr>
            <w:tcW w:w="4405" w:type="dxa"/>
          </w:tcPr>
          <w:p w14:paraId="78BB2427" w14:textId="77777777" w:rsidR="0087651F" w:rsidRPr="004A5925" w:rsidRDefault="0087651F" w:rsidP="005526CB">
            <w:pPr>
              <w:pStyle w:val="afff6"/>
              <w:ind w:firstLine="605"/>
              <w:rPr>
                <w:w w:val="95"/>
              </w:rPr>
            </w:pPr>
            <w:r w:rsidRPr="004A5925">
              <w:rPr>
                <w:w w:val="95"/>
              </w:rPr>
              <w:t>主索引</w:t>
            </w:r>
            <w:r w:rsidRPr="004A5925">
              <w:rPr>
                <w:w w:val="95"/>
              </w:rPr>
              <w:t xml:space="preserve"> ID</w:t>
            </w:r>
            <w:r w:rsidRPr="004A5925">
              <w:rPr>
                <w:w w:val="95"/>
              </w:rPr>
              <w:t>，个人唯一识别号</w:t>
            </w:r>
          </w:p>
        </w:tc>
      </w:tr>
      <w:tr w:rsidR="0087651F" w:rsidRPr="004A7274" w14:paraId="035C9581" w14:textId="77777777" w:rsidTr="004A5925">
        <w:trPr>
          <w:trHeight w:val="489"/>
        </w:trPr>
        <w:tc>
          <w:tcPr>
            <w:tcW w:w="1532" w:type="dxa"/>
          </w:tcPr>
          <w:p w14:paraId="0E4D2143" w14:textId="77777777" w:rsidR="0087651F" w:rsidRPr="001D1EF4" w:rsidRDefault="0087651F" w:rsidP="004A5925">
            <w:pPr>
              <w:pStyle w:val="afff8"/>
            </w:pPr>
            <w:r w:rsidRPr="001D1EF4">
              <w:t>idCardType</w:t>
            </w:r>
          </w:p>
        </w:tc>
        <w:tc>
          <w:tcPr>
            <w:tcW w:w="1414" w:type="dxa"/>
          </w:tcPr>
          <w:p w14:paraId="4001D0EB" w14:textId="77777777" w:rsidR="0087651F" w:rsidRPr="001D1EF4" w:rsidRDefault="0087651F" w:rsidP="004A5925">
            <w:pPr>
              <w:pStyle w:val="afff8"/>
            </w:pPr>
            <w:r w:rsidRPr="001D1EF4">
              <w:t>string</w:t>
            </w:r>
            <w:r w:rsidRPr="004A5925">
              <w:t xml:space="preserve"> (2)</w:t>
            </w:r>
          </w:p>
        </w:tc>
        <w:tc>
          <w:tcPr>
            <w:tcW w:w="1335" w:type="dxa"/>
          </w:tcPr>
          <w:p w14:paraId="20B8AF73" w14:textId="77777777" w:rsidR="0087651F" w:rsidRPr="004A5925" w:rsidRDefault="0087651F" w:rsidP="005526CB">
            <w:pPr>
              <w:pStyle w:val="afff6"/>
              <w:ind w:firstLine="605"/>
              <w:rPr>
                <w:w w:val="95"/>
              </w:rPr>
            </w:pPr>
            <w:r w:rsidRPr="004A5925">
              <w:rPr>
                <w:w w:val="95"/>
              </w:rPr>
              <w:t>是</w:t>
            </w:r>
          </w:p>
        </w:tc>
        <w:tc>
          <w:tcPr>
            <w:tcW w:w="4405" w:type="dxa"/>
          </w:tcPr>
          <w:p w14:paraId="682F8DB7" w14:textId="77777777" w:rsidR="0087651F" w:rsidRPr="004A5925" w:rsidRDefault="0087651F" w:rsidP="005526CB">
            <w:pPr>
              <w:pStyle w:val="afff6"/>
              <w:ind w:firstLine="605"/>
              <w:rPr>
                <w:w w:val="95"/>
              </w:rPr>
            </w:pPr>
            <w:r w:rsidRPr="004A5925">
              <w:rPr>
                <w:w w:val="95"/>
              </w:rPr>
              <w:t>身份证件类型，参照【身份证件类型】</w:t>
            </w:r>
          </w:p>
        </w:tc>
      </w:tr>
      <w:tr w:rsidR="0087651F" w:rsidRPr="004A7274" w14:paraId="79776839" w14:textId="77777777" w:rsidTr="004A5925">
        <w:trPr>
          <w:trHeight w:val="489"/>
        </w:trPr>
        <w:tc>
          <w:tcPr>
            <w:tcW w:w="1532" w:type="dxa"/>
          </w:tcPr>
          <w:p w14:paraId="11E0182F" w14:textId="77777777" w:rsidR="0087651F" w:rsidRPr="001D1EF4" w:rsidRDefault="0087651F" w:rsidP="004A5925">
            <w:pPr>
              <w:pStyle w:val="afff8"/>
            </w:pPr>
            <w:r w:rsidRPr="001D1EF4">
              <w:t>idCardValue</w:t>
            </w:r>
          </w:p>
        </w:tc>
        <w:tc>
          <w:tcPr>
            <w:tcW w:w="1414" w:type="dxa"/>
          </w:tcPr>
          <w:p w14:paraId="5D0C7DE4" w14:textId="77777777" w:rsidR="0087651F" w:rsidRPr="001D1EF4" w:rsidRDefault="0087651F" w:rsidP="004A5925">
            <w:pPr>
              <w:pStyle w:val="afff8"/>
            </w:pPr>
            <w:r w:rsidRPr="001D1EF4">
              <w:t>string</w:t>
            </w:r>
            <w:r w:rsidRPr="004A5925">
              <w:t xml:space="preserve"> (32)</w:t>
            </w:r>
          </w:p>
        </w:tc>
        <w:tc>
          <w:tcPr>
            <w:tcW w:w="1335" w:type="dxa"/>
          </w:tcPr>
          <w:p w14:paraId="43468438" w14:textId="77777777" w:rsidR="0087651F" w:rsidRPr="004A5925" w:rsidRDefault="0087651F" w:rsidP="005526CB">
            <w:pPr>
              <w:pStyle w:val="afff6"/>
              <w:ind w:firstLine="605"/>
              <w:rPr>
                <w:w w:val="95"/>
              </w:rPr>
            </w:pPr>
            <w:r w:rsidRPr="004A5925">
              <w:rPr>
                <w:w w:val="95"/>
              </w:rPr>
              <w:t>是</w:t>
            </w:r>
          </w:p>
        </w:tc>
        <w:tc>
          <w:tcPr>
            <w:tcW w:w="4405" w:type="dxa"/>
          </w:tcPr>
          <w:p w14:paraId="034B43DF" w14:textId="77777777" w:rsidR="0087651F" w:rsidRPr="004A5925" w:rsidRDefault="0087651F" w:rsidP="005526CB">
            <w:pPr>
              <w:pStyle w:val="afff6"/>
              <w:ind w:firstLine="605"/>
              <w:rPr>
                <w:w w:val="95"/>
              </w:rPr>
            </w:pPr>
            <w:r w:rsidRPr="004A5925">
              <w:rPr>
                <w:w w:val="95"/>
              </w:rPr>
              <w:t>证件号码，根据证件类型传入相应的证件号码，暂时仅支持</w:t>
            </w:r>
            <w:r w:rsidRPr="004A5925">
              <w:rPr>
                <w:w w:val="95"/>
              </w:rPr>
              <w:t>“</w:t>
            </w:r>
            <w:r w:rsidRPr="004A5925">
              <w:rPr>
                <w:w w:val="95"/>
              </w:rPr>
              <w:t>居民身份证号码</w:t>
            </w:r>
            <w:r w:rsidRPr="004A5925">
              <w:rPr>
                <w:w w:val="95"/>
              </w:rPr>
              <w:t>”</w:t>
            </w:r>
          </w:p>
        </w:tc>
      </w:tr>
      <w:tr w:rsidR="0087651F" w:rsidRPr="004A7274" w14:paraId="7747DB93" w14:textId="77777777" w:rsidTr="004A5925">
        <w:trPr>
          <w:trHeight w:val="488"/>
        </w:trPr>
        <w:tc>
          <w:tcPr>
            <w:tcW w:w="1532" w:type="dxa"/>
          </w:tcPr>
          <w:p w14:paraId="74E644F9" w14:textId="77777777" w:rsidR="0087651F" w:rsidRPr="001D1EF4" w:rsidRDefault="0087651F" w:rsidP="004A5925">
            <w:pPr>
              <w:pStyle w:val="afff8"/>
            </w:pPr>
            <w:r w:rsidRPr="001D1EF4">
              <w:t>appMode</w:t>
            </w:r>
          </w:p>
        </w:tc>
        <w:tc>
          <w:tcPr>
            <w:tcW w:w="1414" w:type="dxa"/>
          </w:tcPr>
          <w:p w14:paraId="40F0F560" w14:textId="77777777" w:rsidR="0087651F" w:rsidRPr="001D1EF4" w:rsidRDefault="0087651F" w:rsidP="004A5925">
            <w:pPr>
              <w:pStyle w:val="afff8"/>
            </w:pPr>
            <w:r w:rsidRPr="001D1EF4">
              <w:t>String(2)</w:t>
            </w:r>
          </w:p>
        </w:tc>
        <w:tc>
          <w:tcPr>
            <w:tcW w:w="1335" w:type="dxa"/>
          </w:tcPr>
          <w:p w14:paraId="77023385" w14:textId="77777777" w:rsidR="0087651F" w:rsidRPr="004A5925" w:rsidRDefault="0087651F" w:rsidP="005526CB">
            <w:pPr>
              <w:pStyle w:val="afff6"/>
              <w:ind w:firstLine="605"/>
              <w:rPr>
                <w:w w:val="95"/>
              </w:rPr>
            </w:pPr>
            <w:r w:rsidRPr="004A5925">
              <w:rPr>
                <w:w w:val="95"/>
              </w:rPr>
              <w:t>是</w:t>
            </w:r>
          </w:p>
        </w:tc>
        <w:tc>
          <w:tcPr>
            <w:tcW w:w="4405" w:type="dxa"/>
          </w:tcPr>
          <w:p w14:paraId="2A7F78BE" w14:textId="77777777" w:rsidR="0087651F" w:rsidRPr="004A5925" w:rsidRDefault="0087651F" w:rsidP="005526CB">
            <w:pPr>
              <w:pStyle w:val="afff6"/>
              <w:ind w:firstLine="605"/>
              <w:rPr>
                <w:w w:val="95"/>
              </w:rPr>
            </w:pPr>
            <w:r w:rsidRPr="004A5925">
              <w:rPr>
                <w:w w:val="95"/>
              </w:rPr>
              <w:t xml:space="preserve">APP </w:t>
            </w:r>
            <w:r w:rsidRPr="004A5925">
              <w:rPr>
                <w:w w:val="95"/>
              </w:rPr>
              <w:t>申请方式，参照【</w:t>
            </w:r>
            <w:r w:rsidRPr="004A5925">
              <w:rPr>
                <w:w w:val="95"/>
              </w:rPr>
              <w:t xml:space="preserve">APP </w:t>
            </w:r>
            <w:r w:rsidRPr="004A5925">
              <w:rPr>
                <w:w w:val="95"/>
              </w:rPr>
              <w:t>申请方式】</w:t>
            </w:r>
          </w:p>
        </w:tc>
      </w:tr>
      <w:tr w:rsidR="0087651F" w:rsidRPr="004A7274" w14:paraId="2FBBFF18" w14:textId="77777777" w:rsidTr="004A5925">
        <w:trPr>
          <w:trHeight w:val="489"/>
        </w:trPr>
        <w:tc>
          <w:tcPr>
            <w:tcW w:w="1532" w:type="dxa"/>
          </w:tcPr>
          <w:p w14:paraId="1ABF8C58" w14:textId="77777777" w:rsidR="0087651F" w:rsidRPr="001D1EF4" w:rsidRDefault="0087651F" w:rsidP="004A5925">
            <w:pPr>
              <w:pStyle w:val="afff8"/>
            </w:pPr>
            <w:r w:rsidRPr="001D1EF4">
              <w:lastRenderedPageBreak/>
              <w:t>terminalType</w:t>
            </w:r>
          </w:p>
        </w:tc>
        <w:tc>
          <w:tcPr>
            <w:tcW w:w="1414" w:type="dxa"/>
          </w:tcPr>
          <w:p w14:paraId="4177BBD9" w14:textId="77777777" w:rsidR="0087651F" w:rsidRPr="001D1EF4" w:rsidRDefault="0087651F" w:rsidP="004A5925">
            <w:pPr>
              <w:pStyle w:val="afff8"/>
            </w:pPr>
            <w:r w:rsidRPr="001D1EF4">
              <w:t>String(2)</w:t>
            </w:r>
          </w:p>
        </w:tc>
        <w:tc>
          <w:tcPr>
            <w:tcW w:w="1335" w:type="dxa"/>
          </w:tcPr>
          <w:p w14:paraId="296E504C" w14:textId="77777777" w:rsidR="0087651F" w:rsidRPr="004A5925" w:rsidRDefault="0087651F" w:rsidP="005526CB">
            <w:pPr>
              <w:pStyle w:val="afff6"/>
              <w:ind w:firstLine="605"/>
              <w:rPr>
                <w:w w:val="95"/>
              </w:rPr>
            </w:pPr>
            <w:r w:rsidRPr="004A5925">
              <w:rPr>
                <w:w w:val="95"/>
              </w:rPr>
              <w:t>是</w:t>
            </w:r>
          </w:p>
        </w:tc>
        <w:tc>
          <w:tcPr>
            <w:tcW w:w="4405" w:type="dxa"/>
          </w:tcPr>
          <w:p w14:paraId="080B2CA2" w14:textId="77777777" w:rsidR="0087651F" w:rsidRPr="004A5925" w:rsidRDefault="0087651F" w:rsidP="005526CB">
            <w:pPr>
              <w:pStyle w:val="afff6"/>
              <w:ind w:firstLine="605"/>
              <w:rPr>
                <w:w w:val="95"/>
              </w:rPr>
            </w:pPr>
            <w:r w:rsidRPr="004A5925">
              <w:rPr>
                <w:w w:val="95"/>
              </w:rPr>
              <w:t>终端类型，参照【刷卡终端类型】</w:t>
            </w:r>
          </w:p>
        </w:tc>
      </w:tr>
      <w:tr w:rsidR="0087651F" w:rsidRPr="004A7274" w14:paraId="6F1944D2" w14:textId="77777777" w:rsidTr="004A5925">
        <w:trPr>
          <w:trHeight w:val="489"/>
        </w:trPr>
        <w:tc>
          <w:tcPr>
            <w:tcW w:w="1532" w:type="dxa"/>
          </w:tcPr>
          <w:p w14:paraId="5A36170E" w14:textId="77777777" w:rsidR="0087651F" w:rsidRPr="001D1EF4" w:rsidRDefault="0087651F" w:rsidP="004A5925">
            <w:pPr>
              <w:pStyle w:val="afff8"/>
            </w:pPr>
            <w:r w:rsidRPr="001D1EF4">
              <w:t>qrCodeT</w:t>
            </w:r>
            <w:r w:rsidRPr="001D1EF4">
              <w:rPr>
                <w:rFonts w:hint="eastAsia"/>
              </w:rPr>
              <w:t>y</w:t>
            </w:r>
            <w:r w:rsidRPr="001D1EF4">
              <w:t>pe</w:t>
            </w:r>
          </w:p>
        </w:tc>
        <w:tc>
          <w:tcPr>
            <w:tcW w:w="1414" w:type="dxa"/>
          </w:tcPr>
          <w:p w14:paraId="681F5E08" w14:textId="77777777" w:rsidR="0087651F" w:rsidRPr="001D1EF4" w:rsidRDefault="0087651F" w:rsidP="004A5925">
            <w:pPr>
              <w:pStyle w:val="afff8"/>
            </w:pPr>
            <w:r w:rsidRPr="001D1EF4">
              <w:t>String(1)</w:t>
            </w:r>
          </w:p>
        </w:tc>
        <w:tc>
          <w:tcPr>
            <w:tcW w:w="1335" w:type="dxa"/>
          </w:tcPr>
          <w:p w14:paraId="166752F8" w14:textId="77777777" w:rsidR="0087651F" w:rsidRPr="004A5925" w:rsidRDefault="0087651F" w:rsidP="005526CB">
            <w:pPr>
              <w:pStyle w:val="afff6"/>
              <w:ind w:firstLine="605"/>
              <w:rPr>
                <w:w w:val="95"/>
              </w:rPr>
            </w:pPr>
            <w:r w:rsidRPr="004A5925">
              <w:rPr>
                <w:rFonts w:hint="eastAsia"/>
                <w:w w:val="95"/>
              </w:rPr>
              <w:t>是</w:t>
            </w:r>
          </w:p>
        </w:tc>
        <w:tc>
          <w:tcPr>
            <w:tcW w:w="4405" w:type="dxa"/>
          </w:tcPr>
          <w:p w14:paraId="14E6A374" w14:textId="77777777" w:rsidR="0087651F" w:rsidRPr="004A5925" w:rsidRDefault="0087651F" w:rsidP="005526CB">
            <w:pPr>
              <w:pStyle w:val="afff6"/>
              <w:ind w:firstLine="605"/>
              <w:rPr>
                <w:w w:val="95"/>
              </w:rPr>
            </w:pPr>
            <w:r w:rsidRPr="004A5925">
              <w:rPr>
                <w:w w:val="95"/>
              </w:rPr>
              <w:t>1</w:t>
            </w:r>
            <w:r w:rsidRPr="004A5925">
              <w:rPr>
                <w:rFonts w:hint="eastAsia"/>
                <w:w w:val="95"/>
              </w:rPr>
              <w:t>=</w:t>
            </w:r>
            <w:r w:rsidRPr="004A5925">
              <w:rPr>
                <w:rFonts w:hint="eastAsia"/>
                <w:w w:val="95"/>
              </w:rPr>
              <w:t>温州融合码，</w:t>
            </w:r>
            <w:r w:rsidRPr="004A5925">
              <w:rPr>
                <w:rFonts w:hint="eastAsia"/>
                <w:w w:val="95"/>
              </w:rPr>
              <w:t>2=</w:t>
            </w:r>
            <w:r w:rsidRPr="004A5925">
              <w:rPr>
                <w:rFonts w:hint="eastAsia"/>
                <w:w w:val="95"/>
              </w:rPr>
              <w:t>电子健康卡（默认</w:t>
            </w:r>
            <w:r w:rsidRPr="004A5925">
              <w:rPr>
                <w:w w:val="95"/>
              </w:rPr>
              <w:t>1</w:t>
            </w:r>
            <w:r w:rsidRPr="004A5925">
              <w:rPr>
                <w:rFonts w:hint="eastAsia"/>
                <w:w w:val="95"/>
              </w:rPr>
              <w:t>）</w:t>
            </w:r>
          </w:p>
        </w:tc>
      </w:tr>
    </w:tbl>
    <w:p w14:paraId="37722885" w14:textId="77777777" w:rsidR="0087651F" w:rsidRPr="004A7274" w:rsidRDefault="0087651F" w:rsidP="00E035AF">
      <w:pPr>
        <w:pStyle w:val="3"/>
      </w:pPr>
      <w:bookmarkStart w:id="84" w:name="_Toc12028066"/>
      <w:r w:rsidRPr="004A7274">
        <w:t>返回</w:t>
      </w:r>
      <w:r>
        <w:rPr>
          <w:rFonts w:hint="eastAsia"/>
        </w:rPr>
        <w:t>参数</w:t>
      </w:r>
      <w:bookmarkEnd w:id="84"/>
    </w:p>
    <w:tbl>
      <w:tblPr>
        <w:tblW w:w="869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8"/>
        <w:gridCol w:w="1104"/>
        <w:gridCol w:w="5325"/>
      </w:tblGrid>
      <w:tr w:rsidR="0087651F" w:rsidRPr="001D1EF4" w14:paraId="1A7D5D7E" w14:textId="77777777" w:rsidTr="0078114A">
        <w:trPr>
          <w:trHeight w:val="488"/>
        </w:trPr>
        <w:tc>
          <w:tcPr>
            <w:tcW w:w="2268" w:type="dxa"/>
            <w:shd w:val="clear" w:color="auto" w:fill="D9E0F3"/>
          </w:tcPr>
          <w:p w14:paraId="31895673" w14:textId="77777777" w:rsidR="0087651F" w:rsidRPr="001D1EF4" w:rsidRDefault="0087651F" w:rsidP="004A5925">
            <w:pPr>
              <w:pStyle w:val="afff8"/>
            </w:pPr>
            <w:r w:rsidRPr="001D1EF4">
              <w:t>参数名称</w:t>
            </w:r>
          </w:p>
        </w:tc>
        <w:tc>
          <w:tcPr>
            <w:tcW w:w="1104" w:type="dxa"/>
            <w:shd w:val="clear" w:color="auto" w:fill="D9E0F3"/>
          </w:tcPr>
          <w:p w14:paraId="7CC65556" w14:textId="77777777" w:rsidR="0087651F" w:rsidRPr="001D1EF4" w:rsidRDefault="0087651F" w:rsidP="004A5925">
            <w:pPr>
              <w:pStyle w:val="afff8"/>
            </w:pPr>
            <w:r w:rsidRPr="001D1EF4">
              <w:t>数据类型</w:t>
            </w:r>
          </w:p>
        </w:tc>
        <w:tc>
          <w:tcPr>
            <w:tcW w:w="5325" w:type="dxa"/>
            <w:shd w:val="clear" w:color="auto" w:fill="D9E0F3"/>
          </w:tcPr>
          <w:p w14:paraId="5FC4C318" w14:textId="77777777" w:rsidR="0087651F" w:rsidRPr="001D1EF4" w:rsidRDefault="0087651F" w:rsidP="004A5925">
            <w:pPr>
              <w:pStyle w:val="afff8"/>
            </w:pPr>
            <w:r w:rsidRPr="001D1EF4">
              <w:t>参数说明</w:t>
            </w:r>
          </w:p>
        </w:tc>
      </w:tr>
      <w:tr w:rsidR="0087651F" w:rsidRPr="001D1EF4" w14:paraId="6DB5AD98" w14:textId="77777777" w:rsidTr="0078114A">
        <w:trPr>
          <w:trHeight w:val="489"/>
        </w:trPr>
        <w:tc>
          <w:tcPr>
            <w:tcW w:w="2268" w:type="dxa"/>
          </w:tcPr>
          <w:p w14:paraId="56786238" w14:textId="77777777" w:rsidR="0087651F" w:rsidRPr="001D1EF4" w:rsidRDefault="0087651F" w:rsidP="004A5925">
            <w:pPr>
              <w:pStyle w:val="afff8"/>
            </w:pPr>
            <w:r w:rsidRPr="001D1EF4">
              <w:t>EMPI</w:t>
            </w:r>
          </w:p>
        </w:tc>
        <w:tc>
          <w:tcPr>
            <w:tcW w:w="1104" w:type="dxa"/>
          </w:tcPr>
          <w:p w14:paraId="635CE811" w14:textId="77777777" w:rsidR="0087651F" w:rsidRPr="001D1EF4" w:rsidRDefault="0087651F" w:rsidP="004A5925">
            <w:pPr>
              <w:pStyle w:val="afff8"/>
            </w:pPr>
            <w:r w:rsidRPr="001D1EF4">
              <w:t>String(64)</w:t>
            </w:r>
          </w:p>
        </w:tc>
        <w:tc>
          <w:tcPr>
            <w:tcW w:w="5325" w:type="dxa"/>
          </w:tcPr>
          <w:p w14:paraId="7E3FB953" w14:textId="77777777" w:rsidR="0087651F" w:rsidRPr="001D1EF4" w:rsidRDefault="0087651F" w:rsidP="004A5925">
            <w:pPr>
              <w:pStyle w:val="afff8"/>
            </w:pPr>
            <w:r w:rsidRPr="001D1EF4">
              <w:t>主索引</w:t>
            </w:r>
            <w:r w:rsidRPr="001D1EF4">
              <w:t xml:space="preserve"> ID</w:t>
            </w:r>
            <w:r w:rsidRPr="001D1EF4">
              <w:t>，个人唯一识别号</w:t>
            </w:r>
          </w:p>
        </w:tc>
      </w:tr>
      <w:tr w:rsidR="0087651F" w:rsidRPr="001D1EF4" w14:paraId="72BA0F8B" w14:textId="77777777" w:rsidTr="0078114A">
        <w:trPr>
          <w:trHeight w:val="489"/>
        </w:trPr>
        <w:tc>
          <w:tcPr>
            <w:tcW w:w="2268" w:type="dxa"/>
          </w:tcPr>
          <w:p w14:paraId="6DD19794" w14:textId="77777777" w:rsidR="0087651F" w:rsidRPr="001D1EF4" w:rsidRDefault="0087651F" w:rsidP="004A5925">
            <w:pPr>
              <w:pStyle w:val="afff8"/>
            </w:pPr>
            <w:r w:rsidRPr="001D1EF4">
              <w:t>erhcCardNo</w:t>
            </w:r>
          </w:p>
        </w:tc>
        <w:tc>
          <w:tcPr>
            <w:tcW w:w="1104" w:type="dxa"/>
          </w:tcPr>
          <w:p w14:paraId="1CB0F03E" w14:textId="77777777" w:rsidR="0087651F" w:rsidRPr="001D1EF4" w:rsidRDefault="0087651F" w:rsidP="004A5925">
            <w:pPr>
              <w:pStyle w:val="afff8"/>
            </w:pPr>
            <w:r w:rsidRPr="001D1EF4">
              <w:t>String(64)</w:t>
            </w:r>
          </w:p>
        </w:tc>
        <w:tc>
          <w:tcPr>
            <w:tcW w:w="5325" w:type="dxa"/>
          </w:tcPr>
          <w:p w14:paraId="4AFD4E85" w14:textId="77777777" w:rsidR="0087651F" w:rsidRPr="001D1EF4" w:rsidRDefault="0087651F" w:rsidP="004A5925">
            <w:pPr>
              <w:pStyle w:val="afff8"/>
            </w:pPr>
            <w:r w:rsidRPr="001D1EF4">
              <w:t>电子健康卡</w:t>
            </w:r>
            <w:r w:rsidRPr="001D1EF4">
              <w:t xml:space="preserve"> ID</w:t>
            </w:r>
            <w:r w:rsidRPr="001D1EF4">
              <w:t>，电子健康卡账户的唯一识别号</w:t>
            </w:r>
          </w:p>
        </w:tc>
      </w:tr>
      <w:tr w:rsidR="0087651F" w:rsidRPr="001D1EF4" w14:paraId="272B624B" w14:textId="77777777" w:rsidTr="0078114A">
        <w:trPr>
          <w:trHeight w:val="636"/>
        </w:trPr>
        <w:tc>
          <w:tcPr>
            <w:tcW w:w="2268" w:type="dxa"/>
          </w:tcPr>
          <w:p w14:paraId="66F32F6B" w14:textId="77777777" w:rsidR="0087651F" w:rsidRPr="001D1EF4" w:rsidRDefault="0087651F" w:rsidP="004A5925">
            <w:pPr>
              <w:pStyle w:val="afff8"/>
            </w:pPr>
            <w:r w:rsidRPr="001D1EF4">
              <w:t>qrCodeImageInfo</w:t>
            </w:r>
          </w:p>
        </w:tc>
        <w:tc>
          <w:tcPr>
            <w:tcW w:w="1104" w:type="dxa"/>
          </w:tcPr>
          <w:p w14:paraId="1A6F19AE" w14:textId="77777777" w:rsidR="0087651F" w:rsidRPr="001D1EF4" w:rsidRDefault="0087651F" w:rsidP="004A5925">
            <w:pPr>
              <w:pStyle w:val="afff8"/>
            </w:pPr>
            <w:r w:rsidRPr="001D1EF4">
              <w:t>String</w:t>
            </w:r>
          </w:p>
        </w:tc>
        <w:tc>
          <w:tcPr>
            <w:tcW w:w="5325" w:type="dxa"/>
          </w:tcPr>
          <w:p w14:paraId="3338DAB7" w14:textId="77777777" w:rsidR="0087651F" w:rsidRPr="001D1EF4" w:rsidRDefault="0087651F" w:rsidP="004A5925">
            <w:pPr>
              <w:pStyle w:val="afff8"/>
            </w:pPr>
            <w:r w:rsidRPr="001D1EF4">
              <w:t>电子健康卡</w:t>
            </w:r>
            <w:r>
              <w:rPr>
                <w:rFonts w:hint="eastAsia"/>
              </w:rPr>
              <w:t>(</w:t>
            </w:r>
            <w:r>
              <w:rPr>
                <w:rFonts w:hint="eastAsia"/>
              </w:rPr>
              <w:t>电子社</w:t>
            </w:r>
            <w:r>
              <w:rPr>
                <w:rFonts w:hint="eastAsia"/>
              </w:rPr>
              <w:t>/</w:t>
            </w:r>
            <w:r>
              <w:rPr>
                <w:rFonts w:hint="eastAsia"/>
              </w:rPr>
              <w:t>医保卡</w:t>
            </w:r>
            <w:r>
              <w:t>)</w:t>
            </w:r>
            <w:r w:rsidRPr="001D1EF4">
              <w:t>二维码图片（</w:t>
            </w:r>
            <w:r w:rsidRPr="001D1EF4">
              <w:t xml:space="preserve">PNG </w:t>
            </w:r>
            <w:r w:rsidRPr="001D1EF4">
              <w:t>格式，</w:t>
            </w:r>
            <w:r w:rsidRPr="001D1EF4">
              <w:t xml:space="preserve">base64 </w:t>
            </w:r>
            <w:r w:rsidRPr="001D1EF4">
              <w:t>编码）</w:t>
            </w:r>
          </w:p>
        </w:tc>
      </w:tr>
      <w:tr w:rsidR="0087651F" w:rsidRPr="001D1EF4" w14:paraId="5EC33128" w14:textId="77777777" w:rsidTr="0078114A">
        <w:trPr>
          <w:trHeight w:val="489"/>
        </w:trPr>
        <w:tc>
          <w:tcPr>
            <w:tcW w:w="2268" w:type="dxa"/>
          </w:tcPr>
          <w:p w14:paraId="4666997C" w14:textId="77777777" w:rsidR="0087651F" w:rsidRPr="001D1EF4" w:rsidRDefault="0087651F" w:rsidP="004A5925">
            <w:pPr>
              <w:pStyle w:val="afff8"/>
            </w:pPr>
            <w:r w:rsidRPr="001D1EF4">
              <w:t>qrCodeVaildDateTime</w:t>
            </w:r>
          </w:p>
        </w:tc>
        <w:tc>
          <w:tcPr>
            <w:tcW w:w="1104" w:type="dxa"/>
          </w:tcPr>
          <w:p w14:paraId="691AF366" w14:textId="77777777" w:rsidR="0087651F" w:rsidRPr="001D1EF4" w:rsidRDefault="0087651F" w:rsidP="004A5925">
            <w:pPr>
              <w:pStyle w:val="afff8"/>
            </w:pPr>
            <w:r w:rsidRPr="001D1EF4">
              <w:t>number(4)</w:t>
            </w:r>
          </w:p>
        </w:tc>
        <w:tc>
          <w:tcPr>
            <w:tcW w:w="5325" w:type="dxa"/>
          </w:tcPr>
          <w:p w14:paraId="49F88997" w14:textId="77777777" w:rsidR="0087651F" w:rsidRPr="001D1EF4" w:rsidRDefault="0087651F" w:rsidP="004A5925">
            <w:pPr>
              <w:pStyle w:val="afff8"/>
            </w:pPr>
            <w:r w:rsidRPr="001D1EF4">
              <w:t>二维码有效时间，单位为分钟。</w:t>
            </w:r>
          </w:p>
        </w:tc>
      </w:tr>
      <w:tr w:rsidR="0087651F" w:rsidRPr="001D1EF4" w14:paraId="05B8C2E7" w14:textId="77777777" w:rsidTr="0078114A">
        <w:trPr>
          <w:trHeight w:val="610"/>
        </w:trPr>
        <w:tc>
          <w:tcPr>
            <w:tcW w:w="2268" w:type="dxa"/>
          </w:tcPr>
          <w:p w14:paraId="0141BA6E" w14:textId="77777777" w:rsidR="0087651F" w:rsidRPr="001D1EF4" w:rsidRDefault="0087651F" w:rsidP="004A5925">
            <w:pPr>
              <w:pStyle w:val="afff8"/>
              <w:rPr>
                <w:rFonts w:ascii="微软雅黑" w:eastAsia="微软雅黑" w:hAnsi="微软雅黑"/>
                <w:spacing w:val="8"/>
                <w:shd w:val="clear" w:color="auto" w:fill="FFFFFF"/>
              </w:rPr>
            </w:pPr>
            <w:r w:rsidRPr="001D1EF4">
              <w:rPr>
                <w:rFonts w:hint="eastAsia"/>
              </w:rPr>
              <w:t>e</w:t>
            </w:r>
            <w:r w:rsidRPr="001D1EF4">
              <w:t>S</w:t>
            </w:r>
            <w:r w:rsidRPr="001D1EF4">
              <w:rPr>
                <w:rFonts w:hint="eastAsia"/>
              </w:rPr>
              <w:t>ocial</w:t>
            </w:r>
            <w:r w:rsidRPr="001D1EF4">
              <w:t>S</w:t>
            </w:r>
            <w:r w:rsidRPr="001D1EF4">
              <w:rPr>
                <w:rFonts w:hint="eastAsia"/>
              </w:rPr>
              <w:t>ecurity</w:t>
            </w:r>
            <w:r w:rsidRPr="001D1EF4">
              <w:t>C</w:t>
            </w:r>
            <w:r w:rsidRPr="001D1EF4">
              <w:rPr>
                <w:rFonts w:hint="eastAsia"/>
              </w:rPr>
              <w:t>ard</w:t>
            </w:r>
            <w:r w:rsidRPr="001D1EF4">
              <w:t>_Sign</w:t>
            </w:r>
          </w:p>
        </w:tc>
        <w:tc>
          <w:tcPr>
            <w:tcW w:w="1104" w:type="dxa"/>
          </w:tcPr>
          <w:p w14:paraId="5199BAD8" w14:textId="77777777" w:rsidR="0087651F" w:rsidRPr="001D1EF4" w:rsidRDefault="0087651F" w:rsidP="004A5925">
            <w:pPr>
              <w:pStyle w:val="afff8"/>
            </w:pPr>
            <w:r w:rsidRPr="001D1EF4">
              <w:t>string(1)</w:t>
            </w:r>
          </w:p>
        </w:tc>
        <w:tc>
          <w:tcPr>
            <w:tcW w:w="5325" w:type="dxa"/>
          </w:tcPr>
          <w:p w14:paraId="11A1C2BF" w14:textId="77777777" w:rsidR="0087651F" w:rsidRPr="001D1EF4" w:rsidRDefault="0087651F" w:rsidP="004A5925">
            <w:pPr>
              <w:pStyle w:val="afff8"/>
            </w:pPr>
            <w:r w:rsidRPr="001D1EF4">
              <w:rPr>
                <w:rFonts w:hint="eastAsia"/>
              </w:rPr>
              <w:t>电子社保卡是否签发标志（</w:t>
            </w:r>
            <w:r w:rsidRPr="001D1EF4">
              <w:rPr>
                <w:position w:val="1"/>
              </w:rPr>
              <w:t>0=</w:t>
            </w:r>
            <w:r w:rsidRPr="001D1EF4">
              <w:rPr>
                <w:rFonts w:hint="eastAsia"/>
                <w:spacing w:val="-1"/>
              </w:rPr>
              <w:t>未签发；</w:t>
            </w:r>
            <w:r w:rsidRPr="001D1EF4">
              <w:rPr>
                <w:spacing w:val="-2"/>
              </w:rPr>
              <w:t>1=</w:t>
            </w:r>
            <w:r w:rsidRPr="001D1EF4">
              <w:rPr>
                <w:rFonts w:hint="eastAsia"/>
              </w:rPr>
              <w:t>已签发）</w:t>
            </w:r>
          </w:p>
        </w:tc>
      </w:tr>
    </w:tbl>
    <w:p w14:paraId="0473FD95" w14:textId="0B0F7C43" w:rsidR="007638E9" w:rsidRPr="006C4944" w:rsidRDefault="007638E9" w:rsidP="002733B2">
      <w:pPr>
        <w:pStyle w:val="2"/>
      </w:pPr>
      <w:bookmarkStart w:id="85" w:name="_Toc2588521"/>
      <w:bookmarkStart w:id="86" w:name="_Toc12028067"/>
      <w:r w:rsidRPr="006C4944">
        <w:rPr>
          <w:rFonts w:hint="eastAsia"/>
        </w:rPr>
        <w:t>【</w:t>
      </w:r>
      <w:r w:rsidRPr="006C4944">
        <w:t>12001</w:t>
      </w:r>
      <w:r w:rsidRPr="006C4944">
        <w:rPr>
          <w:rFonts w:hint="eastAsia"/>
        </w:rPr>
        <w:t>】电子健康卡</w:t>
      </w:r>
      <w:r w:rsidR="002C44A0">
        <w:rPr>
          <w:rFonts w:hint="eastAsia"/>
        </w:rPr>
        <w:t>(</w:t>
      </w:r>
      <w:r w:rsidR="002C44A0">
        <w:rPr>
          <w:rFonts w:hint="eastAsia"/>
        </w:rPr>
        <w:t>电子社</w:t>
      </w:r>
      <w:r w:rsidR="002C44A0">
        <w:rPr>
          <w:rFonts w:hint="eastAsia"/>
        </w:rPr>
        <w:t>/</w:t>
      </w:r>
      <w:r w:rsidR="002C44A0">
        <w:rPr>
          <w:rFonts w:hint="eastAsia"/>
        </w:rPr>
        <w:t>医</w:t>
      </w:r>
      <w:r w:rsidR="00447CD7">
        <w:rPr>
          <w:rFonts w:hint="eastAsia"/>
        </w:rPr>
        <w:t>保</w:t>
      </w:r>
      <w:r w:rsidR="002C44A0">
        <w:rPr>
          <w:rFonts w:hint="eastAsia"/>
        </w:rPr>
        <w:t>卡</w:t>
      </w:r>
      <w:r w:rsidR="002C44A0">
        <w:t>)</w:t>
      </w:r>
      <w:r w:rsidRPr="006C4944">
        <w:rPr>
          <w:rFonts w:hint="eastAsia"/>
        </w:rPr>
        <w:t>身份验证</w:t>
      </w:r>
      <w:r>
        <w:rPr>
          <w:rFonts w:hint="eastAsia"/>
        </w:rPr>
        <w:t>（医院）</w:t>
      </w:r>
      <w:bookmarkEnd w:id="85"/>
      <w:bookmarkEnd w:id="86"/>
    </w:p>
    <w:p w14:paraId="70D3F180" w14:textId="1AEC9E68" w:rsidR="007638E9" w:rsidRDefault="007638E9" w:rsidP="00E035AF">
      <w:pPr>
        <w:pStyle w:val="3"/>
      </w:pPr>
      <w:bookmarkStart w:id="87" w:name="_Toc12028068"/>
      <w:r w:rsidRPr="00954BC6">
        <w:t>交易码</w:t>
      </w:r>
      <w:bookmarkEnd w:id="87"/>
    </w:p>
    <w:p w14:paraId="0DE4BA6F" w14:textId="77777777" w:rsidR="007638E9" w:rsidRPr="00954BC6" w:rsidRDefault="007638E9" w:rsidP="005526CB">
      <w:pPr>
        <w:pStyle w:val="afff6"/>
      </w:pPr>
      <w:r w:rsidRPr="00954BC6">
        <w:t>12001</w:t>
      </w:r>
    </w:p>
    <w:p w14:paraId="1AD0DC6A" w14:textId="77777777" w:rsidR="007638E9" w:rsidRDefault="007638E9" w:rsidP="00E035AF">
      <w:pPr>
        <w:pStyle w:val="3"/>
      </w:pPr>
      <w:bookmarkStart w:id="88" w:name="_Toc12028069"/>
      <w:r w:rsidRPr="00954BC6">
        <w:t>接口地址</w:t>
      </w:r>
      <w:bookmarkEnd w:id="88"/>
    </w:p>
    <w:p w14:paraId="59A488CD" w14:textId="2843E7D0" w:rsidR="007638E9" w:rsidRPr="00954BC6" w:rsidRDefault="007638E9" w:rsidP="005526CB">
      <w:pPr>
        <w:pStyle w:val="afff6"/>
      </w:pPr>
      <w:r w:rsidRPr="00954BC6">
        <w:t>/api/v</w:t>
      </w:r>
      <w:r w:rsidR="006C7D02">
        <w:rPr>
          <w:rFonts w:hint="eastAsia"/>
        </w:rPr>
        <w:t>2</w:t>
      </w:r>
      <w:r w:rsidRPr="00954BC6">
        <w:t>/erhcmember/verify/ hospital</w:t>
      </w:r>
    </w:p>
    <w:p w14:paraId="18210674" w14:textId="77777777" w:rsidR="007638E9" w:rsidRPr="00954BC6" w:rsidRDefault="007638E9" w:rsidP="00E035AF">
      <w:pPr>
        <w:pStyle w:val="3"/>
      </w:pPr>
      <w:bookmarkStart w:id="89" w:name="_Toc12028070"/>
      <w:r w:rsidRPr="00954BC6">
        <w:t>功能说明</w:t>
      </w:r>
      <w:bookmarkEnd w:id="89"/>
    </w:p>
    <w:p w14:paraId="46014BC9" w14:textId="4C710FE8" w:rsidR="007638E9" w:rsidRPr="00954BC6" w:rsidRDefault="007638E9" w:rsidP="005526CB">
      <w:pPr>
        <w:pStyle w:val="afff6"/>
      </w:pPr>
      <w:r w:rsidRPr="00954BC6">
        <w:t>电子健康卡</w:t>
      </w:r>
      <w:r w:rsidR="0078140D">
        <w:rPr>
          <w:rFonts w:hint="eastAsia"/>
        </w:rPr>
        <w:t>(</w:t>
      </w:r>
      <w:r w:rsidR="0078140D">
        <w:rPr>
          <w:rFonts w:hint="eastAsia"/>
        </w:rPr>
        <w:t>电子社</w:t>
      </w:r>
      <w:r w:rsidR="0078140D">
        <w:rPr>
          <w:rFonts w:hint="eastAsia"/>
        </w:rPr>
        <w:t>/</w:t>
      </w:r>
      <w:r w:rsidR="0078140D">
        <w:rPr>
          <w:rFonts w:hint="eastAsia"/>
        </w:rPr>
        <w:t>医保卡</w:t>
      </w:r>
      <w:r w:rsidR="0078140D">
        <w:t>)</w:t>
      </w:r>
      <w:r w:rsidRPr="00954BC6">
        <w:t>二维码身份验证包括静态二维码和动态二维码的身份验证，</w:t>
      </w:r>
      <w:r w:rsidRPr="00954BC6">
        <w:t xml:space="preserve">  </w:t>
      </w:r>
      <w:r w:rsidR="0057532B" w:rsidRPr="00954BC6">
        <w:t>电子健康卡</w:t>
      </w:r>
      <w:r w:rsidR="0057532B">
        <w:rPr>
          <w:rFonts w:hint="eastAsia"/>
        </w:rPr>
        <w:t>(</w:t>
      </w:r>
      <w:r w:rsidR="0057532B">
        <w:rPr>
          <w:rFonts w:hint="eastAsia"/>
        </w:rPr>
        <w:t>电子社</w:t>
      </w:r>
      <w:r w:rsidR="0057532B">
        <w:rPr>
          <w:rFonts w:hint="eastAsia"/>
        </w:rPr>
        <w:t>/</w:t>
      </w:r>
      <w:r w:rsidR="0057532B">
        <w:rPr>
          <w:rFonts w:hint="eastAsia"/>
        </w:rPr>
        <w:t>医保卡</w:t>
      </w:r>
      <w:r w:rsidR="0057532B">
        <w:t>)</w:t>
      </w:r>
      <w:r w:rsidRPr="00954BC6">
        <w:t>二维码通过扫码设备读取内容后，将该二维码内容发送到服务平台验证，</w:t>
      </w:r>
      <w:r w:rsidRPr="00954BC6">
        <w:lastRenderedPageBreak/>
        <w:t>验证通过时，则一并返回个人基本信息。</w:t>
      </w:r>
    </w:p>
    <w:p w14:paraId="3AC527F9" w14:textId="77777777" w:rsidR="007638E9" w:rsidRPr="00954BC6" w:rsidRDefault="007638E9" w:rsidP="00E035AF">
      <w:pPr>
        <w:pStyle w:val="3"/>
      </w:pPr>
      <w:bookmarkStart w:id="90" w:name="_Toc12028071"/>
      <w:r w:rsidRPr="00954BC6">
        <w:t>请求参数</w:t>
      </w:r>
      <w:bookmarkEnd w:id="90"/>
    </w:p>
    <w:tbl>
      <w:tblPr>
        <w:tblW w:w="8866"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2"/>
        <w:gridCol w:w="1239"/>
        <w:gridCol w:w="507"/>
        <w:gridCol w:w="5688"/>
      </w:tblGrid>
      <w:tr w:rsidR="007638E9" w14:paraId="79CED382" w14:textId="77777777" w:rsidTr="0078114A">
        <w:trPr>
          <w:trHeight w:val="487"/>
        </w:trPr>
        <w:tc>
          <w:tcPr>
            <w:tcW w:w="1432" w:type="dxa"/>
            <w:shd w:val="clear" w:color="auto" w:fill="D9E0F3"/>
          </w:tcPr>
          <w:p w14:paraId="389B6003" w14:textId="77777777" w:rsidR="007638E9" w:rsidRPr="009D3CE6" w:rsidRDefault="007638E9" w:rsidP="004A5925">
            <w:pPr>
              <w:pStyle w:val="afff8"/>
            </w:pPr>
            <w:r w:rsidRPr="009D3CE6">
              <w:rPr>
                <w:rFonts w:hint="eastAsia"/>
              </w:rPr>
              <w:t>参数名称</w:t>
            </w:r>
          </w:p>
        </w:tc>
        <w:tc>
          <w:tcPr>
            <w:tcW w:w="1239" w:type="dxa"/>
            <w:shd w:val="clear" w:color="auto" w:fill="D9E0F3"/>
          </w:tcPr>
          <w:p w14:paraId="3BBF23CA" w14:textId="77777777" w:rsidR="007638E9" w:rsidRPr="009D3CE6" w:rsidRDefault="007638E9" w:rsidP="004A5925">
            <w:pPr>
              <w:pStyle w:val="afff8"/>
            </w:pPr>
            <w:r w:rsidRPr="009D3CE6">
              <w:rPr>
                <w:rFonts w:hint="eastAsia"/>
              </w:rPr>
              <w:t>数据类型</w:t>
            </w:r>
          </w:p>
        </w:tc>
        <w:tc>
          <w:tcPr>
            <w:tcW w:w="507" w:type="dxa"/>
            <w:shd w:val="clear" w:color="auto" w:fill="D9E0F3"/>
          </w:tcPr>
          <w:p w14:paraId="2ECCC7E9" w14:textId="77777777" w:rsidR="007638E9" w:rsidRPr="009D3CE6" w:rsidRDefault="007638E9" w:rsidP="004A5925">
            <w:pPr>
              <w:pStyle w:val="afff8"/>
            </w:pPr>
            <w:r w:rsidRPr="009D3CE6">
              <w:rPr>
                <w:rFonts w:hint="eastAsia"/>
              </w:rPr>
              <w:t>必填</w:t>
            </w:r>
          </w:p>
        </w:tc>
        <w:tc>
          <w:tcPr>
            <w:tcW w:w="5688" w:type="dxa"/>
            <w:shd w:val="clear" w:color="auto" w:fill="D9E0F3"/>
          </w:tcPr>
          <w:p w14:paraId="011E1316" w14:textId="77777777" w:rsidR="007638E9" w:rsidRPr="009D3CE6" w:rsidRDefault="007638E9" w:rsidP="004A5925">
            <w:pPr>
              <w:pStyle w:val="afff8"/>
            </w:pPr>
            <w:r w:rsidRPr="009D3CE6">
              <w:rPr>
                <w:rFonts w:hint="eastAsia"/>
              </w:rPr>
              <w:t>参数说明</w:t>
            </w:r>
          </w:p>
        </w:tc>
      </w:tr>
      <w:tr w:rsidR="007638E9" w14:paraId="22DBE233" w14:textId="77777777" w:rsidTr="0078114A">
        <w:trPr>
          <w:trHeight w:val="488"/>
        </w:trPr>
        <w:tc>
          <w:tcPr>
            <w:tcW w:w="1432" w:type="dxa"/>
          </w:tcPr>
          <w:p w14:paraId="0E951BFD" w14:textId="77777777" w:rsidR="007638E9" w:rsidRPr="009D3CE6" w:rsidRDefault="007638E9" w:rsidP="004A5925">
            <w:pPr>
              <w:pStyle w:val="afff8"/>
            </w:pPr>
            <w:r w:rsidRPr="009D3CE6">
              <w:t>qrcode_info</w:t>
            </w:r>
          </w:p>
        </w:tc>
        <w:tc>
          <w:tcPr>
            <w:tcW w:w="1239" w:type="dxa"/>
          </w:tcPr>
          <w:p w14:paraId="095F7E5F" w14:textId="77777777" w:rsidR="007638E9" w:rsidRPr="009D3CE6" w:rsidRDefault="007638E9" w:rsidP="004A5925">
            <w:pPr>
              <w:pStyle w:val="afff8"/>
            </w:pPr>
            <w:r w:rsidRPr="009D3CE6">
              <w:t>String(130)</w:t>
            </w:r>
          </w:p>
        </w:tc>
        <w:tc>
          <w:tcPr>
            <w:tcW w:w="507" w:type="dxa"/>
          </w:tcPr>
          <w:p w14:paraId="2F7FC49A" w14:textId="77777777" w:rsidR="007638E9" w:rsidRPr="009D3CE6" w:rsidRDefault="007638E9" w:rsidP="004A5925">
            <w:pPr>
              <w:pStyle w:val="afff8"/>
            </w:pPr>
            <w:r w:rsidRPr="009D3CE6">
              <w:rPr>
                <w:rFonts w:hint="eastAsia"/>
                <w:w w:val="99"/>
              </w:rPr>
              <w:t>是</w:t>
            </w:r>
          </w:p>
        </w:tc>
        <w:tc>
          <w:tcPr>
            <w:tcW w:w="5688" w:type="dxa"/>
          </w:tcPr>
          <w:p w14:paraId="53A6035D" w14:textId="183FCA84" w:rsidR="007638E9" w:rsidRPr="009D3CE6" w:rsidRDefault="009D100F" w:rsidP="004A5925">
            <w:pPr>
              <w:pStyle w:val="afff8"/>
              <w:rPr>
                <w:color w:val="000000" w:themeColor="text1"/>
              </w:rPr>
            </w:pPr>
            <w:r w:rsidRPr="00954BC6">
              <w:t>电子健康卡</w:t>
            </w:r>
            <w:r>
              <w:rPr>
                <w:rFonts w:hint="eastAsia"/>
              </w:rPr>
              <w:t>(</w:t>
            </w:r>
            <w:r>
              <w:rPr>
                <w:rFonts w:hint="eastAsia"/>
              </w:rPr>
              <w:t>电子社</w:t>
            </w:r>
            <w:r>
              <w:rPr>
                <w:rFonts w:hint="eastAsia"/>
              </w:rPr>
              <w:t>/</w:t>
            </w:r>
            <w:r>
              <w:rPr>
                <w:rFonts w:hint="eastAsia"/>
              </w:rPr>
              <w:t>医保卡</w:t>
            </w:r>
            <w:r>
              <w:t>)</w:t>
            </w:r>
            <w:r w:rsidR="007638E9" w:rsidRPr="009D3CE6">
              <w:rPr>
                <w:rFonts w:hint="eastAsia"/>
                <w:color w:val="000000" w:themeColor="text1"/>
              </w:rPr>
              <w:t>二维码（密文</w:t>
            </w:r>
            <w:r w:rsidR="007638E9" w:rsidRPr="009D3CE6">
              <w:rPr>
                <w:rFonts w:hint="eastAsia"/>
                <w:color w:val="000000" w:themeColor="text1"/>
                <w:spacing w:val="-106"/>
              </w:rPr>
              <w:t>）</w:t>
            </w:r>
            <w:r w:rsidR="007638E9" w:rsidRPr="009D3CE6">
              <w:rPr>
                <w:rFonts w:hint="eastAsia"/>
                <w:color w:val="000000" w:themeColor="text1"/>
              </w:rPr>
              <w:t>。</w:t>
            </w:r>
          </w:p>
        </w:tc>
      </w:tr>
      <w:tr w:rsidR="007638E9" w14:paraId="5903E62A" w14:textId="77777777" w:rsidTr="0078114A">
        <w:trPr>
          <w:trHeight w:val="489"/>
        </w:trPr>
        <w:tc>
          <w:tcPr>
            <w:tcW w:w="1432" w:type="dxa"/>
          </w:tcPr>
          <w:p w14:paraId="68818914" w14:textId="77777777" w:rsidR="007638E9" w:rsidRPr="009D3CE6" w:rsidRDefault="007638E9" w:rsidP="004A5925">
            <w:pPr>
              <w:pStyle w:val="afff8"/>
            </w:pPr>
            <w:r w:rsidRPr="009D3CE6">
              <w:t>med_type</w:t>
            </w:r>
          </w:p>
        </w:tc>
        <w:tc>
          <w:tcPr>
            <w:tcW w:w="1239" w:type="dxa"/>
          </w:tcPr>
          <w:p w14:paraId="4C74BA34" w14:textId="77777777" w:rsidR="007638E9" w:rsidRPr="009D3CE6" w:rsidRDefault="007638E9" w:rsidP="004A5925">
            <w:pPr>
              <w:pStyle w:val="afff8"/>
            </w:pPr>
            <w:r w:rsidRPr="009D3CE6">
              <w:t>String(2)</w:t>
            </w:r>
          </w:p>
        </w:tc>
        <w:tc>
          <w:tcPr>
            <w:tcW w:w="507" w:type="dxa"/>
          </w:tcPr>
          <w:p w14:paraId="351832FC" w14:textId="77777777" w:rsidR="007638E9" w:rsidRPr="009D3CE6" w:rsidRDefault="007638E9" w:rsidP="004A5925">
            <w:pPr>
              <w:pStyle w:val="afff8"/>
            </w:pPr>
            <w:r w:rsidRPr="009D3CE6">
              <w:rPr>
                <w:rFonts w:hint="eastAsia"/>
                <w:w w:val="99"/>
              </w:rPr>
              <w:t>是</w:t>
            </w:r>
          </w:p>
        </w:tc>
        <w:tc>
          <w:tcPr>
            <w:tcW w:w="5688" w:type="dxa"/>
          </w:tcPr>
          <w:p w14:paraId="7C68BC12" w14:textId="77777777" w:rsidR="007638E9" w:rsidRPr="009D3CE6" w:rsidRDefault="007638E9" w:rsidP="004A5925">
            <w:pPr>
              <w:pStyle w:val="afff8"/>
            </w:pPr>
            <w:r w:rsidRPr="009D3CE6">
              <w:rPr>
                <w:rFonts w:hint="eastAsia"/>
              </w:rPr>
              <w:t>就诊类型，参见数据字典【就诊类型】</w:t>
            </w:r>
          </w:p>
        </w:tc>
      </w:tr>
      <w:tr w:rsidR="007638E9" w14:paraId="5BE170F5" w14:textId="77777777" w:rsidTr="0078114A">
        <w:trPr>
          <w:trHeight w:val="489"/>
        </w:trPr>
        <w:tc>
          <w:tcPr>
            <w:tcW w:w="1432" w:type="dxa"/>
          </w:tcPr>
          <w:p w14:paraId="05A1BB31" w14:textId="77777777" w:rsidR="007638E9" w:rsidRPr="009D3CE6" w:rsidRDefault="007638E9" w:rsidP="004A5925">
            <w:pPr>
              <w:pStyle w:val="afff8"/>
            </w:pPr>
            <w:r w:rsidRPr="009D3CE6">
              <w:t>dep_type</w:t>
            </w:r>
          </w:p>
        </w:tc>
        <w:tc>
          <w:tcPr>
            <w:tcW w:w="1239" w:type="dxa"/>
          </w:tcPr>
          <w:p w14:paraId="289709CA" w14:textId="77777777" w:rsidR="007638E9" w:rsidRPr="009D3CE6" w:rsidRDefault="007638E9" w:rsidP="004A5925">
            <w:pPr>
              <w:pStyle w:val="afff8"/>
            </w:pPr>
            <w:r w:rsidRPr="009D3CE6">
              <w:t>String(2)</w:t>
            </w:r>
          </w:p>
        </w:tc>
        <w:tc>
          <w:tcPr>
            <w:tcW w:w="507" w:type="dxa"/>
          </w:tcPr>
          <w:p w14:paraId="455F4CB2" w14:textId="77777777" w:rsidR="007638E9" w:rsidRPr="009D3CE6" w:rsidRDefault="007638E9" w:rsidP="004A5925">
            <w:pPr>
              <w:pStyle w:val="afff8"/>
            </w:pPr>
            <w:r w:rsidRPr="009D3CE6">
              <w:rPr>
                <w:rFonts w:hint="eastAsia"/>
                <w:w w:val="99"/>
              </w:rPr>
              <w:t>是</w:t>
            </w:r>
          </w:p>
        </w:tc>
        <w:tc>
          <w:tcPr>
            <w:tcW w:w="5688" w:type="dxa"/>
          </w:tcPr>
          <w:p w14:paraId="740E18FC" w14:textId="77777777" w:rsidR="007638E9" w:rsidRPr="009D3CE6" w:rsidRDefault="007638E9" w:rsidP="004A5925">
            <w:pPr>
              <w:pStyle w:val="afff8"/>
            </w:pPr>
            <w:r w:rsidRPr="009D3CE6">
              <w:rPr>
                <w:rFonts w:hint="eastAsia"/>
              </w:rPr>
              <w:t>科室类型，参见数据字典【科室类型】</w:t>
            </w:r>
          </w:p>
        </w:tc>
      </w:tr>
      <w:tr w:rsidR="007638E9" w14:paraId="0A276E40" w14:textId="77777777" w:rsidTr="0078114A">
        <w:trPr>
          <w:trHeight w:val="547"/>
        </w:trPr>
        <w:tc>
          <w:tcPr>
            <w:tcW w:w="1432" w:type="dxa"/>
          </w:tcPr>
          <w:p w14:paraId="72B7591E" w14:textId="77777777" w:rsidR="007638E9" w:rsidRPr="009D3CE6" w:rsidRDefault="007638E9" w:rsidP="004A5925">
            <w:pPr>
              <w:pStyle w:val="afff8"/>
            </w:pPr>
            <w:r w:rsidRPr="009D3CE6">
              <w:t>dep_code</w:t>
            </w:r>
          </w:p>
        </w:tc>
        <w:tc>
          <w:tcPr>
            <w:tcW w:w="1239" w:type="dxa"/>
          </w:tcPr>
          <w:p w14:paraId="7EE2C63C" w14:textId="77777777" w:rsidR="007638E9" w:rsidRPr="009D3CE6" w:rsidRDefault="007638E9" w:rsidP="004A5925">
            <w:pPr>
              <w:pStyle w:val="afff8"/>
            </w:pPr>
            <w:r w:rsidRPr="009D3CE6">
              <w:t>string(4)</w:t>
            </w:r>
          </w:p>
        </w:tc>
        <w:tc>
          <w:tcPr>
            <w:tcW w:w="507" w:type="dxa"/>
          </w:tcPr>
          <w:p w14:paraId="5CDBF331" w14:textId="77777777" w:rsidR="007638E9" w:rsidRPr="009D3CE6" w:rsidRDefault="007638E9" w:rsidP="004A5925">
            <w:pPr>
              <w:pStyle w:val="afff8"/>
            </w:pPr>
            <w:r w:rsidRPr="009D3CE6">
              <w:rPr>
                <w:rFonts w:hint="eastAsia"/>
                <w:w w:val="99"/>
              </w:rPr>
              <w:t>是</w:t>
            </w:r>
          </w:p>
        </w:tc>
        <w:tc>
          <w:tcPr>
            <w:tcW w:w="5688" w:type="dxa"/>
          </w:tcPr>
          <w:p w14:paraId="7D0D8154" w14:textId="77777777" w:rsidR="007638E9" w:rsidRPr="009D3CE6" w:rsidRDefault="007638E9" w:rsidP="004A5925">
            <w:pPr>
              <w:pStyle w:val="afff8"/>
            </w:pPr>
            <w:r w:rsidRPr="009D3CE6">
              <w:rPr>
                <w:rFonts w:hint="eastAsia"/>
              </w:rPr>
              <w:t>刷卡科室代码，参照【标准科室代码】</w:t>
            </w:r>
          </w:p>
        </w:tc>
      </w:tr>
      <w:tr w:rsidR="007638E9" w14:paraId="0408B0CA" w14:textId="77777777" w:rsidTr="0078114A">
        <w:trPr>
          <w:trHeight w:val="555"/>
        </w:trPr>
        <w:tc>
          <w:tcPr>
            <w:tcW w:w="1432" w:type="dxa"/>
          </w:tcPr>
          <w:p w14:paraId="25BD551C" w14:textId="77777777" w:rsidR="007638E9" w:rsidRPr="009D3CE6" w:rsidRDefault="007638E9" w:rsidP="004A5925">
            <w:pPr>
              <w:pStyle w:val="afff8"/>
            </w:pPr>
            <w:r w:rsidRPr="009D3CE6">
              <w:t>med_stepcode</w:t>
            </w:r>
          </w:p>
        </w:tc>
        <w:tc>
          <w:tcPr>
            <w:tcW w:w="1239" w:type="dxa"/>
          </w:tcPr>
          <w:p w14:paraId="6B76CE10" w14:textId="77777777" w:rsidR="007638E9" w:rsidRPr="009D3CE6" w:rsidRDefault="007638E9" w:rsidP="004A5925">
            <w:pPr>
              <w:pStyle w:val="afff8"/>
            </w:pPr>
            <w:r w:rsidRPr="009D3CE6">
              <w:t>string(4)</w:t>
            </w:r>
          </w:p>
        </w:tc>
        <w:tc>
          <w:tcPr>
            <w:tcW w:w="507" w:type="dxa"/>
          </w:tcPr>
          <w:p w14:paraId="47CC332C" w14:textId="77777777" w:rsidR="007638E9" w:rsidRPr="009D3CE6" w:rsidRDefault="007638E9" w:rsidP="004A5925">
            <w:pPr>
              <w:pStyle w:val="afff8"/>
            </w:pPr>
            <w:r w:rsidRPr="009D3CE6">
              <w:rPr>
                <w:rFonts w:hint="eastAsia"/>
                <w:w w:val="99"/>
              </w:rPr>
              <w:t>是</w:t>
            </w:r>
          </w:p>
        </w:tc>
        <w:tc>
          <w:tcPr>
            <w:tcW w:w="5688" w:type="dxa"/>
          </w:tcPr>
          <w:p w14:paraId="7FD40675" w14:textId="77777777" w:rsidR="007638E9" w:rsidRPr="009D3CE6" w:rsidRDefault="007638E9" w:rsidP="004A5925">
            <w:pPr>
              <w:pStyle w:val="afff8"/>
            </w:pPr>
            <w:r w:rsidRPr="009D3CE6">
              <w:rPr>
                <w:rFonts w:hint="eastAsia"/>
              </w:rPr>
              <w:t>诊疗环节代码，参照【诊疗环节代码】</w:t>
            </w:r>
          </w:p>
        </w:tc>
      </w:tr>
      <w:tr w:rsidR="007638E9" w14:paraId="4C1160F6" w14:textId="77777777" w:rsidTr="0078114A">
        <w:trPr>
          <w:trHeight w:val="549"/>
        </w:trPr>
        <w:tc>
          <w:tcPr>
            <w:tcW w:w="1432" w:type="dxa"/>
          </w:tcPr>
          <w:p w14:paraId="5C72F9A4" w14:textId="77777777" w:rsidR="007638E9" w:rsidRPr="009D3CE6" w:rsidRDefault="007638E9" w:rsidP="004A5925">
            <w:pPr>
              <w:pStyle w:val="afff8"/>
            </w:pPr>
            <w:r w:rsidRPr="009D3CE6">
              <w:t>appmode</w:t>
            </w:r>
          </w:p>
        </w:tc>
        <w:tc>
          <w:tcPr>
            <w:tcW w:w="1239" w:type="dxa"/>
          </w:tcPr>
          <w:p w14:paraId="41DFF4A0" w14:textId="77777777" w:rsidR="007638E9" w:rsidRPr="009D3CE6" w:rsidRDefault="007638E9" w:rsidP="004A5925">
            <w:pPr>
              <w:pStyle w:val="afff8"/>
            </w:pPr>
            <w:r w:rsidRPr="009D3CE6">
              <w:t>String(2)</w:t>
            </w:r>
          </w:p>
        </w:tc>
        <w:tc>
          <w:tcPr>
            <w:tcW w:w="507" w:type="dxa"/>
          </w:tcPr>
          <w:p w14:paraId="47B8751E" w14:textId="77777777" w:rsidR="007638E9" w:rsidRPr="009D3CE6" w:rsidRDefault="007638E9" w:rsidP="004A5925">
            <w:pPr>
              <w:pStyle w:val="afff8"/>
            </w:pPr>
            <w:r w:rsidRPr="009D3CE6">
              <w:rPr>
                <w:rFonts w:hint="eastAsia"/>
                <w:w w:val="99"/>
              </w:rPr>
              <w:t>是</w:t>
            </w:r>
          </w:p>
        </w:tc>
        <w:tc>
          <w:tcPr>
            <w:tcW w:w="5688" w:type="dxa"/>
          </w:tcPr>
          <w:p w14:paraId="0A71D552" w14:textId="77777777" w:rsidR="007638E9" w:rsidRPr="009D3CE6" w:rsidRDefault="007638E9" w:rsidP="004A5925">
            <w:pPr>
              <w:pStyle w:val="afff8"/>
            </w:pPr>
            <w:r w:rsidRPr="009D3CE6">
              <w:t xml:space="preserve">APP </w:t>
            </w:r>
            <w:r w:rsidRPr="009D3CE6">
              <w:rPr>
                <w:rFonts w:hint="eastAsia"/>
              </w:rPr>
              <w:t>申请方式，参照【</w:t>
            </w:r>
            <w:r w:rsidRPr="009D3CE6">
              <w:t xml:space="preserve">APP </w:t>
            </w:r>
            <w:r w:rsidRPr="009D3CE6">
              <w:rPr>
                <w:rFonts w:hint="eastAsia"/>
              </w:rPr>
              <w:t>申请方式】</w:t>
            </w:r>
          </w:p>
        </w:tc>
      </w:tr>
      <w:tr w:rsidR="007638E9" w14:paraId="0F439298" w14:textId="77777777" w:rsidTr="0078114A">
        <w:trPr>
          <w:trHeight w:val="488"/>
        </w:trPr>
        <w:tc>
          <w:tcPr>
            <w:tcW w:w="1432" w:type="dxa"/>
          </w:tcPr>
          <w:p w14:paraId="51C1A3B8" w14:textId="77777777" w:rsidR="007638E9" w:rsidRPr="009D3CE6" w:rsidRDefault="007638E9" w:rsidP="004A5925">
            <w:pPr>
              <w:pStyle w:val="afff8"/>
            </w:pPr>
            <w:r w:rsidRPr="009D3CE6">
              <w:t>terminal_type</w:t>
            </w:r>
          </w:p>
        </w:tc>
        <w:tc>
          <w:tcPr>
            <w:tcW w:w="1239" w:type="dxa"/>
          </w:tcPr>
          <w:p w14:paraId="0CB2A855" w14:textId="77777777" w:rsidR="007638E9" w:rsidRPr="009D3CE6" w:rsidRDefault="007638E9" w:rsidP="004A5925">
            <w:pPr>
              <w:pStyle w:val="afff8"/>
            </w:pPr>
            <w:r w:rsidRPr="009D3CE6">
              <w:t>String(2)</w:t>
            </w:r>
          </w:p>
        </w:tc>
        <w:tc>
          <w:tcPr>
            <w:tcW w:w="507" w:type="dxa"/>
          </w:tcPr>
          <w:p w14:paraId="3CF07A3A" w14:textId="77777777" w:rsidR="007638E9" w:rsidRPr="009D3CE6" w:rsidRDefault="007638E9" w:rsidP="004A5925">
            <w:pPr>
              <w:pStyle w:val="afff8"/>
            </w:pPr>
            <w:r w:rsidRPr="009D3CE6">
              <w:rPr>
                <w:rFonts w:hint="eastAsia"/>
                <w:w w:val="99"/>
              </w:rPr>
              <w:t>是</w:t>
            </w:r>
          </w:p>
        </w:tc>
        <w:tc>
          <w:tcPr>
            <w:tcW w:w="5688" w:type="dxa"/>
          </w:tcPr>
          <w:p w14:paraId="708DE97F" w14:textId="77777777" w:rsidR="007638E9" w:rsidRPr="009D3CE6" w:rsidRDefault="007638E9" w:rsidP="004A5925">
            <w:pPr>
              <w:pStyle w:val="afff8"/>
            </w:pPr>
            <w:r w:rsidRPr="009D3CE6">
              <w:rPr>
                <w:rFonts w:hint="eastAsia"/>
              </w:rPr>
              <w:t>终端类型，参照【刷卡终端类型】</w:t>
            </w:r>
          </w:p>
        </w:tc>
      </w:tr>
    </w:tbl>
    <w:p w14:paraId="2E5B8299" w14:textId="77777777" w:rsidR="007638E9" w:rsidRDefault="007638E9" w:rsidP="00E035AF">
      <w:pPr>
        <w:pStyle w:val="3"/>
      </w:pPr>
      <w:bookmarkStart w:id="91" w:name="_Toc12028072"/>
      <w:r w:rsidRPr="00E37664">
        <w:t>返回</w:t>
      </w:r>
      <w:r>
        <w:rPr>
          <w:rFonts w:hint="eastAsia"/>
          <w:lang w:eastAsia="zh-CN"/>
        </w:rPr>
        <w:t>参数</w:t>
      </w:r>
      <w:bookmarkEnd w:id="91"/>
    </w:p>
    <w:tbl>
      <w:tblPr>
        <w:tblW w:w="8886"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77"/>
        <w:gridCol w:w="1134"/>
        <w:gridCol w:w="5275"/>
      </w:tblGrid>
      <w:tr w:rsidR="007638E9" w14:paraId="3117B3B0" w14:textId="77777777" w:rsidTr="0078114A">
        <w:trPr>
          <w:trHeight w:val="487"/>
        </w:trPr>
        <w:tc>
          <w:tcPr>
            <w:tcW w:w="2477" w:type="dxa"/>
            <w:shd w:val="clear" w:color="auto" w:fill="D9E0F3"/>
          </w:tcPr>
          <w:p w14:paraId="07ADF5F6" w14:textId="77777777" w:rsidR="007638E9" w:rsidRPr="009D3CE6" w:rsidRDefault="007638E9" w:rsidP="004A5925">
            <w:pPr>
              <w:pStyle w:val="afff8"/>
            </w:pPr>
            <w:r w:rsidRPr="009D3CE6">
              <w:rPr>
                <w:rFonts w:hint="eastAsia"/>
              </w:rPr>
              <w:t>参数名称</w:t>
            </w:r>
          </w:p>
        </w:tc>
        <w:tc>
          <w:tcPr>
            <w:tcW w:w="1134" w:type="dxa"/>
            <w:shd w:val="clear" w:color="auto" w:fill="D9E0F3"/>
          </w:tcPr>
          <w:p w14:paraId="37C191B2" w14:textId="77777777" w:rsidR="007638E9" w:rsidRPr="009D3CE6" w:rsidRDefault="007638E9" w:rsidP="004A5925">
            <w:pPr>
              <w:pStyle w:val="afff8"/>
            </w:pPr>
            <w:r w:rsidRPr="009D3CE6">
              <w:rPr>
                <w:rFonts w:hint="eastAsia"/>
              </w:rPr>
              <w:t>数据类型</w:t>
            </w:r>
          </w:p>
        </w:tc>
        <w:tc>
          <w:tcPr>
            <w:tcW w:w="5275" w:type="dxa"/>
            <w:shd w:val="clear" w:color="auto" w:fill="D9E0F3"/>
          </w:tcPr>
          <w:p w14:paraId="17FF1D67" w14:textId="77777777" w:rsidR="007638E9" w:rsidRPr="009D3CE6" w:rsidRDefault="007638E9" w:rsidP="004A5925">
            <w:pPr>
              <w:pStyle w:val="afff8"/>
            </w:pPr>
            <w:r w:rsidRPr="009D3CE6">
              <w:rPr>
                <w:rFonts w:hint="eastAsia"/>
              </w:rPr>
              <w:t>参数说明</w:t>
            </w:r>
          </w:p>
        </w:tc>
      </w:tr>
      <w:tr w:rsidR="007638E9" w14:paraId="534B25E6" w14:textId="77777777" w:rsidTr="0078114A">
        <w:trPr>
          <w:trHeight w:val="488"/>
        </w:trPr>
        <w:tc>
          <w:tcPr>
            <w:tcW w:w="2477" w:type="dxa"/>
          </w:tcPr>
          <w:p w14:paraId="75553469" w14:textId="77777777" w:rsidR="007638E9" w:rsidRPr="009D3CE6" w:rsidRDefault="007638E9" w:rsidP="004A5925">
            <w:pPr>
              <w:pStyle w:val="afff8"/>
            </w:pPr>
            <w:r w:rsidRPr="009D3CE6">
              <w:t>empi</w:t>
            </w:r>
          </w:p>
        </w:tc>
        <w:tc>
          <w:tcPr>
            <w:tcW w:w="1134" w:type="dxa"/>
          </w:tcPr>
          <w:p w14:paraId="60C8994D" w14:textId="77777777" w:rsidR="007638E9" w:rsidRPr="009D3CE6" w:rsidRDefault="007638E9" w:rsidP="004A5925">
            <w:pPr>
              <w:pStyle w:val="afff8"/>
            </w:pPr>
            <w:r w:rsidRPr="009D3CE6">
              <w:t>String(64)</w:t>
            </w:r>
          </w:p>
        </w:tc>
        <w:tc>
          <w:tcPr>
            <w:tcW w:w="5275" w:type="dxa"/>
          </w:tcPr>
          <w:p w14:paraId="0AAE143D" w14:textId="77777777" w:rsidR="007638E9" w:rsidRPr="009D3CE6" w:rsidRDefault="007638E9" w:rsidP="004A5925">
            <w:pPr>
              <w:pStyle w:val="afff8"/>
            </w:pPr>
            <w:r w:rsidRPr="009D3CE6">
              <w:rPr>
                <w:rFonts w:hint="eastAsia"/>
              </w:rPr>
              <w:t>主索引</w:t>
            </w:r>
            <w:r w:rsidRPr="009D3CE6">
              <w:rPr>
                <w:rFonts w:hint="eastAsia"/>
              </w:rPr>
              <w:t xml:space="preserve"> </w:t>
            </w:r>
            <w:r w:rsidRPr="009D3CE6">
              <w:t>ID</w:t>
            </w:r>
            <w:r w:rsidRPr="009D3CE6">
              <w:rPr>
                <w:rFonts w:hint="eastAsia"/>
              </w:rPr>
              <w:t>，个人唯一识别号</w:t>
            </w:r>
          </w:p>
        </w:tc>
      </w:tr>
      <w:tr w:rsidR="007638E9" w14:paraId="72B7B553" w14:textId="77777777" w:rsidTr="0078114A">
        <w:trPr>
          <w:trHeight w:val="487"/>
        </w:trPr>
        <w:tc>
          <w:tcPr>
            <w:tcW w:w="2477" w:type="dxa"/>
          </w:tcPr>
          <w:p w14:paraId="04F9DC2C" w14:textId="77777777" w:rsidR="007638E9" w:rsidRPr="009D3CE6" w:rsidRDefault="007638E9" w:rsidP="004A5925">
            <w:pPr>
              <w:pStyle w:val="afff8"/>
            </w:pPr>
            <w:r w:rsidRPr="009D3CE6">
              <w:t>erhc_cardno</w:t>
            </w:r>
          </w:p>
        </w:tc>
        <w:tc>
          <w:tcPr>
            <w:tcW w:w="1134" w:type="dxa"/>
          </w:tcPr>
          <w:p w14:paraId="008041E1" w14:textId="77777777" w:rsidR="007638E9" w:rsidRPr="009D3CE6" w:rsidRDefault="007638E9" w:rsidP="004A5925">
            <w:pPr>
              <w:pStyle w:val="afff8"/>
            </w:pPr>
            <w:r w:rsidRPr="009D3CE6">
              <w:t>String(64)</w:t>
            </w:r>
          </w:p>
        </w:tc>
        <w:tc>
          <w:tcPr>
            <w:tcW w:w="5275" w:type="dxa"/>
          </w:tcPr>
          <w:p w14:paraId="536C0990" w14:textId="77777777" w:rsidR="007638E9" w:rsidRPr="009D3CE6" w:rsidRDefault="007638E9" w:rsidP="004A5925">
            <w:pPr>
              <w:pStyle w:val="afff8"/>
            </w:pPr>
            <w:r w:rsidRPr="009D3CE6">
              <w:rPr>
                <w:rFonts w:hint="eastAsia"/>
              </w:rPr>
              <w:t>电子健康卡</w:t>
            </w:r>
            <w:r w:rsidRPr="009D3CE6">
              <w:rPr>
                <w:rFonts w:hint="eastAsia"/>
              </w:rPr>
              <w:t xml:space="preserve"> </w:t>
            </w:r>
            <w:r w:rsidRPr="009D3CE6">
              <w:t>ID</w:t>
            </w:r>
            <w:r w:rsidRPr="009D3CE6">
              <w:rPr>
                <w:rFonts w:hint="eastAsia"/>
              </w:rPr>
              <w:t>，电子健康卡账户的唯一识别号</w:t>
            </w:r>
          </w:p>
        </w:tc>
      </w:tr>
      <w:tr w:rsidR="007638E9" w14:paraId="0A96976A" w14:textId="77777777" w:rsidTr="0078114A">
        <w:trPr>
          <w:trHeight w:val="489"/>
        </w:trPr>
        <w:tc>
          <w:tcPr>
            <w:tcW w:w="2477" w:type="dxa"/>
          </w:tcPr>
          <w:p w14:paraId="0CB4188F" w14:textId="77777777" w:rsidR="007638E9" w:rsidRPr="009D3CE6" w:rsidRDefault="007638E9" w:rsidP="004A5925">
            <w:pPr>
              <w:pStyle w:val="afff8"/>
            </w:pPr>
            <w:r w:rsidRPr="009D3CE6">
              <w:t>name</w:t>
            </w:r>
          </w:p>
        </w:tc>
        <w:tc>
          <w:tcPr>
            <w:tcW w:w="1134" w:type="dxa"/>
          </w:tcPr>
          <w:p w14:paraId="741ECC89" w14:textId="77777777" w:rsidR="007638E9" w:rsidRPr="009D3CE6" w:rsidRDefault="007638E9" w:rsidP="004A5925">
            <w:pPr>
              <w:pStyle w:val="afff8"/>
            </w:pPr>
            <w:r w:rsidRPr="009D3CE6">
              <w:t>String(50)</w:t>
            </w:r>
          </w:p>
        </w:tc>
        <w:tc>
          <w:tcPr>
            <w:tcW w:w="5275" w:type="dxa"/>
          </w:tcPr>
          <w:p w14:paraId="5C999283" w14:textId="77777777" w:rsidR="007638E9" w:rsidRPr="009D3CE6" w:rsidRDefault="007638E9" w:rsidP="004A5925">
            <w:pPr>
              <w:pStyle w:val="afff8"/>
            </w:pPr>
            <w:r w:rsidRPr="009D3CE6">
              <w:rPr>
                <w:rFonts w:hint="eastAsia"/>
              </w:rPr>
              <w:t>姓名</w:t>
            </w:r>
          </w:p>
        </w:tc>
      </w:tr>
      <w:tr w:rsidR="007638E9" w14:paraId="40706810" w14:textId="77777777" w:rsidTr="0078114A">
        <w:trPr>
          <w:trHeight w:val="488"/>
        </w:trPr>
        <w:tc>
          <w:tcPr>
            <w:tcW w:w="2477" w:type="dxa"/>
          </w:tcPr>
          <w:p w14:paraId="4E3B7F98" w14:textId="77777777" w:rsidR="007638E9" w:rsidRPr="009D3CE6" w:rsidRDefault="007638E9" w:rsidP="004A5925">
            <w:pPr>
              <w:pStyle w:val="afff8"/>
            </w:pPr>
            <w:r w:rsidRPr="009D3CE6">
              <w:t>sex</w:t>
            </w:r>
          </w:p>
        </w:tc>
        <w:tc>
          <w:tcPr>
            <w:tcW w:w="1134" w:type="dxa"/>
          </w:tcPr>
          <w:p w14:paraId="5B9ACC00" w14:textId="77777777" w:rsidR="007638E9" w:rsidRPr="009D3CE6" w:rsidRDefault="007638E9" w:rsidP="004A5925">
            <w:pPr>
              <w:pStyle w:val="afff8"/>
            </w:pPr>
            <w:r w:rsidRPr="009D3CE6">
              <w:t>String(1)</w:t>
            </w:r>
          </w:p>
        </w:tc>
        <w:tc>
          <w:tcPr>
            <w:tcW w:w="5275" w:type="dxa"/>
          </w:tcPr>
          <w:p w14:paraId="5C90F769" w14:textId="77777777" w:rsidR="007638E9" w:rsidRPr="009D3CE6" w:rsidRDefault="007638E9" w:rsidP="004A5925">
            <w:pPr>
              <w:pStyle w:val="afff8"/>
            </w:pPr>
            <w:r w:rsidRPr="009D3CE6">
              <w:rPr>
                <w:rFonts w:hint="eastAsia"/>
              </w:rPr>
              <w:t>性别，参照【性别】</w:t>
            </w:r>
          </w:p>
        </w:tc>
      </w:tr>
      <w:tr w:rsidR="007638E9" w14:paraId="239EEE16" w14:textId="77777777" w:rsidTr="0078114A">
        <w:trPr>
          <w:trHeight w:val="489"/>
        </w:trPr>
        <w:tc>
          <w:tcPr>
            <w:tcW w:w="2477" w:type="dxa"/>
          </w:tcPr>
          <w:p w14:paraId="3354FD63" w14:textId="77777777" w:rsidR="007638E9" w:rsidRPr="009D3CE6" w:rsidRDefault="007638E9" w:rsidP="004A5925">
            <w:pPr>
              <w:pStyle w:val="afff8"/>
            </w:pPr>
            <w:r w:rsidRPr="009D3CE6">
              <w:t>idcard_no</w:t>
            </w:r>
          </w:p>
        </w:tc>
        <w:tc>
          <w:tcPr>
            <w:tcW w:w="1134" w:type="dxa"/>
          </w:tcPr>
          <w:p w14:paraId="5E89950E" w14:textId="77777777" w:rsidR="007638E9" w:rsidRPr="009D3CE6" w:rsidRDefault="007638E9" w:rsidP="004A5925">
            <w:pPr>
              <w:pStyle w:val="afff8"/>
            </w:pPr>
            <w:r w:rsidRPr="009D3CE6">
              <w:t>String(18)</w:t>
            </w:r>
          </w:p>
        </w:tc>
        <w:tc>
          <w:tcPr>
            <w:tcW w:w="5275" w:type="dxa"/>
          </w:tcPr>
          <w:p w14:paraId="5F282EF9" w14:textId="77777777" w:rsidR="007638E9" w:rsidRPr="009D3CE6" w:rsidRDefault="007638E9" w:rsidP="004A5925">
            <w:pPr>
              <w:pStyle w:val="afff8"/>
            </w:pPr>
            <w:r w:rsidRPr="009D3CE6">
              <w:rPr>
                <w:rFonts w:hint="eastAsia"/>
              </w:rPr>
              <w:t>身份证号码</w:t>
            </w:r>
          </w:p>
        </w:tc>
      </w:tr>
      <w:tr w:rsidR="007638E9" w14:paraId="3462CCA4" w14:textId="77777777" w:rsidTr="0078114A">
        <w:trPr>
          <w:trHeight w:val="490"/>
        </w:trPr>
        <w:tc>
          <w:tcPr>
            <w:tcW w:w="2477" w:type="dxa"/>
          </w:tcPr>
          <w:p w14:paraId="23207D7D" w14:textId="77777777" w:rsidR="007638E9" w:rsidRPr="009D3CE6" w:rsidRDefault="007638E9" w:rsidP="004A5925">
            <w:pPr>
              <w:pStyle w:val="afff8"/>
            </w:pPr>
            <w:r w:rsidRPr="009D3CE6">
              <w:t>idcard_type</w:t>
            </w:r>
          </w:p>
        </w:tc>
        <w:tc>
          <w:tcPr>
            <w:tcW w:w="1134" w:type="dxa"/>
          </w:tcPr>
          <w:p w14:paraId="307AE06E" w14:textId="77777777" w:rsidR="007638E9" w:rsidRPr="009D3CE6" w:rsidRDefault="007638E9" w:rsidP="004A5925">
            <w:pPr>
              <w:pStyle w:val="afff8"/>
            </w:pPr>
            <w:r w:rsidRPr="009D3CE6">
              <w:t>String(2)</w:t>
            </w:r>
          </w:p>
        </w:tc>
        <w:tc>
          <w:tcPr>
            <w:tcW w:w="5275" w:type="dxa"/>
          </w:tcPr>
          <w:p w14:paraId="7500A264" w14:textId="77777777" w:rsidR="007638E9" w:rsidRPr="009D3CE6" w:rsidRDefault="007638E9" w:rsidP="004A5925">
            <w:pPr>
              <w:pStyle w:val="afff8"/>
            </w:pPr>
            <w:r w:rsidRPr="009D3CE6">
              <w:rPr>
                <w:rFonts w:hint="eastAsia"/>
              </w:rPr>
              <w:t>身份证件类型，参照【身份证件类型】</w:t>
            </w:r>
          </w:p>
        </w:tc>
      </w:tr>
      <w:tr w:rsidR="007638E9" w14:paraId="16B36F3A" w14:textId="77777777" w:rsidTr="0078114A">
        <w:trPr>
          <w:trHeight w:val="489"/>
        </w:trPr>
        <w:tc>
          <w:tcPr>
            <w:tcW w:w="2477" w:type="dxa"/>
          </w:tcPr>
          <w:p w14:paraId="4D518239" w14:textId="77777777" w:rsidR="007638E9" w:rsidRPr="009D3CE6" w:rsidRDefault="007638E9" w:rsidP="004A5925">
            <w:pPr>
              <w:pStyle w:val="afff8"/>
            </w:pPr>
            <w:r w:rsidRPr="009D3CE6">
              <w:t>idcard_value</w:t>
            </w:r>
          </w:p>
        </w:tc>
        <w:tc>
          <w:tcPr>
            <w:tcW w:w="1134" w:type="dxa"/>
          </w:tcPr>
          <w:p w14:paraId="4AFDABF5" w14:textId="77777777" w:rsidR="007638E9" w:rsidRPr="009D3CE6" w:rsidRDefault="007638E9" w:rsidP="004A5925">
            <w:pPr>
              <w:pStyle w:val="afff8"/>
            </w:pPr>
            <w:r w:rsidRPr="009D3CE6">
              <w:t>String(32)</w:t>
            </w:r>
          </w:p>
        </w:tc>
        <w:tc>
          <w:tcPr>
            <w:tcW w:w="5275" w:type="dxa"/>
          </w:tcPr>
          <w:p w14:paraId="00BABB63" w14:textId="77777777" w:rsidR="007638E9" w:rsidRPr="009D3CE6" w:rsidRDefault="007638E9" w:rsidP="004A5925">
            <w:pPr>
              <w:pStyle w:val="afff8"/>
            </w:pPr>
            <w:r w:rsidRPr="009D3CE6">
              <w:rPr>
                <w:rFonts w:hint="eastAsia"/>
              </w:rPr>
              <w:t>证件号码，根据证件类型返回相应的证件号码</w:t>
            </w:r>
          </w:p>
        </w:tc>
      </w:tr>
      <w:tr w:rsidR="007638E9" w14:paraId="2CE18DB8" w14:textId="77777777" w:rsidTr="0078114A">
        <w:trPr>
          <w:trHeight w:val="486"/>
        </w:trPr>
        <w:tc>
          <w:tcPr>
            <w:tcW w:w="2477" w:type="dxa"/>
          </w:tcPr>
          <w:p w14:paraId="7CBEC8A1" w14:textId="77777777" w:rsidR="007638E9" w:rsidRPr="009D3CE6" w:rsidRDefault="007638E9" w:rsidP="004A5925">
            <w:pPr>
              <w:pStyle w:val="afff8"/>
            </w:pPr>
            <w:r w:rsidRPr="009D3CE6">
              <w:lastRenderedPageBreak/>
              <w:t>citizenship</w:t>
            </w:r>
          </w:p>
        </w:tc>
        <w:tc>
          <w:tcPr>
            <w:tcW w:w="1134" w:type="dxa"/>
          </w:tcPr>
          <w:p w14:paraId="3E23B58C" w14:textId="77777777" w:rsidR="007638E9" w:rsidRPr="009D3CE6" w:rsidRDefault="007638E9" w:rsidP="004A5925">
            <w:pPr>
              <w:pStyle w:val="afff8"/>
            </w:pPr>
            <w:r w:rsidRPr="009D3CE6">
              <w:t>String(3)</w:t>
            </w:r>
          </w:p>
        </w:tc>
        <w:tc>
          <w:tcPr>
            <w:tcW w:w="5275" w:type="dxa"/>
          </w:tcPr>
          <w:p w14:paraId="7AF8910D" w14:textId="77777777" w:rsidR="007638E9" w:rsidRPr="009D3CE6" w:rsidRDefault="007638E9" w:rsidP="004A5925">
            <w:pPr>
              <w:pStyle w:val="afff8"/>
            </w:pPr>
            <w:r w:rsidRPr="009D3CE6">
              <w:rPr>
                <w:rFonts w:hint="eastAsia"/>
              </w:rPr>
              <w:t>国籍，参照【国籍】</w:t>
            </w:r>
          </w:p>
        </w:tc>
      </w:tr>
      <w:tr w:rsidR="007638E9" w14:paraId="6D53CB98" w14:textId="77777777" w:rsidTr="0078114A">
        <w:trPr>
          <w:trHeight w:val="489"/>
        </w:trPr>
        <w:tc>
          <w:tcPr>
            <w:tcW w:w="2477" w:type="dxa"/>
          </w:tcPr>
          <w:p w14:paraId="64069832" w14:textId="77777777" w:rsidR="007638E9" w:rsidRPr="009D3CE6" w:rsidRDefault="007638E9" w:rsidP="004A5925">
            <w:pPr>
              <w:pStyle w:val="afff8"/>
            </w:pPr>
            <w:r w:rsidRPr="009D3CE6">
              <w:t>nationality</w:t>
            </w:r>
          </w:p>
        </w:tc>
        <w:tc>
          <w:tcPr>
            <w:tcW w:w="1134" w:type="dxa"/>
          </w:tcPr>
          <w:p w14:paraId="6C099386" w14:textId="77777777" w:rsidR="007638E9" w:rsidRPr="009D3CE6" w:rsidRDefault="007638E9" w:rsidP="004A5925">
            <w:pPr>
              <w:pStyle w:val="afff8"/>
            </w:pPr>
            <w:r w:rsidRPr="009D3CE6">
              <w:t>String(2)</w:t>
            </w:r>
          </w:p>
        </w:tc>
        <w:tc>
          <w:tcPr>
            <w:tcW w:w="5275" w:type="dxa"/>
          </w:tcPr>
          <w:p w14:paraId="466D61F5" w14:textId="77777777" w:rsidR="007638E9" w:rsidRPr="009D3CE6" w:rsidRDefault="007638E9" w:rsidP="004A5925">
            <w:pPr>
              <w:pStyle w:val="afff8"/>
            </w:pPr>
            <w:r w:rsidRPr="009D3CE6">
              <w:rPr>
                <w:rFonts w:hint="eastAsia"/>
              </w:rPr>
              <w:t>民族，参照【民族】</w:t>
            </w:r>
          </w:p>
        </w:tc>
      </w:tr>
      <w:tr w:rsidR="007638E9" w14:paraId="39B8071F" w14:textId="77777777" w:rsidTr="0078114A">
        <w:trPr>
          <w:trHeight w:val="489"/>
        </w:trPr>
        <w:tc>
          <w:tcPr>
            <w:tcW w:w="2477" w:type="dxa"/>
          </w:tcPr>
          <w:p w14:paraId="42B66D05" w14:textId="77777777" w:rsidR="007638E9" w:rsidRPr="009D3CE6" w:rsidRDefault="007638E9" w:rsidP="004A5925">
            <w:pPr>
              <w:pStyle w:val="afff8"/>
            </w:pPr>
            <w:r w:rsidRPr="009D3CE6">
              <w:t>tel</w:t>
            </w:r>
          </w:p>
        </w:tc>
        <w:tc>
          <w:tcPr>
            <w:tcW w:w="1134" w:type="dxa"/>
          </w:tcPr>
          <w:p w14:paraId="6B813ABF" w14:textId="77777777" w:rsidR="007638E9" w:rsidRPr="009D3CE6" w:rsidRDefault="007638E9" w:rsidP="004A5925">
            <w:pPr>
              <w:pStyle w:val="afff8"/>
            </w:pPr>
            <w:r w:rsidRPr="009D3CE6">
              <w:t>String(16)</w:t>
            </w:r>
          </w:p>
        </w:tc>
        <w:tc>
          <w:tcPr>
            <w:tcW w:w="5275" w:type="dxa"/>
          </w:tcPr>
          <w:p w14:paraId="57B79ABC" w14:textId="77777777" w:rsidR="007638E9" w:rsidRPr="009D3CE6" w:rsidRDefault="007638E9" w:rsidP="004A5925">
            <w:pPr>
              <w:pStyle w:val="afff8"/>
            </w:pPr>
            <w:r w:rsidRPr="009D3CE6">
              <w:rPr>
                <w:rFonts w:hint="eastAsia"/>
              </w:rPr>
              <w:t>手机号码</w:t>
            </w:r>
          </w:p>
        </w:tc>
      </w:tr>
      <w:tr w:rsidR="007638E9" w14:paraId="4FE43A12" w14:textId="77777777" w:rsidTr="0078114A">
        <w:trPr>
          <w:trHeight w:val="492"/>
        </w:trPr>
        <w:tc>
          <w:tcPr>
            <w:tcW w:w="2477" w:type="dxa"/>
          </w:tcPr>
          <w:p w14:paraId="63F60E85" w14:textId="77777777" w:rsidR="007638E9" w:rsidRPr="009D3CE6" w:rsidRDefault="007638E9" w:rsidP="004A5925">
            <w:pPr>
              <w:pStyle w:val="afff8"/>
            </w:pPr>
            <w:r w:rsidRPr="009D3CE6">
              <w:t>address</w:t>
            </w:r>
          </w:p>
        </w:tc>
        <w:tc>
          <w:tcPr>
            <w:tcW w:w="1134" w:type="dxa"/>
          </w:tcPr>
          <w:p w14:paraId="7197F17C" w14:textId="77777777" w:rsidR="007638E9" w:rsidRPr="009D3CE6" w:rsidRDefault="007638E9" w:rsidP="004A5925">
            <w:pPr>
              <w:pStyle w:val="afff8"/>
            </w:pPr>
            <w:r w:rsidRPr="009D3CE6">
              <w:t>String(200)</w:t>
            </w:r>
          </w:p>
        </w:tc>
        <w:tc>
          <w:tcPr>
            <w:tcW w:w="5275" w:type="dxa"/>
          </w:tcPr>
          <w:p w14:paraId="6D1814D6" w14:textId="77777777" w:rsidR="007638E9" w:rsidRPr="009D3CE6" w:rsidRDefault="007638E9" w:rsidP="004A5925">
            <w:pPr>
              <w:pStyle w:val="afff8"/>
            </w:pPr>
            <w:r w:rsidRPr="009D3CE6">
              <w:rPr>
                <w:rFonts w:hint="eastAsia"/>
              </w:rPr>
              <w:t>联系地址</w:t>
            </w:r>
          </w:p>
        </w:tc>
      </w:tr>
      <w:tr w:rsidR="007638E9" w14:paraId="01263DAC" w14:textId="77777777" w:rsidTr="0078114A">
        <w:trPr>
          <w:trHeight w:val="483"/>
        </w:trPr>
        <w:tc>
          <w:tcPr>
            <w:tcW w:w="2477" w:type="dxa"/>
          </w:tcPr>
          <w:p w14:paraId="0194A6C6" w14:textId="77777777" w:rsidR="007638E9" w:rsidRPr="009D3CE6" w:rsidRDefault="007638E9" w:rsidP="004A5925">
            <w:pPr>
              <w:pStyle w:val="afff8"/>
            </w:pPr>
            <w:r w:rsidRPr="009D3CE6">
              <w:rPr>
                <w:position w:val="1"/>
              </w:rPr>
              <w:t>i</w:t>
            </w:r>
            <w:r w:rsidRPr="009D3CE6">
              <w:t>ssuer_orgcode</w:t>
            </w:r>
          </w:p>
        </w:tc>
        <w:tc>
          <w:tcPr>
            <w:tcW w:w="1134" w:type="dxa"/>
          </w:tcPr>
          <w:p w14:paraId="3ECEB26D" w14:textId="77777777" w:rsidR="007638E9" w:rsidRPr="009D3CE6" w:rsidRDefault="007638E9" w:rsidP="004A5925">
            <w:pPr>
              <w:pStyle w:val="afff8"/>
            </w:pPr>
            <w:r w:rsidRPr="009D3CE6">
              <w:t>String(10)</w:t>
            </w:r>
          </w:p>
        </w:tc>
        <w:tc>
          <w:tcPr>
            <w:tcW w:w="5275" w:type="dxa"/>
          </w:tcPr>
          <w:p w14:paraId="1A9FD7CB" w14:textId="77777777" w:rsidR="007638E9" w:rsidRPr="009D3CE6" w:rsidRDefault="007638E9" w:rsidP="004A5925">
            <w:pPr>
              <w:pStyle w:val="afff8"/>
            </w:pPr>
            <w:r w:rsidRPr="009D3CE6">
              <w:rPr>
                <w:rFonts w:hint="eastAsia"/>
              </w:rPr>
              <w:t>健康卡签发机构代码</w:t>
            </w:r>
          </w:p>
        </w:tc>
      </w:tr>
      <w:tr w:rsidR="007638E9" w14:paraId="6036B551" w14:textId="77777777" w:rsidTr="0078114A">
        <w:trPr>
          <w:trHeight w:val="492"/>
        </w:trPr>
        <w:tc>
          <w:tcPr>
            <w:tcW w:w="2477" w:type="dxa"/>
          </w:tcPr>
          <w:p w14:paraId="3318A86E" w14:textId="77777777" w:rsidR="007638E9" w:rsidRPr="009D3CE6" w:rsidRDefault="007638E9" w:rsidP="004A5925">
            <w:pPr>
              <w:pStyle w:val="afff8"/>
            </w:pPr>
            <w:r w:rsidRPr="009D3CE6">
              <w:t>issuer_orgname</w:t>
            </w:r>
          </w:p>
        </w:tc>
        <w:tc>
          <w:tcPr>
            <w:tcW w:w="1134" w:type="dxa"/>
          </w:tcPr>
          <w:p w14:paraId="54025F99" w14:textId="77777777" w:rsidR="007638E9" w:rsidRPr="009D3CE6" w:rsidRDefault="007638E9" w:rsidP="004A5925">
            <w:pPr>
              <w:pStyle w:val="afff8"/>
            </w:pPr>
            <w:r w:rsidRPr="009D3CE6">
              <w:t>String(64)</w:t>
            </w:r>
          </w:p>
        </w:tc>
        <w:tc>
          <w:tcPr>
            <w:tcW w:w="5275" w:type="dxa"/>
          </w:tcPr>
          <w:p w14:paraId="7A1A5B8A" w14:textId="77777777" w:rsidR="007638E9" w:rsidRPr="009D3CE6" w:rsidRDefault="007638E9" w:rsidP="004A5925">
            <w:pPr>
              <w:pStyle w:val="afff8"/>
            </w:pPr>
            <w:r w:rsidRPr="009D3CE6">
              <w:rPr>
                <w:rFonts w:hint="eastAsia"/>
              </w:rPr>
              <w:t>健康卡签发机构名称</w:t>
            </w:r>
          </w:p>
        </w:tc>
      </w:tr>
      <w:tr w:rsidR="007638E9" w14:paraId="53B8776D" w14:textId="77777777" w:rsidTr="0078114A">
        <w:trPr>
          <w:trHeight w:val="484"/>
        </w:trPr>
        <w:tc>
          <w:tcPr>
            <w:tcW w:w="2477" w:type="dxa"/>
          </w:tcPr>
          <w:p w14:paraId="2DD6CBC1" w14:textId="77777777" w:rsidR="007638E9" w:rsidRPr="009D3CE6" w:rsidRDefault="007638E9" w:rsidP="004A5925">
            <w:pPr>
              <w:pStyle w:val="afff8"/>
            </w:pPr>
            <w:r w:rsidRPr="009D3CE6">
              <w:t>erhc_endDateTime</w:t>
            </w:r>
          </w:p>
        </w:tc>
        <w:tc>
          <w:tcPr>
            <w:tcW w:w="1134" w:type="dxa"/>
          </w:tcPr>
          <w:p w14:paraId="24537119" w14:textId="77777777" w:rsidR="007638E9" w:rsidRPr="009D3CE6" w:rsidRDefault="007638E9" w:rsidP="004A5925">
            <w:pPr>
              <w:pStyle w:val="afff8"/>
            </w:pPr>
            <w:r w:rsidRPr="009D3CE6">
              <w:t>DateTime</w:t>
            </w:r>
          </w:p>
        </w:tc>
        <w:tc>
          <w:tcPr>
            <w:tcW w:w="5275" w:type="dxa"/>
          </w:tcPr>
          <w:p w14:paraId="30269896" w14:textId="77777777" w:rsidR="007638E9" w:rsidRPr="009D3CE6" w:rsidRDefault="007638E9" w:rsidP="004A5925">
            <w:pPr>
              <w:pStyle w:val="afff8"/>
            </w:pPr>
            <w:r w:rsidRPr="009D3CE6">
              <w:rPr>
                <w:rFonts w:hint="eastAsia"/>
              </w:rPr>
              <w:t>健康卡失效日期</w:t>
            </w:r>
          </w:p>
        </w:tc>
      </w:tr>
      <w:tr w:rsidR="007638E9" w14:paraId="759A40AB" w14:textId="77777777" w:rsidTr="0078114A">
        <w:trPr>
          <w:trHeight w:val="977"/>
        </w:trPr>
        <w:tc>
          <w:tcPr>
            <w:tcW w:w="2477" w:type="dxa"/>
          </w:tcPr>
          <w:p w14:paraId="66CA6EA1" w14:textId="77777777" w:rsidR="007638E9" w:rsidRPr="009D3CE6" w:rsidRDefault="007638E9" w:rsidP="004A5925">
            <w:pPr>
              <w:pStyle w:val="afff8"/>
            </w:pPr>
            <w:r w:rsidRPr="009D3CE6">
              <w:t>user_sign</w:t>
            </w:r>
          </w:p>
        </w:tc>
        <w:tc>
          <w:tcPr>
            <w:tcW w:w="1134" w:type="dxa"/>
          </w:tcPr>
          <w:p w14:paraId="7F03151D" w14:textId="77777777" w:rsidR="007638E9" w:rsidRPr="009D3CE6" w:rsidRDefault="007638E9" w:rsidP="004A5925">
            <w:pPr>
              <w:pStyle w:val="afff8"/>
            </w:pPr>
            <w:r w:rsidRPr="009D3CE6">
              <w:t>string(1)</w:t>
            </w:r>
          </w:p>
        </w:tc>
        <w:tc>
          <w:tcPr>
            <w:tcW w:w="5275" w:type="dxa"/>
          </w:tcPr>
          <w:p w14:paraId="344DF8B1" w14:textId="77777777" w:rsidR="007638E9" w:rsidRPr="009D3CE6" w:rsidRDefault="007638E9" w:rsidP="004A5925">
            <w:pPr>
              <w:pStyle w:val="afff8"/>
            </w:pPr>
            <w:r w:rsidRPr="009D3CE6">
              <w:rPr>
                <w:rFonts w:hint="eastAsia"/>
              </w:rPr>
              <w:t>居民签约代扣标志。（</w:t>
            </w:r>
            <w:r w:rsidRPr="009D3CE6">
              <w:rPr>
                <w:position w:val="1"/>
              </w:rPr>
              <w:t>0=</w:t>
            </w:r>
            <w:r w:rsidRPr="009D3CE6">
              <w:rPr>
                <w:rFonts w:hint="eastAsia"/>
                <w:spacing w:val="-1"/>
              </w:rPr>
              <w:t>未签约；</w:t>
            </w:r>
            <w:r w:rsidRPr="009D3CE6">
              <w:rPr>
                <w:spacing w:val="-2"/>
              </w:rPr>
              <w:t>1=</w:t>
            </w:r>
            <w:r w:rsidRPr="009D3CE6">
              <w:rPr>
                <w:rFonts w:hint="eastAsia"/>
              </w:rPr>
              <w:t>已签约）</w:t>
            </w:r>
          </w:p>
          <w:p w14:paraId="2E4A5B38" w14:textId="77777777" w:rsidR="007638E9" w:rsidRPr="009D3CE6" w:rsidRDefault="007638E9" w:rsidP="004A5925">
            <w:pPr>
              <w:pStyle w:val="afff8"/>
            </w:pPr>
            <w:r w:rsidRPr="009D3CE6">
              <w:rPr>
                <w:rFonts w:hint="eastAsia"/>
              </w:rPr>
              <w:t>【签约过程由居民通过</w:t>
            </w:r>
            <w:r w:rsidRPr="009D3CE6">
              <w:rPr>
                <w:rFonts w:hint="eastAsia"/>
              </w:rPr>
              <w:t xml:space="preserve"> </w:t>
            </w:r>
            <w:r w:rsidRPr="009D3CE6">
              <w:t>App</w:t>
            </w:r>
            <w:r w:rsidRPr="009D3CE6">
              <w:rPr>
                <w:spacing w:val="-12"/>
              </w:rPr>
              <w:t xml:space="preserve"> </w:t>
            </w:r>
            <w:r w:rsidRPr="009D3CE6">
              <w:rPr>
                <w:rFonts w:hint="eastAsia"/>
                <w:spacing w:val="-15"/>
              </w:rPr>
              <w:t>自主完成操作。】</w:t>
            </w:r>
          </w:p>
        </w:tc>
      </w:tr>
      <w:tr w:rsidR="007638E9" w14:paraId="79152656" w14:textId="77777777" w:rsidTr="0078114A">
        <w:trPr>
          <w:trHeight w:val="267"/>
        </w:trPr>
        <w:tc>
          <w:tcPr>
            <w:tcW w:w="2477" w:type="dxa"/>
          </w:tcPr>
          <w:p w14:paraId="39AFCB58" w14:textId="77777777" w:rsidR="007638E9" w:rsidRPr="00BB1F3B" w:rsidRDefault="007638E9" w:rsidP="004A5925">
            <w:pPr>
              <w:pStyle w:val="afff8"/>
              <w:rPr>
                <w:color w:val="FF0000"/>
              </w:rPr>
            </w:pPr>
            <w:r w:rsidRPr="00BB1F3B">
              <w:rPr>
                <w:color w:val="FF0000"/>
              </w:rPr>
              <w:t>socialsecuritycard</w:t>
            </w:r>
          </w:p>
        </w:tc>
        <w:tc>
          <w:tcPr>
            <w:tcW w:w="1134" w:type="dxa"/>
          </w:tcPr>
          <w:p w14:paraId="2818C61D" w14:textId="77777777" w:rsidR="007638E9" w:rsidRPr="00BB1F3B" w:rsidRDefault="007638E9" w:rsidP="004A5925">
            <w:pPr>
              <w:pStyle w:val="afff8"/>
              <w:rPr>
                <w:color w:val="FF0000"/>
              </w:rPr>
            </w:pPr>
            <w:r w:rsidRPr="00BB1F3B">
              <w:rPr>
                <w:color w:val="FF0000"/>
              </w:rPr>
              <w:t>String(24)</w:t>
            </w:r>
          </w:p>
        </w:tc>
        <w:tc>
          <w:tcPr>
            <w:tcW w:w="5275" w:type="dxa"/>
          </w:tcPr>
          <w:p w14:paraId="59750387" w14:textId="5B01F61C" w:rsidR="007638E9" w:rsidRPr="00BB1F3B" w:rsidRDefault="007638E9" w:rsidP="004A5925">
            <w:pPr>
              <w:pStyle w:val="afff8"/>
              <w:rPr>
                <w:color w:val="FF0000"/>
              </w:rPr>
            </w:pPr>
            <w:r w:rsidRPr="00BB1F3B">
              <w:rPr>
                <w:rFonts w:hint="eastAsia"/>
                <w:color w:val="FF0000"/>
              </w:rPr>
              <w:t>社会保障卡卡号</w:t>
            </w:r>
            <w:r w:rsidR="00C12BA9" w:rsidRPr="00BB1F3B">
              <w:rPr>
                <w:rFonts w:hint="eastAsia"/>
                <w:color w:val="FF0000"/>
              </w:rPr>
              <w:t xml:space="preserve"> </w:t>
            </w:r>
          </w:p>
        </w:tc>
      </w:tr>
      <w:tr w:rsidR="007638E9" w14:paraId="3206CEE7" w14:textId="77777777" w:rsidTr="0078114A">
        <w:trPr>
          <w:trHeight w:val="267"/>
        </w:trPr>
        <w:tc>
          <w:tcPr>
            <w:tcW w:w="2477" w:type="dxa"/>
          </w:tcPr>
          <w:p w14:paraId="3B6C9858" w14:textId="77777777" w:rsidR="007638E9" w:rsidRPr="00BB1F3B" w:rsidRDefault="007638E9" w:rsidP="004A5925">
            <w:pPr>
              <w:pStyle w:val="afff8"/>
              <w:rPr>
                <w:color w:val="FF0000"/>
              </w:rPr>
            </w:pPr>
            <w:r w:rsidRPr="00BB1F3B">
              <w:rPr>
                <w:color w:val="FF0000"/>
              </w:rPr>
              <w:t>citizencard_status</w:t>
            </w:r>
          </w:p>
        </w:tc>
        <w:tc>
          <w:tcPr>
            <w:tcW w:w="1134" w:type="dxa"/>
          </w:tcPr>
          <w:p w14:paraId="501D3F69" w14:textId="77777777" w:rsidR="007638E9" w:rsidRPr="00BB1F3B" w:rsidRDefault="007638E9" w:rsidP="004A5925">
            <w:pPr>
              <w:pStyle w:val="afff8"/>
              <w:rPr>
                <w:color w:val="FF0000"/>
              </w:rPr>
            </w:pPr>
            <w:r w:rsidRPr="00BB1F3B">
              <w:rPr>
                <w:color w:val="FF0000"/>
              </w:rPr>
              <w:t>String(1)</w:t>
            </w:r>
          </w:p>
        </w:tc>
        <w:tc>
          <w:tcPr>
            <w:tcW w:w="5275" w:type="dxa"/>
          </w:tcPr>
          <w:p w14:paraId="0D167803" w14:textId="77777777" w:rsidR="007638E9" w:rsidRPr="00BB1F3B" w:rsidRDefault="007638E9" w:rsidP="004A5925">
            <w:pPr>
              <w:pStyle w:val="afff8"/>
              <w:rPr>
                <w:color w:val="FF0000"/>
              </w:rPr>
            </w:pPr>
            <w:r w:rsidRPr="00BB1F3B">
              <w:rPr>
                <w:rFonts w:hint="eastAsia"/>
                <w:bCs/>
                <w:color w:val="FF0000"/>
              </w:rPr>
              <w:t>市民卡状态</w:t>
            </w:r>
            <w:r w:rsidRPr="00BB1F3B">
              <w:rPr>
                <w:rFonts w:hint="eastAsia"/>
                <w:color w:val="FF0000"/>
              </w:rPr>
              <w:t>卡状态</w:t>
            </w:r>
            <w:r w:rsidRPr="00BB1F3B">
              <w:rPr>
                <w:rFonts w:hint="eastAsia"/>
                <w:color w:val="FF0000"/>
              </w:rPr>
              <w:t>(0</w:t>
            </w:r>
            <w:r w:rsidRPr="00BB1F3B">
              <w:rPr>
                <w:rFonts w:hint="eastAsia"/>
                <w:color w:val="FF0000"/>
              </w:rPr>
              <w:t>未启用</w:t>
            </w:r>
            <w:r w:rsidRPr="00BB1F3B">
              <w:rPr>
                <w:rFonts w:hint="eastAsia"/>
                <w:color w:val="FF0000"/>
              </w:rPr>
              <w:t>1</w:t>
            </w:r>
            <w:r w:rsidRPr="00BB1F3B">
              <w:rPr>
                <w:rFonts w:hint="eastAsia"/>
                <w:color w:val="FF0000"/>
              </w:rPr>
              <w:t>正常</w:t>
            </w:r>
            <w:r w:rsidRPr="00BB1F3B">
              <w:rPr>
                <w:rFonts w:hint="eastAsia"/>
                <w:color w:val="FF0000"/>
              </w:rPr>
              <w:t>2</w:t>
            </w:r>
            <w:r w:rsidRPr="00BB1F3B">
              <w:rPr>
                <w:rFonts w:hint="eastAsia"/>
                <w:color w:val="FF0000"/>
              </w:rPr>
              <w:t>挂失</w:t>
            </w:r>
            <w:r w:rsidRPr="00BB1F3B">
              <w:rPr>
                <w:rFonts w:hint="eastAsia"/>
                <w:color w:val="FF0000"/>
              </w:rPr>
              <w:t>7</w:t>
            </w:r>
            <w:r w:rsidRPr="00BB1F3B">
              <w:rPr>
                <w:rFonts w:hint="eastAsia"/>
                <w:color w:val="FF0000"/>
              </w:rPr>
              <w:t>作废</w:t>
            </w:r>
            <w:r w:rsidRPr="00BB1F3B">
              <w:rPr>
                <w:rFonts w:hint="eastAsia"/>
                <w:color w:val="FF0000"/>
              </w:rPr>
              <w:t>8</w:t>
            </w:r>
            <w:r w:rsidRPr="00BB1F3B">
              <w:rPr>
                <w:rFonts w:hint="eastAsia"/>
                <w:color w:val="FF0000"/>
              </w:rPr>
              <w:t>预挂失</w:t>
            </w:r>
            <w:r w:rsidRPr="00BB1F3B">
              <w:rPr>
                <w:rFonts w:hint="eastAsia"/>
                <w:color w:val="FF0000"/>
              </w:rPr>
              <w:t>9</w:t>
            </w:r>
            <w:r w:rsidRPr="00BB1F3B">
              <w:rPr>
                <w:rFonts w:hint="eastAsia"/>
                <w:color w:val="FF0000"/>
              </w:rPr>
              <w:t>注销</w:t>
            </w:r>
            <w:r w:rsidRPr="00BB1F3B">
              <w:rPr>
                <w:rFonts w:hint="eastAsia"/>
                <w:color w:val="FF0000"/>
              </w:rPr>
              <w:t>)</w:t>
            </w:r>
          </w:p>
        </w:tc>
      </w:tr>
      <w:tr w:rsidR="007638E9" w14:paraId="0619A086" w14:textId="77777777" w:rsidTr="0078114A">
        <w:trPr>
          <w:trHeight w:val="267"/>
        </w:trPr>
        <w:tc>
          <w:tcPr>
            <w:tcW w:w="2477" w:type="dxa"/>
          </w:tcPr>
          <w:p w14:paraId="4A3C3627" w14:textId="77777777" w:rsidR="007638E9" w:rsidRPr="00BB1F3B" w:rsidRDefault="007638E9" w:rsidP="004A5925">
            <w:pPr>
              <w:pStyle w:val="afff8"/>
              <w:rPr>
                <w:color w:val="FF0000"/>
              </w:rPr>
            </w:pPr>
            <w:r w:rsidRPr="00BB1F3B">
              <w:rPr>
                <w:color w:val="FF0000"/>
              </w:rPr>
              <w:t>citizencard _balance</w:t>
            </w:r>
          </w:p>
        </w:tc>
        <w:tc>
          <w:tcPr>
            <w:tcW w:w="1134" w:type="dxa"/>
          </w:tcPr>
          <w:p w14:paraId="02F665E4" w14:textId="670B88B2" w:rsidR="007638E9" w:rsidRPr="00BB1F3B" w:rsidRDefault="007638E9" w:rsidP="004A5925">
            <w:pPr>
              <w:pStyle w:val="afff8"/>
              <w:rPr>
                <w:color w:val="FF0000"/>
              </w:rPr>
            </w:pPr>
            <w:r w:rsidRPr="00BB1F3B">
              <w:rPr>
                <w:color w:val="FF0000"/>
              </w:rPr>
              <w:t>String</w:t>
            </w:r>
            <w:r w:rsidR="00AF2890" w:rsidRPr="00BB1F3B">
              <w:rPr>
                <w:color w:val="FF0000"/>
              </w:rPr>
              <w:t>(</w:t>
            </w:r>
            <w:r w:rsidR="00AF2890" w:rsidRPr="00BB1F3B">
              <w:rPr>
                <w:rFonts w:hint="eastAsia"/>
                <w:color w:val="FF0000"/>
              </w:rPr>
              <w:t>12</w:t>
            </w:r>
            <w:r w:rsidR="00AF2890" w:rsidRPr="00BB1F3B">
              <w:rPr>
                <w:color w:val="FF0000"/>
              </w:rPr>
              <w:t>)</w:t>
            </w:r>
          </w:p>
        </w:tc>
        <w:tc>
          <w:tcPr>
            <w:tcW w:w="5275" w:type="dxa"/>
          </w:tcPr>
          <w:p w14:paraId="41AF88A3" w14:textId="1F3401DF" w:rsidR="007638E9" w:rsidRPr="00BB1F3B" w:rsidRDefault="007638E9" w:rsidP="004A5925">
            <w:pPr>
              <w:pStyle w:val="afff8"/>
              <w:rPr>
                <w:color w:val="FF0000"/>
              </w:rPr>
            </w:pPr>
            <w:r w:rsidRPr="00BB1F3B">
              <w:rPr>
                <w:rFonts w:hint="eastAsia"/>
                <w:color w:val="FF0000"/>
              </w:rPr>
              <w:t>市民卡账户余额</w:t>
            </w:r>
            <w:r w:rsidR="009321C4" w:rsidRPr="00BB1F3B">
              <w:rPr>
                <w:rFonts w:hint="eastAsia"/>
                <w:color w:val="FF0000"/>
              </w:rPr>
              <w:t xml:space="preserve">, </w:t>
            </w:r>
            <w:r w:rsidR="009321C4" w:rsidRPr="00BB1F3B">
              <w:rPr>
                <w:rFonts w:hint="eastAsia"/>
                <w:color w:val="FF0000"/>
              </w:rPr>
              <w:t>单位分</w:t>
            </w:r>
          </w:p>
        </w:tc>
      </w:tr>
      <w:tr w:rsidR="007638E9" w14:paraId="181BD3CB" w14:textId="77777777" w:rsidTr="0078114A">
        <w:trPr>
          <w:trHeight w:val="267"/>
        </w:trPr>
        <w:tc>
          <w:tcPr>
            <w:tcW w:w="2477" w:type="dxa"/>
          </w:tcPr>
          <w:p w14:paraId="202FEDDA" w14:textId="77777777" w:rsidR="007638E9" w:rsidRPr="00BB1F3B" w:rsidRDefault="007638E9" w:rsidP="004A5925">
            <w:pPr>
              <w:pStyle w:val="afff8"/>
              <w:rPr>
                <w:color w:val="FF0000"/>
              </w:rPr>
            </w:pPr>
            <w:r w:rsidRPr="00BB1F3B">
              <w:rPr>
                <w:color w:val="FF0000"/>
              </w:rPr>
              <w:t>socialsecuritycard_city</w:t>
            </w:r>
          </w:p>
        </w:tc>
        <w:tc>
          <w:tcPr>
            <w:tcW w:w="1134" w:type="dxa"/>
          </w:tcPr>
          <w:p w14:paraId="69C48E5F" w14:textId="77777777" w:rsidR="007638E9" w:rsidRPr="00BB1F3B" w:rsidRDefault="007638E9" w:rsidP="004A5925">
            <w:pPr>
              <w:pStyle w:val="afff8"/>
              <w:rPr>
                <w:color w:val="FF0000"/>
              </w:rPr>
            </w:pPr>
            <w:r w:rsidRPr="00BB1F3B">
              <w:rPr>
                <w:color w:val="FF0000"/>
              </w:rPr>
              <w:t>String</w:t>
            </w:r>
          </w:p>
        </w:tc>
        <w:tc>
          <w:tcPr>
            <w:tcW w:w="5275" w:type="dxa"/>
          </w:tcPr>
          <w:p w14:paraId="3496CBF9" w14:textId="77777777" w:rsidR="007638E9" w:rsidRPr="00BB1F3B" w:rsidRDefault="007638E9" w:rsidP="004A5925">
            <w:pPr>
              <w:pStyle w:val="afff8"/>
              <w:rPr>
                <w:color w:val="FF0000"/>
              </w:rPr>
            </w:pPr>
            <w:r w:rsidRPr="00BB1F3B">
              <w:rPr>
                <w:rFonts w:hint="eastAsia"/>
                <w:color w:val="FF0000"/>
                <w:highlight w:val="yellow"/>
              </w:rPr>
              <w:t>发卡地区行政区划代码</w:t>
            </w:r>
          </w:p>
        </w:tc>
      </w:tr>
      <w:tr w:rsidR="007638E9" w14:paraId="0B2FA696" w14:textId="77777777" w:rsidTr="0078114A">
        <w:trPr>
          <w:trHeight w:val="267"/>
        </w:trPr>
        <w:tc>
          <w:tcPr>
            <w:tcW w:w="2477" w:type="dxa"/>
          </w:tcPr>
          <w:p w14:paraId="7E98DF65" w14:textId="77777777" w:rsidR="007638E9" w:rsidRPr="00BB1F3B" w:rsidRDefault="007638E9" w:rsidP="004A5925">
            <w:pPr>
              <w:pStyle w:val="afff8"/>
              <w:rPr>
                <w:color w:val="FF0000"/>
              </w:rPr>
            </w:pPr>
            <w:r w:rsidRPr="00BB1F3B">
              <w:rPr>
                <w:color w:val="FF0000"/>
              </w:rPr>
              <w:t>category</w:t>
            </w:r>
          </w:p>
        </w:tc>
        <w:tc>
          <w:tcPr>
            <w:tcW w:w="1134" w:type="dxa"/>
          </w:tcPr>
          <w:p w14:paraId="49BF1EED" w14:textId="77777777" w:rsidR="007638E9" w:rsidRPr="00BB1F3B" w:rsidRDefault="007638E9" w:rsidP="004A5925">
            <w:pPr>
              <w:pStyle w:val="afff8"/>
              <w:rPr>
                <w:color w:val="FF0000"/>
              </w:rPr>
            </w:pPr>
            <w:r w:rsidRPr="00BB1F3B">
              <w:rPr>
                <w:color w:val="FF0000"/>
              </w:rPr>
              <w:t>String</w:t>
            </w:r>
          </w:p>
        </w:tc>
        <w:tc>
          <w:tcPr>
            <w:tcW w:w="5275" w:type="dxa"/>
          </w:tcPr>
          <w:p w14:paraId="4412400A" w14:textId="77777777" w:rsidR="007638E9" w:rsidRPr="00BB1F3B" w:rsidRDefault="007638E9" w:rsidP="004A5925">
            <w:pPr>
              <w:pStyle w:val="afff8"/>
              <w:rPr>
                <w:color w:val="FF0000"/>
              </w:rPr>
            </w:pPr>
            <w:r w:rsidRPr="00BB1F3B">
              <w:rPr>
                <w:rFonts w:hint="eastAsia"/>
                <w:color w:val="FF0000"/>
                <w:highlight w:val="yellow"/>
              </w:rPr>
              <w:t>卫健人员类别</w:t>
            </w:r>
            <w:commentRangeStart w:id="92"/>
            <w:commentRangeEnd w:id="92"/>
            <w:r w:rsidRPr="00BB1F3B">
              <w:rPr>
                <w:rStyle w:val="afff0"/>
                <w:rFonts w:ascii="Calibri" w:eastAsia="宋体" w:hAnsi="Calibri" w:cs="Times New Roman"/>
                <w:color w:val="FF0000"/>
                <w:spacing w:val="0"/>
                <w:w w:val="100"/>
                <w:kern w:val="2"/>
                <w:lang w:val="x-none" w:eastAsia="x-none"/>
              </w:rPr>
              <w:commentReference w:id="92"/>
            </w:r>
          </w:p>
        </w:tc>
      </w:tr>
      <w:tr w:rsidR="007638E9" w14:paraId="68DFF453" w14:textId="77777777" w:rsidTr="0078114A">
        <w:trPr>
          <w:trHeight w:val="267"/>
        </w:trPr>
        <w:tc>
          <w:tcPr>
            <w:tcW w:w="2477" w:type="dxa"/>
          </w:tcPr>
          <w:p w14:paraId="01922A3E" w14:textId="77777777" w:rsidR="007638E9" w:rsidRPr="00BB1F3B" w:rsidRDefault="007638E9" w:rsidP="004A5925">
            <w:pPr>
              <w:pStyle w:val="afff8"/>
              <w:rPr>
                <w:color w:val="FF0000"/>
              </w:rPr>
            </w:pPr>
            <w:r w:rsidRPr="00BB1F3B">
              <w:rPr>
                <w:color w:val="FF0000"/>
              </w:rPr>
              <w:t>eSocialSecurityCard_Sign</w:t>
            </w:r>
          </w:p>
        </w:tc>
        <w:tc>
          <w:tcPr>
            <w:tcW w:w="1134" w:type="dxa"/>
          </w:tcPr>
          <w:p w14:paraId="5F6B2CD1" w14:textId="77777777" w:rsidR="007638E9" w:rsidRPr="00BB1F3B" w:rsidRDefault="007638E9" w:rsidP="004A5925">
            <w:pPr>
              <w:pStyle w:val="afff8"/>
              <w:rPr>
                <w:color w:val="FF0000"/>
              </w:rPr>
            </w:pPr>
            <w:r w:rsidRPr="00BB1F3B">
              <w:rPr>
                <w:color w:val="FF0000"/>
              </w:rPr>
              <w:t>string(1)</w:t>
            </w:r>
          </w:p>
        </w:tc>
        <w:tc>
          <w:tcPr>
            <w:tcW w:w="5275" w:type="dxa"/>
          </w:tcPr>
          <w:p w14:paraId="2DA332C8" w14:textId="0653A82D" w:rsidR="007638E9" w:rsidRPr="00BB1F3B" w:rsidRDefault="007638E9" w:rsidP="004A5925">
            <w:pPr>
              <w:pStyle w:val="afff8"/>
              <w:rPr>
                <w:rFonts w:ascii="宋体" w:hAnsi="宋体"/>
                <w:color w:val="FF0000"/>
                <w:sz w:val="18"/>
                <w:szCs w:val="18"/>
              </w:rPr>
            </w:pPr>
            <w:r w:rsidRPr="00BB1F3B">
              <w:rPr>
                <w:rFonts w:hint="eastAsia"/>
                <w:color w:val="FF0000"/>
              </w:rPr>
              <w:t>电子社保卡是否签发标志（</w:t>
            </w:r>
            <w:r w:rsidRPr="00BB1F3B">
              <w:rPr>
                <w:color w:val="FF0000"/>
                <w:position w:val="1"/>
              </w:rPr>
              <w:t>0=</w:t>
            </w:r>
            <w:r w:rsidRPr="00BB1F3B">
              <w:rPr>
                <w:rFonts w:hint="eastAsia"/>
                <w:color w:val="FF0000"/>
                <w:spacing w:val="-1"/>
              </w:rPr>
              <w:t>未签发；</w:t>
            </w:r>
            <w:r w:rsidRPr="00BB1F3B">
              <w:rPr>
                <w:color w:val="FF0000"/>
                <w:spacing w:val="-2"/>
              </w:rPr>
              <w:t>1=</w:t>
            </w:r>
            <w:r w:rsidRPr="00BB1F3B">
              <w:rPr>
                <w:rFonts w:hint="eastAsia"/>
                <w:color w:val="FF0000"/>
              </w:rPr>
              <w:t>已签发</w:t>
            </w:r>
            <w:r w:rsidR="00106066" w:rsidRPr="00BB1F3B">
              <w:rPr>
                <w:rFonts w:hint="eastAsia"/>
                <w:color w:val="FF0000"/>
              </w:rPr>
              <w:t>,</w:t>
            </w:r>
            <w:r w:rsidR="00106066" w:rsidRPr="00BB1F3B">
              <w:rPr>
                <w:rFonts w:hint="eastAsia"/>
                <w:color w:val="FF0000"/>
              </w:rPr>
              <w:t>其他非</w:t>
            </w:r>
            <w:r w:rsidR="00106066" w:rsidRPr="00BB1F3B">
              <w:rPr>
                <w:rFonts w:hint="eastAsia"/>
                <w:color w:val="FF0000"/>
              </w:rPr>
              <w:t>1</w:t>
            </w:r>
            <w:r w:rsidR="00106066" w:rsidRPr="00BB1F3B">
              <w:rPr>
                <w:rFonts w:hint="eastAsia"/>
                <w:color w:val="FF0000"/>
              </w:rPr>
              <w:t>或</w:t>
            </w:r>
            <w:r w:rsidR="00106066" w:rsidRPr="00BB1F3B">
              <w:rPr>
                <w:rFonts w:hint="eastAsia"/>
                <w:color w:val="FF0000"/>
              </w:rPr>
              <w:t>0</w:t>
            </w:r>
            <w:r w:rsidR="00106066" w:rsidRPr="00BB1F3B">
              <w:rPr>
                <w:color w:val="FF0000"/>
              </w:rPr>
              <w:t xml:space="preserve"> </w:t>
            </w:r>
            <w:r w:rsidR="00106066" w:rsidRPr="00BB1F3B">
              <w:rPr>
                <w:rFonts w:hint="eastAsia"/>
                <w:color w:val="FF0000"/>
              </w:rPr>
              <w:t>的情况表明未知，建议</w:t>
            </w:r>
            <w:r w:rsidR="005C1898" w:rsidRPr="00BB1F3B">
              <w:rPr>
                <w:rFonts w:hint="eastAsia"/>
                <w:color w:val="FF0000"/>
              </w:rPr>
              <w:t>按</w:t>
            </w:r>
            <w:r w:rsidR="00106066" w:rsidRPr="00BB1F3B">
              <w:rPr>
                <w:rFonts w:hint="eastAsia"/>
                <w:color w:val="FF0000"/>
              </w:rPr>
              <w:t>是否等于</w:t>
            </w:r>
            <w:r w:rsidR="00106066" w:rsidRPr="00BB1F3B">
              <w:rPr>
                <w:rFonts w:hint="eastAsia"/>
                <w:color w:val="FF0000"/>
              </w:rPr>
              <w:t>1</w:t>
            </w:r>
            <w:r w:rsidR="00106066" w:rsidRPr="00BB1F3B">
              <w:rPr>
                <w:rFonts w:hint="eastAsia"/>
                <w:color w:val="FF0000"/>
              </w:rPr>
              <w:t>来判断</w:t>
            </w:r>
            <w:r w:rsidRPr="00BB1F3B">
              <w:rPr>
                <w:rFonts w:hint="eastAsia"/>
                <w:color w:val="FF0000"/>
              </w:rPr>
              <w:t>）</w:t>
            </w:r>
          </w:p>
        </w:tc>
      </w:tr>
      <w:tr w:rsidR="00576B8E" w14:paraId="4165167B" w14:textId="77777777" w:rsidTr="0078114A">
        <w:trPr>
          <w:trHeight w:val="267"/>
        </w:trPr>
        <w:tc>
          <w:tcPr>
            <w:tcW w:w="2477" w:type="dxa"/>
          </w:tcPr>
          <w:p w14:paraId="4E458597" w14:textId="34E3E940" w:rsidR="00576B8E" w:rsidRPr="00BB1F3B" w:rsidRDefault="00576B8E" w:rsidP="004A5925">
            <w:pPr>
              <w:pStyle w:val="afff8"/>
              <w:rPr>
                <w:color w:val="FF0000"/>
              </w:rPr>
            </w:pPr>
            <w:r w:rsidRPr="00BB1F3B">
              <w:rPr>
                <w:color w:val="FF0000"/>
              </w:rPr>
              <w:t>validseconds</w:t>
            </w:r>
          </w:p>
        </w:tc>
        <w:tc>
          <w:tcPr>
            <w:tcW w:w="1134" w:type="dxa"/>
          </w:tcPr>
          <w:p w14:paraId="5C22D356" w14:textId="1F8AE30B" w:rsidR="00576B8E" w:rsidRPr="00BB1F3B" w:rsidRDefault="00576B8E" w:rsidP="004A5925">
            <w:pPr>
              <w:pStyle w:val="afff8"/>
              <w:rPr>
                <w:color w:val="FF0000"/>
              </w:rPr>
            </w:pPr>
            <w:r w:rsidRPr="00BB1F3B">
              <w:rPr>
                <w:color w:val="FF0000"/>
              </w:rPr>
              <w:t>number</w:t>
            </w:r>
          </w:p>
        </w:tc>
        <w:tc>
          <w:tcPr>
            <w:tcW w:w="5275" w:type="dxa"/>
          </w:tcPr>
          <w:p w14:paraId="3F127025" w14:textId="7BA985A8" w:rsidR="00576B8E" w:rsidRPr="00BB1F3B" w:rsidRDefault="00576B8E" w:rsidP="004A5925">
            <w:pPr>
              <w:pStyle w:val="afff8"/>
              <w:rPr>
                <w:color w:val="FF0000"/>
              </w:rPr>
            </w:pPr>
            <w:r w:rsidRPr="00BB1F3B">
              <w:rPr>
                <w:rFonts w:hint="eastAsia"/>
                <w:color w:val="FF0000"/>
              </w:rPr>
              <w:t>有效时间，单位秒</w:t>
            </w:r>
          </w:p>
        </w:tc>
      </w:tr>
      <w:tr w:rsidR="00B53EA2" w14:paraId="6196A1E2" w14:textId="77777777" w:rsidTr="0078114A">
        <w:trPr>
          <w:trHeight w:val="267"/>
        </w:trPr>
        <w:tc>
          <w:tcPr>
            <w:tcW w:w="2477" w:type="dxa"/>
          </w:tcPr>
          <w:p w14:paraId="26CC4ECE" w14:textId="4264DEE1" w:rsidR="00B53EA2" w:rsidRPr="00BB1F3B" w:rsidRDefault="00B53EA2" w:rsidP="004A5925">
            <w:pPr>
              <w:pStyle w:val="afff8"/>
              <w:rPr>
                <w:color w:val="FF0000"/>
              </w:rPr>
            </w:pPr>
            <w:r w:rsidRPr="00BB1F3B">
              <w:rPr>
                <w:color w:val="FF0000"/>
              </w:rPr>
              <w:t>certno</w:t>
            </w:r>
          </w:p>
        </w:tc>
        <w:tc>
          <w:tcPr>
            <w:tcW w:w="1134" w:type="dxa"/>
          </w:tcPr>
          <w:p w14:paraId="06F7FA00" w14:textId="1FFFAE02" w:rsidR="00B53EA2" w:rsidRPr="00BB1F3B" w:rsidRDefault="00B53EA2" w:rsidP="004A5925">
            <w:pPr>
              <w:pStyle w:val="afff8"/>
              <w:rPr>
                <w:color w:val="FF0000"/>
              </w:rPr>
            </w:pPr>
            <w:r w:rsidRPr="00BB1F3B">
              <w:rPr>
                <w:color w:val="FF0000"/>
              </w:rPr>
              <w:t>String(</w:t>
            </w:r>
            <w:r w:rsidR="004A43FD">
              <w:rPr>
                <w:rFonts w:hint="eastAsia"/>
                <w:color w:val="FF0000"/>
              </w:rPr>
              <w:t>20</w:t>
            </w:r>
            <w:r w:rsidRPr="00BB1F3B">
              <w:rPr>
                <w:color w:val="FF0000"/>
              </w:rPr>
              <w:t>)</w:t>
            </w:r>
          </w:p>
        </w:tc>
        <w:tc>
          <w:tcPr>
            <w:tcW w:w="5275" w:type="dxa"/>
          </w:tcPr>
          <w:p w14:paraId="723E7836" w14:textId="4DDE1EFD" w:rsidR="00B53EA2" w:rsidRPr="00BB1F3B" w:rsidRDefault="00B53EA2" w:rsidP="004A5925">
            <w:pPr>
              <w:pStyle w:val="afff8"/>
              <w:rPr>
                <w:color w:val="FF0000"/>
              </w:rPr>
            </w:pPr>
            <w:r w:rsidRPr="00BB1F3B">
              <w:rPr>
                <w:rFonts w:hint="eastAsia"/>
                <w:color w:val="FF0000"/>
              </w:rPr>
              <w:t>市民卡卡号</w:t>
            </w:r>
          </w:p>
        </w:tc>
      </w:tr>
    </w:tbl>
    <w:p w14:paraId="72AD13E7" w14:textId="77777777" w:rsidR="007638E9" w:rsidRDefault="007638E9" w:rsidP="007638E9">
      <w:pPr>
        <w:ind w:firstLine="448"/>
      </w:pPr>
    </w:p>
    <w:p w14:paraId="09974670" w14:textId="0F05250E" w:rsidR="00C6409F" w:rsidRDefault="00C6409F">
      <w:pPr>
        <w:widowControl/>
        <w:jc w:val="left"/>
        <w:rPr>
          <w:rFonts w:cs="Times New Roman"/>
          <w:kern w:val="0"/>
          <w:sz w:val="24"/>
          <w:szCs w:val="20"/>
        </w:rPr>
      </w:pPr>
      <w:r>
        <w:rPr>
          <w:rFonts w:cs="Times New Roman"/>
          <w:kern w:val="0"/>
          <w:sz w:val="24"/>
          <w:szCs w:val="20"/>
        </w:rPr>
        <w:br w:type="page"/>
      </w:r>
    </w:p>
    <w:p w14:paraId="4119AB87" w14:textId="1281529E" w:rsidR="00692CDA" w:rsidRDefault="002D194F" w:rsidP="006A722F">
      <w:pPr>
        <w:pStyle w:val="1"/>
      </w:pPr>
      <w:bookmarkStart w:id="93" w:name="_Toc2588513"/>
      <w:bookmarkStart w:id="94" w:name="_Toc12028073"/>
      <w:r>
        <w:rPr>
          <w:rFonts w:hint="eastAsia"/>
        </w:rPr>
        <w:lastRenderedPageBreak/>
        <w:t>电子健康卡</w:t>
      </w:r>
      <w:r w:rsidR="00EB1710">
        <w:rPr>
          <w:rFonts w:hint="eastAsia"/>
        </w:rPr>
        <w:t>开放接口</w:t>
      </w:r>
      <w:bookmarkEnd w:id="93"/>
      <w:bookmarkEnd w:id="94"/>
    </w:p>
    <w:p w14:paraId="24BC085B" w14:textId="77777777" w:rsidR="00ED7B96" w:rsidRPr="00ED7B96" w:rsidRDefault="00ED7B96" w:rsidP="004D75CF">
      <w:pPr>
        <w:pStyle w:val="aff5"/>
        <w:keepNext/>
        <w:keepLines/>
        <w:numPr>
          <w:ilvl w:val="0"/>
          <w:numId w:val="25"/>
        </w:numPr>
        <w:spacing w:line="360" w:lineRule="auto"/>
        <w:ind w:firstLineChars="0"/>
        <w:outlineLvl w:val="1"/>
        <w:rPr>
          <w:rFonts w:ascii="Calibri Light" w:eastAsia="仿宋" w:hAnsi="Calibri Light" w:cs="Times New Roman"/>
          <w:b/>
          <w:bCs/>
          <w:vanish/>
          <w:color w:val="000000"/>
          <w:kern w:val="0"/>
          <w:sz w:val="32"/>
          <w:szCs w:val="30"/>
          <w:lang w:val="x-none"/>
        </w:rPr>
      </w:pPr>
      <w:bookmarkStart w:id="95" w:name="_Toc2588517"/>
      <w:bookmarkStart w:id="96" w:name="_Toc12028074"/>
    </w:p>
    <w:p w14:paraId="33723FEC" w14:textId="6C055C8A" w:rsidR="00184AD7" w:rsidRPr="00DC4C00" w:rsidRDefault="00184AD7" w:rsidP="002733B2">
      <w:pPr>
        <w:pStyle w:val="2"/>
      </w:pPr>
      <w:r w:rsidRPr="00DC4C00">
        <w:t>【</w:t>
      </w:r>
      <w:r w:rsidRPr="00DC4C00">
        <w:t>30001</w:t>
      </w:r>
      <w:r w:rsidRPr="00DC4C00">
        <w:t>】电子健康卡申请</w:t>
      </w:r>
      <w:bookmarkEnd w:id="95"/>
      <w:bookmarkEnd w:id="96"/>
    </w:p>
    <w:p w14:paraId="5271558A" w14:textId="10E92CC9" w:rsidR="008E0F3E" w:rsidRDefault="00184AD7" w:rsidP="00E035AF">
      <w:pPr>
        <w:pStyle w:val="3"/>
      </w:pPr>
      <w:bookmarkStart w:id="97" w:name="_Toc12028075"/>
      <w:r w:rsidRPr="008E0F3E">
        <w:t>交易码：</w:t>
      </w:r>
      <w:bookmarkEnd w:id="97"/>
    </w:p>
    <w:p w14:paraId="410B00CC" w14:textId="7C39DA1C" w:rsidR="00184AD7" w:rsidRPr="008E0F3E" w:rsidRDefault="00184AD7" w:rsidP="005526CB">
      <w:pPr>
        <w:pStyle w:val="afff6"/>
      </w:pPr>
      <w:r w:rsidRPr="008E0F3E">
        <w:t>30001</w:t>
      </w:r>
    </w:p>
    <w:p w14:paraId="412435C5" w14:textId="77777777" w:rsidR="008E0F3E" w:rsidRDefault="00184AD7" w:rsidP="00E035AF">
      <w:pPr>
        <w:pStyle w:val="3"/>
      </w:pPr>
      <w:bookmarkStart w:id="98" w:name="_Toc12028076"/>
      <w:r w:rsidRPr="008E0F3E">
        <w:t>接口地址：</w:t>
      </w:r>
      <w:bookmarkEnd w:id="98"/>
    </w:p>
    <w:p w14:paraId="5E2A7790" w14:textId="60EB623A" w:rsidR="00184AD7" w:rsidRPr="008E0F3E" w:rsidRDefault="00184AD7" w:rsidP="005526CB">
      <w:pPr>
        <w:pStyle w:val="afff6"/>
      </w:pPr>
      <w:r w:rsidRPr="008E0F3E">
        <w:t>/api/v1/erhcmember/apply</w:t>
      </w:r>
    </w:p>
    <w:p w14:paraId="1E39A6E8" w14:textId="252F9338" w:rsidR="00184AD7" w:rsidRPr="008E0F3E" w:rsidRDefault="00184AD7" w:rsidP="00E035AF">
      <w:pPr>
        <w:pStyle w:val="3"/>
      </w:pPr>
      <w:bookmarkStart w:id="99" w:name="_Toc12028077"/>
      <w:r w:rsidRPr="008E0F3E">
        <w:t>功能说明</w:t>
      </w:r>
      <w:bookmarkEnd w:id="99"/>
    </w:p>
    <w:p w14:paraId="24C4D2B9" w14:textId="77777777" w:rsidR="00184AD7" w:rsidRPr="008E0F3E" w:rsidRDefault="00184AD7" w:rsidP="005526CB">
      <w:pPr>
        <w:pStyle w:val="afff6"/>
      </w:pPr>
      <w:r w:rsidRPr="008E0F3E">
        <w:t>根据居民实名身份信息申请开通电子健康卡，申请成功后，可直接将电子健康卡二维码显示在移动智能终端设备。本交易仅返回动态二维码。</w:t>
      </w:r>
    </w:p>
    <w:p w14:paraId="2DD4BEC7" w14:textId="77777777" w:rsidR="00184AD7" w:rsidRPr="008E0F3E" w:rsidRDefault="00184AD7" w:rsidP="005526CB">
      <w:pPr>
        <w:pStyle w:val="afff6"/>
      </w:pPr>
      <w:r w:rsidRPr="008E0F3E">
        <w:t>对于已经存在注销状态的电子健康卡时，将做注销恢复处理。</w:t>
      </w:r>
    </w:p>
    <w:p w14:paraId="55A79B47" w14:textId="77777777" w:rsidR="00184AD7" w:rsidRPr="008E0F3E" w:rsidRDefault="00184AD7" w:rsidP="005526CB">
      <w:pPr>
        <w:pStyle w:val="afff6"/>
      </w:pPr>
      <w:r w:rsidRPr="008E0F3E">
        <w:t>当居民已经申请过电子健康卡而重复申请时，本交易将会把该居民已申请成功的电子健康卡信息直接返回，不再复注册。</w:t>
      </w:r>
    </w:p>
    <w:p w14:paraId="19FCDB78" w14:textId="77777777" w:rsidR="00184AD7" w:rsidRPr="008E0F3E" w:rsidRDefault="00184AD7" w:rsidP="00E035AF">
      <w:pPr>
        <w:pStyle w:val="3"/>
      </w:pPr>
      <w:bookmarkStart w:id="100" w:name="_Toc12028078"/>
      <w:r w:rsidRPr="008E0F3E">
        <w:t>请求参数</w:t>
      </w:r>
      <w:bookmarkEnd w:id="100"/>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742"/>
        <w:gridCol w:w="4196"/>
      </w:tblGrid>
      <w:tr w:rsidR="00184AD7" w:rsidRPr="004A7274" w14:paraId="49E03576" w14:textId="77777777" w:rsidTr="00947DC6">
        <w:trPr>
          <w:trHeight w:val="488"/>
        </w:trPr>
        <w:tc>
          <w:tcPr>
            <w:tcW w:w="1532" w:type="dxa"/>
            <w:shd w:val="clear" w:color="auto" w:fill="D9E0F3"/>
          </w:tcPr>
          <w:p w14:paraId="147C5AEB" w14:textId="77777777" w:rsidR="00184AD7" w:rsidRPr="00AA659E" w:rsidRDefault="00184AD7" w:rsidP="004A5925">
            <w:pPr>
              <w:pStyle w:val="afff8"/>
            </w:pPr>
            <w:r w:rsidRPr="00AA659E">
              <w:t>参数名称</w:t>
            </w:r>
          </w:p>
        </w:tc>
        <w:tc>
          <w:tcPr>
            <w:tcW w:w="1414" w:type="dxa"/>
            <w:shd w:val="clear" w:color="auto" w:fill="D9E0F3"/>
          </w:tcPr>
          <w:p w14:paraId="01B8B86D" w14:textId="77777777" w:rsidR="00184AD7" w:rsidRPr="00AA659E" w:rsidRDefault="00184AD7" w:rsidP="004A5925">
            <w:pPr>
              <w:pStyle w:val="afff8"/>
            </w:pPr>
            <w:r w:rsidRPr="00AA659E">
              <w:t>数据类型</w:t>
            </w:r>
          </w:p>
        </w:tc>
        <w:tc>
          <w:tcPr>
            <w:tcW w:w="742" w:type="dxa"/>
            <w:shd w:val="clear" w:color="auto" w:fill="D9E0F3"/>
          </w:tcPr>
          <w:p w14:paraId="2687D2EA" w14:textId="77777777" w:rsidR="00184AD7" w:rsidRPr="00AA659E" w:rsidRDefault="00184AD7" w:rsidP="004A5925">
            <w:pPr>
              <w:pStyle w:val="afff8"/>
            </w:pPr>
            <w:r w:rsidRPr="00AA659E">
              <w:t>必填</w:t>
            </w:r>
          </w:p>
        </w:tc>
        <w:tc>
          <w:tcPr>
            <w:tcW w:w="4196" w:type="dxa"/>
            <w:shd w:val="clear" w:color="auto" w:fill="D9E0F3"/>
          </w:tcPr>
          <w:p w14:paraId="43B32005" w14:textId="77777777" w:rsidR="00184AD7" w:rsidRPr="00AA659E" w:rsidRDefault="00184AD7" w:rsidP="004A5925">
            <w:pPr>
              <w:pStyle w:val="afff8"/>
            </w:pPr>
            <w:r w:rsidRPr="00AA659E">
              <w:t>参数说明</w:t>
            </w:r>
          </w:p>
        </w:tc>
      </w:tr>
      <w:tr w:rsidR="00184AD7" w:rsidRPr="004A7274" w14:paraId="6E1A12C6" w14:textId="77777777" w:rsidTr="00947DC6">
        <w:trPr>
          <w:trHeight w:val="488"/>
        </w:trPr>
        <w:tc>
          <w:tcPr>
            <w:tcW w:w="1532" w:type="dxa"/>
          </w:tcPr>
          <w:p w14:paraId="396FBAF2" w14:textId="77777777" w:rsidR="00184AD7" w:rsidRPr="00AA659E" w:rsidRDefault="00184AD7" w:rsidP="004A5925">
            <w:pPr>
              <w:pStyle w:val="afff8"/>
            </w:pPr>
            <w:r w:rsidRPr="00AA659E">
              <w:t>name</w:t>
            </w:r>
          </w:p>
        </w:tc>
        <w:tc>
          <w:tcPr>
            <w:tcW w:w="1414" w:type="dxa"/>
          </w:tcPr>
          <w:p w14:paraId="0E63AFE8" w14:textId="77777777" w:rsidR="00184AD7" w:rsidRPr="00AA659E" w:rsidRDefault="00184AD7" w:rsidP="004A5925">
            <w:pPr>
              <w:pStyle w:val="afff8"/>
            </w:pPr>
            <w:r w:rsidRPr="00AA659E">
              <w:t>String(50)</w:t>
            </w:r>
          </w:p>
        </w:tc>
        <w:tc>
          <w:tcPr>
            <w:tcW w:w="742" w:type="dxa"/>
          </w:tcPr>
          <w:p w14:paraId="21601087" w14:textId="77777777" w:rsidR="00184AD7" w:rsidRPr="00AA659E" w:rsidRDefault="00184AD7" w:rsidP="004A5925">
            <w:pPr>
              <w:pStyle w:val="afff8"/>
            </w:pPr>
            <w:r w:rsidRPr="00AA659E">
              <w:rPr>
                <w:w w:val="99"/>
              </w:rPr>
              <w:t>是</w:t>
            </w:r>
          </w:p>
        </w:tc>
        <w:tc>
          <w:tcPr>
            <w:tcW w:w="4196" w:type="dxa"/>
          </w:tcPr>
          <w:p w14:paraId="7D66DC30" w14:textId="77777777" w:rsidR="00184AD7" w:rsidRPr="00AA659E" w:rsidRDefault="00184AD7" w:rsidP="004A5925">
            <w:pPr>
              <w:pStyle w:val="afff8"/>
            </w:pPr>
            <w:r w:rsidRPr="00AA659E">
              <w:t>姓名</w:t>
            </w:r>
          </w:p>
        </w:tc>
      </w:tr>
      <w:tr w:rsidR="00184AD7" w:rsidRPr="004A7274" w14:paraId="3FB1391A" w14:textId="77777777" w:rsidTr="00947DC6">
        <w:trPr>
          <w:trHeight w:val="912"/>
        </w:trPr>
        <w:tc>
          <w:tcPr>
            <w:tcW w:w="1532" w:type="dxa"/>
          </w:tcPr>
          <w:p w14:paraId="794F2126" w14:textId="77777777" w:rsidR="00184AD7" w:rsidRPr="00AA659E" w:rsidRDefault="00184AD7" w:rsidP="004A5925">
            <w:pPr>
              <w:pStyle w:val="afff8"/>
            </w:pPr>
            <w:r w:rsidRPr="00AA659E">
              <w:t>idCardType</w:t>
            </w:r>
          </w:p>
        </w:tc>
        <w:tc>
          <w:tcPr>
            <w:tcW w:w="1414" w:type="dxa"/>
          </w:tcPr>
          <w:p w14:paraId="6BB7AC4F" w14:textId="77777777" w:rsidR="00184AD7" w:rsidRPr="00AA659E" w:rsidRDefault="00184AD7" w:rsidP="004A5925">
            <w:pPr>
              <w:pStyle w:val="afff8"/>
            </w:pPr>
            <w:r w:rsidRPr="00AA659E">
              <w:t>String(2)</w:t>
            </w:r>
          </w:p>
        </w:tc>
        <w:tc>
          <w:tcPr>
            <w:tcW w:w="742" w:type="dxa"/>
          </w:tcPr>
          <w:p w14:paraId="005A3622" w14:textId="77777777" w:rsidR="00184AD7" w:rsidRPr="00AA659E" w:rsidRDefault="00184AD7" w:rsidP="004A5925">
            <w:pPr>
              <w:pStyle w:val="afff8"/>
            </w:pPr>
            <w:r w:rsidRPr="00AA659E">
              <w:rPr>
                <w:w w:val="99"/>
              </w:rPr>
              <w:t>是</w:t>
            </w:r>
          </w:p>
        </w:tc>
        <w:tc>
          <w:tcPr>
            <w:tcW w:w="4196" w:type="dxa"/>
          </w:tcPr>
          <w:p w14:paraId="1FDB6B54" w14:textId="77777777" w:rsidR="00184AD7" w:rsidRPr="00AA659E" w:rsidRDefault="00184AD7" w:rsidP="004A5925">
            <w:pPr>
              <w:pStyle w:val="afff8"/>
            </w:pPr>
            <w:r w:rsidRPr="00AA659E">
              <w:t>身份证件类型，参照【身份证件类型】</w:t>
            </w:r>
          </w:p>
        </w:tc>
      </w:tr>
      <w:tr w:rsidR="00184AD7" w:rsidRPr="004A7274" w14:paraId="0FA127E3" w14:textId="77777777" w:rsidTr="00947DC6">
        <w:trPr>
          <w:trHeight w:val="913"/>
        </w:trPr>
        <w:tc>
          <w:tcPr>
            <w:tcW w:w="1532" w:type="dxa"/>
          </w:tcPr>
          <w:p w14:paraId="0CE87C88" w14:textId="77777777" w:rsidR="00184AD7" w:rsidRPr="00AA659E" w:rsidRDefault="00184AD7" w:rsidP="004A5925">
            <w:pPr>
              <w:pStyle w:val="afff8"/>
            </w:pPr>
            <w:r w:rsidRPr="00AA659E">
              <w:t>idCardValue</w:t>
            </w:r>
          </w:p>
        </w:tc>
        <w:tc>
          <w:tcPr>
            <w:tcW w:w="1414" w:type="dxa"/>
          </w:tcPr>
          <w:p w14:paraId="4DFE17F7" w14:textId="77777777" w:rsidR="00184AD7" w:rsidRPr="00AA659E" w:rsidRDefault="00184AD7" w:rsidP="004A5925">
            <w:pPr>
              <w:pStyle w:val="afff8"/>
            </w:pPr>
            <w:r w:rsidRPr="00AA659E">
              <w:t>String(32)</w:t>
            </w:r>
          </w:p>
        </w:tc>
        <w:tc>
          <w:tcPr>
            <w:tcW w:w="742" w:type="dxa"/>
          </w:tcPr>
          <w:p w14:paraId="27EA3F2A" w14:textId="77777777" w:rsidR="00184AD7" w:rsidRPr="00AA659E" w:rsidRDefault="00184AD7" w:rsidP="004A5925">
            <w:pPr>
              <w:pStyle w:val="afff8"/>
            </w:pPr>
            <w:r w:rsidRPr="00AA659E">
              <w:rPr>
                <w:w w:val="99"/>
              </w:rPr>
              <w:t>是</w:t>
            </w:r>
          </w:p>
        </w:tc>
        <w:tc>
          <w:tcPr>
            <w:tcW w:w="4196" w:type="dxa"/>
          </w:tcPr>
          <w:p w14:paraId="6085FF54" w14:textId="77777777" w:rsidR="00184AD7" w:rsidRPr="00AA659E" w:rsidRDefault="00184AD7" w:rsidP="004A5925">
            <w:pPr>
              <w:pStyle w:val="afff8"/>
            </w:pPr>
            <w:r w:rsidRPr="00AA659E">
              <w:t>证件号码，根据证件类型传入相应的证件号</w:t>
            </w:r>
            <w:r w:rsidRPr="00AA659E">
              <w:rPr>
                <w:w w:val="105"/>
              </w:rPr>
              <w:t>码，暂时仅支持</w:t>
            </w:r>
            <w:r w:rsidRPr="00AA659E">
              <w:rPr>
                <w:w w:val="190"/>
              </w:rPr>
              <w:t>“</w:t>
            </w:r>
            <w:r w:rsidRPr="00AA659E">
              <w:rPr>
                <w:w w:val="105"/>
              </w:rPr>
              <w:t>居民身份证号码</w:t>
            </w:r>
            <w:r w:rsidRPr="00AA659E">
              <w:rPr>
                <w:w w:val="190"/>
              </w:rPr>
              <w:t>”</w:t>
            </w:r>
          </w:p>
        </w:tc>
      </w:tr>
      <w:tr w:rsidR="00184AD7" w:rsidRPr="004A7274" w14:paraId="5FFF509D" w14:textId="77777777" w:rsidTr="00947DC6">
        <w:trPr>
          <w:trHeight w:val="490"/>
        </w:trPr>
        <w:tc>
          <w:tcPr>
            <w:tcW w:w="1532" w:type="dxa"/>
          </w:tcPr>
          <w:p w14:paraId="3483F84C" w14:textId="77777777" w:rsidR="00184AD7" w:rsidRPr="00AA659E" w:rsidRDefault="00184AD7" w:rsidP="004A5925">
            <w:pPr>
              <w:pStyle w:val="afff8"/>
            </w:pPr>
            <w:r w:rsidRPr="00AA659E">
              <w:t>citizenship</w:t>
            </w:r>
          </w:p>
        </w:tc>
        <w:tc>
          <w:tcPr>
            <w:tcW w:w="1414" w:type="dxa"/>
          </w:tcPr>
          <w:p w14:paraId="45D9445D" w14:textId="77777777" w:rsidR="00184AD7" w:rsidRPr="00AA659E" w:rsidRDefault="00184AD7" w:rsidP="004A5925">
            <w:pPr>
              <w:pStyle w:val="afff8"/>
            </w:pPr>
            <w:r w:rsidRPr="00AA659E">
              <w:t>String(3)</w:t>
            </w:r>
          </w:p>
        </w:tc>
        <w:tc>
          <w:tcPr>
            <w:tcW w:w="742" w:type="dxa"/>
          </w:tcPr>
          <w:p w14:paraId="3B208BF0" w14:textId="77777777" w:rsidR="00184AD7" w:rsidRPr="00AA659E" w:rsidRDefault="00184AD7" w:rsidP="004A5925">
            <w:pPr>
              <w:pStyle w:val="afff8"/>
            </w:pPr>
            <w:r w:rsidRPr="00AA659E">
              <w:rPr>
                <w:w w:val="99"/>
              </w:rPr>
              <w:t>否</w:t>
            </w:r>
          </w:p>
        </w:tc>
        <w:tc>
          <w:tcPr>
            <w:tcW w:w="4196" w:type="dxa"/>
          </w:tcPr>
          <w:p w14:paraId="6AA53C18" w14:textId="77777777" w:rsidR="00184AD7" w:rsidRPr="00AA659E" w:rsidRDefault="00184AD7" w:rsidP="004A5925">
            <w:pPr>
              <w:pStyle w:val="afff8"/>
            </w:pPr>
            <w:r w:rsidRPr="00AA659E">
              <w:t>国籍，参照【国籍】</w:t>
            </w:r>
          </w:p>
        </w:tc>
      </w:tr>
      <w:tr w:rsidR="00184AD7" w:rsidRPr="004A7274" w14:paraId="2B13BFCA" w14:textId="77777777" w:rsidTr="00947DC6">
        <w:trPr>
          <w:trHeight w:val="487"/>
        </w:trPr>
        <w:tc>
          <w:tcPr>
            <w:tcW w:w="1532" w:type="dxa"/>
          </w:tcPr>
          <w:p w14:paraId="60C48674" w14:textId="77777777" w:rsidR="00184AD7" w:rsidRPr="00AA659E" w:rsidRDefault="00184AD7" w:rsidP="004A5925">
            <w:pPr>
              <w:pStyle w:val="afff8"/>
            </w:pPr>
            <w:r w:rsidRPr="00AA659E">
              <w:t>nationality</w:t>
            </w:r>
          </w:p>
        </w:tc>
        <w:tc>
          <w:tcPr>
            <w:tcW w:w="1414" w:type="dxa"/>
          </w:tcPr>
          <w:p w14:paraId="6E66EDCC" w14:textId="77777777" w:rsidR="00184AD7" w:rsidRPr="00AA659E" w:rsidRDefault="00184AD7" w:rsidP="004A5925">
            <w:pPr>
              <w:pStyle w:val="afff8"/>
            </w:pPr>
            <w:r w:rsidRPr="00AA659E">
              <w:t>String(2)</w:t>
            </w:r>
          </w:p>
        </w:tc>
        <w:tc>
          <w:tcPr>
            <w:tcW w:w="742" w:type="dxa"/>
          </w:tcPr>
          <w:p w14:paraId="7DBDAD42" w14:textId="77777777" w:rsidR="00184AD7" w:rsidRPr="00AA659E" w:rsidRDefault="00184AD7" w:rsidP="004A5925">
            <w:pPr>
              <w:pStyle w:val="afff8"/>
            </w:pPr>
            <w:r w:rsidRPr="00AA659E">
              <w:rPr>
                <w:w w:val="99"/>
              </w:rPr>
              <w:t>否</w:t>
            </w:r>
          </w:p>
        </w:tc>
        <w:tc>
          <w:tcPr>
            <w:tcW w:w="4196" w:type="dxa"/>
          </w:tcPr>
          <w:p w14:paraId="70ACAA72" w14:textId="77777777" w:rsidR="00184AD7" w:rsidRPr="00AA659E" w:rsidRDefault="00184AD7" w:rsidP="004A5925">
            <w:pPr>
              <w:pStyle w:val="afff8"/>
            </w:pPr>
            <w:r w:rsidRPr="00AA659E">
              <w:t>民族，参照【民族】</w:t>
            </w:r>
          </w:p>
        </w:tc>
      </w:tr>
      <w:tr w:rsidR="00184AD7" w:rsidRPr="004A7274" w14:paraId="14105567" w14:textId="77777777" w:rsidTr="00947DC6">
        <w:trPr>
          <w:trHeight w:val="489"/>
        </w:trPr>
        <w:tc>
          <w:tcPr>
            <w:tcW w:w="1532" w:type="dxa"/>
          </w:tcPr>
          <w:p w14:paraId="2FB18346" w14:textId="77777777" w:rsidR="00184AD7" w:rsidRPr="00AA659E" w:rsidRDefault="00184AD7" w:rsidP="004A5925">
            <w:pPr>
              <w:pStyle w:val="afff8"/>
            </w:pPr>
            <w:r w:rsidRPr="00AA659E">
              <w:lastRenderedPageBreak/>
              <w:t>tel</w:t>
            </w:r>
          </w:p>
        </w:tc>
        <w:tc>
          <w:tcPr>
            <w:tcW w:w="1414" w:type="dxa"/>
          </w:tcPr>
          <w:p w14:paraId="4805D491" w14:textId="77777777" w:rsidR="00184AD7" w:rsidRPr="00AA659E" w:rsidRDefault="00184AD7" w:rsidP="004A5925">
            <w:pPr>
              <w:pStyle w:val="afff8"/>
            </w:pPr>
            <w:r w:rsidRPr="00AA659E">
              <w:t>String(16)</w:t>
            </w:r>
          </w:p>
        </w:tc>
        <w:tc>
          <w:tcPr>
            <w:tcW w:w="742" w:type="dxa"/>
          </w:tcPr>
          <w:p w14:paraId="22B8AB19" w14:textId="77777777" w:rsidR="00184AD7" w:rsidRPr="00AA659E" w:rsidRDefault="00184AD7" w:rsidP="004A5925">
            <w:pPr>
              <w:pStyle w:val="afff8"/>
            </w:pPr>
            <w:r w:rsidRPr="00AA659E">
              <w:rPr>
                <w:w w:val="99"/>
              </w:rPr>
              <w:t>是</w:t>
            </w:r>
          </w:p>
        </w:tc>
        <w:tc>
          <w:tcPr>
            <w:tcW w:w="4196" w:type="dxa"/>
          </w:tcPr>
          <w:p w14:paraId="2188B18E" w14:textId="77777777" w:rsidR="00184AD7" w:rsidRPr="00AA659E" w:rsidRDefault="00184AD7" w:rsidP="004A5925">
            <w:pPr>
              <w:pStyle w:val="afff8"/>
            </w:pPr>
            <w:r w:rsidRPr="00AA659E">
              <w:t>手机号码</w:t>
            </w:r>
          </w:p>
        </w:tc>
      </w:tr>
      <w:tr w:rsidR="00184AD7" w:rsidRPr="004A7274" w14:paraId="4754F12A" w14:textId="77777777" w:rsidTr="00947DC6">
        <w:trPr>
          <w:trHeight w:val="488"/>
        </w:trPr>
        <w:tc>
          <w:tcPr>
            <w:tcW w:w="1532" w:type="dxa"/>
          </w:tcPr>
          <w:p w14:paraId="51A90877" w14:textId="77777777" w:rsidR="00184AD7" w:rsidRPr="00AA659E" w:rsidRDefault="00184AD7" w:rsidP="004A5925">
            <w:pPr>
              <w:pStyle w:val="afff8"/>
            </w:pPr>
            <w:r w:rsidRPr="00AA659E">
              <w:t>address</w:t>
            </w:r>
          </w:p>
        </w:tc>
        <w:tc>
          <w:tcPr>
            <w:tcW w:w="1414" w:type="dxa"/>
          </w:tcPr>
          <w:p w14:paraId="5CB691F9" w14:textId="77777777" w:rsidR="00184AD7" w:rsidRPr="00AA659E" w:rsidRDefault="00184AD7" w:rsidP="004A5925">
            <w:pPr>
              <w:pStyle w:val="afff8"/>
            </w:pPr>
            <w:r w:rsidRPr="00AA659E">
              <w:t>String(200)</w:t>
            </w:r>
          </w:p>
        </w:tc>
        <w:tc>
          <w:tcPr>
            <w:tcW w:w="742" w:type="dxa"/>
          </w:tcPr>
          <w:p w14:paraId="630AE801" w14:textId="77777777" w:rsidR="00184AD7" w:rsidRPr="00AA659E" w:rsidRDefault="00184AD7" w:rsidP="004A5925">
            <w:pPr>
              <w:pStyle w:val="afff8"/>
            </w:pPr>
            <w:r w:rsidRPr="00AA659E">
              <w:rPr>
                <w:w w:val="99"/>
              </w:rPr>
              <w:t>否</w:t>
            </w:r>
          </w:p>
        </w:tc>
        <w:tc>
          <w:tcPr>
            <w:tcW w:w="4196" w:type="dxa"/>
          </w:tcPr>
          <w:p w14:paraId="34735371" w14:textId="77777777" w:rsidR="00184AD7" w:rsidRPr="00AA659E" w:rsidRDefault="00184AD7" w:rsidP="004A5925">
            <w:pPr>
              <w:pStyle w:val="afff8"/>
            </w:pPr>
            <w:r w:rsidRPr="00AA659E">
              <w:t>联系地址</w:t>
            </w:r>
          </w:p>
        </w:tc>
      </w:tr>
      <w:tr w:rsidR="00184AD7" w:rsidRPr="004A7274" w14:paraId="06EBEC7F" w14:textId="77777777" w:rsidTr="00947DC6">
        <w:trPr>
          <w:trHeight w:val="489"/>
        </w:trPr>
        <w:tc>
          <w:tcPr>
            <w:tcW w:w="1532" w:type="dxa"/>
          </w:tcPr>
          <w:p w14:paraId="20B4AD4E" w14:textId="77777777" w:rsidR="00184AD7" w:rsidRPr="00AA659E" w:rsidRDefault="00184AD7" w:rsidP="004A5925">
            <w:pPr>
              <w:pStyle w:val="afff8"/>
            </w:pPr>
            <w:r w:rsidRPr="00AA659E">
              <w:t>sex</w:t>
            </w:r>
          </w:p>
        </w:tc>
        <w:tc>
          <w:tcPr>
            <w:tcW w:w="1414" w:type="dxa"/>
          </w:tcPr>
          <w:p w14:paraId="4E694308" w14:textId="77777777" w:rsidR="00184AD7" w:rsidRPr="00AA659E" w:rsidRDefault="00184AD7" w:rsidP="004A5925">
            <w:pPr>
              <w:pStyle w:val="afff8"/>
            </w:pPr>
            <w:r w:rsidRPr="00AA659E">
              <w:t>string(2)</w:t>
            </w:r>
          </w:p>
        </w:tc>
        <w:tc>
          <w:tcPr>
            <w:tcW w:w="742" w:type="dxa"/>
          </w:tcPr>
          <w:p w14:paraId="373D5E80" w14:textId="77777777" w:rsidR="00184AD7" w:rsidRPr="00AA659E" w:rsidRDefault="00184AD7" w:rsidP="004A5925">
            <w:pPr>
              <w:pStyle w:val="afff8"/>
            </w:pPr>
            <w:r w:rsidRPr="00AA659E">
              <w:rPr>
                <w:w w:val="99"/>
              </w:rPr>
              <w:t>是</w:t>
            </w:r>
          </w:p>
        </w:tc>
        <w:tc>
          <w:tcPr>
            <w:tcW w:w="4196" w:type="dxa"/>
          </w:tcPr>
          <w:p w14:paraId="485F311C" w14:textId="77777777" w:rsidR="00184AD7" w:rsidRPr="00AA659E" w:rsidRDefault="00184AD7" w:rsidP="004A5925">
            <w:pPr>
              <w:pStyle w:val="afff8"/>
            </w:pPr>
            <w:r w:rsidRPr="00AA659E">
              <w:t>性别，参照【性别】</w:t>
            </w:r>
          </w:p>
        </w:tc>
      </w:tr>
      <w:tr w:rsidR="00184AD7" w:rsidRPr="004A7274" w14:paraId="43F80475" w14:textId="77777777" w:rsidTr="00947DC6">
        <w:trPr>
          <w:trHeight w:val="490"/>
        </w:trPr>
        <w:tc>
          <w:tcPr>
            <w:tcW w:w="1532" w:type="dxa"/>
          </w:tcPr>
          <w:p w14:paraId="23DC7824" w14:textId="77777777" w:rsidR="00184AD7" w:rsidRPr="00AA659E" w:rsidRDefault="00184AD7" w:rsidP="004A5925">
            <w:pPr>
              <w:pStyle w:val="afff8"/>
            </w:pPr>
            <w:r w:rsidRPr="00AA659E">
              <w:t>birthday</w:t>
            </w:r>
          </w:p>
        </w:tc>
        <w:tc>
          <w:tcPr>
            <w:tcW w:w="1414" w:type="dxa"/>
          </w:tcPr>
          <w:p w14:paraId="5BF9B2CD" w14:textId="77777777" w:rsidR="00184AD7" w:rsidRPr="00AA659E" w:rsidRDefault="00184AD7" w:rsidP="004A5925">
            <w:pPr>
              <w:pStyle w:val="afff8"/>
            </w:pPr>
            <w:r w:rsidRPr="00AA659E">
              <w:t>DateTime</w:t>
            </w:r>
          </w:p>
        </w:tc>
        <w:tc>
          <w:tcPr>
            <w:tcW w:w="742" w:type="dxa"/>
          </w:tcPr>
          <w:p w14:paraId="154D4562" w14:textId="77777777" w:rsidR="00184AD7" w:rsidRPr="00AA659E" w:rsidRDefault="00184AD7" w:rsidP="004A5925">
            <w:pPr>
              <w:pStyle w:val="afff8"/>
            </w:pPr>
            <w:r w:rsidRPr="00AA659E">
              <w:rPr>
                <w:w w:val="99"/>
              </w:rPr>
              <w:t>否</w:t>
            </w:r>
          </w:p>
        </w:tc>
        <w:tc>
          <w:tcPr>
            <w:tcW w:w="4196" w:type="dxa"/>
          </w:tcPr>
          <w:p w14:paraId="506B6B16" w14:textId="77777777" w:rsidR="00184AD7" w:rsidRPr="00AA659E" w:rsidRDefault="00184AD7" w:rsidP="004A5925">
            <w:pPr>
              <w:pStyle w:val="afff8"/>
            </w:pPr>
            <w:r w:rsidRPr="00AA659E">
              <w:t>出生日期</w:t>
            </w:r>
          </w:p>
        </w:tc>
      </w:tr>
      <w:tr w:rsidR="00184AD7" w:rsidRPr="004A7274" w14:paraId="614E6B88" w14:textId="77777777" w:rsidTr="00947DC6">
        <w:trPr>
          <w:trHeight w:val="489"/>
        </w:trPr>
        <w:tc>
          <w:tcPr>
            <w:tcW w:w="1532" w:type="dxa"/>
          </w:tcPr>
          <w:p w14:paraId="1CCFD1B3" w14:textId="77777777" w:rsidR="00184AD7" w:rsidRPr="00AA659E" w:rsidRDefault="00184AD7" w:rsidP="004A5925">
            <w:pPr>
              <w:pStyle w:val="afff8"/>
            </w:pPr>
            <w:r w:rsidRPr="00AA659E">
              <w:t>birthPlace</w:t>
            </w:r>
          </w:p>
        </w:tc>
        <w:tc>
          <w:tcPr>
            <w:tcW w:w="1414" w:type="dxa"/>
          </w:tcPr>
          <w:p w14:paraId="6BAC87A8" w14:textId="77777777" w:rsidR="00184AD7" w:rsidRPr="00AA659E" w:rsidRDefault="00184AD7" w:rsidP="004A5925">
            <w:pPr>
              <w:pStyle w:val="afff8"/>
            </w:pPr>
            <w:r w:rsidRPr="00AA659E">
              <w:t>string(200)</w:t>
            </w:r>
          </w:p>
        </w:tc>
        <w:tc>
          <w:tcPr>
            <w:tcW w:w="742" w:type="dxa"/>
          </w:tcPr>
          <w:p w14:paraId="54DD2ABF" w14:textId="77777777" w:rsidR="00184AD7" w:rsidRPr="00AA659E" w:rsidRDefault="00184AD7" w:rsidP="004A5925">
            <w:pPr>
              <w:pStyle w:val="afff8"/>
            </w:pPr>
            <w:r w:rsidRPr="00AA659E">
              <w:rPr>
                <w:w w:val="99"/>
              </w:rPr>
              <w:t>否</w:t>
            </w:r>
          </w:p>
        </w:tc>
        <w:tc>
          <w:tcPr>
            <w:tcW w:w="4196" w:type="dxa"/>
          </w:tcPr>
          <w:p w14:paraId="43BDBED3" w14:textId="77777777" w:rsidR="00184AD7" w:rsidRPr="00AA659E" w:rsidRDefault="00184AD7" w:rsidP="004A5925">
            <w:pPr>
              <w:pStyle w:val="afff8"/>
            </w:pPr>
            <w:r w:rsidRPr="00AA659E">
              <w:t>出生地</w:t>
            </w:r>
          </w:p>
        </w:tc>
      </w:tr>
      <w:tr w:rsidR="00184AD7" w:rsidRPr="004A7274" w14:paraId="027F787A" w14:textId="77777777" w:rsidTr="00947DC6">
        <w:trPr>
          <w:trHeight w:val="486"/>
        </w:trPr>
        <w:tc>
          <w:tcPr>
            <w:tcW w:w="1532" w:type="dxa"/>
          </w:tcPr>
          <w:p w14:paraId="18803A2B" w14:textId="77777777" w:rsidR="00184AD7" w:rsidRPr="00AA659E" w:rsidRDefault="00184AD7" w:rsidP="004A5925">
            <w:pPr>
              <w:pStyle w:val="afff8"/>
            </w:pPr>
            <w:r w:rsidRPr="00AA659E">
              <w:t>domicile</w:t>
            </w:r>
          </w:p>
        </w:tc>
        <w:tc>
          <w:tcPr>
            <w:tcW w:w="1414" w:type="dxa"/>
          </w:tcPr>
          <w:p w14:paraId="0A443D78" w14:textId="77777777" w:rsidR="00184AD7" w:rsidRPr="00AA659E" w:rsidRDefault="00184AD7" w:rsidP="004A5925">
            <w:pPr>
              <w:pStyle w:val="afff8"/>
            </w:pPr>
            <w:r w:rsidRPr="00AA659E">
              <w:t>string(250)</w:t>
            </w:r>
          </w:p>
        </w:tc>
        <w:tc>
          <w:tcPr>
            <w:tcW w:w="742" w:type="dxa"/>
          </w:tcPr>
          <w:p w14:paraId="76F6E0C2" w14:textId="77777777" w:rsidR="00184AD7" w:rsidRPr="00AA659E" w:rsidRDefault="00184AD7" w:rsidP="004A5925">
            <w:pPr>
              <w:pStyle w:val="afff8"/>
            </w:pPr>
            <w:r w:rsidRPr="00AA659E">
              <w:rPr>
                <w:w w:val="99"/>
              </w:rPr>
              <w:t>否</w:t>
            </w:r>
          </w:p>
        </w:tc>
        <w:tc>
          <w:tcPr>
            <w:tcW w:w="4196" w:type="dxa"/>
          </w:tcPr>
          <w:p w14:paraId="78196D35" w14:textId="77777777" w:rsidR="00184AD7" w:rsidRPr="00AA659E" w:rsidRDefault="00184AD7" w:rsidP="004A5925">
            <w:pPr>
              <w:pStyle w:val="afff8"/>
            </w:pPr>
            <w:r w:rsidRPr="00AA659E">
              <w:t>户籍所在地址</w:t>
            </w:r>
          </w:p>
        </w:tc>
      </w:tr>
      <w:tr w:rsidR="00184AD7" w:rsidRPr="004A7274" w14:paraId="7B1C9377" w14:textId="77777777" w:rsidTr="00947DC6">
        <w:trPr>
          <w:trHeight w:val="453"/>
        </w:trPr>
        <w:tc>
          <w:tcPr>
            <w:tcW w:w="1532" w:type="dxa"/>
          </w:tcPr>
          <w:p w14:paraId="6F3D9B49" w14:textId="77777777" w:rsidR="00184AD7" w:rsidRPr="00AA659E" w:rsidRDefault="00184AD7" w:rsidP="004A5925">
            <w:pPr>
              <w:pStyle w:val="afff8"/>
            </w:pPr>
            <w:r w:rsidRPr="00AA659E">
              <w:t>appMode</w:t>
            </w:r>
          </w:p>
        </w:tc>
        <w:tc>
          <w:tcPr>
            <w:tcW w:w="1414" w:type="dxa"/>
          </w:tcPr>
          <w:p w14:paraId="297B3DDA" w14:textId="77777777" w:rsidR="00184AD7" w:rsidRPr="00AA659E" w:rsidRDefault="00184AD7" w:rsidP="004A5925">
            <w:pPr>
              <w:pStyle w:val="afff8"/>
            </w:pPr>
            <w:r w:rsidRPr="00AA659E">
              <w:t>String(2)</w:t>
            </w:r>
          </w:p>
        </w:tc>
        <w:tc>
          <w:tcPr>
            <w:tcW w:w="742" w:type="dxa"/>
          </w:tcPr>
          <w:p w14:paraId="7800A830" w14:textId="77777777" w:rsidR="00184AD7" w:rsidRPr="00AA659E" w:rsidRDefault="00184AD7" w:rsidP="004A5925">
            <w:pPr>
              <w:pStyle w:val="afff8"/>
            </w:pPr>
            <w:r w:rsidRPr="00AA659E">
              <w:rPr>
                <w:w w:val="99"/>
              </w:rPr>
              <w:t>是</w:t>
            </w:r>
          </w:p>
        </w:tc>
        <w:tc>
          <w:tcPr>
            <w:tcW w:w="4196" w:type="dxa"/>
          </w:tcPr>
          <w:p w14:paraId="4C412B07" w14:textId="77777777" w:rsidR="00184AD7" w:rsidRPr="00AA659E" w:rsidRDefault="00184AD7" w:rsidP="004A5925">
            <w:pPr>
              <w:pStyle w:val="afff8"/>
            </w:pPr>
            <w:r w:rsidRPr="00AA659E">
              <w:t xml:space="preserve">APP </w:t>
            </w:r>
            <w:r w:rsidRPr="00AA659E">
              <w:t>申请方式，参照【</w:t>
            </w:r>
            <w:r w:rsidRPr="00AA659E">
              <w:t xml:space="preserve">APP </w:t>
            </w:r>
            <w:r w:rsidRPr="00AA659E">
              <w:t>申请方式】</w:t>
            </w:r>
          </w:p>
        </w:tc>
      </w:tr>
      <w:tr w:rsidR="00184AD7" w:rsidRPr="004A7274" w14:paraId="050AEB5E" w14:textId="77777777" w:rsidTr="00947DC6">
        <w:trPr>
          <w:trHeight w:val="489"/>
        </w:trPr>
        <w:tc>
          <w:tcPr>
            <w:tcW w:w="1532" w:type="dxa"/>
          </w:tcPr>
          <w:p w14:paraId="125239F7" w14:textId="77777777" w:rsidR="00184AD7" w:rsidRPr="00AA659E" w:rsidRDefault="00184AD7" w:rsidP="004A5925">
            <w:pPr>
              <w:pStyle w:val="afff8"/>
            </w:pPr>
            <w:r w:rsidRPr="00AA659E">
              <w:t>terminalType</w:t>
            </w:r>
          </w:p>
        </w:tc>
        <w:tc>
          <w:tcPr>
            <w:tcW w:w="1414" w:type="dxa"/>
          </w:tcPr>
          <w:p w14:paraId="77866469" w14:textId="77777777" w:rsidR="00184AD7" w:rsidRPr="00AA659E" w:rsidRDefault="00184AD7" w:rsidP="004A5925">
            <w:pPr>
              <w:pStyle w:val="afff8"/>
            </w:pPr>
            <w:r w:rsidRPr="00AA659E">
              <w:t>String(2)</w:t>
            </w:r>
          </w:p>
        </w:tc>
        <w:tc>
          <w:tcPr>
            <w:tcW w:w="742" w:type="dxa"/>
          </w:tcPr>
          <w:p w14:paraId="79C70C5F" w14:textId="77777777" w:rsidR="00184AD7" w:rsidRPr="00AA659E" w:rsidRDefault="00184AD7" w:rsidP="004A5925">
            <w:pPr>
              <w:pStyle w:val="afff8"/>
            </w:pPr>
            <w:r w:rsidRPr="00AA659E">
              <w:rPr>
                <w:w w:val="99"/>
              </w:rPr>
              <w:t>是</w:t>
            </w:r>
          </w:p>
        </w:tc>
        <w:tc>
          <w:tcPr>
            <w:tcW w:w="4196" w:type="dxa"/>
          </w:tcPr>
          <w:p w14:paraId="64329F02" w14:textId="77777777" w:rsidR="00184AD7" w:rsidRPr="00AA659E" w:rsidRDefault="00184AD7" w:rsidP="004A5925">
            <w:pPr>
              <w:pStyle w:val="afff8"/>
            </w:pPr>
            <w:r w:rsidRPr="00AA659E">
              <w:t>终端类型，参照【刷卡终端类型】</w:t>
            </w:r>
          </w:p>
        </w:tc>
      </w:tr>
    </w:tbl>
    <w:p w14:paraId="489EEA19" w14:textId="6CA1D5C0" w:rsidR="00184AD7" w:rsidRPr="004A7274" w:rsidRDefault="00184AD7" w:rsidP="00E035AF">
      <w:pPr>
        <w:pStyle w:val="3"/>
      </w:pPr>
      <w:bookmarkStart w:id="101" w:name="_Toc12028079"/>
      <w:r w:rsidRPr="004A7274">
        <w:t>返回</w:t>
      </w:r>
      <w:r w:rsidR="008E0F3E">
        <w:rPr>
          <w:rFonts w:hint="eastAsia"/>
        </w:rPr>
        <w:t>参数</w:t>
      </w:r>
      <w:bookmarkEnd w:id="101"/>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23"/>
        <w:gridCol w:w="1338"/>
        <w:gridCol w:w="4523"/>
      </w:tblGrid>
      <w:tr w:rsidR="00184AD7" w:rsidRPr="004A7274" w14:paraId="75F0AB1C" w14:textId="77777777" w:rsidTr="00947DC6">
        <w:trPr>
          <w:trHeight w:val="490"/>
        </w:trPr>
        <w:tc>
          <w:tcPr>
            <w:tcW w:w="2023" w:type="dxa"/>
            <w:shd w:val="clear" w:color="auto" w:fill="D9E0F3"/>
          </w:tcPr>
          <w:p w14:paraId="1387984D" w14:textId="77777777" w:rsidR="00184AD7" w:rsidRPr="00AA659E" w:rsidRDefault="00184AD7" w:rsidP="004A5925">
            <w:pPr>
              <w:pStyle w:val="afff8"/>
            </w:pPr>
            <w:r w:rsidRPr="00AA659E">
              <w:t>参数名称</w:t>
            </w:r>
          </w:p>
        </w:tc>
        <w:tc>
          <w:tcPr>
            <w:tcW w:w="1338" w:type="dxa"/>
            <w:shd w:val="clear" w:color="auto" w:fill="D9E0F3"/>
          </w:tcPr>
          <w:p w14:paraId="53EA85EF" w14:textId="77777777" w:rsidR="00184AD7" w:rsidRPr="00AA659E" w:rsidRDefault="00184AD7" w:rsidP="004A5925">
            <w:pPr>
              <w:pStyle w:val="afff8"/>
            </w:pPr>
            <w:r w:rsidRPr="00AA659E">
              <w:t>数据类型</w:t>
            </w:r>
          </w:p>
        </w:tc>
        <w:tc>
          <w:tcPr>
            <w:tcW w:w="4523" w:type="dxa"/>
            <w:shd w:val="clear" w:color="auto" w:fill="D9E0F3"/>
          </w:tcPr>
          <w:p w14:paraId="6720F1FF" w14:textId="77777777" w:rsidR="00184AD7" w:rsidRPr="00AA659E" w:rsidRDefault="00184AD7" w:rsidP="004A5925">
            <w:pPr>
              <w:pStyle w:val="afff8"/>
            </w:pPr>
            <w:r w:rsidRPr="00AA659E">
              <w:t>参数说明</w:t>
            </w:r>
          </w:p>
        </w:tc>
      </w:tr>
      <w:tr w:rsidR="00184AD7" w:rsidRPr="004A7274" w14:paraId="4BBA1275" w14:textId="77777777" w:rsidTr="00947DC6">
        <w:trPr>
          <w:trHeight w:val="489"/>
        </w:trPr>
        <w:tc>
          <w:tcPr>
            <w:tcW w:w="2023" w:type="dxa"/>
          </w:tcPr>
          <w:p w14:paraId="2CE14B75" w14:textId="77777777" w:rsidR="00184AD7" w:rsidRPr="00AA659E" w:rsidRDefault="00184AD7" w:rsidP="004A5925">
            <w:pPr>
              <w:pStyle w:val="afff8"/>
            </w:pPr>
            <w:r w:rsidRPr="00AA659E">
              <w:t>EMPI</w:t>
            </w:r>
          </w:p>
        </w:tc>
        <w:tc>
          <w:tcPr>
            <w:tcW w:w="1338" w:type="dxa"/>
          </w:tcPr>
          <w:p w14:paraId="5A188BC3" w14:textId="77777777" w:rsidR="00184AD7" w:rsidRPr="00AA659E" w:rsidRDefault="00184AD7" w:rsidP="004A5925">
            <w:pPr>
              <w:pStyle w:val="afff8"/>
            </w:pPr>
            <w:r w:rsidRPr="00AA659E">
              <w:t>String(64)</w:t>
            </w:r>
          </w:p>
        </w:tc>
        <w:tc>
          <w:tcPr>
            <w:tcW w:w="4523" w:type="dxa"/>
          </w:tcPr>
          <w:p w14:paraId="7AB6A3E2" w14:textId="77777777" w:rsidR="00184AD7" w:rsidRPr="00AA659E" w:rsidRDefault="00184AD7" w:rsidP="004A5925">
            <w:pPr>
              <w:pStyle w:val="afff8"/>
            </w:pPr>
            <w:r w:rsidRPr="00AA659E">
              <w:t>主索引</w:t>
            </w:r>
            <w:r w:rsidRPr="00AA659E">
              <w:t xml:space="preserve"> ID</w:t>
            </w:r>
            <w:r w:rsidRPr="00AA659E">
              <w:t>，个人唯一识别号</w:t>
            </w:r>
          </w:p>
        </w:tc>
      </w:tr>
      <w:tr w:rsidR="00184AD7" w:rsidRPr="004A7274" w14:paraId="79FE6D8E" w14:textId="77777777" w:rsidTr="00947DC6">
        <w:trPr>
          <w:trHeight w:val="489"/>
        </w:trPr>
        <w:tc>
          <w:tcPr>
            <w:tcW w:w="2023" w:type="dxa"/>
          </w:tcPr>
          <w:p w14:paraId="3C62E7FF" w14:textId="77777777" w:rsidR="00184AD7" w:rsidRPr="00AA659E" w:rsidRDefault="00184AD7" w:rsidP="004A5925">
            <w:pPr>
              <w:pStyle w:val="afff8"/>
            </w:pPr>
            <w:r w:rsidRPr="00AA659E">
              <w:t>erhcCardNo</w:t>
            </w:r>
          </w:p>
        </w:tc>
        <w:tc>
          <w:tcPr>
            <w:tcW w:w="1338" w:type="dxa"/>
          </w:tcPr>
          <w:p w14:paraId="396B0524" w14:textId="77777777" w:rsidR="00184AD7" w:rsidRPr="00AA659E" w:rsidRDefault="00184AD7" w:rsidP="004A5925">
            <w:pPr>
              <w:pStyle w:val="afff8"/>
            </w:pPr>
            <w:r w:rsidRPr="00AA659E">
              <w:t>String(64)</w:t>
            </w:r>
          </w:p>
        </w:tc>
        <w:tc>
          <w:tcPr>
            <w:tcW w:w="4523" w:type="dxa"/>
          </w:tcPr>
          <w:p w14:paraId="59B1184F" w14:textId="77777777" w:rsidR="00184AD7" w:rsidRPr="00AA659E" w:rsidRDefault="00184AD7" w:rsidP="004A5925">
            <w:pPr>
              <w:pStyle w:val="afff8"/>
            </w:pPr>
            <w:r w:rsidRPr="00AA659E">
              <w:t>电子健康卡</w:t>
            </w:r>
            <w:r w:rsidRPr="00AA659E">
              <w:t xml:space="preserve"> ID</w:t>
            </w:r>
            <w:r w:rsidRPr="00AA659E">
              <w:t>，电子健康卡账户的唯一识别号</w:t>
            </w:r>
          </w:p>
        </w:tc>
      </w:tr>
      <w:tr w:rsidR="00184AD7" w:rsidRPr="004A7274" w14:paraId="05B5F4FB" w14:textId="77777777" w:rsidTr="00947DC6">
        <w:trPr>
          <w:trHeight w:val="488"/>
        </w:trPr>
        <w:tc>
          <w:tcPr>
            <w:tcW w:w="2023" w:type="dxa"/>
          </w:tcPr>
          <w:p w14:paraId="30BDDF24" w14:textId="77777777" w:rsidR="00184AD7" w:rsidRPr="00AA659E" w:rsidRDefault="00184AD7" w:rsidP="004A5925">
            <w:pPr>
              <w:pStyle w:val="afff8"/>
            </w:pPr>
            <w:r w:rsidRPr="00AA659E">
              <w:t>name</w:t>
            </w:r>
          </w:p>
        </w:tc>
        <w:tc>
          <w:tcPr>
            <w:tcW w:w="1338" w:type="dxa"/>
          </w:tcPr>
          <w:p w14:paraId="7F2639F9" w14:textId="77777777" w:rsidR="00184AD7" w:rsidRPr="00AA659E" w:rsidRDefault="00184AD7" w:rsidP="004A5925">
            <w:pPr>
              <w:pStyle w:val="afff8"/>
            </w:pPr>
            <w:r w:rsidRPr="00AA659E">
              <w:t>String(50)</w:t>
            </w:r>
          </w:p>
        </w:tc>
        <w:tc>
          <w:tcPr>
            <w:tcW w:w="4523" w:type="dxa"/>
          </w:tcPr>
          <w:p w14:paraId="788AF3C0" w14:textId="77777777" w:rsidR="00184AD7" w:rsidRPr="00AA659E" w:rsidRDefault="00184AD7" w:rsidP="004A5925">
            <w:pPr>
              <w:pStyle w:val="afff8"/>
            </w:pPr>
            <w:r w:rsidRPr="00AA659E">
              <w:t>姓名</w:t>
            </w:r>
          </w:p>
        </w:tc>
      </w:tr>
      <w:tr w:rsidR="00184AD7" w:rsidRPr="004A7274" w14:paraId="3BEA2807" w14:textId="77777777" w:rsidTr="00947DC6">
        <w:trPr>
          <w:trHeight w:val="487"/>
        </w:trPr>
        <w:tc>
          <w:tcPr>
            <w:tcW w:w="2023" w:type="dxa"/>
          </w:tcPr>
          <w:p w14:paraId="3083E7C6" w14:textId="77777777" w:rsidR="00184AD7" w:rsidRPr="00AA659E" w:rsidRDefault="00184AD7" w:rsidP="004A5925">
            <w:pPr>
              <w:pStyle w:val="afff8"/>
            </w:pPr>
            <w:r w:rsidRPr="00AA659E">
              <w:t>sex</w:t>
            </w:r>
          </w:p>
        </w:tc>
        <w:tc>
          <w:tcPr>
            <w:tcW w:w="1338" w:type="dxa"/>
          </w:tcPr>
          <w:p w14:paraId="4F5F5F4F" w14:textId="77777777" w:rsidR="00184AD7" w:rsidRPr="00AA659E" w:rsidRDefault="00184AD7" w:rsidP="004A5925">
            <w:pPr>
              <w:pStyle w:val="afff8"/>
            </w:pPr>
            <w:r w:rsidRPr="00AA659E">
              <w:t>String(1)</w:t>
            </w:r>
          </w:p>
        </w:tc>
        <w:tc>
          <w:tcPr>
            <w:tcW w:w="4523" w:type="dxa"/>
          </w:tcPr>
          <w:p w14:paraId="18D84560" w14:textId="77777777" w:rsidR="00184AD7" w:rsidRPr="00AA659E" w:rsidRDefault="00184AD7" w:rsidP="004A5925">
            <w:pPr>
              <w:pStyle w:val="afff8"/>
            </w:pPr>
            <w:r w:rsidRPr="00AA659E">
              <w:t>性别，参照【性别】</w:t>
            </w:r>
          </w:p>
        </w:tc>
      </w:tr>
      <w:tr w:rsidR="00184AD7" w:rsidRPr="004A7274" w14:paraId="043B3780" w14:textId="77777777" w:rsidTr="00947DC6">
        <w:trPr>
          <w:trHeight w:val="488"/>
        </w:trPr>
        <w:tc>
          <w:tcPr>
            <w:tcW w:w="2023" w:type="dxa"/>
          </w:tcPr>
          <w:p w14:paraId="210E5835" w14:textId="77777777" w:rsidR="00184AD7" w:rsidRPr="00AA659E" w:rsidRDefault="00184AD7" w:rsidP="004A5925">
            <w:pPr>
              <w:pStyle w:val="afff8"/>
            </w:pPr>
            <w:r w:rsidRPr="00AA659E">
              <w:t>idCardNo</w:t>
            </w:r>
          </w:p>
        </w:tc>
        <w:tc>
          <w:tcPr>
            <w:tcW w:w="1338" w:type="dxa"/>
          </w:tcPr>
          <w:p w14:paraId="3E5A9D8E" w14:textId="77777777" w:rsidR="00184AD7" w:rsidRPr="00AA659E" w:rsidRDefault="00184AD7" w:rsidP="004A5925">
            <w:pPr>
              <w:pStyle w:val="afff8"/>
            </w:pPr>
            <w:r w:rsidRPr="00AA659E">
              <w:t>String(18)</w:t>
            </w:r>
          </w:p>
        </w:tc>
        <w:tc>
          <w:tcPr>
            <w:tcW w:w="4523" w:type="dxa"/>
          </w:tcPr>
          <w:p w14:paraId="355B222F" w14:textId="77777777" w:rsidR="00184AD7" w:rsidRPr="00AA659E" w:rsidRDefault="00184AD7" w:rsidP="004A5925">
            <w:pPr>
              <w:pStyle w:val="afff8"/>
            </w:pPr>
            <w:r w:rsidRPr="00AA659E">
              <w:t>身份证号码</w:t>
            </w:r>
          </w:p>
        </w:tc>
      </w:tr>
      <w:tr w:rsidR="00184AD7" w:rsidRPr="004A7274" w14:paraId="1D1547F3" w14:textId="77777777" w:rsidTr="00947DC6">
        <w:trPr>
          <w:trHeight w:val="488"/>
        </w:trPr>
        <w:tc>
          <w:tcPr>
            <w:tcW w:w="2023" w:type="dxa"/>
          </w:tcPr>
          <w:p w14:paraId="6ECCD57B" w14:textId="77777777" w:rsidR="00184AD7" w:rsidRPr="00AA659E" w:rsidRDefault="00184AD7" w:rsidP="004A5925">
            <w:pPr>
              <w:pStyle w:val="afff8"/>
            </w:pPr>
            <w:r w:rsidRPr="00AA659E">
              <w:t>idCardType</w:t>
            </w:r>
          </w:p>
        </w:tc>
        <w:tc>
          <w:tcPr>
            <w:tcW w:w="1338" w:type="dxa"/>
          </w:tcPr>
          <w:p w14:paraId="4326C16D" w14:textId="77777777" w:rsidR="00184AD7" w:rsidRPr="00AA659E" w:rsidRDefault="00184AD7" w:rsidP="004A5925">
            <w:pPr>
              <w:pStyle w:val="afff8"/>
            </w:pPr>
            <w:r w:rsidRPr="00AA659E">
              <w:t>String(2)</w:t>
            </w:r>
          </w:p>
        </w:tc>
        <w:tc>
          <w:tcPr>
            <w:tcW w:w="4523" w:type="dxa"/>
          </w:tcPr>
          <w:p w14:paraId="40D7423F" w14:textId="77777777" w:rsidR="00184AD7" w:rsidRPr="00AA659E" w:rsidRDefault="00184AD7" w:rsidP="004A5925">
            <w:pPr>
              <w:pStyle w:val="afff8"/>
            </w:pPr>
            <w:r w:rsidRPr="00AA659E">
              <w:t>身份证件类型，参照【身份证件类型】</w:t>
            </w:r>
          </w:p>
        </w:tc>
      </w:tr>
      <w:tr w:rsidR="00184AD7" w:rsidRPr="004A7274" w14:paraId="6E9C6D6A" w14:textId="77777777" w:rsidTr="00947DC6">
        <w:trPr>
          <w:trHeight w:val="490"/>
        </w:trPr>
        <w:tc>
          <w:tcPr>
            <w:tcW w:w="2023" w:type="dxa"/>
          </w:tcPr>
          <w:p w14:paraId="5475FFAE" w14:textId="77777777" w:rsidR="00184AD7" w:rsidRPr="00AA659E" w:rsidRDefault="00184AD7" w:rsidP="004A5925">
            <w:pPr>
              <w:pStyle w:val="afff8"/>
            </w:pPr>
            <w:r w:rsidRPr="00AA659E">
              <w:t>idCardValue</w:t>
            </w:r>
          </w:p>
        </w:tc>
        <w:tc>
          <w:tcPr>
            <w:tcW w:w="1338" w:type="dxa"/>
          </w:tcPr>
          <w:p w14:paraId="4DDE9E36" w14:textId="77777777" w:rsidR="00184AD7" w:rsidRPr="00AA659E" w:rsidRDefault="00184AD7" w:rsidP="004A5925">
            <w:pPr>
              <w:pStyle w:val="afff8"/>
            </w:pPr>
            <w:r w:rsidRPr="00AA659E">
              <w:t>String(32)</w:t>
            </w:r>
          </w:p>
        </w:tc>
        <w:tc>
          <w:tcPr>
            <w:tcW w:w="4523" w:type="dxa"/>
          </w:tcPr>
          <w:p w14:paraId="70685BF3" w14:textId="77777777" w:rsidR="00184AD7" w:rsidRPr="00AA659E" w:rsidRDefault="00184AD7" w:rsidP="004A5925">
            <w:pPr>
              <w:pStyle w:val="afff8"/>
            </w:pPr>
            <w:r w:rsidRPr="00AA659E">
              <w:t>证件号码，根据证件类型返回相应的证件号码</w:t>
            </w:r>
          </w:p>
        </w:tc>
      </w:tr>
      <w:tr w:rsidR="00184AD7" w:rsidRPr="004A7274" w14:paraId="218BA802" w14:textId="77777777" w:rsidTr="00947DC6">
        <w:trPr>
          <w:trHeight w:val="488"/>
        </w:trPr>
        <w:tc>
          <w:tcPr>
            <w:tcW w:w="2023" w:type="dxa"/>
          </w:tcPr>
          <w:p w14:paraId="021E6A55" w14:textId="77777777" w:rsidR="00184AD7" w:rsidRPr="00AA659E" w:rsidRDefault="00184AD7" w:rsidP="004A5925">
            <w:pPr>
              <w:pStyle w:val="afff8"/>
            </w:pPr>
            <w:r w:rsidRPr="00AA659E">
              <w:t>citizenship</w:t>
            </w:r>
          </w:p>
        </w:tc>
        <w:tc>
          <w:tcPr>
            <w:tcW w:w="1338" w:type="dxa"/>
          </w:tcPr>
          <w:p w14:paraId="63E1E4DE" w14:textId="77777777" w:rsidR="00184AD7" w:rsidRPr="00AA659E" w:rsidRDefault="00184AD7" w:rsidP="004A5925">
            <w:pPr>
              <w:pStyle w:val="afff8"/>
            </w:pPr>
            <w:r w:rsidRPr="00AA659E">
              <w:t>String(3)</w:t>
            </w:r>
          </w:p>
        </w:tc>
        <w:tc>
          <w:tcPr>
            <w:tcW w:w="4523" w:type="dxa"/>
          </w:tcPr>
          <w:p w14:paraId="6C15F602" w14:textId="77777777" w:rsidR="00184AD7" w:rsidRPr="00AA659E" w:rsidRDefault="00184AD7" w:rsidP="004A5925">
            <w:pPr>
              <w:pStyle w:val="afff8"/>
            </w:pPr>
            <w:r w:rsidRPr="00AA659E">
              <w:t>国籍，参照【国籍】</w:t>
            </w:r>
          </w:p>
        </w:tc>
      </w:tr>
      <w:tr w:rsidR="00184AD7" w:rsidRPr="004A7274" w14:paraId="575FCD9C" w14:textId="77777777" w:rsidTr="00947DC6">
        <w:trPr>
          <w:trHeight w:val="489"/>
        </w:trPr>
        <w:tc>
          <w:tcPr>
            <w:tcW w:w="2023" w:type="dxa"/>
          </w:tcPr>
          <w:p w14:paraId="05B9232E" w14:textId="77777777" w:rsidR="00184AD7" w:rsidRPr="00AA659E" w:rsidRDefault="00184AD7" w:rsidP="004A5925">
            <w:pPr>
              <w:pStyle w:val="afff8"/>
            </w:pPr>
            <w:r w:rsidRPr="00AA659E">
              <w:t>nationality</w:t>
            </w:r>
          </w:p>
        </w:tc>
        <w:tc>
          <w:tcPr>
            <w:tcW w:w="1338" w:type="dxa"/>
          </w:tcPr>
          <w:p w14:paraId="2A875602" w14:textId="77777777" w:rsidR="00184AD7" w:rsidRPr="00AA659E" w:rsidRDefault="00184AD7" w:rsidP="004A5925">
            <w:pPr>
              <w:pStyle w:val="afff8"/>
            </w:pPr>
            <w:r w:rsidRPr="00AA659E">
              <w:t>String(2)</w:t>
            </w:r>
          </w:p>
        </w:tc>
        <w:tc>
          <w:tcPr>
            <w:tcW w:w="4523" w:type="dxa"/>
          </w:tcPr>
          <w:p w14:paraId="24FB4A58" w14:textId="77777777" w:rsidR="00184AD7" w:rsidRPr="00AA659E" w:rsidRDefault="00184AD7" w:rsidP="004A5925">
            <w:pPr>
              <w:pStyle w:val="afff8"/>
            </w:pPr>
            <w:r w:rsidRPr="00AA659E">
              <w:t>民族，参照【民族】</w:t>
            </w:r>
          </w:p>
        </w:tc>
      </w:tr>
      <w:tr w:rsidR="00184AD7" w:rsidRPr="004A7274" w14:paraId="67B111FD" w14:textId="77777777" w:rsidTr="00947DC6">
        <w:trPr>
          <w:trHeight w:val="487"/>
        </w:trPr>
        <w:tc>
          <w:tcPr>
            <w:tcW w:w="2023" w:type="dxa"/>
          </w:tcPr>
          <w:p w14:paraId="115FC9FE" w14:textId="77777777" w:rsidR="00184AD7" w:rsidRPr="00AA659E" w:rsidRDefault="00184AD7" w:rsidP="004A5925">
            <w:pPr>
              <w:pStyle w:val="afff8"/>
            </w:pPr>
            <w:r w:rsidRPr="00AA659E">
              <w:lastRenderedPageBreak/>
              <w:t>tel</w:t>
            </w:r>
          </w:p>
        </w:tc>
        <w:tc>
          <w:tcPr>
            <w:tcW w:w="1338" w:type="dxa"/>
          </w:tcPr>
          <w:p w14:paraId="22D4D377" w14:textId="77777777" w:rsidR="00184AD7" w:rsidRPr="00AA659E" w:rsidRDefault="00184AD7" w:rsidP="004A5925">
            <w:pPr>
              <w:pStyle w:val="afff8"/>
            </w:pPr>
            <w:r w:rsidRPr="00AA659E">
              <w:t>String(16)</w:t>
            </w:r>
          </w:p>
        </w:tc>
        <w:tc>
          <w:tcPr>
            <w:tcW w:w="4523" w:type="dxa"/>
          </w:tcPr>
          <w:p w14:paraId="59C14CED" w14:textId="77777777" w:rsidR="00184AD7" w:rsidRPr="00AA659E" w:rsidRDefault="00184AD7" w:rsidP="004A5925">
            <w:pPr>
              <w:pStyle w:val="afff8"/>
            </w:pPr>
            <w:r w:rsidRPr="00AA659E">
              <w:t>手机号码</w:t>
            </w:r>
          </w:p>
        </w:tc>
      </w:tr>
      <w:tr w:rsidR="00184AD7" w:rsidRPr="004A7274" w14:paraId="020DF916" w14:textId="77777777" w:rsidTr="00947DC6">
        <w:trPr>
          <w:trHeight w:val="488"/>
        </w:trPr>
        <w:tc>
          <w:tcPr>
            <w:tcW w:w="2023" w:type="dxa"/>
          </w:tcPr>
          <w:p w14:paraId="0F0BF459" w14:textId="77777777" w:rsidR="00184AD7" w:rsidRPr="00AA659E" w:rsidRDefault="00184AD7" w:rsidP="004A5925">
            <w:pPr>
              <w:pStyle w:val="afff8"/>
            </w:pPr>
            <w:r w:rsidRPr="00AA659E">
              <w:t>address</w:t>
            </w:r>
          </w:p>
        </w:tc>
        <w:tc>
          <w:tcPr>
            <w:tcW w:w="1338" w:type="dxa"/>
          </w:tcPr>
          <w:p w14:paraId="58A9C137" w14:textId="77777777" w:rsidR="00184AD7" w:rsidRPr="00AA659E" w:rsidRDefault="00184AD7" w:rsidP="004A5925">
            <w:pPr>
              <w:pStyle w:val="afff8"/>
            </w:pPr>
            <w:r w:rsidRPr="00AA659E">
              <w:t>String(200)</w:t>
            </w:r>
          </w:p>
        </w:tc>
        <w:tc>
          <w:tcPr>
            <w:tcW w:w="4523" w:type="dxa"/>
          </w:tcPr>
          <w:p w14:paraId="03662E61" w14:textId="77777777" w:rsidR="00184AD7" w:rsidRPr="00AA659E" w:rsidRDefault="00184AD7" w:rsidP="004A5925">
            <w:pPr>
              <w:pStyle w:val="afff8"/>
            </w:pPr>
            <w:r w:rsidRPr="00AA659E">
              <w:t>联系地址</w:t>
            </w:r>
          </w:p>
        </w:tc>
      </w:tr>
      <w:tr w:rsidR="00184AD7" w:rsidRPr="004A7274" w14:paraId="7B9BF1A1" w14:textId="77777777" w:rsidTr="00947DC6">
        <w:trPr>
          <w:trHeight w:val="489"/>
        </w:trPr>
        <w:tc>
          <w:tcPr>
            <w:tcW w:w="2023" w:type="dxa"/>
          </w:tcPr>
          <w:p w14:paraId="6D197D28" w14:textId="77777777" w:rsidR="00184AD7" w:rsidRPr="00AA659E" w:rsidRDefault="00184AD7" w:rsidP="004A5925">
            <w:pPr>
              <w:pStyle w:val="afff8"/>
            </w:pPr>
            <w:r w:rsidRPr="00AA659E">
              <w:t>issuerOrgCode</w:t>
            </w:r>
          </w:p>
        </w:tc>
        <w:tc>
          <w:tcPr>
            <w:tcW w:w="1338" w:type="dxa"/>
          </w:tcPr>
          <w:p w14:paraId="05E36245" w14:textId="77777777" w:rsidR="00184AD7" w:rsidRPr="00AA659E" w:rsidRDefault="00184AD7" w:rsidP="004A5925">
            <w:pPr>
              <w:pStyle w:val="afff8"/>
            </w:pPr>
            <w:r w:rsidRPr="00AA659E">
              <w:t>String(10)</w:t>
            </w:r>
          </w:p>
        </w:tc>
        <w:tc>
          <w:tcPr>
            <w:tcW w:w="4523" w:type="dxa"/>
          </w:tcPr>
          <w:p w14:paraId="7F3DA97C" w14:textId="77777777" w:rsidR="00184AD7" w:rsidRPr="00AA659E" w:rsidRDefault="00184AD7" w:rsidP="004A5925">
            <w:pPr>
              <w:pStyle w:val="afff8"/>
            </w:pPr>
            <w:r w:rsidRPr="00AA659E">
              <w:t>健康卡签发机构代码</w:t>
            </w:r>
          </w:p>
        </w:tc>
      </w:tr>
      <w:tr w:rsidR="00184AD7" w:rsidRPr="004A7274" w14:paraId="2861078E" w14:textId="77777777" w:rsidTr="00947DC6">
        <w:trPr>
          <w:trHeight w:val="488"/>
        </w:trPr>
        <w:tc>
          <w:tcPr>
            <w:tcW w:w="2023" w:type="dxa"/>
          </w:tcPr>
          <w:p w14:paraId="2891A9CC" w14:textId="77777777" w:rsidR="00184AD7" w:rsidRPr="00AA659E" w:rsidRDefault="00184AD7" w:rsidP="004A5925">
            <w:pPr>
              <w:pStyle w:val="afff8"/>
            </w:pPr>
            <w:r w:rsidRPr="00AA659E">
              <w:t>issuerOrgName</w:t>
            </w:r>
          </w:p>
        </w:tc>
        <w:tc>
          <w:tcPr>
            <w:tcW w:w="1338" w:type="dxa"/>
          </w:tcPr>
          <w:p w14:paraId="772BB7C5" w14:textId="77777777" w:rsidR="00184AD7" w:rsidRPr="00AA659E" w:rsidRDefault="00184AD7" w:rsidP="004A5925">
            <w:pPr>
              <w:pStyle w:val="afff8"/>
            </w:pPr>
            <w:r w:rsidRPr="00AA659E">
              <w:t>String(64)</w:t>
            </w:r>
          </w:p>
        </w:tc>
        <w:tc>
          <w:tcPr>
            <w:tcW w:w="4523" w:type="dxa"/>
          </w:tcPr>
          <w:p w14:paraId="6335F767" w14:textId="77777777" w:rsidR="00184AD7" w:rsidRPr="00AA659E" w:rsidRDefault="00184AD7" w:rsidP="004A5925">
            <w:pPr>
              <w:pStyle w:val="afff8"/>
            </w:pPr>
            <w:r w:rsidRPr="00AA659E">
              <w:t>健康卡签发机构名称</w:t>
            </w:r>
          </w:p>
        </w:tc>
      </w:tr>
      <w:tr w:rsidR="00184AD7" w:rsidRPr="004A7274" w14:paraId="1D245AD2" w14:textId="77777777" w:rsidTr="00947DC6">
        <w:trPr>
          <w:trHeight w:val="490"/>
        </w:trPr>
        <w:tc>
          <w:tcPr>
            <w:tcW w:w="2023" w:type="dxa"/>
          </w:tcPr>
          <w:p w14:paraId="2D6BA3F6" w14:textId="77777777" w:rsidR="00184AD7" w:rsidRPr="00AA659E" w:rsidRDefault="00184AD7" w:rsidP="004A5925">
            <w:pPr>
              <w:pStyle w:val="afff8"/>
            </w:pPr>
            <w:r w:rsidRPr="00AA659E">
              <w:t>erhcEndDateTime</w:t>
            </w:r>
          </w:p>
        </w:tc>
        <w:tc>
          <w:tcPr>
            <w:tcW w:w="1338" w:type="dxa"/>
          </w:tcPr>
          <w:p w14:paraId="157DD1E3" w14:textId="77777777" w:rsidR="00184AD7" w:rsidRPr="00AA659E" w:rsidRDefault="00184AD7" w:rsidP="004A5925">
            <w:pPr>
              <w:pStyle w:val="afff8"/>
            </w:pPr>
            <w:r w:rsidRPr="00AA659E">
              <w:t>DateTime</w:t>
            </w:r>
          </w:p>
        </w:tc>
        <w:tc>
          <w:tcPr>
            <w:tcW w:w="4523" w:type="dxa"/>
          </w:tcPr>
          <w:p w14:paraId="16E9A9D0" w14:textId="77777777" w:rsidR="00184AD7" w:rsidRPr="00AA659E" w:rsidRDefault="00184AD7" w:rsidP="004A5925">
            <w:pPr>
              <w:pStyle w:val="afff8"/>
            </w:pPr>
            <w:r w:rsidRPr="00AA659E">
              <w:t>健康卡失效日期</w:t>
            </w:r>
          </w:p>
        </w:tc>
      </w:tr>
      <w:tr w:rsidR="00184AD7" w:rsidRPr="004A7274" w14:paraId="578FA109" w14:textId="77777777" w:rsidTr="00947DC6">
        <w:trPr>
          <w:trHeight w:val="489"/>
        </w:trPr>
        <w:tc>
          <w:tcPr>
            <w:tcW w:w="2023" w:type="dxa"/>
          </w:tcPr>
          <w:p w14:paraId="16BCDDFE" w14:textId="77777777" w:rsidR="00184AD7" w:rsidRPr="00AA659E" w:rsidRDefault="00184AD7" w:rsidP="004A5925">
            <w:pPr>
              <w:pStyle w:val="afff8"/>
            </w:pPr>
            <w:r w:rsidRPr="00AA659E">
              <w:t>qrCodeType</w:t>
            </w:r>
          </w:p>
        </w:tc>
        <w:tc>
          <w:tcPr>
            <w:tcW w:w="1338" w:type="dxa"/>
          </w:tcPr>
          <w:p w14:paraId="669D197C" w14:textId="77777777" w:rsidR="00184AD7" w:rsidRPr="00AA659E" w:rsidRDefault="00184AD7" w:rsidP="004A5925">
            <w:pPr>
              <w:pStyle w:val="afff8"/>
            </w:pPr>
            <w:r w:rsidRPr="00AA659E">
              <w:t>String(1)</w:t>
            </w:r>
          </w:p>
        </w:tc>
        <w:tc>
          <w:tcPr>
            <w:tcW w:w="4523" w:type="dxa"/>
          </w:tcPr>
          <w:p w14:paraId="33E79D70" w14:textId="77777777" w:rsidR="00184AD7" w:rsidRPr="00AA659E" w:rsidRDefault="00184AD7" w:rsidP="004A5925">
            <w:pPr>
              <w:pStyle w:val="afff8"/>
            </w:pPr>
            <w:r w:rsidRPr="00AA659E">
              <w:t>二维码类型，参照【二维码类型】</w:t>
            </w:r>
          </w:p>
        </w:tc>
      </w:tr>
      <w:tr w:rsidR="00184AD7" w:rsidRPr="004A7274" w14:paraId="270CE141" w14:textId="77777777" w:rsidTr="00947DC6">
        <w:trPr>
          <w:trHeight w:val="912"/>
        </w:trPr>
        <w:tc>
          <w:tcPr>
            <w:tcW w:w="2023" w:type="dxa"/>
          </w:tcPr>
          <w:p w14:paraId="3C21BDD2" w14:textId="77777777" w:rsidR="00184AD7" w:rsidRPr="00AA659E" w:rsidRDefault="00184AD7" w:rsidP="004A5925">
            <w:pPr>
              <w:pStyle w:val="afff8"/>
            </w:pPr>
            <w:r w:rsidRPr="00AA659E">
              <w:t>qrCodeImageInfo</w:t>
            </w:r>
          </w:p>
        </w:tc>
        <w:tc>
          <w:tcPr>
            <w:tcW w:w="1338" w:type="dxa"/>
          </w:tcPr>
          <w:p w14:paraId="757BFC2D" w14:textId="77777777" w:rsidR="00184AD7" w:rsidRPr="00AA659E" w:rsidRDefault="00184AD7" w:rsidP="004A5925">
            <w:pPr>
              <w:pStyle w:val="afff8"/>
            </w:pPr>
            <w:r w:rsidRPr="00AA659E">
              <w:t>String</w:t>
            </w:r>
          </w:p>
        </w:tc>
        <w:tc>
          <w:tcPr>
            <w:tcW w:w="4523" w:type="dxa"/>
          </w:tcPr>
          <w:p w14:paraId="308630DA" w14:textId="77777777" w:rsidR="00184AD7" w:rsidRPr="00AA659E" w:rsidRDefault="00184AD7" w:rsidP="004A5925">
            <w:pPr>
              <w:pStyle w:val="afff8"/>
            </w:pPr>
            <w:r w:rsidRPr="00AA659E">
              <w:t>电子健康卡二维码图片（</w:t>
            </w:r>
            <w:r w:rsidRPr="00AA659E">
              <w:t xml:space="preserve">PNG </w:t>
            </w:r>
            <w:r w:rsidRPr="00AA659E">
              <w:t>格式，</w:t>
            </w:r>
            <w:r w:rsidRPr="00AA659E">
              <w:t xml:space="preserve">base64 </w:t>
            </w:r>
            <w:r w:rsidRPr="00AA659E">
              <w:t>编码）</w:t>
            </w:r>
          </w:p>
        </w:tc>
      </w:tr>
      <w:tr w:rsidR="00184AD7" w:rsidRPr="004A7274" w14:paraId="6040E0A1" w14:textId="77777777" w:rsidTr="00947DC6">
        <w:trPr>
          <w:trHeight w:val="488"/>
        </w:trPr>
        <w:tc>
          <w:tcPr>
            <w:tcW w:w="2023" w:type="dxa"/>
          </w:tcPr>
          <w:p w14:paraId="342A4E16" w14:textId="77777777" w:rsidR="00184AD7" w:rsidRPr="00AA659E" w:rsidRDefault="00184AD7" w:rsidP="004A5925">
            <w:pPr>
              <w:pStyle w:val="afff8"/>
            </w:pPr>
            <w:r w:rsidRPr="00AA659E">
              <w:t>qrCodeVaildDateTime</w:t>
            </w:r>
          </w:p>
        </w:tc>
        <w:tc>
          <w:tcPr>
            <w:tcW w:w="1338" w:type="dxa"/>
          </w:tcPr>
          <w:p w14:paraId="560262CE" w14:textId="77777777" w:rsidR="00184AD7" w:rsidRPr="00AA659E" w:rsidRDefault="00184AD7" w:rsidP="004A5925">
            <w:pPr>
              <w:pStyle w:val="afff8"/>
            </w:pPr>
            <w:r w:rsidRPr="00AA659E">
              <w:t>number(4)</w:t>
            </w:r>
          </w:p>
        </w:tc>
        <w:tc>
          <w:tcPr>
            <w:tcW w:w="4523" w:type="dxa"/>
          </w:tcPr>
          <w:p w14:paraId="3495573F" w14:textId="77777777" w:rsidR="00184AD7" w:rsidRPr="00AA659E" w:rsidRDefault="00184AD7" w:rsidP="004A5925">
            <w:pPr>
              <w:pStyle w:val="afff8"/>
            </w:pPr>
            <w:r w:rsidRPr="00AA659E">
              <w:t>二维码有效时间，单位为分钟。</w:t>
            </w:r>
          </w:p>
        </w:tc>
      </w:tr>
    </w:tbl>
    <w:p w14:paraId="33F66B0A" w14:textId="77777777" w:rsidR="00184AD7" w:rsidRPr="004A7274" w:rsidRDefault="00184AD7" w:rsidP="00184AD7">
      <w:pPr>
        <w:ind w:firstLine="448"/>
      </w:pPr>
    </w:p>
    <w:p w14:paraId="0F751D5A" w14:textId="77777777" w:rsidR="00184AD7" w:rsidRPr="00DC4C00" w:rsidRDefault="00184AD7" w:rsidP="002733B2">
      <w:pPr>
        <w:pStyle w:val="2"/>
      </w:pPr>
      <w:bookmarkStart w:id="102" w:name="_bookmark30"/>
      <w:bookmarkStart w:id="103" w:name="_【30002】电子健康卡信息更新"/>
      <w:bookmarkStart w:id="104" w:name="_Toc2588518"/>
      <w:bookmarkStart w:id="105" w:name="_Toc12028080"/>
      <w:bookmarkEnd w:id="102"/>
      <w:bookmarkEnd w:id="103"/>
      <w:r w:rsidRPr="00DC4C00">
        <w:t>【</w:t>
      </w:r>
      <w:r w:rsidRPr="00DC4C00">
        <w:t>30002</w:t>
      </w:r>
      <w:r w:rsidRPr="00DC4C00">
        <w:t>】电子健康卡信息更新</w:t>
      </w:r>
      <w:bookmarkEnd w:id="104"/>
      <w:bookmarkEnd w:id="105"/>
    </w:p>
    <w:p w14:paraId="154A7ACF" w14:textId="405150BB" w:rsidR="00A174B1" w:rsidRDefault="00184AD7" w:rsidP="00E035AF">
      <w:pPr>
        <w:pStyle w:val="3"/>
      </w:pPr>
      <w:bookmarkStart w:id="106" w:name="_Toc12028081"/>
      <w:r w:rsidRPr="00A174B1">
        <w:t>交易码</w:t>
      </w:r>
      <w:bookmarkEnd w:id="106"/>
    </w:p>
    <w:p w14:paraId="1AF3BA73" w14:textId="0A987198" w:rsidR="00184AD7" w:rsidRPr="00A174B1" w:rsidRDefault="00184AD7" w:rsidP="005526CB">
      <w:pPr>
        <w:pStyle w:val="afff6"/>
      </w:pPr>
      <w:r w:rsidRPr="00A174B1">
        <w:t>30002</w:t>
      </w:r>
    </w:p>
    <w:p w14:paraId="73150F33" w14:textId="77777777" w:rsidR="00A174B1" w:rsidRDefault="00184AD7" w:rsidP="00E035AF">
      <w:pPr>
        <w:pStyle w:val="3"/>
      </w:pPr>
      <w:bookmarkStart w:id="107" w:name="_Toc12028082"/>
      <w:r w:rsidRPr="00A174B1">
        <w:t>接口地址</w:t>
      </w:r>
      <w:bookmarkEnd w:id="107"/>
    </w:p>
    <w:p w14:paraId="13447C76" w14:textId="34065C70" w:rsidR="00184AD7" w:rsidRPr="00A174B1" w:rsidRDefault="00184AD7" w:rsidP="005526CB">
      <w:pPr>
        <w:pStyle w:val="afff6"/>
      </w:pPr>
      <w:r w:rsidRPr="00A174B1">
        <w:t>/api/v1/erhcmember/modify</w:t>
      </w:r>
    </w:p>
    <w:p w14:paraId="45677490" w14:textId="09F5018E" w:rsidR="00184AD7" w:rsidRPr="00A174B1" w:rsidRDefault="00184AD7" w:rsidP="00E035AF">
      <w:pPr>
        <w:pStyle w:val="3"/>
      </w:pPr>
      <w:bookmarkStart w:id="108" w:name="_Toc12028083"/>
      <w:r w:rsidRPr="00A174B1">
        <w:t>功能说明</w:t>
      </w:r>
      <w:bookmarkEnd w:id="108"/>
    </w:p>
    <w:p w14:paraId="2CEF8CE8" w14:textId="77777777" w:rsidR="00184AD7" w:rsidRPr="00A174B1" w:rsidRDefault="00184AD7" w:rsidP="005526CB">
      <w:pPr>
        <w:pStyle w:val="afff6"/>
      </w:pPr>
      <w:r w:rsidRPr="00A174B1">
        <w:t>电子健康卡信息更新主要用于对居民个人基本信息的更新。</w:t>
      </w:r>
    </w:p>
    <w:p w14:paraId="7CFD7CE4" w14:textId="174958F7" w:rsidR="00184AD7" w:rsidRPr="00A174B1" w:rsidRDefault="00184AD7" w:rsidP="00E035AF">
      <w:pPr>
        <w:pStyle w:val="3"/>
      </w:pPr>
      <w:bookmarkStart w:id="109" w:name="_Toc12028084"/>
      <w:r w:rsidRPr="00A174B1">
        <w:t>请求参数</w:t>
      </w:r>
      <w:bookmarkEnd w:id="109"/>
    </w:p>
    <w:p w14:paraId="23AD2427" w14:textId="77777777" w:rsidR="00184AD7" w:rsidRPr="004A7274" w:rsidRDefault="00184AD7" w:rsidP="00184AD7"/>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0"/>
        <w:gridCol w:w="1414"/>
        <w:gridCol w:w="754"/>
        <w:gridCol w:w="4196"/>
      </w:tblGrid>
      <w:tr w:rsidR="00184AD7" w:rsidRPr="004A7274" w14:paraId="4A88C25B" w14:textId="77777777" w:rsidTr="00947DC6">
        <w:trPr>
          <w:trHeight w:val="489"/>
        </w:trPr>
        <w:tc>
          <w:tcPr>
            <w:tcW w:w="1520" w:type="dxa"/>
            <w:shd w:val="clear" w:color="auto" w:fill="D9E0F3"/>
          </w:tcPr>
          <w:p w14:paraId="4450A03E" w14:textId="77777777" w:rsidR="00184AD7" w:rsidRPr="004A7274" w:rsidRDefault="00184AD7" w:rsidP="004A5925">
            <w:pPr>
              <w:pStyle w:val="afff8"/>
            </w:pPr>
            <w:r w:rsidRPr="004A7274">
              <w:t>参数名称</w:t>
            </w:r>
          </w:p>
        </w:tc>
        <w:tc>
          <w:tcPr>
            <w:tcW w:w="1414" w:type="dxa"/>
            <w:shd w:val="clear" w:color="auto" w:fill="D9E0F3"/>
          </w:tcPr>
          <w:p w14:paraId="64204D94" w14:textId="77777777" w:rsidR="00184AD7" w:rsidRPr="004A7274" w:rsidRDefault="00184AD7" w:rsidP="004A5925">
            <w:pPr>
              <w:pStyle w:val="afff8"/>
            </w:pPr>
            <w:r w:rsidRPr="004A7274">
              <w:t>数据类型</w:t>
            </w:r>
          </w:p>
        </w:tc>
        <w:tc>
          <w:tcPr>
            <w:tcW w:w="754" w:type="dxa"/>
            <w:shd w:val="clear" w:color="auto" w:fill="D9E0F3"/>
          </w:tcPr>
          <w:p w14:paraId="464D058D" w14:textId="77777777" w:rsidR="00184AD7" w:rsidRPr="004A7274" w:rsidRDefault="00184AD7" w:rsidP="004A5925">
            <w:pPr>
              <w:pStyle w:val="afff8"/>
            </w:pPr>
            <w:r w:rsidRPr="004A7274">
              <w:t>必填</w:t>
            </w:r>
          </w:p>
        </w:tc>
        <w:tc>
          <w:tcPr>
            <w:tcW w:w="4196" w:type="dxa"/>
            <w:shd w:val="clear" w:color="auto" w:fill="D9E0F3"/>
          </w:tcPr>
          <w:p w14:paraId="13DAC373" w14:textId="77777777" w:rsidR="00184AD7" w:rsidRPr="004A7274" w:rsidRDefault="00184AD7" w:rsidP="004A5925">
            <w:pPr>
              <w:pStyle w:val="afff8"/>
            </w:pPr>
            <w:r w:rsidRPr="004A7274">
              <w:t>参数说明</w:t>
            </w:r>
          </w:p>
        </w:tc>
      </w:tr>
      <w:tr w:rsidR="00184AD7" w:rsidRPr="0032535E" w14:paraId="4A420DF0" w14:textId="77777777" w:rsidTr="00947DC6">
        <w:trPr>
          <w:trHeight w:val="488"/>
        </w:trPr>
        <w:tc>
          <w:tcPr>
            <w:tcW w:w="1520" w:type="dxa"/>
          </w:tcPr>
          <w:p w14:paraId="7B950402" w14:textId="77777777" w:rsidR="00184AD7" w:rsidRPr="0032535E" w:rsidRDefault="00184AD7" w:rsidP="004A5925">
            <w:pPr>
              <w:pStyle w:val="afff8"/>
            </w:pPr>
            <w:r w:rsidRPr="0032535E">
              <w:t>qrCodeInfo</w:t>
            </w:r>
          </w:p>
        </w:tc>
        <w:tc>
          <w:tcPr>
            <w:tcW w:w="1414" w:type="dxa"/>
          </w:tcPr>
          <w:p w14:paraId="1EC7B099" w14:textId="77777777" w:rsidR="00184AD7" w:rsidRPr="0032535E" w:rsidRDefault="00184AD7" w:rsidP="004A5925">
            <w:pPr>
              <w:pStyle w:val="afff8"/>
            </w:pPr>
            <w:r w:rsidRPr="0032535E">
              <w:t>Varchar(130)</w:t>
            </w:r>
          </w:p>
        </w:tc>
        <w:tc>
          <w:tcPr>
            <w:tcW w:w="754" w:type="dxa"/>
          </w:tcPr>
          <w:p w14:paraId="6DCE9866" w14:textId="77777777" w:rsidR="00184AD7" w:rsidRPr="0032535E" w:rsidRDefault="00184AD7" w:rsidP="004A5925">
            <w:pPr>
              <w:pStyle w:val="afff8"/>
              <w:rPr>
                <w:w w:val="99"/>
              </w:rPr>
            </w:pPr>
            <w:r w:rsidRPr="0032535E">
              <w:rPr>
                <w:rFonts w:hint="eastAsia"/>
                <w:w w:val="99"/>
              </w:rPr>
              <w:t>是</w:t>
            </w:r>
          </w:p>
        </w:tc>
        <w:tc>
          <w:tcPr>
            <w:tcW w:w="4196" w:type="dxa"/>
          </w:tcPr>
          <w:p w14:paraId="29B97173" w14:textId="3581D5E9" w:rsidR="00184AD7" w:rsidRPr="0032535E" w:rsidRDefault="00184AD7" w:rsidP="004A5925">
            <w:pPr>
              <w:pStyle w:val="afff8"/>
            </w:pPr>
            <w:r w:rsidRPr="0032535E">
              <w:rPr>
                <w:rFonts w:hint="eastAsia"/>
              </w:rPr>
              <w:t>电子健康卡二维码内容（密文）</w:t>
            </w:r>
            <w:r w:rsidR="0011672D">
              <w:rPr>
                <w:rFonts w:hint="eastAsia"/>
              </w:rPr>
              <w:t>（医院端调用需要传）</w:t>
            </w:r>
          </w:p>
        </w:tc>
      </w:tr>
      <w:tr w:rsidR="00184AD7" w:rsidRPr="004A7274" w14:paraId="4525E71A" w14:textId="77777777" w:rsidTr="00947DC6">
        <w:trPr>
          <w:trHeight w:val="488"/>
        </w:trPr>
        <w:tc>
          <w:tcPr>
            <w:tcW w:w="1520" w:type="dxa"/>
          </w:tcPr>
          <w:p w14:paraId="631D7CC3" w14:textId="77777777" w:rsidR="00184AD7" w:rsidRPr="004A7274" w:rsidRDefault="00184AD7" w:rsidP="004A5925">
            <w:pPr>
              <w:pStyle w:val="afff8"/>
            </w:pPr>
            <w:r w:rsidRPr="004A7274">
              <w:lastRenderedPageBreak/>
              <w:t>erhcCardNo</w:t>
            </w:r>
          </w:p>
        </w:tc>
        <w:tc>
          <w:tcPr>
            <w:tcW w:w="1414" w:type="dxa"/>
          </w:tcPr>
          <w:p w14:paraId="7D48371A" w14:textId="77777777" w:rsidR="00184AD7" w:rsidRPr="004A7274" w:rsidRDefault="00184AD7" w:rsidP="004A5925">
            <w:pPr>
              <w:pStyle w:val="afff8"/>
            </w:pPr>
            <w:r>
              <w:t>String</w:t>
            </w:r>
            <w:r w:rsidRPr="004A7274">
              <w:t>(64)</w:t>
            </w:r>
          </w:p>
        </w:tc>
        <w:tc>
          <w:tcPr>
            <w:tcW w:w="754" w:type="dxa"/>
          </w:tcPr>
          <w:p w14:paraId="5676E0B9" w14:textId="77777777" w:rsidR="00184AD7" w:rsidRPr="004A7274" w:rsidRDefault="00184AD7" w:rsidP="004A5925">
            <w:pPr>
              <w:pStyle w:val="afff8"/>
            </w:pPr>
            <w:r w:rsidRPr="004A7274">
              <w:rPr>
                <w:w w:val="99"/>
              </w:rPr>
              <w:t>是</w:t>
            </w:r>
          </w:p>
        </w:tc>
        <w:tc>
          <w:tcPr>
            <w:tcW w:w="4196" w:type="dxa"/>
          </w:tcPr>
          <w:p w14:paraId="2997F1D9" w14:textId="77777777" w:rsidR="00184AD7" w:rsidRPr="004A7274" w:rsidRDefault="00184AD7" w:rsidP="004A5925">
            <w:pPr>
              <w:pStyle w:val="afff8"/>
            </w:pPr>
            <w:r w:rsidRPr="004A7274">
              <w:t>电子健康卡</w:t>
            </w:r>
            <w:r w:rsidRPr="004A7274">
              <w:t xml:space="preserve"> ID</w:t>
            </w:r>
          </w:p>
        </w:tc>
      </w:tr>
      <w:tr w:rsidR="00184AD7" w:rsidRPr="004A7274" w14:paraId="551381F2" w14:textId="77777777" w:rsidTr="00947DC6">
        <w:trPr>
          <w:trHeight w:val="490"/>
        </w:trPr>
        <w:tc>
          <w:tcPr>
            <w:tcW w:w="1520" w:type="dxa"/>
          </w:tcPr>
          <w:p w14:paraId="5A1F9F0B" w14:textId="77777777" w:rsidR="00184AD7" w:rsidRPr="004A7274" w:rsidRDefault="00184AD7" w:rsidP="004A5925">
            <w:pPr>
              <w:pStyle w:val="afff8"/>
            </w:pPr>
            <w:r w:rsidRPr="004A7274">
              <w:t>name</w:t>
            </w:r>
          </w:p>
        </w:tc>
        <w:tc>
          <w:tcPr>
            <w:tcW w:w="1414" w:type="dxa"/>
          </w:tcPr>
          <w:p w14:paraId="0A255798" w14:textId="77777777" w:rsidR="00184AD7" w:rsidRPr="004A7274" w:rsidRDefault="00184AD7" w:rsidP="004A5925">
            <w:pPr>
              <w:pStyle w:val="afff8"/>
            </w:pPr>
            <w:r>
              <w:t>String</w:t>
            </w:r>
            <w:r w:rsidRPr="004A7274">
              <w:t>(50)</w:t>
            </w:r>
          </w:p>
        </w:tc>
        <w:tc>
          <w:tcPr>
            <w:tcW w:w="754" w:type="dxa"/>
          </w:tcPr>
          <w:p w14:paraId="559E1997" w14:textId="77777777" w:rsidR="00184AD7" w:rsidRPr="004A7274" w:rsidRDefault="00184AD7" w:rsidP="004A5925">
            <w:pPr>
              <w:pStyle w:val="afff8"/>
            </w:pPr>
            <w:r w:rsidRPr="004A7274">
              <w:rPr>
                <w:w w:val="99"/>
              </w:rPr>
              <w:t>是</w:t>
            </w:r>
          </w:p>
        </w:tc>
        <w:tc>
          <w:tcPr>
            <w:tcW w:w="4196" w:type="dxa"/>
          </w:tcPr>
          <w:p w14:paraId="2D48989D" w14:textId="77777777" w:rsidR="00184AD7" w:rsidRPr="004A7274" w:rsidRDefault="00184AD7" w:rsidP="004A5925">
            <w:pPr>
              <w:pStyle w:val="afff8"/>
            </w:pPr>
            <w:r w:rsidRPr="004A7274">
              <w:t>姓名，不允许更新</w:t>
            </w:r>
          </w:p>
        </w:tc>
      </w:tr>
      <w:tr w:rsidR="00184AD7" w:rsidRPr="004A7274" w14:paraId="348546DC" w14:textId="77777777" w:rsidTr="00947DC6">
        <w:trPr>
          <w:trHeight w:val="912"/>
        </w:trPr>
        <w:tc>
          <w:tcPr>
            <w:tcW w:w="1520" w:type="dxa"/>
          </w:tcPr>
          <w:p w14:paraId="686D029E" w14:textId="77777777" w:rsidR="00184AD7" w:rsidRPr="004A7274" w:rsidRDefault="00184AD7" w:rsidP="004A5925">
            <w:pPr>
              <w:pStyle w:val="afff8"/>
            </w:pPr>
            <w:r w:rsidRPr="004A7274">
              <w:t>idCardType</w:t>
            </w:r>
          </w:p>
        </w:tc>
        <w:tc>
          <w:tcPr>
            <w:tcW w:w="1414" w:type="dxa"/>
          </w:tcPr>
          <w:p w14:paraId="390A6235" w14:textId="77777777" w:rsidR="00184AD7" w:rsidRPr="004A7274" w:rsidRDefault="00184AD7" w:rsidP="004A5925">
            <w:pPr>
              <w:pStyle w:val="afff8"/>
            </w:pPr>
            <w:r>
              <w:t>String</w:t>
            </w:r>
            <w:r w:rsidRPr="004A7274">
              <w:t>(2)</w:t>
            </w:r>
          </w:p>
        </w:tc>
        <w:tc>
          <w:tcPr>
            <w:tcW w:w="754" w:type="dxa"/>
          </w:tcPr>
          <w:p w14:paraId="5E6659ED" w14:textId="77777777" w:rsidR="00184AD7" w:rsidRPr="004A7274" w:rsidRDefault="00184AD7" w:rsidP="004A5925">
            <w:pPr>
              <w:pStyle w:val="afff8"/>
            </w:pPr>
          </w:p>
          <w:p w14:paraId="1794CEAA" w14:textId="77777777" w:rsidR="00184AD7" w:rsidRPr="004A7274" w:rsidRDefault="00184AD7" w:rsidP="004A5925">
            <w:pPr>
              <w:pStyle w:val="afff8"/>
            </w:pPr>
            <w:r w:rsidRPr="004A7274">
              <w:rPr>
                <w:w w:val="99"/>
              </w:rPr>
              <w:t>是</w:t>
            </w:r>
          </w:p>
        </w:tc>
        <w:tc>
          <w:tcPr>
            <w:tcW w:w="4196" w:type="dxa"/>
          </w:tcPr>
          <w:p w14:paraId="42C90302" w14:textId="77777777" w:rsidR="00184AD7" w:rsidRPr="004A7274" w:rsidRDefault="00184AD7" w:rsidP="004A5925">
            <w:pPr>
              <w:pStyle w:val="afff8"/>
            </w:pPr>
            <w:r w:rsidRPr="004A7274">
              <w:t>身份证件类型，</w:t>
            </w:r>
            <w:r>
              <w:t>参照</w:t>
            </w:r>
            <w:r w:rsidRPr="004A7274">
              <w:t>【身份证件类型】，不允许更新</w:t>
            </w:r>
          </w:p>
        </w:tc>
      </w:tr>
      <w:tr w:rsidR="00184AD7" w:rsidRPr="004A7274" w14:paraId="388A3EC3" w14:textId="77777777" w:rsidTr="00947DC6">
        <w:trPr>
          <w:trHeight w:val="913"/>
        </w:trPr>
        <w:tc>
          <w:tcPr>
            <w:tcW w:w="1520" w:type="dxa"/>
          </w:tcPr>
          <w:p w14:paraId="77FC254F" w14:textId="77777777" w:rsidR="00184AD7" w:rsidRPr="004A7274" w:rsidRDefault="00184AD7" w:rsidP="004A5925">
            <w:pPr>
              <w:pStyle w:val="afff8"/>
            </w:pPr>
            <w:r w:rsidRPr="004A7274">
              <w:t>idCardValue</w:t>
            </w:r>
          </w:p>
        </w:tc>
        <w:tc>
          <w:tcPr>
            <w:tcW w:w="1414" w:type="dxa"/>
          </w:tcPr>
          <w:p w14:paraId="1F303B2B" w14:textId="77777777" w:rsidR="00184AD7" w:rsidRPr="004A7274" w:rsidRDefault="00184AD7" w:rsidP="004A5925">
            <w:pPr>
              <w:pStyle w:val="afff8"/>
            </w:pPr>
            <w:r>
              <w:t>String</w:t>
            </w:r>
            <w:r w:rsidRPr="004A7274">
              <w:t>(32)</w:t>
            </w:r>
          </w:p>
        </w:tc>
        <w:tc>
          <w:tcPr>
            <w:tcW w:w="754" w:type="dxa"/>
          </w:tcPr>
          <w:p w14:paraId="185A90A7" w14:textId="77777777" w:rsidR="00184AD7" w:rsidRPr="004A7274" w:rsidRDefault="00184AD7" w:rsidP="004A5925">
            <w:pPr>
              <w:pStyle w:val="afff8"/>
            </w:pPr>
          </w:p>
          <w:p w14:paraId="656C1AB3" w14:textId="77777777" w:rsidR="00184AD7" w:rsidRPr="004A7274" w:rsidRDefault="00184AD7" w:rsidP="004A5925">
            <w:pPr>
              <w:pStyle w:val="afff8"/>
            </w:pPr>
            <w:r w:rsidRPr="004A7274">
              <w:rPr>
                <w:w w:val="99"/>
              </w:rPr>
              <w:t>是</w:t>
            </w:r>
          </w:p>
        </w:tc>
        <w:tc>
          <w:tcPr>
            <w:tcW w:w="4196" w:type="dxa"/>
          </w:tcPr>
          <w:p w14:paraId="7F494287" w14:textId="77777777" w:rsidR="00184AD7" w:rsidRPr="004A7274" w:rsidRDefault="00184AD7" w:rsidP="004A5925">
            <w:pPr>
              <w:pStyle w:val="afff8"/>
            </w:pPr>
            <w:r w:rsidRPr="004A7274">
              <w:t>证件号码，根据证件类型传入相应的证件号码，不允许更新</w:t>
            </w:r>
          </w:p>
        </w:tc>
      </w:tr>
      <w:tr w:rsidR="00184AD7" w:rsidRPr="004A7274" w14:paraId="5C3B440E" w14:textId="77777777" w:rsidTr="00947DC6">
        <w:trPr>
          <w:trHeight w:val="487"/>
        </w:trPr>
        <w:tc>
          <w:tcPr>
            <w:tcW w:w="1520" w:type="dxa"/>
          </w:tcPr>
          <w:p w14:paraId="2A969349" w14:textId="77777777" w:rsidR="00184AD7" w:rsidRPr="004A7274" w:rsidRDefault="00184AD7" w:rsidP="004A5925">
            <w:pPr>
              <w:pStyle w:val="afff8"/>
            </w:pPr>
            <w:r w:rsidRPr="004A7274">
              <w:t>citizenship</w:t>
            </w:r>
          </w:p>
        </w:tc>
        <w:tc>
          <w:tcPr>
            <w:tcW w:w="1414" w:type="dxa"/>
          </w:tcPr>
          <w:p w14:paraId="6D9D2631" w14:textId="77777777" w:rsidR="00184AD7" w:rsidRPr="004A7274" w:rsidRDefault="00184AD7" w:rsidP="004A5925">
            <w:pPr>
              <w:pStyle w:val="afff8"/>
            </w:pPr>
            <w:r>
              <w:t>String</w:t>
            </w:r>
            <w:r w:rsidRPr="004A7274">
              <w:t>(3)</w:t>
            </w:r>
          </w:p>
        </w:tc>
        <w:tc>
          <w:tcPr>
            <w:tcW w:w="754" w:type="dxa"/>
          </w:tcPr>
          <w:p w14:paraId="40CF1B5D" w14:textId="77777777" w:rsidR="00184AD7" w:rsidRPr="004A7274" w:rsidRDefault="00184AD7" w:rsidP="004A5925">
            <w:pPr>
              <w:pStyle w:val="afff8"/>
            </w:pPr>
            <w:r w:rsidRPr="004A7274">
              <w:rPr>
                <w:w w:val="99"/>
              </w:rPr>
              <w:t>否</w:t>
            </w:r>
          </w:p>
        </w:tc>
        <w:tc>
          <w:tcPr>
            <w:tcW w:w="4196" w:type="dxa"/>
          </w:tcPr>
          <w:p w14:paraId="64599879" w14:textId="77777777" w:rsidR="00184AD7" w:rsidRPr="004A7274" w:rsidRDefault="00184AD7" w:rsidP="004A5925">
            <w:pPr>
              <w:pStyle w:val="afff8"/>
            </w:pPr>
            <w:r w:rsidRPr="004A7274">
              <w:t>国籍，</w:t>
            </w:r>
            <w:r>
              <w:t>参照</w:t>
            </w:r>
            <w:r w:rsidRPr="004A7274">
              <w:t>【国籍】，允许更新</w:t>
            </w:r>
          </w:p>
        </w:tc>
      </w:tr>
      <w:tr w:rsidR="00184AD7" w:rsidRPr="004A7274" w14:paraId="198B6F90" w14:textId="77777777" w:rsidTr="00947DC6">
        <w:trPr>
          <w:trHeight w:val="488"/>
        </w:trPr>
        <w:tc>
          <w:tcPr>
            <w:tcW w:w="1520" w:type="dxa"/>
          </w:tcPr>
          <w:p w14:paraId="68AEAEB7" w14:textId="77777777" w:rsidR="00184AD7" w:rsidRPr="004A7274" w:rsidRDefault="00184AD7" w:rsidP="004A5925">
            <w:pPr>
              <w:pStyle w:val="afff8"/>
            </w:pPr>
            <w:r w:rsidRPr="004A7274">
              <w:t>nationality</w:t>
            </w:r>
          </w:p>
        </w:tc>
        <w:tc>
          <w:tcPr>
            <w:tcW w:w="1414" w:type="dxa"/>
          </w:tcPr>
          <w:p w14:paraId="10719653" w14:textId="77777777" w:rsidR="00184AD7" w:rsidRPr="004A7274" w:rsidRDefault="00184AD7" w:rsidP="004A5925">
            <w:pPr>
              <w:pStyle w:val="afff8"/>
            </w:pPr>
            <w:r>
              <w:t>String</w:t>
            </w:r>
            <w:r w:rsidRPr="004A7274">
              <w:t>(2)</w:t>
            </w:r>
          </w:p>
        </w:tc>
        <w:tc>
          <w:tcPr>
            <w:tcW w:w="754" w:type="dxa"/>
          </w:tcPr>
          <w:p w14:paraId="70A09A95" w14:textId="77777777" w:rsidR="00184AD7" w:rsidRPr="004A7274" w:rsidRDefault="00184AD7" w:rsidP="004A5925">
            <w:pPr>
              <w:pStyle w:val="afff8"/>
            </w:pPr>
            <w:r w:rsidRPr="004A7274">
              <w:rPr>
                <w:w w:val="99"/>
              </w:rPr>
              <w:t>否</w:t>
            </w:r>
          </w:p>
        </w:tc>
        <w:tc>
          <w:tcPr>
            <w:tcW w:w="4196" w:type="dxa"/>
          </w:tcPr>
          <w:p w14:paraId="5C573B51" w14:textId="77777777" w:rsidR="00184AD7" w:rsidRPr="004A7274" w:rsidRDefault="00184AD7" w:rsidP="004A5925">
            <w:pPr>
              <w:pStyle w:val="afff8"/>
            </w:pPr>
            <w:r w:rsidRPr="004A7274">
              <w:t>民族，</w:t>
            </w:r>
            <w:r>
              <w:t>参照</w:t>
            </w:r>
            <w:r w:rsidRPr="004A7274">
              <w:t>【民族】，允许更新</w:t>
            </w:r>
          </w:p>
        </w:tc>
      </w:tr>
      <w:tr w:rsidR="00184AD7" w:rsidRPr="004A7274" w14:paraId="32BC9FD8" w14:textId="77777777" w:rsidTr="00947DC6">
        <w:trPr>
          <w:trHeight w:val="488"/>
        </w:trPr>
        <w:tc>
          <w:tcPr>
            <w:tcW w:w="1520" w:type="dxa"/>
          </w:tcPr>
          <w:p w14:paraId="1543B8B0" w14:textId="77777777" w:rsidR="00184AD7" w:rsidRPr="004A7274" w:rsidRDefault="00184AD7" w:rsidP="004A5925">
            <w:pPr>
              <w:pStyle w:val="afff8"/>
            </w:pPr>
            <w:r w:rsidRPr="004A7274">
              <w:t>tel</w:t>
            </w:r>
          </w:p>
        </w:tc>
        <w:tc>
          <w:tcPr>
            <w:tcW w:w="1414" w:type="dxa"/>
          </w:tcPr>
          <w:p w14:paraId="6210F574" w14:textId="77777777" w:rsidR="00184AD7" w:rsidRPr="004A7274" w:rsidRDefault="00184AD7" w:rsidP="004A5925">
            <w:pPr>
              <w:pStyle w:val="afff8"/>
            </w:pPr>
            <w:r>
              <w:t>String</w:t>
            </w:r>
            <w:r w:rsidRPr="004A7274">
              <w:t>(16)</w:t>
            </w:r>
          </w:p>
        </w:tc>
        <w:tc>
          <w:tcPr>
            <w:tcW w:w="754" w:type="dxa"/>
          </w:tcPr>
          <w:p w14:paraId="3FA541DA" w14:textId="77777777" w:rsidR="00184AD7" w:rsidRPr="004A7274" w:rsidRDefault="00184AD7" w:rsidP="004A5925">
            <w:pPr>
              <w:pStyle w:val="afff8"/>
            </w:pPr>
            <w:r w:rsidRPr="004A7274">
              <w:rPr>
                <w:w w:val="99"/>
              </w:rPr>
              <w:t>否</w:t>
            </w:r>
          </w:p>
        </w:tc>
        <w:tc>
          <w:tcPr>
            <w:tcW w:w="4196" w:type="dxa"/>
          </w:tcPr>
          <w:p w14:paraId="41DC1273" w14:textId="77777777" w:rsidR="00184AD7" w:rsidRPr="004A7274" w:rsidRDefault="00184AD7" w:rsidP="004A5925">
            <w:pPr>
              <w:pStyle w:val="afff8"/>
            </w:pPr>
            <w:r w:rsidRPr="004A7274">
              <w:t>手机号码，允许更新</w:t>
            </w:r>
          </w:p>
        </w:tc>
      </w:tr>
      <w:tr w:rsidR="00184AD7" w:rsidRPr="004A7274" w14:paraId="4FCA8AFF" w14:textId="77777777" w:rsidTr="00947DC6">
        <w:trPr>
          <w:trHeight w:val="490"/>
        </w:trPr>
        <w:tc>
          <w:tcPr>
            <w:tcW w:w="1520" w:type="dxa"/>
          </w:tcPr>
          <w:p w14:paraId="094CE1B0" w14:textId="77777777" w:rsidR="00184AD7" w:rsidRPr="004A7274" w:rsidRDefault="00184AD7" w:rsidP="004A5925">
            <w:pPr>
              <w:pStyle w:val="afff8"/>
            </w:pPr>
            <w:r w:rsidRPr="004A7274">
              <w:t>address</w:t>
            </w:r>
          </w:p>
        </w:tc>
        <w:tc>
          <w:tcPr>
            <w:tcW w:w="1414" w:type="dxa"/>
          </w:tcPr>
          <w:p w14:paraId="657AC399" w14:textId="77777777" w:rsidR="00184AD7" w:rsidRPr="004A7274" w:rsidRDefault="00184AD7" w:rsidP="004A5925">
            <w:pPr>
              <w:pStyle w:val="afff8"/>
            </w:pPr>
            <w:r>
              <w:t>String</w:t>
            </w:r>
            <w:r w:rsidRPr="004A7274">
              <w:t>(200)</w:t>
            </w:r>
          </w:p>
        </w:tc>
        <w:tc>
          <w:tcPr>
            <w:tcW w:w="754" w:type="dxa"/>
          </w:tcPr>
          <w:p w14:paraId="31AEBA4C" w14:textId="77777777" w:rsidR="00184AD7" w:rsidRPr="004A7274" w:rsidRDefault="00184AD7" w:rsidP="004A5925">
            <w:pPr>
              <w:pStyle w:val="afff8"/>
            </w:pPr>
            <w:r w:rsidRPr="004A7274">
              <w:rPr>
                <w:w w:val="99"/>
              </w:rPr>
              <w:t>否</w:t>
            </w:r>
          </w:p>
        </w:tc>
        <w:tc>
          <w:tcPr>
            <w:tcW w:w="4196" w:type="dxa"/>
          </w:tcPr>
          <w:p w14:paraId="172DB6CD" w14:textId="77777777" w:rsidR="00184AD7" w:rsidRPr="004A7274" w:rsidRDefault="00184AD7" w:rsidP="004A5925">
            <w:pPr>
              <w:pStyle w:val="afff8"/>
            </w:pPr>
            <w:r w:rsidRPr="004A7274">
              <w:t>联系地址，允许更新</w:t>
            </w:r>
          </w:p>
        </w:tc>
      </w:tr>
      <w:tr w:rsidR="00184AD7" w:rsidRPr="004A7274" w14:paraId="64EDC7A8" w14:textId="77777777" w:rsidTr="00947DC6">
        <w:trPr>
          <w:trHeight w:val="489"/>
        </w:trPr>
        <w:tc>
          <w:tcPr>
            <w:tcW w:w="1520" w:type="dxa"/>
          </w:tcPr>
          <w:p w14:paraId="28433F24" w14:textId="77777777" w:rsidR="00184AD7" w:rsidRPr="004A7274" w:rsidRDefault="00184AD7" w:rsidP="004A5925">
            <w:pPr>
              <w:pStyle w:val="afff8"/>
            </w:pPr>
            <w:r w:rsidRPr="004A7274">
              <w:t>sex</w:t>
            </w:r>
          </w:p>
        </w:tc>
        <w:tc>
          <w:tcPr>
            <w:tcW w:w="1414" w:type="dxa"/>
          </w:tcPr>
          <w:p w14:paraId="36DA0E23" w14:textId="77777777" w:rsidR="00184AD7" w:rsidRPr="004A7274" w:rsidRDefault="00184AD7" w:rsidP="004A5925">
            <w:pPr>
              <w:pStyle w:val="afff8"/>
            </w:pPr>
            <w:r>
              <w:t>string</w:t>
            </w:r>
            <w:r w:rsidRPr="004A7274">
              <w:t>(2)</w:t>
            </w:r>
          </w:p>
        </w:tc>
        <w:tc>
          <w:tcPr>
            <w:tcW w:w="754" w:type="dxa"/>
          </w:tcPr>
          <w:p w14:paraId="665D282F" w14:textId="77777777" w:rsidR="00184AD7" w:rsidRPr="004A7274" w:rsidRDefault="00184AD7" w:rsidP="004A5925">
            <w:pPr>
              <w:pStyle w:val="afff8"/>
            </w:pPr>
            <w:r w:rsidRPr="004A7274">
              <w:rPr>
                <w:w w:val="99"/>
              </w:rPr>
              <w:t>是</w:t>
            </w:r>
          </w:p>
        </w:tc>
        <w:tc>
          <w:tcPr>
            <w:tcW w:w="4196" w:type="dxa"/>
          </w:tcPr>
          <w:p w14:paraId="1EDB7A41" w14:textId="77777777" w:rsidR="00184AD7" w:rsidRPr="004A7274" w:rsidRDefault="00184AD7" w:rsidP="004A5925">
            <w:pPr>
              <w:pStyle w:val="afff8"/>
            </w:pPr>
            <w:r w:rsidRPr="004A7274">
              <w:t>性别，</w:t>
            </w:r>
            <w:r>
              <w:t>参照</w:t>
            </w:r>
            <w:r w:rsidRPr="004A7274">
              <w:t>【性别】，允许更新</w:t>
            </w:r>
          </w:p>
        </w:tc>
      </w:tr>
      <w:tr w:rsidR="00184AD7" w:rsidRPr="004A7274" w14:paraId="19BE6698" w14:textId="77777777" w:rsidTr="00947DC6">
        <w:trPr>
          <w:trHeight w:val="488"/>
        </w:trPr>
        <w:tc>
          <w:tcPr>
            <w:tcW w:w="1520" w:type="dxa"/>
          </w:tcPr>
          <w:p w14:paraId="11117324" w14:textId="77777777" w:rsidR="00184AD7" w:rsidRPr="004A7274" w:rsidRDefault="00184AD7" w:rsidP="004A5925">
            <w:pPr>
              <w:pStyle w:val="afff8"/>
            </w:pPr>
            <w:r w:rsidRPr="004A7274">
              <w:t>birthday</w:t>
            </w:r>
          </w:p>
        </w:tc>
        <w:tc>
          <w:tcPr>
            <w:tcW w:w="1414" w:type="dxa"/>
          </w:tcPr>
          <w:p w14:paraId="657AF043" w14:textId="77777777" w:rsidR="00184AD7" w:rsidRPr="004A7274" w:rsidRDefault="00184AD7" w:rsidP="004A5925">
            <w:pPr>
              <w:pStyle w:val="afff8"/>
            </w:pPr>
            <w:r>
              <w:t>DateTime</w:t>
            </w:r>
          </w:p>
        </w:tc>
        <w:tc>
          <w:tcPr>
            <w:tcW w:w="754" w:type="dxa"/>
          </w:tcPr>
          <w:p w14:paraId="38601F6B" w14:textId="77777777" w:rsidR="00184AD7" w:rsidRPr="004A7274" w:rsidRDefault="00184AD7" w:rsidP="004A5925">
            <w:pPr>
              <w:pStyle w:val="afff8"/>
            </w:pPr>
            <w:r w:rsidRPr="004A7274">
              <w:rPr>
                <w:w w:val="99"/>
              </w:rPr>
              <w:t>否</w:t>
            </w:r>
          </w:p>
        </w:tc>
        <w:tc>
          <w:tcPr>
            <w:tcW w:w="4196" w:type="dxa"/>
          </w:tcPr>
          <w:p w14:paraId="5AA226FC" w14:textId="77777777" w:rsidR="00184AD7" w:rsidRPr="004A7274" w:rsidRDefault="00184AD7" w:rsidP="004A5925">
            <w:pPr>
              <w:pStyle w:val="afff8"/>
            </w:pPr>
            <w:r w:rsidRPr="004A7274">
              <w:t>出生日期，允许更新</w:t>
            </w:r>
          </w:p>
        </w:tc>
      </w:tr>
      <w:tr w:rsidR="00184AD7" w:rsidRPr="004A7274" w14:paraId="103B59B9" w14:textId="77777777" w:rsidTr="00947DC6">
        <w:trPr>
          <w:trHeight w:val="487"/>
        </w:trPr>
        <w:tc>
          <w:tcPr>
            <w:tcW w:w="1520" w:type="dxa"/>
          </w:tcPr>
          <w:p w14:paraId="38728EEA" w14:textId="77777777" w:rsidR="00184AD7" w:rsidRPr="004A7274" w:rsidRDefault="00184AD7" w:rsidP="004A5925">
            <w:pPr>
              <w:pStyle w:val="afff8"/>
            </w:pPr>
            <w:r w:rsidRPr="004A7274">
              <w:t>birthPlace</w:t>
            </w:r>
          </w:p>
        </w:tc>
        <w:tc>
          <w:tcPr>
            <w:tcW w:w="1414" w:type="dxa"/>
          </w:tcPr>
          <w:p w14:paraId="1DE17B9B" w14:textId="77777777" w:rsidR="00184AD7" w:rsidRPr="004A7274" w:rsidRDefault="00184AD7" w:rsidP="004A5925">
            <w:pPr>
              <w:pStyle w:val="afff8"/>
            </w:pPr>
            <w:r>
              <w:t>string</w:t>
            </w:r>
            <w:r w:rsidRPr="004A7274">
              <w:t>(200)</w:t>
            </w:r>
          </w:p>
        </w:tc>
        <w:tc>
          <w:tcPr>
            <w:tcW w:w="754" w:type="dxa"/>
          </w:tcPr>
          <w:p w14:paraId="6E4F9F8E" w14:textId="77777777" w:rsidR="00184AD7" w:rsidRPr="004A7274" w:rsidRDefault="00184AD7" w:rsidP="004A5925">
            <w:pPr>
              <w:pStyle w:val="afff8"/>
            </w:pPr>
            <w:r w:rsidRPr="004A7274">
              <w:rPr>
                <w:w w:val="99"/>
              </w:rPr>
              <w:t>否</w:t>
            </w:r>
          </w:p>
        </w:tc>
        <w:tc>
          <w:tcPr>
            <w:tcW w:w="4196" w:type="dxa"/>
          </w:tcPr>
          <w:p w14:paraId="7FA8F7E7" w14:textId="77777777" w:rsidR="00184AD7" w:rsidRPr="004A7274" w:rsidRDefault="00184AD7" w:rsidP="004A5925">
            <w:pPr>
              <w:pStyle w:val="afff8"/>
            </w:pPr>
            <w:r w:rsidRPr="004A7274">
              <w:t>出生地，允许更新</w:t>
            </w:r>
          </w:p>
        </w:tc>
      </w:tr>
      <w:tr w:rsidR="00184AD7" w:rsidRPr="004A7274" w14:paraId="35A80945" w14:textId="77777777" w:rsidTr="00947DC6">
        <w:trPr>
          <w:trHeight w:val="488"/>
        </w:trPr>
        <w:tc>
          <w:tcPr>
            <w:tcW w:w="1520" w:type="dxa"/>
          </w:tcPr>
          <w:p w14:paraId="4FEDCAF9" w14:textId="77777777" w:rsidR="00184AD7" w:rsidRPr="004A7274" w:rsidRDefault="00184AD7" w:rsidP="004A5925">
            <w:pPr>
              <w:pStyle w:val="afff8"/>
            </w:pPr>
            <w:r w:rsidRPr="004A7274">
              <w:t>domicile</w:t>
            </w:r>
          </w:p>
        </w:tc>
        <w:tc>
          <w:tcPr>
            <w:tcW w:w="1414" w:type="dxa"/>
          </w:tcPr>
          <w:p w14:paraId="70909835" w14:textId="77777777" w:rsidR="00184AD7" w:rsidRPr="004A7274" w:rsidRDefault="00184AD7" w:rsidP="004A5925">
            <w:pPr>
              <w:pStyle w:val="afff8"/>
            </w:pPr>
            <w:r>
              <w:t>string</w:t>
            </w:r>
            <w:r w:rsidRPr="004A7274">
              <w:t>(250)</w:t>
            </w:r>
          </w:p>
        </w:tc>
        <w:tc>
          <w:tcPr>
            <w:tcW w:w="754" w:type="dxa"/>
          </w:tcPr>
          <w:p w14:paraId="762C1CB7" w14:textId="77777777" w:rsidR="00184AD7" w:rsidRPr="004A7274" w:rsidRDefault="00184AD7" w:rsidP="004A5925">
            <w:pPr>
              <w:pStyle w:val="afff8"/>
            </w:pPr>
            <w:r w:rsidRPr="004A7274">
              <w:rPr>
                <w:w w:val="99"/>
              </w:rPr>
              <w:t>否</w:t>
            </w:r>
          </w:p>
        </w:tc>
        <w:tc>
          <w:tcPr>
            <w:tcW w:w="4196" w:type="dxa"/>
          </w:tcPr>
          <w:p w14:paraId="1556953D" w14:textId="77777777" w:rsidR="00184AD7" w:rsidRPr="004A7274" w:rsidRDefault="00184AD7" w:rsidP="004A5925">
            <w:pPr>
              <w:pStyle w:val="afff8"/>
            </w:pPr>
            <w:r w:rsidRPr="004A7274">
              <w:t>户籍所在地址，允许更新</w:t>
            </w:r>
          </w:p>
        </w:tc>
      </w:tr>
      <w:tr w:rsidR="00184AD7" w:rsidRPr="004A7274" w14:paraId="2FEC6274" w14:textId="77777777" w:rsidTr="00947DC6">
        <w:trPr>
          <w:trHeight w:val="914"/>
        </w:trPr>
        <w:tc>
          <w:tcPr>
            <w:tcW w:w="1520" w:type="dxa"/>
          </w:tcPr>
          <w:p w14:paraId="0A787A2E" w14:textId="77777777" w:rsidR="00184AD7" w:rsidRPr="004A7274" w:rsidRDefault="00184AD7" w:rsidP="004A5925">
            <w:pPr>
              <w:pStyle w:val="afff8"/>
            </w:pPr>
            <w:r w:rsidRPr="004A7274">
              <w:t>appMode</w:t>
            </w:r>
          </w:p>
        </w:tc>
        <w:tc>
          <w:tcPr>
            <w:tcW w:w="1414" w:type="dxa"/>
          </w:tcPr>
          <w:p w14:paraId="4AF3EF95" w14:textId="77777777" w:rsidR="00184AD7" w:rsidRPr="004A7274" w:rsidRDefault="00184AD7" w:rsidP="004A5925">
            <w:pPr>
              <w:pStyle w:val="afff8"/>
            </w:pPr>
            <w:r>
              <w:t>String</w:t>
            </w:r>
            <w:r w:rsidRPr="004A7274">
              <w:t>(2)</w:t>
            </w:r>
          </w:p>
        </w:tc>
        <w:tc>
          <w:tcPr>
            <w:tcW w:w="754" w:type="dxa"/>
          </w:tcPr>
          <w:p w14:paraId="0B3AFBCD" w14:textId="77777777" w:rsidR="00184AD7" w:rsidRPr="004A7274" w:rsidRDefault="00184AD7" w:rsidP="004A5925">
            <w:pPr>
              <w:pStyle w:val="afff8"/>
            </w:pPr>
          </w:p>
          <w:p w14:paraId="70DAA4B0" w14:textId="77777777" w:rsidR="00184AD7" w:rsidRPr="004A7274" w:rsidRDefault="00184AD7" w:rsidP="004A5925">
            <w:pPr>
              <w:pStyle w:val="afff8"/>
            </w:pPr>
            <w:r w:rsidRPr="004A7274">
              <w:rPr>
                <w:w w:val="99"/>
              </w:rPr>
              <w:t>是</w:t>
            </w:r>
          </w:p>
        </w:tc>
        <w:tc>
          <w:tcPr>
            <w:tcW w:w="4196" w:type="dxa"/>
          </w:tcPr>
          <w:p w14:paraId="0EECDD24" w14:textId="77777777" w:rsidR="00184AD7" w:rsidRPr="004A7274" w:rsidRDefault="00184AD7" w:rsidP="004A5925">
            <w:pPr>
              <w:pStyle w:val="afff8"/>
            </w:pPr>
            <w:r w:rsidRPr="004A7274">
              <w:t xml:space="preserve">APP </w:t>
            </w:r>
            <w:r w:rsidRPr="004A7274">
              <w:t>申请方式，</w:t>
            </w:r>
            <w:r>
              <w:t>参照</w:t>
            </w:r>
            <w:r w:rsidRPr="004A7274">
              <w:t>【</w:t>
            </w:r>
            <w:r w:rsidRPr="004A7274">
              <w:t xml:space="preserve">APP </w:t>
            </w:r>
            <w:r w:rsidRPr="004A7274">
              <w:t>申请方式】</w:t>
            </w:r>
          </w:p>
        </w:tc>
      </w:tr>
      <w:tr w:rsidR="00184AD7" w:rsidRPr="004A7274" w14:paraId="1425B059" w14:textId="77777777" w:rsidTr="00947DC6">
        <w:trPr>
          <w:trHeight w:val="490"/>
        </w:trPr>
        <w:tc>
          <w:tcPr>
            <w:tcW w:w="1520" w:type="dxa"/>
          </w:tcPr>
          <w:p w14:paraId="1A89D4B5" w14:textId="77777777" w:rsidR="00184AD7" w:rsidRPr="004A7274" w:rsidRDefault="00184AD7" w:rsidP="004A5925">
            <w:pPr>
              <w:pStyle w:val="afff8"/>
            </w:pPr>
            <w:r w:rsidRPr="004A7274">
              <w:t>terminalType</w:t>
            </w:r>
          </w:p>
        </w:tc>
        <w:tc>
          <w:tcPr>
            <w:tcW w:w="1414" w:type="dxa"/>
          </w:tcPr>
          <w:p w14:paraId="34B1F20E" w14:textId="77777777" w:rsidR="00184AD7" w:rsidRPr="004A7274" w:rsidRDefault="00184AD7" w:rsidP="004A5925">
            <w:pPr>
              <w:pStyle w:val="afff8"/>
            </w:pPr>
            <w:r>
              <w:t>String</w:t>
            </w:r>
            <w:r w:rsidRPr="004A7274">
              <w:t>(2)</w:t>
            </w:r>
          </w:p>
        </w:tc>
        <w:tc>
          <w:tcPr>
            <w:tcW w:w="754" w:type="dxa"/>
          </w:tcPr>
          <w:p w14:paraId="299FD5CF" w14:textId="77777777" w:rsidR="00184AD7" w:rsidRPr="004A7274" w:rsidRDefault="00184AD7" w:rsidP="004A5925">
            <w:pPr>
              <w:pStyle w:val="afff8"/>
            </w:pPr>
            <w:r w:rsidRPr="004A7274">
              <w:rPr>
                <w:w w:val="99"/>
              </w:rPr>
              <w:t>是</w:t>
            </w:r>
          </w:p>
        </w:tc>
        <w:tc>
          <w:tcPr>
            <w:tcW w:w="4196" w:type="dxa"/>
          </w:tcPr>
          <w:p w14:paraId="73DA2E0D" w14:textId="77777777" w:rsidR="00184AD7" w:rsidRPr="004A7274" w:rsidRDefault="00184AD7" w:rsidP="004A5925">
            <w:pPr>
              <w:pStyle w:val="afff8"/>
            </w:pPr>
            <w:r w:rsidRPr="004A7274">
              <w:t>终端类型，</w:t>
            </w:r>
            <w:r>
              <w:t>参照</w:t>
            </w:r>
            <w:r w:rsidRPr="004A7274">
              <w:t>【刷卡终端类型】</w:t>
            </w:r>
          </w:p>
        </w:tc>
      </w:tr>
    </w:tbl>
    <w:p w14:paraId="04EAF11F" w14:textId="7F309C21" w:rsidR="00184AD7" w:rsidRPr="003C6F5F" w:rsidRDefault="00184AD7" w:rsidP="00E035AF">
      <w:pPr>
        <w:pStyle w:val="3"/>
      </w:pPr>
      <w:bookmarkStart w:id="110" w:name="_Toc12028085"/>
      <w:r w:rsidRPr="003C6F5F">
        <w:t>返回</w:t>
      </w:r>
      <w:r w:rsidR="00A174B1">
        <w:rPr>
          <w:rFonts w:hint="eastAsia"/>
        </w:rPr>
        <w:t>参数</w:t>
      </w:r>
      <w:bookmarkEnd w:id="110"/>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77"/>
        <w:gridCol w:w="1584"/>
        <w:gridCol w:w="4523"/>
      </w:tblGrid>
      <w:tr w:rsidR="00184AD7" w:rsidRPr="004A7274" w14:paraId="372AF2E4" w14:textId="77777777" w:rsidTr="00947DC6">
        <w:trPr>
          <w:trHeight w:val="489"/>
        </w:trPr>
        <w:tc>
          <w:tcPr>
            <w:tcW w:w="1777" w:type="dxa"/>
            <w:shd w:val="clear" w:color="auto" w:fill="D9E0F3"/>
          </w:tcPr>
          <w:p w14:paraId="4430DADF" w14:textId="77777777" w:rsidR="00184AD7" w:rsidRPr="004A7274" w:rsidRDefault="00184AD7" w:rsidP="004A5925">
            <w:pPr>
              <w:pStyle w:val="afff8"/>
            </w:pPr>
            <w:r w:rsidRPr="004A7274">
              <w:t>参数名称</w:t>
            </w:r>
          </w:p>
        </w:tc>
        <w:tc>
          <w:tcPr>
            <w:tcW w:w="1584" w:type="dxa"/>
            <w:shd w:val="clear" w:color="auto" w:fill="D9E0F3"/>
          </w:tcPr>
          <w:p w14:paraId="21498816" w14:textId="77777777" w:rsidR="00184AD7" w:rsidRPr="004A7274" w:rsidRDefault="00184AD7" w:rsidP="004A5925">
            <w:pPr>
              <w:pStyle w:val="afff8"/>
            </w:pPr>
            <w:r w:rsidRPr="004A7274">
              <w:t>数据类型</w:t>
            </w:r>
          </w:p>
        </w:tc>
        <w:tc>
          <w:tcPr>
            <w:tcW w:w="4523" w:type="dxa"/>
            <w:shd w:val="clear" w:color="auto" w:fill="D9E0F3"/>
          </w:tcPr>
          <w:p w14:paraId="1CF67D20" w14:textId="77777777" w:rsidR="00184AD7" w:rsidRPr="004A7274" w:rsidRDefault="00184AD7" w:rsidP="004A5925">
            <w:pPr>
              <w:pStyle w:val="afff8"/>
            </w:pPr>
            <w:r w:rsidRPr="004A7274">
              <w:t>参数说明</w:t>
            </w:r>
          </w:p>
        </w:tc>
      </w:tr>
      <w:tr w:rsidR="00184AD7" w:rsidRPr="004A7274" w14:paraId="28776710" w14:textId="77777777" w:rsidTr="00947DC6">
        <w:trPr>
          <w:trHeight w:val="488"/>
        </w:trPr>
        <w:tc>
          <w:tcPr>
            <w:tcW w:w="1777" w:type="dxa"/>
          </w:tcPr>
          <w:p w14:paraId="05B4EC80" w14:textId="77777777" w:rsidR="00184AD7" w:rsidRPr="004A7274" w:rsidRDefault="00184AD7" w:rsidP="004A5925">
            <w:pPr>
              <w:pStyle w:val="afff8"/>
            </w:pPr>
            <w:r w:rsidRPr="004A7274">
              <w:t>EMPI</w:t>
            </w:r>
          </w:p>
        </w:tc>
        <w:tc>
          <w:tcPr>
            <w:tcW w:w="1584" w:type="dxa"/>
          </w:tcPr>
          <w:p w14:paraId="08E18B8C" w14:textId="77777777" w:rsidR="00184AD7" w:rsidRPr="004A7274" w:rsidRDefault="00184AD7" w:rsidP="004A5925">
            <w:pPr>
              <w:pStyle w:val="afff8"/>
            </w:pPr>
            <w:r>
              <w:t>String</w:t>
            </w:r>
            <w:r w:rsidRPr="004A7274">
              <w:t>(64)</w:t>
            </w:r>
          </w:p>
        </w:tc>
        <w:tc>
          <w:tcPr>
            <w:tcW w:w="4523" w:type="dxa"/>
          </w:tcPr>
          <w:p w14:paraId="4FB3314E" w14:textId="77777777" w:rsidR="00184AD7" w:rsidRPr="004A7274" w:rsidRDefault="00184AD7" w:rsidP="004A5925">
            <w:pPr>
              <w:pStyle w:val="afff8"/>
            </w:pPr>
            <w:r w:rsidRPr="004A7274">
              <w:t>主索引</w:t>
            </w:r>
            <w:r w:rsidRPr="004A7274">
              <w:t xml:space="preserve"> ID</w:t>
            </w:r>
            <w:r w:rsidRPr="004A7274">
              <w:t>，个人唯一识别号</w:t>
            </w:r>
          </w:p>
        </w:tc>
      </w:tr>
      <w:tr w:rsidR="00184AD7" w:rsidRPr="004A7274" w14:paraId="5F27EFA9" w14:textId="77777777" w:rsidTr="00947DC6">
        <w:trPr>
          <w:trHeight w:val="489"/>
        </w:trPr>
        <w:tc>
          <w:tcPr>
            <w:tcW w:w="1777" w:type="dxa"/>
          </w:tcPr>
          <w:p w14:paraId="07B98F9B" w14:textId="77777777" w:rsidR="00184AD7" w:rsidRPr="004A7274" w:rsidRDefault="00184AD7" w:rsidP="004A5925">
            <w:pPr>
              <w:pStyle w:val="afff8"/>
            </w:pPr>
            <w:r w:rsidRPr="004A7274">
              <w:lastRenderedPageBreak/>
              <w:t>erhcCardNo</w:t>
            </w:r>
          </w:p>
        </w:tc>
        <w:tc>
          <w:tcPr>
            <w:tcW w:w="1584" w:type="dxa"/>
          </w:tcPr>
          <w:p w14:paraId="74C6E906" w14:textId="77777777" w:rsidR="00184AD7" w:rsidRPr="004A7274" w:rsidRDefault="00184AD7" w:rsidP="004A5925">
            <w:pPr>
              <w:pStyle w:val="afff8"/>
            </w:pPr>
            <w:r>
              <w:t>String</w:t>
            </w:r>
            <w:r w:rsidRPr="004A7274">
              <w:t>(64)</w:t>
            </w:r>
          </w:p>
        </w:tc>
        <w:tc>
          <w:tcPr>
            <w:tcW w:w="4523" w:type="dxa"/>
          </w:tcPr>
          <w:p w14:paraId="0DE68278" w14:textId="77777777" w:rsidR="00184AD7" w:rsidRPr="004A7274" w:rsidRDefault="00184AD7" w:rsidP="004A5925">
            <w:pPr>
              <w:pStyle w:val="afff8"/>
            </w:pPr>
            <w:r w:rsidRPr="004A7274">
              <w:t>电子健康卡</w:t>
            </w:r>
            <w:r w:rsidRPr="004A7274">
              <w:t xml:space="preserve"> ID</w:t>
            </w:r>
            <w:r w:rsidRPr="004A7274">
              <w:t>，电子健康卡账户的唯一识别号</w:t>
            </w:r>
          </w:p>
        </w:tc>
      </w:tr>
      <w:tr w:rsidR="00184AD7" w:rsidRPr="004A7274" w14:paraId="0139DCDE" w14:textId="77777777" w:rsidTr="00947DC6">
        <w:trPr>
          <w:trHeight w:val="490"/>
        </w:trPr>
        <w:tc>
          <w:tcPr>
            <w:tcW w:w="1777" w:type="dxa"/>
          </w:tcPr>
          <w:p w14:paraId="1A221DD5" w14:textId="77777777" w:rsidR="00184AD7" w:rsidRPr="004A7274" w:rsidRDefault="00184AD7" w:rsidP="004A5925">
            <w:pPr>
              <w:pStyle w:val="afff8"/>
            </w:pPr>
            <w:r w:rsidRPr="004A7274">
              <w:t>erhcEnd</w:t>
            </w:r>
            <w:r>
              <w:t>DateTime</w:t>
            </w:r>
          </w:p>
        </w:tc>
        <w:tc>
          <w:tcPr>
            <w:tcW w:w="1584" w:type="dxa"/>
          </w:tcPr>
          <w:p w14:paraId="29DF3C63" w14:textId="77777777" w:rsidR="00184AD7" w:rsidRPr="004A7274" w:rsidRDefault="00184AD7" w:rsidP="004A5925">
            <w:pPr>
              <w:pStyle w:val="afff8"/>
            </w:pPr>
            <w:r>
              <w:t>DateTime</w:t>
            </w:r>
          </w:p>
        </w:tc>
        <w:tc>
          <w:tcPr>
            <w:tcW w:w="4523" w:type="dxa"/>
          </w:tcPr>
          <w:p w14:paraId="741C6ACB" w14:textId="77777777" w:rsidR="00184AD7" w:rsidRPr="004A7274" w:rsidRDefault="00184AD7" w:rsidP="004A5925">
            <w:pPr>
              <w:pStyle w:val="afff8"/>
            </w:pPr>
            <w:r w:rsidRPr="004A7274">
              <w:t>健康卡失效日期</w:t>
            </w:r>
          </w:p>
        </w:tc>
      </w:tr>
    </w:tbl>
    <w:p w14:paraId="23DAF283" w14:textId="77777777" w:rsidR="00184AD7" w:rsidRPr="00DC4C00" w:rsidRDefault="00184AD7" w:rsidP="002733B2">
      <w:pPr>
        <w:pStyle w:val="2"/>
      </w:pPr>
      <w:bookmarkStart w:id="111" w:name="_bookmark31"/>
      <w:bookmarkStart w:id="112" w:name="_【30003】电子健康卡注销"/>
      <w:bookmarkStart w:id="113" w:name="_Toc2588519"/>
      <w:bookmarkStart w:id="114" w:name="_Toc12028086"/>
      <w:bookmarkEnd w:id="111"/>
      <w:bookmarkEnd w:id="112"/>
      <w:r w:rsidRPr="00DC4C00">
        <w:t>【</w:t>
      </w:r>
      <w:r w:rsidRPr="00DC4C00">
        <w:t>30003</w:t>
      </w:r>
      <w:r w:rsidRPr="00DC4C00">
        <w:t>】电子健康卡注销</w:t>
      </w:r>
      <w:bookmarkEnd w:id="113"/>
      <w:bookmarkEnd w:id="114"/>
    </w:p>
    <w:p w14:paraId="08E10441" w14:textId="673EBACA" w:rsidR="00B02BDF" w:rsidRDefault="00184AD7" w:rsidP="00E035AF">
      <w:pPr>
        <w:pStyle w:val="3"/>
      </w:pPr>
      <w:bookmarkStart w:id="115" w:name="_Toc12028087"/>
      <w:r w:rsidRPr="00B02BDF">
        <w:t>交易码</w:t>
      </w:r>
      <w:bookmarkEnd w:id="115"/>
    </w:p>
    <w:p w14:paraId="21965878" w14:textId="45C3F028" w:rsidR="00184AD7" w:rsidRPr="00B02BDF" w:rsidRDefault="00184AD7" w:rsidP="005526CB">
      <w:pPr>
        <w:pStyle w:val="afff6"/>
      </w:pPr>
      <w:r w:rsidRPr="00B02BDF">
        <w:t>30003</w:t>
      </w:r>
    </w:p>
    <w:p w14:paraId="7604624D" w14:textId="77777777" w:rsidR="00B02BDF" w:rsidRDefault="00184AD7" w:rsidP="00E035AF">
      <w:pPr>
        <w:pStyle w:val="3"/>
      </w:pPr>
      <w:bookmarkStart w:id="116" w:name="_Toc12028088"/>
      <w:r w:rsidRPr="00B02BDF">
        <w:t>接口地址</w:t>
      </w:r>
      <w:bookmarkEnd w:id="116"/>
    </w:p>
    <w:p w14:paraId="1FCCC083" w14:textId="5A72827A" w:rsidR="00184AD7" w:rsidRPr="00B02BDF" w:rsidRDefault="00184AD7" w:rsidP="005526CB">
      <w:pPr>
        <w:pStyle w:val="afff6"/>
      </w:pPr>
      <w:r w:rsidRPr="00B02BDF">
        <w:t>/api/v1/erhcmember/erhcCancel</w:t>
      </w:r>
    </w:p>
    <w:p w14:paraId="0D02134F" w14:textId="213C17F7" w:rsidR="00184AD7" w:rsidRPr="00B02BDF" w:rsidRDefault="00184AD7" w:rsidP="00E035AF">
      <w:pPr>
        <w:pStyle w:val="3"/>
      </w:pPr>
      <w:bookmarkStart w:id="117" w:name="_Toc12028089"/>
      <w:r w:rsidRPr="00B02BDF">
        <w:t>功能说明</w:t>
      </w:r>
      <w:bookmarkEnd w:id="117"/>
    </w:p>
    <w:p w14:paraId="23AB71E4" w14:textId="77777777" w:rsidR="00184AD7" w:rsidRPr="00B02BDF" w:rsidRDefault="00184AD7" w:rsidP="005526CB">
      <w:pPr>
        <w:pStyle w:val="afff6"/>
      </w:pPr>
      <w:r w:rsidRPr="00B02BDF">
        <w:t>用于已申请成功的电子健康卡进行注销停用，业务应用时需谨慎。</w:t>
      </w:r>
    </w:p>
    <w:p w14:paraId="033CEBCC" w14:textId="1970191A" w:rsidR="00184AD7" w:rsidRPr="00B02BDF" w:rsidRDefault="00184AD7" w:rsidP="00E035AF">
      <w:pPr>
        <w:pStyle w:val="3"/>
      </w:pPr>
      <w:bookmarkStart w:id="118" w:name="_Toc12028090"/>
      <w:r w:rsidRPr="00B02BDF">
        <w:t>请求参数</w:t>
      </w:r>
      <w:bookmarkEnd w:id="118"/>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7"/>
        <w:gridCol w:w="1361"/>
        <w:gridCol w:w="658"/>
        <w:gridCol w:w="4338"/>
      </w:tblGrid>
      <w:tr w:rsidR="00184AD7" w:rsidRPr="004A7274" w14:paraId="34798EBF" w14:textId="77777777" w:rsidTr="00947DC6">
        <w:trPr>
          <w:trHeight w:val="487"/>
        </w:trPr>
        <w:tc>
          <w:tcPr>
            <w:tcW w:w="1527" w:type="dxa"/>
            <w:shd w:val="clear" w:color="auto" w:fill="D9E0F3"/>
          </w:tcPr>
          <w:p w14:paraId="532E902B" w14:textId="77777777" w:rsidR="00184AD7" w:rsidRPr="004A7274" w:rsidRDefault="00184AD7" w:rsidP="004A5925">
            <w:pPr>
              <w:pStyle w:val="afff8"/>
            </w:pPr>
            <w:r w:rsidRPr="004A7274">
              <w:t>参数名称</w:t>
            </w:r>
          </w:p>
        </w:tc>
        <w:tc>
          <w:tcPr>
            <w:tcW w:w="1361" w:type="dxa"/>
            <w:shd w:val="clear" w:color="auto" w:fill="D9E0F3"/>
          </w:tcPr>
          <w:p w14:paraId="3C5D9369" w14:textId="77777777" w:rsidR="00184AD7" w:rsidRPr="004A7274" w:rsidRDefault="00184AD7" w:rsidP="004A5925">
            <w:pPr>
              <w:pStyle w:val="afff8"/>
            </w:pPr>
            <w:r w:rsidRPr="004A7274">
              <w:t>数据类型</w:t>
            </w:r>
          </w:p>
        </w:tc>
        <w:tc>
          <w:tcPr>
            <w:tcW w:w="658" w:type="dxa"/>
            <w:shd w:val="clear" w:color="auto" w:fill="D9E0F3"/>
          </w:tcPr>
          <w:p w14:paraId="6CECE468" w14:textId="77777777" w:rsidR="00184AD7" w:rsidRPr="004A7274" w:rsidRDefault="00184AD7" w:rsidP="004A5925">
            <w:pPr>
              <w:pStyle w:val="afff8"/>
            </w:pPr>
            <w:r w:rsidRPr="004A7274">
              <w:t>必填</w:t>
            </w:r>
          </w:p>
        </w:tc>
        <w:tc>
          <w:tcPr>
            <w:tcW w:w="4338" w:type="dxa"/>
            <w:shd w:val="clear" w:color="auto" w:fill="D9E0F3"/>
          </w:tcPr>
          <w:p w14:paraId="57034BA3" w14:textId="77777777" w:rsidR="00184AD7" w:rsidRPr="004A7274" w:rsidRDefault="00184AD7" w:rsidP="004A5925">
            <w:pPr>
              <w:pStyle w:val="afff8"/>
            </w:pPr>
            <w:r w:rsidRPr="004A7274">
              <w:t>参数说明</w:t>
            </w:r>
          </w:p>
        </w:tc>
      </w:tr>
      <w:tr w:rsidR="00184AD7" w:rsidRPr="0032535E" w14:paraId="2A29A930" w14:textId="77777777" w:rsidTr="00947DC6">
        <w:trPr>
          <w:trHeight w:val="488"/>
        </w:trPr>
        <w:tc>
          <w:tcPr>
            <w:tcW w:w="1527" w:type="dxa"/>
          </w:tcPr>
          <w:p w14:paraId="366609C2" w14:textId="77777777" w:rsidR="00184AD7" w:rsidRPr="0032535E" w:rsidRDefault="00184AD7" w:rsidP="004A5925">
            <w:pPr>
              <w:pStyle w:val="afff8"/>
            </w:pPr>
            <w:r w:rsidRPr="0032535E">
              <w:t>name</w:t>
            </w:r>
          </w:p>
        </w:tc>
        <w:tc>
          <w:tcPr>
            <w:tcW w:w="1361" w:type="dxa"/>
          </w:tcPr>
          <w:p w14:paraId="03911F30" w14:textId="77777777" w:rsidR="00184AD7" w:rsidRPr="0032535E" w:rsidRDefault="00184AD7" w:rsidP="004A5925">
            <w:pPr>
              <w:pStyle w:val="afff8"/>
            </w:pPr>
            <w:r w:rsidRPr="0032535E">
              <w:t>Varchar(50)</w:t>
            </w:r>
          </w:p>
        </w:tc>
        <w:tc>
          <w:tcPr>
            <w:tcW w:w="658" w:type="dxa"/>
          </w:tcPr>
          <w:p w14:paraId="71662164" w14:textId="77777777" w:rsidR="00184AD7" w:rsidRPr="0032535E" w:rsidRDefault="00184AD7" w:rsidP="004A5925">
            <w:pPr>
              <w:pStyle w:val="afff8"/>
              <w:rPr>
                <w:w w:val="99"/>
              </w:rPr>
            </w:pPr>
            <w:r w:rsidRPr="0032535E">
              <w:rPr>
                <w:rFonts w:hint="eastAsia"/>
                <w:w w:val="99"/>
              </w:rPr>
              <w:t>是</w:t>
            </w:r>
          </w:p>
        </w:tc>
        <w:tc>
          <w:tcPr>
            <w:tcW w:w="4338" w:type="dxa"/>
          </w:tcPr>
          <w:p w14:paraId="761BF8EE" w14:textId="77777777" w:rsidR="00184AD7" w:rsidRPr="0032535E" w:rsidRDefault="00184AD7" w:rsidP="004A5925">
            <w:pPr>
              <w:pStyle w:val="afff8"/>
            </w:pPr>
            <w:r w:rsidRPr="0032535E">
              <w:rPr>
                <w:rFonts w:hint="eastAsia"/>
              </w:rPr>
              <w:t>姓名</w:t>
            </w:r>
          </w:p>
        </w:tc>
      </w:tr>
      <w:tr w:rsidR="00184AD7" w:rsidRPr="0032535E" w14:paraId="6955FF90" w14:textId="77777777" w:rsidTr="00947DC6">
        <w:trPr>
          <w:trHeight w:val="488"/>
        </w:trPr>
        <w:tc>
          <w:tcPr>
            <w:tcW w:w="1527" w:type="dxa"/>
          </w:tcPr>
          <w:p w14:paraId="1B4C717A" w14:textId="77777777" w:rsidR="00184AD7" w:rsidRPr="0032535E" w:rsidRDefault="00184AD7" w:rsidP="004A5925">
            <w:pPr>
              <w:pStyle w:val="afff8"/>
            </w:pPr>
            <w:r w:rsidRPr="0032535E">
              <w:t>idCardType</w:t>
            </w:r>
          </w:p>
        </w:tc>
        <w:tc>
          <w:tcPr>
            <w:tcW w:w="1361" w:type="dxa"/>
          </w:tcPr>
          <w:p w14:paraId="5EAA2365" w14:textId="77777777" w:rsidR="00184AD7" w:rsidRPr="0032535E" w:rsidRDefault="00184AD7" w:rsidP="004A5925">
            <w:pPr>
              <w:pStyle w:val="afff8"/>
            </w:pPr>
            <w:r w:rsidRPr="0032535E">
              <w:t>Varchar(2)</w:t>
            </w:r>
          </w:p>
        </w:tc>
        <w:tc>
          <w:tcPr>
            <w:tcW w:w="658" w:type="dxa"/>
          </w:tcPr>
          <w:p w14:paraId="401CBDDF" w14:textId="77777777" w:rsidR="00184AD7" w:rsidRPr="0032535E" w:rsidRDefault="00184AD7" w:rsidP="004A5925">
            <w:pPr>
              <w:pStyle w:val="afff8"/>
              <w:rPr>
                <w:w w:val="99"/>
              </w:rPr>
            </w:pPr>
            <w:r w:rsidRPr="0032535E">
              <w:rPr>
                <w:rFonts w:hint="eastAsia"/>
                <w:w w:val="99"/>
              </w:rPr>
              <w:t>是</w:t>
            </w:r>
          </w:p>
        </w:tc>
        <w:tc>
          <w:tcPr>
            <w:tcW w:w="4338" w:type="dxa"/>
          </w:tcPr>
          <w:p w14:paraId="29ACE83C" w14:textId="77777777" w:rsidR="00184AD7" w:rsidRPr="0032535E" w:rsidRDefault="00184AD7" w:rsidP="004A5925">
            <w:pPr>
              <w:pStyle w:val="afff8"/>
            </w:pPr>
            <w:r w:rsidRPr="0032535E">
              <w:rPr>
                <w:rFonts w:hint="eastAsia"/>
              </w:rPr>
              <w:t>身份证件类型，参照数据字典【身份证件类型】</w:t>
            </w:r>
          </w:p>
        </w:tc>
      </w:tr>
      <w:tr w:rsidR="00184AD7" w:rsidRPr="0032535E" w14:paraId="7A2516F2" w14:textId="77777777" w:rsidTr="00947DC6">
        <w:trPr>
          <w:trHeight w:val="488"/>
        </w:trPr>
        <w:tc>
          <w:tcPr>
            <w:tcW w:w="1527" w:type="dxa"/>
          </w:tcPr>
          <w:p w14:paraId="233A393E" w14:textId="77777777" w:rsidR="00184AD7" w:rsidRPr="0032535E" w:rsidRDefault="00184AD7" w:rsidP="004A5925">
            <w:pPr>
              <w:pStyle w:val="afff8"/>
            </w:pPr>
            <w:r w:rsidRPr="0032535E">
              <w:t>idCardValue</w:t>
            </w:r>
          </w:p>
        </w:tc>
        <w:tc>
          <w:tcPr>
            <w:tcW w:w="1361" w:type="dxa"/>
          </w:tcPr>
          <w:p w14:paraId="0BB2B1A7" w14:textId="77777777" w:rsidR="00184AD7" w:rsidRPr="0032535E" w:rsidRDefault="00184AD7" w:rsidP="004A5925">
            <w:pPr>
              <w:pStyle w:val="afff8"/>
            </w:pPr>
            <w:r w:rsidRPr="0032535E">
              <w:t>Varchar(32)</w:t>
            </w:r>
          </w:p>
        </w:tc>
        <w:tc>
          <w:tcPr>
            <w:tcW w:w="658" w:type="dxa"/>
          </w:tcPr>
          <w:p w14:paraId="61561AFF" w14:textId="77777777" w:rsidR="00184AD7" w:rsidRPr="0032535E" w:rsidRDefault="00184AD7" w:rsidP="004A5925">
            <w:pPr>
              <w:pStyle w:val="afff8"/>
              <w:rPr>
                <w:w w:val="99"/>
              </w:rPr>
            </w:pPr>
            <w:r w:rsidRPr="0032535E">
              <w:rPr>
                <w:rFonts w:hint="eastAsia"/>
                <w:w w:val="99"/>
              </w:rPr>
              <w:t>是</w:t>
            </w:r>
          </w:p>
        </w:tc>
        <w:tc>
          <w:tcPr>
            <w:tcW w:w="4338" w:type="dxa"/>
          </w:tcPr>
          <w:p w14:paraId="3F56A5D8" w14:textId="77777777" w:rsidR="00184AD7" w:rsidRPr="0032535E" w:rsidRDefault="00184AD7" w:rsidP="004A5925">
            <w:pPr>
              <w:pStyle w:val="afff8"/>
            </w:pPr>
            <w:r w:rsidRPr="0032535E">
              <w:rPr>
                <w:rFonts w:hint="eastAsia"/>
              </w:rPr>
              <w:t>证件号码，根据证件类型传入相应的证件号码</w:t>
            </w:r>
          </w:p>
        </w:tc>
      </w:tr>
      <w:tr w:rsidR="00184AD7" w:rsidRPr="0032535E" w14:paraId="067FF6CC" w14:textId="77777777" w:rsidTr="00947DC6">
        <w:trPr>
          <w:trHeight w:val="488"/>
        </w:trPr>
        <w:tc>
          <w:tcPr>
            <w:tcW w:w="1527" w:type="dxa"/>
          </w:tcPr>
          <w:p w14:paraId="7BEE4D0D" w14:textId="77777777" w:rsidR="00184AD7" w:rsidRPr="0032535E" w:rsidRDefault="00184AD7" w:rsidP="004A5925">
            <w:pPr>
              <w:pStyle w:val="afff8"/>
            </w:pPr>
            <w:r w:rsidRPr="0032535E">
              <w:t>tel</w:t>
            </w:r>
          </w:p>
        </w:tc>
        <w:tc>
          <w:tcPr>
            <w:tcW w:w="1361" w:type="dxa"/>
          </w:tcPr>
          <w:p w14:paraId="000EF7C5" w14:textId="77777777" w:rsidR="00184AD7" w:rsidRPr="0032535E" w:rsidRDefault="00184AD7" w:rsidP="004A5925">
            <w:pPr>
              <w:pStyle w:val="afff8"/>
            </w:pPr>
            <w:r w:rsidRPr="0032535E">
              <w:t>Varchar(16)</w:t>
            </w:r>
          </w:p>
        </w:tc>
        <w:tc>
          <w:tcPr>
            <w:tcW w:w="658" w:type="dxa"/>
          </w:tcPr>
          <w:p w14:paraId="5943E069" w14:textId="77777777" w:rsidR="00184AD7" w:rsidRPr="0032535E" w:rsidRDefault="00184AD7" w:rsidP="004A5925">
            <w:pPr>
              <w:pStyle w:val="afff8"/>
              <w:rPr>
                <w:w w:val="99"/>
              </w:rPr>
            </w:pPr>
            <w:r w:rsidRPr="0032535E">
              <w:rPr>
                <w:rFonts w:hint="eastAsia"/>
                <w:w w:val="99"/>
              </w:rPr>
              <w:t>是</w:t>
            </w:r>
          </w:p>
        </w:tc>
        <w:tc>
          <w:tcPr>
            <w:tcW w:w="4338" w:type="dxa"/>
          </w:tcPr>
          <w:p w14:paraId="1C04FD8E" w14:textId="77777777" w:rsidR="00184AD7" w:rsidRPr="0032535E" w:rsidRDefault="00184AD7" w:rsidP="004A5925">
            <w:pPr>
              <w:pStyle w:val="afff8"/>
            </w:pPr>
            <w:r w:rsidRPr="0032535E">
              <w:rPr>
                <w:rFonts w:hint="eastAsia"/>
              </w:rPr>
              <w:t>手机号码</w:t>
            </w:r>
          </w:p>
        </w:tc>
      </w:tr>
      <w:tr w:rsidR="00184AD7" w:rsidRPr="004A7274" w14:paraId="02419852" w14:textId="77777777" w:rsidTr="00947DC6">
        <w:trPr>
          <w:trHeight w:val="488"/>
        </w:trPr>
        <w:tc>
          <w:tcPr>
            <w:tcW w:w="1527" w:type="dxa"/>
          </w:tcPr>
          <w:p w14:paraId="762BAB26" w14:textId="77777777" w:rsidR="00184AD7" w:rsidRPr="004A7274" w:rsidRDefault="00184AD7" w:rsidP="004A5925">
            <w:pPr>
              <w:pStyle w:val="afff8"/>
            </w:pPr>
            <w:r w:rsidRPr="004A7274">
              <w:t>erhcCardNO</w:t>
            </w:r>
          </w:p>
        </w:tc>
        <w:tc>
          <w:tcPr>
            <w:tcW w:w="1361" w:type="dxa"/>
          </w:tcPr>
          <w:p w14:paraId="0451D61B" w14:textId="77777777" w:rsidR="00184AD7" w:rsidRPr="004A7274" w:rsidRDefault="00184AD7" w:rsidP="004A5925">
            <w:pPr>
              <w:pStyle w:val="afff8"/>
            </w:pPr>
            <w:r>
              <w:t>String</w:t>
            </w:r>
            <w:r w:rsidRPr="004A7274">
              <w:t>(64)</w:t>
            </w:r>
          </w:p>
        </w:tc>
        <w:tc>
          <w:tcPr>
            <w:tcW w:w="658" w:type="dxa"/>
          </w:tcPr>
          <w:p w14:paraId="528F82AE" w14:textId="77777777" w:rsidR="00184AD7" w:rsidRPr="004A7274" w:rsidRDefault="00184AD7" w:rsidP="004A5925">
            <w:pPr>
              <w:pStyle w:val="afff8"/>
            </w:pPr>
            <w:r w:rsidRPr="004A7274">
              <w:rPr>
                <w:w w:val="99"/>
              </w:rPr>
              <w:t>是</w:t>
            </w:r>
          </w:p>
        </w:tc>
        <w:tc>
          <w:tcPr>
            <w:tcW w:w="4338" w:type="dxa"/>
          </w:tcPr>
          <w:p w14:paraId="669521E1" w14:textId="77777777" w:rsidR="00184AD7" w:rsidRPr="004A7274" w:rsidRDefault="00184AD7" w:rsidP="004A5925">
            <w:pPr>
              <w:pStyle w:val="afff8"/>
            </w:pPr>
            <w:r w:rsidRPr="004A7274">
              <w:t>电子健康卡</w:t>
            </w:r>
            <w:r w:rsidRPr="004A7274">
              <w:t xml:space="preserve"> ID</w:t>
            </w:r>
          </w:p>
        </w:tc>
      </w:tr>
      <w:tr w:rsidR="00184AD7" w:rsidRPr="004A7274" w14:paraId="17B89A4B" w14:textId="77777777" w:rsidTr="00947DC6">
        <w:trPr>
          <w:trHeight w:val="913"/>
        </w:trPr>
        <w:tc>
          <w:tcPr>
            <w:tcW w:w="1527" w:type="dxa"/>
          </w:tcPr>
          <w:p w14:paraId="297D44A0" w14:textId="77777777" w:rsidR="00184AD7" w:rsidRPr="004A7274" w:rsidRDefault="00184AD7" w:rsidP="004A5925">
            <w:pPr>
              <w:pStyle w:val="afff8"/>
            </w:pPr>
            <w:r w:rsidRPr="004A7274">
              <w:t>appMode</w:t>
            </w:r>
          </w:p>
        </w:tc>
        <w:tc>
          <w:tcPr>
            <w:tcW w:w="1361" w:type="dxa"/>
          </w:tcPr>
          <w:p w14:paraId="45BE88DE" w14:textId="77777777" w:rsidR="00184AD7" w:rsidRPr="004A7274" w:rsidRDefault="00184AD7" w:rsidP="004A5925">
            <w:pPr>
              <w:pStyle w:val="afff8"/>
            </w:pPr>
            <w:r>
              <w:t>String</w:t>
            </w:r>
            <w:r w:rsidRPr="004A7274">
              <w:t>(2)</w:t>
            </w:r>
          </w:p>
        </w:tc>
        <w:tc>
          <w:tcPr>
            <w:tcW w:w="658" w:type="dxa"/>
          </w:tcPr>
          <w:p w14:paraId="399575DB" w14:textId="77777777" w:rsidR="00184AD7" w:rsidRPr="004A7274" w:rsidRDefault="00184AD7" w:rsidP="004A5925">
            <w:pPr>
              <w:pStyle w:val="afff8"/>
            </w:pPr>
            <w:r w:rsidRPr="004A7274">
              <w:rPr>
                <w:w w:val="99"/>
              </w:rPr>
              <w:t>是</w:t>
            </w:r>
          </w:p>
        </w:tc>
        <w:tc>
          <w:tcPr>
            <w:tcW w:w="4338" w:type="dxa"/>
          </w:tcPr>
          <w:p w14:paraId="35D717CB" w14:textId="77777777" w:rsidR="00184AD7" w:rsidRPr="004A7274" w:rsidRDefault="00184AD7" w:rsidP="004A5925">
            <w:pPr>
              <w:pStyle w:val="afff8"/>
            </w:pPr>
            <w:r w:rsidRPr="004A7274">
              <w:t xml:space="preserve">APP </w:t>
            </w:r>
            <w:r w:rsidRPr="004A7274">
              <w:t>申请方式，</w:t>
            </w:r>
            <w:r>
              <w:t>参照</w:t>
            </w:r>
            <w:r w:rsidRPr="004A7274">
              <w:t>【</w:t>
            </w:r>
            <w:r w:rsidRPr="004A7274">
              <w:t xml:space="preserve">APP </w:t>
            </w:r>
            <w:r w:rsidRPr="004A7274">
              <w:t>申请方式】</w:t>
            </w:r>
          </w:p>
        </w:tc>
      </w:tr>
      <w:tr w:rsidR="00184AD7" w:rsidRPr="004A7274" w14:paraId="639CD3BB" w14:textId="77777777" w:rsidTr="00947DC6">
        <w:trPr>
          <w:trHeight w:val="489"/>
        </w:trPr>
        <w:tc>
          <w:tcPr>
            <w:tcW w:w="1527" w:type="dxa"/>
          </w:tcPr>
          <w:p w14:paraId="2003F708" w14:textId="77777777" w:rsidR="00184AD7" w:rsidRPr="004A7274" w:rsidRDefault="00184AD7" w:rsidP="004A5925">
            <w:pPr>
              <w:pStyle w:val="afff8"/>
            </w:pPr>
            <w:r w:rsidRPr="004A7274">
              <w:lastRenderedPageBreak/>
              <w:t>terminalType</w:t>
            </w:r>
          </w:p>
        </w:tc>
        <w:tc>
          <w:tcPr>
            <w:tcW w:w="1361" w:type="dxa"/>
          </w:tcPr>
          <w:p w14:paraId="5328A1D5" w14:textId="77777777" w:rsidR="00184AD7" w:rsidRPr="004A7274" w:rsidRDefault="00184AD7" w:rsidP="004A5925">
            <w:pPr>
              <w:pStyle w:val="afff8"/>
            </w:pPr>
            <w:r>
              <w:t>String</w:t>
            </w:r>
            <w:r w:rsidRPr="004A7274">
              <w:t>(2)</w:t>
            </w:r>
          </w:p>
        </w:tc>
        <w:tc>
          <w:tcPr>
            <w:tcW w:w="658" w:type="dxa"/>
          </w:tcPr>
          <w:p w14:paraId="58D53D7F" w14:textId="77777777" w:rsidR="00184AD7" w:rsidRPr="004A7274" w:rsidRDefault="00184AD7" w:rsidP="004A5925">
            <w:pPr>
              <w:pStyle w:val="afff8"/>
            </w:pPr>
            <w:r w:rsidRPr="004A7274">
              <w:rPr>
                <w:w w:val="99"/>
              </w:rPr>
              <w:t>是</w:t>
            </w:r>
          </w:p>
        </w:tc>
        <w:tc>
          <w:tcPr>
            <w:tcW w:w="4338" w:type="dxa"/>
          </w:tcPr>
          <w:p w14:paraId="07A5182B" w14:textId="77777777" w:rsidR="00184AD7" w:rsidRPr="004A7274" w:rsidRDefault="00184AD7" w:rsidP="004A5925">
            <w:pPr>
              <w:pStyle w:val="afff8"/>
            </w:pPr>
            <w:r w:rsidRPr="004A7274">
              <w:t>终端类型，</w:t>
            </w:r>
            <w:r>
              <w:t>参照</w:t>
            </w:r>
            <w:r w:rsidRPr="004A7274">
              <w:t>【刷卡终端类型】</w:t>
            </w:r>
          </w:p>
        </w:tc>
      </w:tr>
    </w:tbl>
    <w:p w14:paraId="3716C4C9" w14:textId="1D830333" w:rsidR="00B02BDF" w:rsidRPr="00B02BDF" w:rsidRDefault="00184AD7" w:rsidP="00E035AF">
      <w:pPr>
        <w:pStyle w:val="3"/>
      </w:pPr>
      <w:bookmarkStart w:id="119" w:name="_Toc12028091"/>
      <w:r w:rsidRPr="00B02BDF">
        <w:t>返回</w:t>
      </w:r>
      <w:r w:rsidR="00B02BDF">
        <w:rPr>
          <w:rFonts w:hint="eastAsia"/>
        </w:rPr>
        <w:t>参数</w:t>
      </w:r>
      <w:bookmarkEnd w:id="119"/>
    </w:p>
    <w:p w14:paraId="127389EC" w14:textId="10B2D15E" w:rsidR="00184AD7" w:rsidRPr="00B02BDF" w:rsidRDefault="00184AD7" w:rsidP="005526CB">
      <w:pPr>
        <w:pStyle w:val="afff6"/>
      </w:pPr>
      <w:r w:rsidRPr="00B02BDF">
        <w:t>无。</w:t>
      </w:r>
    </w:p>
    <w:p w14:paraId="2D09DAC6" w14:textId="6E1A9F6A" w:rsidR="00155DB9" w:rsidRDefault="00155DB9" w:rsidP="00184AD7">
      <w:pPr>
        <w:ind w:firstLine="448"/>
      </w:pPr>
    </w:p>
    <w:p w14:paraId="0E629C46" w14:textId="77777777" w:rsidR="00155DB9" w:rsidRPr="00155DB9" w:rsidRDefault="00155DB9" w:rsidP="00184AD7">
      <w:pPr>
        <w:ind w:firstLine="448"/>
      </w:pPr>
    </w:p>
    <w:p w14:paraId="6D6786A3" w14:textId="77777777" w:rsidR="00184AD7" w:rsidRPr="006C4944" w:rsidRDefault="00184AD7" w:rsidP="002733B2">
      <w:pPr>
        <w:pStyle w:val="2"/>
      </w:pPr>
      <w:bookmarkStart w:id="120" w:name="_Toc2588522"/>
      <w:bookmarkStart w:id="121" w:name="_Toc12028092"/>
      <w:r w:rsidRPr="006C4944">
        <w:rPr>
          <w:rFonts w:hint="eastAsia"/>
        </w:rPr>
        <w:t>【</w:t>
      </w:r>
      <w:r w:rsidRPr="006C4944">
        <w:t>11004</w:t>
      </w:r>
      <w:r w:rsidRPr="006C4944">
        <w:rPr>
          <w:rFonts w:hint="eastAsia"/>
        </w:rPr>
        <w:t>】电子健康卡静态二维码下载</w:t>
      </w:r>
      <w:bookmarkEnd w:id="120"/>
      <w:bookmarkEnd w:id="121"/>
    </w:p>
    <w:p w14:paraId="2B7FB686" w14:textId="5A05A229" w:rsidR="005373E9" w:rsidRDefault="00184AD7" w:rsidP="00E035AF">
      <w:pPr>
        <w:pStyle w:val="3"/>
      </w:pPr>
      <w:bookmarkStart w:id="122" w:name="_Toc12028093"/>
      <w:r w:rsidRPr="005373E9">
        <w:t>交易码</w:t>
      </w:r>
      <w:bookmarkEnd w:id="122"/>
    </w:p>
    <w:p w14:paraId="37A5023E" w14:textId="2E37BDF9" w:rsidR="00184AD7" w:rsidRPr="005373E9" w:rsidRDefault="00184AD7" w:rsidP="005526CB">
      <w:pPr>
        <w:pStyle w:val="afff6"/>
      </w:pPr>
      <w:r w:rsidRPr="005373E9">
        <w:t>11004</w:t>
      </w:r>
    </w:p>
    <w:p w14:paraId="51EB6E39" w14:textId="77777777" w:rsidR="005373E9" w:rsidRDefault="00184AD7" w:rsidP="00E035AF">
      <w:pPr>
        <w:pStyle w:val="3"/>
      </w:pPr>
      <w:bookmarkStart w:id="123" w:name="_Toc12028094"/>
      <w:r w:rsidRPr="005373E9">
        <w:t>接口地址</w:t>
      </w:r>
      <w:bookmarkEnd w:id="123"/>
    </w:p>
    <w:p w14:paraId="5053D512" w14:textId="1445B989" w:rsidR="00184AD7" w:rsidRPr="005373E9" w:rsidRDefault="00184AD7" w:rsidP="005526CB">
      <w:pPr>
        <w:pStyle w:val="afff6"/>
      </w:pPr>
      <w:r w:rsidRPr="005373E9">
        <w:t>/api/v1/erhcmember/getQrCode/static</w:t>
      </w:r>
    </w:p>
    <w:p w14:paraId="3B21F77E" w14:textId="4FF0560D" w:rsidR="00184AD7" w:rsidRPr="005373E9" w:rsidRDefault="00184AD7" w:rsidP="00E035AF">
      <w:pPr>
        <w:pStyle w:val="3"/>
      </w:pPr>
      <w:bookmarkStart w:id="124" w:name="_Toc12028095"/>
      <w:r w:rsidRPr="005373E9">
        <w:t>功能说明</w:t>
      </w:r>
      <w:bookmarkEnd w:id="124"/>
    </w:p>
    <w:p w14:paraId="21208274" w14:textId="77777777" w:rsidR="00184AD7" w:rsidRPr="005373E9" w:rsidRDefault="00184AD7" w:rsidP="005526CB">
      <w:pPr>
        <w:pStyle w:val="afff6"/>
      </w:pPr>
      <w:r w:rsidRPr="005373E9">
        <w:t>用于居民电子健康卡静态二维码下载打印，一般用于静态二维码标签补打印。</w:t>
      </w:r>
    </w:p>
    <w:p w14:paraId="77396245" w14:textId="5222064A" w:rsidR="00184AD7" w:rsidRPr="005373E9" w:rsidRDefault="00184AD7" w:rsidP="00E035AF">
      <w:pPr>
        <w:pStyle w:val="3"/>
      </w:pPr>
      <w:bookmarkStart w:id="125" w:name="_Toc12028096"/>
      <w:r w:rsidRPr="005373E9">
        <w:t>请求参数</w:t>
      </w:r>
      <w:bookmarkEnd w:id="125"/>
    </w:p>
    <w:tbl>
      <w:tblPr>
        <w:tblW w:w="8866"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742"/>
        <w:gridCol w:w="5178"/>
      </w:tblGrid>
      <w:tr w:rsidR="00184AD7" w14:paraId="6C508B93" w14:textId="77777777" w:rsidTr="00947DC6">
        <w:trPr>
          <w:trHeight w:val="488"/>
        </w:trPr>
        <w:tc>
          <w:tcPr>
            <w:tcW w:w="1532" w:type="dxa"/>
            <w:shd w:val="clear" w:color="auto" w:fill="D9E0F3"/>
          </w:tcPr>
          <w:p w14:paraId="6F7BF1DE" w14:textId="77777777" w:rsidR="00184AD7" w:rsidRDefault="00184AD7" w:rsidP="004A5925">
            <w:pPr>
              <w:pStyle w:val="afff8"/>
            </w:pPr>
            <w:r>
              <w:rPr>
                <w:rFonts w:hint="eastAsia"/>
              </w:rPr>
              <w:t>参数名称</w:t>
            </w:r>
          </w:p>
        </w:tc>
        <w:tc>
          <w:tcPr>
            <w:tcW w:w="1414" w:type="dxa"/>
            <w:shd w:val="clear" w:color="auto" w:fill="D9E0F3"/>
          </w:tcPr>
          <w:p w14:paraId="00FAB4C8" w14:textId="77777777" w:rsidR="00184AD7" w:rsidRDefault="00184AD7" w:rsidP="004A5925">
            <w:pPr>
              <w:pStyle w:val="afff8"/>
            </w:pPr>
            <w:r>
              <w:rPr>
                <w:rFonts w:hint="eastAsia"/>
              </w:rPr>
              <w:t>数据类型</w:t>
            </w:r>
          </w:p>
        </w:tc>
        <w:tc>
          <w:tcPr>
            <w:tcW w:w="742" w:type="dxa"/>
            <w:shd w:val="clear" w:color="auto" w:fill="D9E0F3"/>
          </w:tcPr>
          <w:p w14:paraId="2CF61C1F" w14:textId="77777777" w:rsidR="00184AD7" w:rsidRDefault="00184AD7" w:rsidP="004A5925">
            <w:pPr>
              <w:pStyle w:val="afff8"/>
            </w:pPr>
            <w:r>
              <w:rPr>
                <w:rFonts w:hint="eastAsia"/>
              </w:rPr>
              <w:t>必填</w:t>
            </w:r>
          </w:p>
        </w:tc>
        <w:tc>
          <w:tcPr>
            <w:tcW w:w="5178" w:type="dxa"/>
            <w:shd w:val="clear" w:color="auto" w:fill="D9E0F3"/>
          </w:tcPr>
          <w:p w14:paraId="78A1A554" w14:textId="77777777" w:rsidR="00184AD7" w:rsidRDefault="00184AD7" w:rsidP="004A5925">
            <w:pPr>
              <w:pStyle w:val="afff8"/>
            </w:pPr>
            <w:r>
              <w:rPr>
                <w:rFonts w:hint="eastAsia"/>
              </w:rPr>
              <w:t>参数说明</w:t>
            </w:r>
          </w:p>
        </w:tc>
      </w:tr>
      <w:tr w:rsidR="00184AD7" w14:paraId="5C74C349" w14:textId="77777777" w:rsidTr="00947DC6">
        <w:trPr>
          <w:trHeight w:val="487"/>
        </w:trPr>
        <w:tc>
          <w:tcPr>
            <w:tcW w:w="1532" w:type="dxa"/>
          </w:tcPr>
          <w:p w14:paraId="690778F7" w14:textId="77777777" w:rsidR="00184AD7" w:rsidRDefault="00184AD7" w:rsidP="004A5925">
            <w:pPr>
              <w:pStyle w:val="afff8"/>
            </w:pPr>
            <w:r>
              <w:t>name</w:t>
            </w:r>
          </w:p>
        </w:tc>
        <w:tc>
          <w:tcPr>
            <w:tcW w:w="1414" w:type="dxa"/>
          </w:tcPr>
          <w:p w14:paraId="5EB89197" w14:textId="77777777" w:rsidR="00184AD7" w:rsidRDefault="00184AD7" w:rsidP="004A5925">
            <w:pPr>
              <w:pStyle w:val="afff8"/>
            </w:pPr>
            <w:r>
              <w:t>String(50)</w:t>
            </w:r>
          </w:p>
        </w:tc>
        <w:tc>
          <w:tcPr>
            <w:tcW w:w="742" w:type="dxa"/>
          </w:tcPr>
          <w:p w14:paraId="69B64357" w14:textId="77777777" w:rsidR="00184AD7" w:rsidRDefault="00184AD7" w:rsidP="004A5925">
            <w:pPr>
              <w:pStyle w:val="afff8"/>
            </w:pPr>
            <w:r>
              <w:rPr>
                <w:rFonts w:hint="eastAsia"/>
                <w:w w:val="99"/>
              </w:rPr>
              <w:t>是</w:t>
            </w:r>
          </w:p>
        </w:tc>
        <w:tc>
          <w:tcPr>
            <w:tcW w:w="5178" w:type="dxa"/>
          </w:tcPr>
          <w:p w14:paraId="1042599E" w14:textId="77777777" w:rsidR="00184AD7" w:rsidRDefault="00184AD7" w:rsidP="004A5925">
            <w:pPr>
              <w:pStyle w:val="afff8"/>
            </w:pPr>
            <w:r>
              <w:rPr>
                <w:rFonts w:hint="eastAsia"/>
              </w:rPr>
              <w:t>姓名</w:t>
            </w:r>
          </w:p>
        </w:tc>
      </w:tr>
      <w:tr w:rsidR="00184AD7" w14:paraId="48B99DA2" w14:textId="77777777" w:rsidTr="00947DC6">
        <w:trPr>
          <w:trHeight w:val="520"/>
        </w:trPr>
        <w:tc>
          <w:tcPr>
            <w:tcW w:w="1532" w:type="dxa"/>
          </w:tcPr>
          <w:p w14:paraId="0674ACE7" w14:textId="77777777" w:rsidR="00184AD7" w:rsidRDefault="00184AD7" w:rsidP="004A5925">
            <w:pPr>
              <w:pStyle w:val="afff8"/>
            </w:pPr>
            <w:r>
              <w:t>idcard_type</w:t>
            </w:r>
          </w:p>
        </w:tc>
        <w:tc>
          <w:tcPr>
            <w:tcW w:w="1414" w:type="dxa"/>
          </w:tcPr>
          <w:p w14:paraId="4519C42D" w14:textId="77777777" w:rsidR="00184AD7" w:rsidRDefault="00184AD7" w:rsidP="004A5925">
            <w:pPr>
              <w:pStyle w:val="afff8"/>
            </w:pPr>
            <w:r>
              <w:t>String(2)</w:t>
            </w:r>
          </w:p>
        </w:tc>
        <w:tc>
          <w:tcPr>
            <w:tcW w:w="742" w:type="dxa"/>
          </w:tcPr>
          <w:p w14:paraId="0887DD46" w14:textId="77777777" w:rsidR="00184AD7" w:rsidRDefault="00184AD7" w:rsidP="004A5925">
            <w:pPr>
              <w:pStyle w:val="afff8"/>
            </w:pPr>
            <w:r>
              <w:rPr>
                <w:rFonts w:hint="eastAsia"/>
                <w:w w:val="99"/>
              </w:rPr>
              <w:t>是</w:t>
            </w:r>
          </w:p>
        </w:tc>
        <w:tc>
          <w:tcPr>
            <w:tcW w:w="5178" w:type="dxa"/>
          </w:tcPr>
          <w:p w14:paraId="5F40819F" w14:textId="77777777" w:rsidR="00184AD7" w:rsidRDefault="00184AD7" w:rsidP="004A5925">
            <w:pPr>
              <w:pStyle w:val="afff8"/>
            </w:pPr>
            <w:r>
              <w:rPr>
                <w:rFonts w:hint="eastAsia"/>
              </w:rPr>
              <w:t>身份证件类型，参照【身份证件类型】</w:t>
            </w:r>
          </w:p>
        </w:tc>
      </w:tr>
      <w:tr w:rsidR="00184AD7" w14:paraId="170CBFE3" w14:textId="77777777" w:rsidTr="00947DC6">
        <w:trPr>
          <w:trHeight w:val="912"/>
        </w:trPr>
        <w:tc>
          <w:tcPr>
            <w:tcW w:w="1532" w:type="dxa"/>
          </w:tcPr>
          <w:p w14:paraId="13E126C5" w14:textId="77777777" w:rsidR="00184AD7" w:rsidRDefault="00184AD7" w:rsidP="004A5925">
            <w:pPr>
              <w:pStyle w:val="afff8"/>
            </w:pPr>
            <w:r>
              <w:t>idcard_value</w:t>
            </w:r>
          </w:p>
        </w:tc>
        <w:tc>
          <w:tcPr>
            <w:tcW w:w="1414" w:type="dxa"/>
          </w:tcPr>
          <w:p w14:paraId="3F992204" w14:textId="77777777" w:rsidR="00184AD7" w:rsidRDefault="00184AD7" w:rsidP="004A5925">
            <w:pPr>
              <w:pStyle w:val="afff8"/>
            </w:pPr>
            <w:r>
              <w:t>String(32)</w:t>
            </w:r>
          </w:p>
        </w:tc>
        <w:tc>
          <w:tcPr>
            <w:tcW w:w="742" w:type="dxa"/>
          </w:tcPr>
          <w:p w14:paraId="70BAD41C" w14:textId="77777777" w:rsidR="00184AD7" w:rsidRDefault="00184AD7" w:rsidP="004A5925">
            <w:pPr>
              <w:pStyle w:val="afff8"/>
            </w:pPr>
            <w:r>
              <w:rPr>
                <w:rFonts w:hint="eastAsia"/>
                <w:w w:val="99"/>
              </w:rPr>
              <w:t>是</w:t>
            </w:r>
          </w:p>
        </w:tc>
        <w:tc>
          <w:tcPr>
            <w:tcW w:w="5178" w:type="dxa"/>
          </w:tcPr>
          <w:p w14:paraId="4A681C26" w14:textId="77777777" w:rsidR="00184AD7" w:rsidRDefault="00184AD7" w:rsidP="004A5925">
            <w:pPr>
              <w:pStyle w:val="afff8"/>
            </w:pPr>
            <w:r>
              <w:rPr>
                <w:rFonts w:hint="eastAsia"/>
              </w:rPr>
              <w:t>证件号码，根据证件类型传入相应的证件号</w:t>
            </w:r>
            <w:r>
              <w:rPr>
                <w:rFonts w:hint="eastAsia"/>
                <w:w w:val="105"/>
              </w:rPr>
              <w:t>码，暂时仅支持</w:t>
            </w:r>
            <w:r>
              <w:rPr>
                <w:rFonts w:hint="eastAsia"/>
                <w:w w:val="105"/>
              </w:rPr>
              <w:t xml:space="preserve"> </w:t>
            </w:r>
            <w:r>
              <w:rPr>
                <w:rFonts w:hint="eastAsia"/>
                <w:w w:val="105"/>
              </w:rPr>
              <w:t>居民身份证号码</w:t>
            </w:r>
          </w:p>
        </w:tc>
      </w:tr>
    </w:tbl>
    <w:p w14:paraId="5F2A3863" w14:textId="41CA14DB" w:rsidR="00184AD7" w:rsidRDefault="00184AD7" w:rsidP="00E035AF">
      <w:pPr>
        <w:pStyle w:val="3"/>
      </w:pPr>
      <w:bookmarkStart w:id="126" w:name="_Toc12028097"/>
      <w:r>
        <w:t>返回</w:t>
      </w:r>
      <w:r w:rsidR="005373E9">
        <w:rPr>
          <w:rFonts w:hint="eastAsia"/>
        </w:rPr>
        <w:t>参数</w:t>
      </w:r>
      <w:bookmarkEnd w:id="126"/>
    </w:p>
    <w:tbl>
      <w:tblPr>
        <w:tblW w:w="8866"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77"/>
        <w:gridCol w:w="1584"/>
        <w:gridCol w:w="5505"/>
      </w:tblGrid>
      <w:tr w:rsidR="00184AD7" w14:paraId="5E1BA435" w14:textId="77777777" w:rsidTr="00947DC6">
        <w:trPr>
          <w:trHeight w:val="488"/>
        </w:trPr>
        <w:tc>
          <w:tcPr>
            <w:tcW w:w="1777" w:type="dxa"/>
            <w:shd w:val="clear" w:color="auto" w:fill="D9E0F3"/>
          </w:tcPr>
          <w:p w14:paraId="71C20E65" w14:textId="77777777" w:rsidR="00184AD7" w:rsidRDefault="00184AD7" w:rsidP="004A5925">
            <w:pPr>
              <w:pStyle w:val="afff8"/>
            </w:pPr>
            <w:r>
              <w:rPr>
                <w:rFonts w:hint="eastAsia"/>
              </w:rPr>
              <w:t>参数名称</w:t>
            </w:r>
          </w:p>
        </w:tc>
        <w:tc>
          <w:tcPr>
            <w:tcW w:w="1584" w:type="dxa"/>
            <w:shd w:val="clear" w:color="auto" w:fill="D9E0F3"/>
          </w:tcPr>
          <w:p w14:paraId="3CAF3021" w14:textId="77777777" w:rsidR="00184AD7" w:rsidRDefault="00184AD7" w:rsidP="004A5925">
            <w:pPr>
              <w:pStyle w:val="afff8"/>
            </w:pPr>
            <w:r>
              <w:rPr>
                <w:rFonts w:hint="eastAsia"/>
              </w:rPr>
              <w:t>数据类型</w:t>
            </w:r>
          </w:p>
        </w:tc>
        <w:tc>
          <w:tcPr>
            <w:tcW w:w="5505" w:type="dxa"/>
            <w:shd w:val="clear" w:color="auto" w:fill="D9E0F3"/>
          </w:tcPr>
          <w:p w14:paraId="27D62A25" w14:textId="77777777" w:rsidR="00184AD7" w:rsidRDefault="00184AD7" w:rsidP="004A5925">
            <w:pPr>
              <w:pStyle w:val="afff8"/>
            </w:pPr>
            <w:r>
              <w:rPr>
                <w:rFonts w:hint="eastAsia"/>
              </w:rPr>
              <w:t>参数说明</w:t>
            </w:r>
          </w:p>
        </w:tc>
      </w:tr>
      <w:tr w:rsidR="00184AD7" w14:paraId="52735A59" w14:textId="77777777" w:rsidTr="00947DC6">
        <w:trPr>
          <w:trHeight w:val="488"/>
        </w:trPr>
        <w:tc>
          <w:tcPr>
            <w:tcW w:w="1777" w:type="dxa"/>
          </w:tcPr>
          <w:p w14:paraId="65776C21" w14:textId="77777777" w:rsidR="00184AD7" w:rsidRDefault="00184AD7" w:rsidP="004A5925">
            <w:pPr>
              <w:pStyle w:val="afff8"/>
            </w:pPr>
            <w:r>
              <w:t>empi</w:t>
            </w:r>
          </w:p>
        </w:tc>
        <w:tc>
          <w:tcPr>
            <w:tcW w:w="1584" w:type="dxa"/>
          </w:tcPr>
          <w:p w14:paraId="317C16E4" w14:textId="77777777" w:rsidR="00184AD7" w:rsidRDefault="00184AD7" w:rsidP="004A5925">
            <w:pPr>
              <w:pStyle w:val="afff8"/>
            </w:pPr>
            <w:r>
              <w:t>String(64)</w:t>
            </w:r>
          </w:p>
        </w:tc>
        <w:tc>
          <w:tcPr>
            <w:tcW w:w="5505" w:type="dxa"/>
          </w:tcPr>
          <w:p w14:paraId="0086E7B2" w14:textId="77777777" w:rsidR="00184AD7" w:rsidRDefault="00184AD7" w:rsidP="004A5925">
            <w:pPr>
              <w:pStyle w:val="afff8"/>
            </w:pPr>
            <w:r>
              <w:rPr>
                <w:rFonts w:hint="eastAsia"/>
              </w:rPr>
              <w:t>主索引</w:t>
            </w:r>
            <w:r>
              <w:rPr>
                <w:rFonts w:hint="eastAsia"/>
              </w:rPr>
              <w:t xml:space="preserve"> </w:t>
            </w:r>
            <w:r>
              <w:t>ID</w:t>
            </w:r>
            <w:r>
              <w:rPr>
                <w:rFonts w:hint="eastAsia"/>
              </w:rPr>
              <w:t>，个人唯一识别号</w:t>
            </w:r>
          </w:p>
        </w:tc>
      </w:tr>
      <w:tr w:rsidR="00184AD7" w14:paraId="53D03444" w14:textId="77777777" w:rsidTr="00947DC6">
        <w:trPr>
          <w:trHeight w:val="489"/>
        </w:trPr>
        <w:tc>
          <w:tcPr>
            <w:tcW w:w="1777" w:type="dxa"/>
          </w:tcPr>
          <w:p w14:paraId="2E5DFB80" w14:textId="77777777" w:rsidR="00184AD7" w:rsidRDefault="00184AD7" w:rsidP="004A5925">
            <w:pPr>
              <w:pStyle w:val="afff8"/>
            </w:pPr>
            <w:r>
              <w:lastRenderedPageBreak/>
              <w:t>erhc_cardno</w:t>
            </w:r>
          </w:p>
        </w:tc>
        <w:tc>
          <w:tcPr>
            <w:tcW w:w="1584" w:type="dxa"/>
          </w:tcPr>
          <w:p w14:paraId="66862368" w14:textId="77777777" w:rsidR="00184AD7" w:rsidRDefault="00184AD7" w:rsidP="004A5925">
            <w:pPr>
              <w:pStyle w:val="afff8"/>
            </w:pPr>
            <w:r>
              <w:t>String(64)</w:t>
            </w:r>
          </w:p>
        </w:tc>
        <w:tc>
          <w:tcPr>
            <w:tcW w:w="5505" w:type="dxa"/>
          </w:tcPr>
          <w:p w14:paraId="430938AE" w14:textId="77777777" w:rsidR="00184AD7" w:rsidRDefault="00184AD7" w:rsidP="004A5925">
            <w:pPr>
              <w:pStyle w:val="afff8"/>
            </w:pPr>
            <w:r>
              <w:rPr>
                <w:rFonts w:hint="eastAsia"/>
              </w:rPr>
              <w:t>电子健康卡</w:t>
            </w:r>
            <w:r>
              <w:rPr>
                <w:rFonts w:hint="eastAsia"/>
              </w:rPr>
              <w:t xml:space="preserve"> </w:t>
            </w:r>
            <w:r>
              <w:t>ID</w:t>
            </w:r>
            <w:r>
              <w:rPr>
                <w:rFonts w:hint="eastAsia"/>
              </w:rPr>
              <w:t>，电子健康卡账户的唯一识别号</w:t>
            </w:r>
          </w:p>
        </w:tc>
      </w:tr>
      <w:tr w:rsidR="00184AD7" w14:paraId="6C8B5686" w14:textId="77777777" w:rsidTr="00947DC6">
        <w:trPr>
          <w:trHeight w:val="912"/>
        </w:trPr>
        <w:tc>
          <w:tcPr>
            <w:tcW w:w="1777" w:type="dxa"/>
          </w:tcPr>
          <w:p w14:paraId="7571F25C" w14:textId="77777777" w:rsidR="00184AD7" w:rsidRDefault="00184AD7" w:rsidP="004A5925">
            <w:pPr>
              <w:pStyle w:val="afff8"/>
            </w:pPr>
            <w:r>
              <w:t>qrcode_imagedata</w:t>
            </w:r>
          </w:p>
        </w:tc>
        <w:tc>
          <w:tcPr>
            <w:tcW w:w="1584" w:type="dxa"/>
          </w:tcPr>
          <w:p w14:paraId="2F6BB593" w14:textId="77777777" w:rsidR="00184AD7" w:rsidRDefault="00184AD7" w:rsidP="004A5925">
            <w:pPr>
              <w:pStyle w:val="afff8"/>
            </w:pPr>
            <w:r>
              <w:t>String</w:t>
            </w:r>
          </w:p>
        </w:tc>
        <w:tc>
          <w:tcPr>
            <w:tcW w:w="5505" w:type="dxa"/>
          </w:tcPr>
          <w:p w14:paraId="52218F82" w14:textId="77777777" w:rsidR="00184AD7" w:rsidRDefault="00184AD7" w:rsidP="004A5925">
            <w:pPr>
              <w:pStyle w:val="afff8"/>
            </w:pPr>
            <w:r>
              <w:rPr>
                <w:rFonts w:hint="eastAsia"/>
              </w:rPr>
              <w:t>电子健康卡二维码图片（</w:t>
            </w:r>
            <w:r>
              <w:t xml:space="preserve">PNG </w:t>
            </w:r>
            <w:r>
              <w:rPr>
                <w:rFonts w:hint="eastAsia"/>
              </w:rPr>
              <w:t>格式，</w:t>
            </w:r>
            <w:r>
              <w:t xml:space="preserve">base64 </w:t>
            </w:r>
            <w:r>
              <w:rPr>
                <w:rFonts w:hint="eastAsia"/>
              </w:rPr>
              <w:t>编码）</w:t>
            </w:r>
          </w:p>
        </w:tc>
      </w:tr>
    </w:tbl>
    <w:p w14:paraId="38834CE3" w14:textId="77777777" w:rsidR="00184AD7" w:rsidRDefault="00184AD7" w:rsidP="00184AD7">
      <w:pPr>
        <w:pStyle w:val="afff9"/>
        <w:ind w:firstLine="366"/>
      </w:pPr>
    </w:p>
    <w:p w14:paraId="32E201B1" w14:textId="77777777" w:rsidR="00184AD7" w:rsidRPr="001D1EF4" w:rsidRDefault="00184AD7" w:rsidP="00184AD7">
      <w:pPr>
        <w:ind w:firstLine="448"/>
        <w:rPr>
          <w:color w:val="000000" w:themeColor="text1"/>
        </w:rPr>
      </w:pPr>
      <w:bookmarkStart w:id="127" w:name="_bookmark32"/>
      <w:bookmarkEnd w:id="127"/>
    </w:p>
    <w:p w14:paraId="2367B6FF" w14:textId="77777777" w:rsidR="00184AD7" w:rsidRPr="00DC4C00" w:rsidRDefault="00184AD7" w:rsidP="002733B2">
      <w:pPr>
        <w:pStyle w:val="2"/>
      </w:pPr>
      <w:bookmarkStart w:id="128" w:name="4.5.【30005】电子健康卡注册查询"/>
      <w:bookmarkStart w:id="129" w:name="_bookmark33"/>
      <w:bookmarkStart w:id="130" w:name="_Toc2588524"/>
      <w:bookmarkStart w:id="131" w:name="_Toc12028098"/>
      <w:bookmarkEnd w:id="128"/>
      <w:bookmarkEnd w:id="129"/>
      <w:r w:rsidRPr="00DC4C00">
        <w:t>【</w:t>
      </w:r>
      <w:r w:rsidRPr="00DC4C00">
        <w:rPr>
          <w:rFonts w:hint="eastAsia"/>
        </w:rPr>
        <w:t>30005</w:t>
      </w:r>
      <w:r w:rsidRPr="00DC4C00">
        <w:t>】电子健康卡注册查询</w:t>
      </w:r>
      <w:bookmarkEnd w:id="130"/>
      <w:bookmarkEnd w:id="131"/>
    </w:p>
    <w:p w14:paraId="4D218CC5" w14:textId="3D353CF4" w:rsidR="00C53F04" w:rsidRPr="003B63E7" w:rsidRDefault="00184AD7" w:rsidP="00E035AF">
      <w:pPr>
        <w:pStyle w:val="3"/>
      </w:pPr>
      <w:bookmarkStart w:id="132" w:name="_Toc12028099"/>
      <w:r w:rsidRPr="003B63E7">
        <w:t>交易码</w:t>
      </w:r>
      <w:bookmarkEnd w:id="132"/>
    </w:p>
    <w:p w14:paraId="5CE42A5A" w14:textId="03C2396C" w:rsidR="00184AD7" w:rsidRPr="003B63E7" w:rsidRDefault="00184AD7" w:rsidP="005526CB">
      <w:pPr>
        <w:pStyle w:val="afff6"/>
      </w:pPr>
      <w:r w:rsidRPr="003B63E7">
        <w:t>30005</w:t>
      </w:r>
    </w:p>
    <w:p w14:paraId="47D7A48D" w14:textId="77777777" w:rsidR="00C53F04" w:rsidRPr="003B63E7" w:rsidRDefault="00184AD7" w:rsidP="00E035AF">
      <w:pPr>
        <w:pStyle w:val="3"/>
      </w:pPr>
      <w:bookmarkStart w:id="133" w:name="_Toc12028100"/>
      <w:r w:rsidRPr="003B63E7">
        <w:t>接口地址</w:t>
      </w:r>
      <w:bookmarkEnd w:id="133"/>
    </w:p>
    <w:p w14:paraId="3839B71B" w14:textId="0CD7A4BD" w:rsidR="00184AD7" w:rsidRPr="003B63E7" w:rsidRDefault="00184AD7" w:rsidP="005526CB">
      <w:pPr>
        <w:pStyle w:val="afff6"/>
      </w:pPr>
      <w:r w:rsidRPr="003B63E7">
        <w:t>/api/v1/erhcmember/erhcApplyQuery</w:t>
      </w:r>
    </w:p>
    <w:p w14:paraId="19325CAE" w14:textId="7A40E827" w:rsidR="00184AD7" w:rsidRPr="003B63E7" w:rsidRDefault="00184AD7" w:rsidP="00E035AF">
      <w:pPr>
        <w:pStyle w:val="3"/>
      </w:pPr>
      <w:bookmarkStart w:id="134" w:name="_Toc12028101"/>
      <w:r w:rsidRPr="003B63E7">
        <w:t>功能说明</w:t>
      </w:r>
      <w:bookmarkEnd w:id="134"/>
    </w:p>
    <w:p w14:paraId="3C1A38D5" w14:textId="77777777" w:rsidR="00184AD7" w:rsidRPr="003B63E7" w:rsidRDefault="00184AD7" w:rsidP="005526CB">
      <w:pPr>
        <w:pStyle w:val="afff6"/>
      </w:pPr>
      <w:r w:rsidRPr="003B63E7">
        <w:t>根据居民证件类型、证件号码查询是否已经存在电子居民健康卡注册记录。已注册时，返回该居民相应的电子健康卡注册基本信息。</w:t>
      </w:r>
    </w:p>
    <w:p w14:paraId="55031101" w14:textId="3D922AA3" w:rsidR="00184AD7" w:rsidRPr="003B63E7" w:rsidRDefault="00184AD7" w:rsidP="00E035AF">
      <w:pPr>
        <w:pStyle w:val="3"/>
      </w:pPr>
      <w:bookmarkStart w:id="135" w:name="_Toc12028102"/>
      <w:r w:rsidRPr="003B63E7">
        <w:t>请求参数</w:t>
      </w:r>
      <w:bookmarkEnd w:id="135"/>
    </w:p>
    <w:tbl>
      <w:tblPr>
        <w:tblW w:w="78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84"/>
        <w:gridCol w:w="1177"/>
        <w:gridCol w:w="567"/>
        <w:gridCol w:w="4640"/>
      </w:tblGrid>
      <w:tr w:rsidR="00184AD7" w14:paraId="32335BE2" w14:textId="77777777" w:rsidTr="00947DC6">
        <w:trPr>
          <w:trHeight w:val="401"/>
          <w:jc w:val="center"/>
        </w:trPr>
        <w:tc>
          <w:tcPr>
            <w:tcW w:w="1484" w:type="dxa"/>
            <w:tcBorders>
              <w:tl2br w:val="nil"/>
              <w:tr2bl w:val="nil"/>
            </w:tcBorders>
            <w:shd w:val="clear" w:color="auto" w:fill="DBE4F0"/>
          </w:tcPr>
          <w:p w14:paraId="71B03418" w14:textId="77777777" w:rsidR="00184AD7" w:rsidRDefault="00184AD7" w:rsidP="004A5925">
            <w:pPr>
              <w:pStyle w:val="afff8"/>
            </w:pPr>
            <w:r>
              <w:t>参数名称</w:t>
            </w:r>
          </w:p>
        </w:tc>
        <w:tc>
          <w:tcPr>
            <w:tcW w:w="1177" w:type="dxa"/>
            <w:tcBorders>
              <w:tl2br w:val="nil"/>
              <w:tr2bl w:val="nil"/>
            </w:tcBorders>
            <w:shd w:val="clear" w:color="auto" w:fill="DBE4F0"/>
          </w:tcPr>
          <w:p w14:paraId="0FCB69AB" w14:textId="77777777" w:rsidR="00184AD7" w:rsidRDefault="00184AD7" w:rsidP="004A5925">
            <w:pPr>
              <w:pStyle w:val="afff8"/>
            </w:pPr>
            <w:r>
              <w:t>数据类型</w:t>
            </w:r>
          </w:p>
        </w:tc>
        <w:tc>
          <w:tcPr>
            <w:tcW w:w="567" w:type="dxa"/>
            <w:tcBorders>
              <w:tl2br w:val="nil"/>
              <w:tr2bl w:val="nil"/>
            </w:tcBorders>
            <w:shd w:val="clear" w:color="auto" w:fill="DBE4F0"/>
          </w:tcPr>
          <w:p w14:paraId="09A17CCC" w14:textId="77777777" w:rsidR="00184AD7" w:rsidRDefault="00184AD7" w:rsidP="004A5925">
            <w:pPr>
              <w:pStyle w:val="afff8"/>
            </w:pPr>
            <w:r>
              <w:t>必填</w:t>
            </w:r>
          </w:p>
        </w:tc>
        <w:tc>
          <w:tcPr>
            <w:tcW w:w="4640" w:type="dxa"/>
            <w:tcBorders>
              <w:tl2br w:val="nil"/>
              <w:tr2bl w:val="nil"/>
            </w:tcBorders>
            <w:shd w:val="clear" w:color="auto" w:fill="DBE4F0"/>
          </w:tcPr>
          <w:p w14:paraId="133D5004" w14:textId="77777777" w:rsidR="00184AD7" w:rsidRDefault="00184AD7" w:rsidP="004A5925">
            <w:pPr>
              <w:pStyle w:val="afff8"/>
            </w:pPr>
            <w:r>
              <w:t>参数说明</w:t>
            </w:r>
          </w:p>
        </w:tc>
      </w:tr>
      <w:tr w:rsidR="0043041A" w:rsidRPr="0043041A" w14:paraId="1F9A868B" w14:textId="77777777" w:rsidTr="00947DC6">
        <w:trPr>
          <w:trHeight w:val="570"/>
          <w:jc w:val="center"/>
        </w:trPr>
        <w:tc>
          <w:tcPr>
            <w:tcW w:w="1484" w:type="dxa"/>
            <w:tcBorders>
              <w:tl2br w:val="nil"/>
              <w:tr2bl w:val="nil"/>
            </w:tcBorders>
          </w:tcPr>
          <w:p w14:paraId="7758A9F1" w14:textId="77777777" w:rsidR="00184AD7" w:rsidRPr="0043041A" w:rsidRDefault="00184AD7" w:rsidP="004A5925">
            <w:pPr>
              <w:pStyle w:val="afff8"/>
            </w:pPr>
            <w:r w:rsidRPr="0043041A">
              <w:t>idCardType</w:t>
            </w:r>
          </w:p>
        </w:tc>
        <w:tc>
          <w:tcPr>
            <w:tcW w:w="1177" w:type="dxa"/>
            <w:tcBorders>
              <w:tl2br w:val="nil"/>
              <w:tr2bl w:val="nil"/>
            </w:tcBorders>
          </w:tcPr>
          <w:p w14:paraId="1F7C6F46" w14:textId="77777777" w:rsidR="00184AD7" w:rsidRPr="0043041A" w:rsidRDefault="00184AD7" w:rsidP="004A5925">
            <w:pPr>
              <w:pStyle w:val="afff8"/>
            </w:pPr>
            <w:r w:rsidRPr="0043041A">
              <w:t>string</w:t>
            </w:r>
            <w:r w:rsidRPr="0043041A">
              <w:rPr>
                <w:w w:val="90"/>
              </w:rPr>
              <w:t xml:space="preserve"> (2)</w:t>
            </w:r>
          </w:p>
        </w:tc>
        <w:tc>
          <w:tcPr>
            <w:tcW w:w="567" w:type="dxa"/>
            <w:tcBorders>
              <w:tl2br w:val="nil"/>
              <w:tr2bl w:val="nil"/>
            </w:tcBorders>
          </w:tcPr>
          <w:p w14:paraId="03C5997D" w14:textId="77777777" w:rsidR="00184AD7" w:rsidRPr="0043041A" w:rsidRDefault="00184AD7" w:rsidP="004A5925">
            <w:pPr>
              <w:pStyle w:val="afff8"/>
            </w:pPr>
            <w:r w:rsidRPr="0043041A">
              <w:rPr>
                <w:w w:val="99"/>
              </w:rPr>
              <w:t>是</w:t>
            </w:r>
          </w:p>
        </w:tc>
        <w:tc>
          <w:tcPr>
            <w:tcW w:w="4640" w:type="dxa"/>
            <w:tcBorders>
              <w:tl2br w:val="nil"/>
              <w:tr2bl w:val="nil"/>
            </w:tcBorders>
          </w:tcPr>
          <w:p w14:paraId="4E9E07B5" w14:textId="77777777" w:rsidR="00184AD7" w:rsidRPr="0043041A" w:rsidRDefault="00184AD7" w:rsidP="004A5925">
            <w:pPr>
              <w:pStyle w:val="afff8"/>
            </w:pPr>
            <w:r w:rsidRPr="0043041A">
              <w:t>身份证件类型，参照【身份证件类型】</w:t>
            </w:r>
          </w:p>
        </w:tc>
      </w:tr>
      <w:tr w:rsidR="0043041A" w:rsidRPr="0043041A" w14:paraId="2A7B215E" w14:textId="77777777" w:rsidTr="00947DC6">
        <w:trPr>
          <w:trHeight w:val="692"/>
          <w:jc w:val="center"/>
        </w:trPr>
        <w:tc>
          <w:tcPr>
            <w:tcW w:w="1484" w:type="dxa"/>
            <w:tcBorders>
              <w:tl2br w:val="nil"/>
              <w:tr2bl w:val="nil"/>
            </w:tcBorders>
          </w:tcPr>
          <w:p w14:paraId="06284988" w14:textId="77777777" w:rsidR="00184AD7" w:rsidRPr="0043041A" w:rsidRDefault="00184AD7" w:rsidP="004A5925">
            <w:pPr>
              <w:pStyle w:val="afff8"/>
            </w:pPr>
            <w:r w:rsidRPr="0043041A">
              <w:t>idCardValue</w:t>
            </w:r>
          </w:p>
        </w:tc>
        <w:tc>
          <w:tcPr>
            <w:tcW w:w="1177" w:type="dxa"/>
            <w:tcBorders>
              <w:tl2br w:val="nil"/>
              <w:tr2bl w:val="nil"/>
            </w:tcBorders>
          </w:tcPr>
          <w:p w14:paraId="5299A160" w14:textId="77777777" w:rsidR="00184AD7" w:rsidRPr="0043041A" w:rsidRDefault="00184AD7" w:rsidP="004A5925">
            <w:pPr>
              <w:pStyle w:val="afff8"/>
            </w:pPr>
            <w:r w:rsidRPr="0043041A">
              <w:t>string</w:t>
            </w:r>
            <w:r w:rsidRPr="0043041A">
              <w:rPr>
                <w:w w:val="90"/>
              </w:rPr>
              <w:t xml:space="preserve"> (32)</w:t>
            </w:r>
          </w:p>
        </w:tc>
        <w:tc>
          <w:tcPr>
            <w:tcW w:w="567" w:type="dxa"/>
            <w:tcBorders>
              <w:tl2br w:val="nil"/>
              <w:tr2bl w:val="nil"/>
            </w:tcBorders>
          </w:tcPr>
          <w:p w14:paraId="6AD0B7D7" w14:textId="77777777" w:rsidR="00184AD7" w:rsidRPr="0043041A" w:rsidRDefault="00184AD7" w:rsidP="004A5925">
            <w:pPr>
              <w:pStyle w:val="afff8"/>
            </w:pPr>
            <w:r w:rsidRPr="0043041A">
              <w:rPr>
                <w:w w:val="99"/>
              </w:rPr>
              <w:t>是</w:t>
            </w:r>
          </w:p>
        </w:tc>
        <w:tc>
          <w:tcPr>
            <w:tcW w:w="4640" w:type="dxa"/>
            <w:tcBorders>
              <w:tl2br w:val="nil"/>
              <w:tr2bl w:val="nil"/>
            </w:tcBorders>
          </w:tcPr>
          <w:p w14:paraId="64299662" w14:textId="77777777" w:rsidR="00184AD7" w:rsidRPr="0043041A" w:rsidRDefault="00184AD7" w:rsidP="004A5925">
            <w:pPr>
              <w:pStyle w:val="afff8"/>
            </w:pPr>
            <w:r w:rsidRPr="0043041A">
              <w:t>证件号码，根据证件类型传入相应的证件</w:t>
            </w:r>
            <w:r w:rsidRPr="0043041A">
              <w:rPr>
                <w:w w:val="110"/>
              </w:rPr>
              <w:t>号码，暂时仅支持</w:t>
            </w:r>
            <w:r w:rsidRPr="0043041A">
              <w:rPr>
                <w:w w:val="190"/>
              </w:rPr>
              <w:t>“</w:t>
            </w:r>
            <w:r w:rsidRPr="0043041A">
              <w:rPr>
                <w:w w:val="110"/>
              </w:rPr>
              <w:t>居民身份证号码</w:t>
            </w:r>
            <w:r w:rsidRPr="0043041A">
              <w:rPr>
                <w:w w:val="190"/>
              </w:rPr>
              <w:t>”</w:t>
            </w:r>
          </w:p>
        </w:tc>
      </w:tr>
      <w:tr w:rsidR="0043041A" w:rsidRPr="0043041A" w14:paraId="24BD4240" w14:textId="77777777" w:rsidTr="00947DC6">
        <w:trPr>
          <w:trHeight w:val="402"/>
          <w:jc w:val="center"/>
        </w:trPr>
        <w:tc>
          <w:tcPr>
            <w:tcW w:w="1484" w:type="dxa"/>
            <w:tcBorders>
              <w:tl2br w:val="nil"/>
              <w:tr2bl w:val="nil"/>
            </w:tcBorders>
          </w:tcPr>
          <w:p w14:paraId="50BBDEFA" w14:textId="77777777" w:rsidR="00184AD7" w:rsidRPr="0043041A" w:rsidRDefault="00184AD7" w:rsidP="004A5925">
            <w:pPr>
              <w:pStyle w:val="afff8"/>
            </w:pPr>
            <w:r w:rsidRPr="0043041A">
              <w:t>name</w:t>
            </w:r>
          </w:p>
        </w:tc>
        <w:tc>
          <w:tcPr>
            <w:tcW w:w="1177" w:type="dxa"/>
            <w:tcBorders>
              <w:tl2br w:val="nil"/>
              <w:tr2bl w:val="nil"/>
            </w:tcBorders>
          </w:tcPr>
          <w:p w14:paraId="5265EFC4" w14:textId="77777777" w:rsidR="00184AD7" w:rsidRPr="0043041A" w:rsidRDefault="00184AD7" w:rsidP="004A5925">
            <w:pPr>
              <w:pStyle w:val="afff8"/>
            </w:pPr>
            <w:r w:rsidRPr="0043041A">
              <w:t>string (50)</w:t>
            </w:r>
          </w:p>
        </w:tc>
        <w:tc>
          <w:tcPr>
            <w:tcW w:w="567" w:type="dxa"/>
            <w:tcBorders>
              <w:tl2br w:val="nil"/>
              <w:tr2bl w:val="nil"/>
            </w:tcBorders>
          </w:tcPr>
          <w:p w14:paraId="2BAC0EF7" w14:textId="77777777" w:rsidR="00184AD7" w:rsidRPr="0043041A" w:rsidRDefault="00184AD7" w:rsidP="004A5925">
            <w:pPr>
              <w:pStyle w:val="afff8"/>
            </w:pPr>
            <w:r w:rsidRPr="0043041A">
              <w:rPr>
                <w:w w:val="99"/>
              </w:rPr>
              <w:t>是</w:t>
            </w:r>
          </w:p>
        </w:tc>
        <w:tc>
          <w:tcPr>
            <w:tcW w:w="4640" w:type="dxa"/>
            <w:tcBorders>
              <w:tl2br w:val="nil"/>
              <w:tr2bl w:val="nil"/>
            </w:tcBorders>
          </w:tcPr>
          <w:p w14:paraId="02C6EEA1" w14:textId="77777777" w:rsidR="00184AD7" w:rsidRPr="0043041A" w:rsidRDefault="00184AD7" w:rsidP="004A5925">
            <w:pPr>
              <w:pStyle w:val="afff8"/>
            </w:pPr>
            <w:r w:rsidRPr="0043041A">
              <w:t>姓名</w:t>
            </w:r>
          </w:p>
        </w:tc>
      </w:tr>
    </w:tbl>
    <w:p w14:paraId="0BA347BB" w14:textId="387FD3CB" w:rsidR="00184AD7" w:rsidRPr="0043041A" w:rsidRDefault="00184AD7" w:rsidP="00E035AF">
      <w:pPr>
        <w:pStyle w:val="3"/>
      </w:pPr>
      <w:bookmarkStart w:id="136" w:name="_Toc12028103"/>
      <w:r w:rsidRPr="0043041A">
        <w:t>返回</w:t>
      </w:r>
      <w:r w:rsidR="00C53F04" w:rsidRPr="0043041A">
        <w:rPr>
          <w:rFonts w:hint="eastAsia"/>
        </w:rPr>
        <w:t>参数</w:t>
      </w:r>
      <w:bookmarkEnd w:id="136"/>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7"/>
        <w:gridCol w:w="9"/>
        <w:gridCol w:w="1582"/>
        <w:gridCol w:w="1276"/>
        <w:gridCol w:w="5259"/>
        <w:gridCol w:w="240"/>
      </w:tblGrid>
      <w:tr w:rsidR="0043041A" w:rsidRPr="0043041A" w14:paraId="332C158F" w14:textId="77777777" w:rsidTr="0043041A">
        <w:trPr>
          <w:gridBefore w:val="2"/>
          <w:gridAfter w:val="1"/>
          <w:wBefore w:w="256" w:type="dxa"/>
          <w:wAfter w:w="240" w:type="dxa"/>
          <w:trHeight w:val="401"/>
          <w:jc w:val="center"/>
        </w:trPr>
        <w:tc>
          <w:tcPr>
            <w:tcW w:w="1582" w:type="dxa"/>
            <w:shd w:val="clear" w:color="auto" w:fill="DBE4F0"/>
          </w:tcPr>
          <w:p w14:paraId="12037713" w14:textId="77777777" w:rsidR="00184AD7" w:rsidRPr="0043041A" w:rsidRDefault="00184AD7" w:rsidP="004A5925">
            <w:pPr>
              <w:pStyle w:val="afff8"/>
            </w:pPr>
            <w:r w:rsidRPr="0043041A">
              <w:t>参数名称</w:t>
            </w:r>
          </w:p>
        </w:tc>
        <w:tc>
          <w:tcPr>
            <w:tcW w:w="1276" w:type="dxa"/>
            <w:shd w:val="clear" w:color="auto" w:fill="DBE4F0"/>
          </w:tcPr>
          <w:p w14:paraId="29FBD8D7" w14:textId="77777777" w:rsidR="00184AD7" w:rsidRPr="0043041A" w:rsidRDefault="00184AD7" w:rsidP="004A5925">
            <w:pPr>
              <w:pStyle w:val="afff8"/>
            </w:pPr>
            <w:r w:rsidRPr="0043041A">
              <w:t>数据类型</w:t>
            </w:r>
          </w:p>
        </w:tc>
        <w:tc>
          <w:tcPr>
            <w:tcW w:w="5259" w:type="dxa"/>
            <w:shd w:val="clear" w:color="auto" w:fill="DBE4F0"/>
          </w:tcPr>
          <w:p w14:paraId="3DBA67C7" w14:textId="77777777" w:rsidR="00184AD7" w:rsidRPr="0043041A" w:rsidRDefault="00184AD7" w:rsidP="004A5925">
            <w:pPr>
              <w:pStyle w:val="afff8"/>
            </w:pPr>
            <w:r w:rsidRPr="0043041A">
              <w:t>参数说明</w:t>
            </w:r>
          </w:p>
        </w:tc>
      </w:tr>
      <w:tr w:rsidR="0043041A" w:rsidRPr="0043041A" w14:paraId="3EB034C8" w14:textId="77777777" w:rsidTr="0043041A">
        <w:trPr>
          <w:gridBefore w:val="2"/>
          <w:gridAfter w:val="1"/>
          <w:wBefore w:w="256" w:type="dxa"/>
          <w:wAfter w:w="240" w:type="dxa"/>
          <w:trHeight w:val="529"/>
          <w:jc w:val="center"/>
        </w:trPr>
        <w:tc>
          <w:tcPr>
            <w:tcW w:w="1582" w:type="dxa"/>
          </w:tcPr>
          <w:p w14:paraId="3D43E7BD" w14:textId="77777777" w:rsidR="00184AD7" w:rsidRPr="0043041A" w:rsidRDefault="00184AD7" w:rsidP="004A5925">
            <w:pPr>
              <w:pStyle w:val="afff8"/>
            </w:pPr>
            <w:r w:rsidRPr="0043041A">
              <w:lastRenderedPageBreak/>
              <w:t>isApply</w:t>
            </w:r>
          </w:p>
        </w:tc>
        <w:tc>
          <w:tcPr>
            <w:tcW w:w="1276" w:type="dxa"/>
          </w:tcPr>
          <w:p w14:paraId="711E20DD" w14:textId="77777777" w:rsidR="00184AD7" w:rsidRPr="0043041A" w:rsidRDefault="00184AD7" w:rsidP="004A5925">
            <w:pPr>
              <w:pStyle w:val="afff8"/>
            </w:pPr>
            <w:r w:rsidRPr="0043041A">
              <w:t>string(2)</w:t>
            </w:r>
          </w:p>
        </w:tc>
        <w:tc>
          <w:tcPr>
            <w:tcW w:w="5259" w:type="dxa"/>
          </w:tcPr>
          <w:p w14:paraId="2BDFAB02" w14:textId="77777777" w:rsidR="00184AD7" w:rsidRPr="0043041A" w:rsidRDefault="00184AD7" w:rsidP="004A5925">
            <w:pPr>
              <w:pStyle w:val="afff8"/>
            </w:pPr>
            <w:r w:rsidRPr="0043041A">
              <w:t>电子健康卡是否已申请（</w:t>
            </w:r>
            <w:r w:rsidRPr="0043041A">
              <w:t xml:space="preserve">0= </w:t>
            </w:r>
            <w:r w:rsidRPr="0043041A">
              <w:t>未申请；</w:t>
            </w:r>
            <w:r w:rsidRPr="0043041A">
              <w:t xml:space="preserve"> 1= </w:t>
            </w:r>
            <w:r w:rsidRPr="0043041A">
              <w:t>已申请）</w:t>
            </w:r>
          </w:p>
        </w:tc>
      </w:tr>
      <w:tr w:rsidR="0043041A" w:rsidRPr="0043041A" w14:paraId="001DFE6D" w14:textId="77777777" w:rsidTr="0043041A">
        <w:trPr>
          <w:gridBefore w:val="2"/>
          <w:gridAfter w:val="1"/>
          <w:wBefore w:w="256" w:type="dxa"/>
          <w:wAfter w:w="240" w:type="dxa"/>
          <w:trHeight w:val="551"/>
          <w:jc w:val="center"/>
        </w:trPr>
        <w:tc>
          <w:tcPr>
            <w:tcW w:w="1582" w:type="dxa"/>
          </w:tcPr>
          <w:p w14:paraId="08E5BA52" w14:textId="77777777" w:rsidR="00184AD7" w:rsidRPr="0043041A" w:rsidRDefault="00184AD7" w:rsidP="004A5925">
            <w:pPr>
              <w:pStyle w:val="afff8"/>
            </w:pPr>
            <w:r w:rsidRPr="0043041A">
              <w:t>idCardNo</w:t>
            </w:r>
          </w:p>
        </w:tc>
        <w:tc>
          <w:tcPr>
            <w:tcW w:w="1276" w:type="dxa"/>
          </w:tcPr>
          <w:p w14:paraId="70299136" w14:textId="77777777" w:rsidR="00184AD7" w:rsidRPr="0043041A" w:rsidRDefault="00184AD7" w:rsidP="004A5925">
            <w:pPr>
              <w:pStyle w:val="afff8"/>
            </w:pPr>
            <w:r w:rsidRPr="0043041A">
              <w:t>String(18)</w:t>
            </w:r>
          </w:p>
        </w:tc>
        <w:tc>
          <w:tcPr>
            <w:tcW w:w="5259" w:type="dxa"/>
          </w:tcPr>
          <w:p w14:paraId="05B4B204" w14:textId="77777777" w:rsidR="00184AD7" w:rsidRPr="0043041A" w:rsidRDefault="00184AD7" w:rsidP="004A5925">
            <w:pPr>
              <w:pStyle w:val="afff8"/>
            </w:pPr>
            <w:r w:rsidRPr="0043041A">
              <w:rPr>
                <w:spacing w:val="28"/>
              </w:rPr>
              <w:t>身份证号码</w:t>
            </w:r>
            <w:r w:rsidRPr="0043041A">
              <w:t>（</w:t>
            </w:r>
            <w:r w:rsidRPr="0043041A">
              <w:rPr>
                <w:spacing w:val="18"/>
              </w:rPr>
              <w:t xml:space="preserve"> </w:t>
            </w:r>
            <w:r w:rsidRPr="0043041A">
              <w:rPr>
                <w:spacing w:val="18"/>
              </w:rPr>
              <w:t>账户登录名</w:t>
            </w:r>
            <w:r w:rsidRPr="0043041A">
              <w:rPr>
                <w:spacing w:val="-77"/>
              </w:rPr>
              <w:t>）</w:t>
            </w:r>
            <w:r w:rsidRPr="0043041A">
              <w:t>。【已申请时返回】</w:t>
            </w:r>
          </w:p>
        </w:tc>
      </w:tr>
      <w:tr w:rsidR="0043041A" w:rsidRPr="0043041A" w14:paraId="04DFF91C" w14:textId="77777777" w:rsidTr="0043041A">
        <w:trPr>
          <w:gridBefore w:val="2"/>
          <w:gridAfter w:val="1"/>
          <w:wBefore w:w="256" w:type="dxa"/>
          <w:wAfter w:w="240" w:type="dxa"/>
          <w:trHeight w:val="558"/>
          <w:jc w:val="center"/>
        </w:trPr>
        <w:tc>
          <w:tcPr>
            <w:tcW w:w="1582" w:type="dxa"/>
          </w:tcPr>
          <w:p w14:paraId="19B64D34" w14:textId="77777777" w:rsidR="00184AD7" w:rsidRPr="0043041A" w:rsidRDefault="00184AD7" w:rsidP="004A5925">
            <w:pPr>
              <w:pStyle w:val="afff8"/>
            </w:pPr>
            <w:r w:rsidRPr="0043041A">
              <w:t>sex</w:t>
            </w:r>
          </w:p>
        </w:tc>
        <w:tc>
          <w:tcPr>
            <w:tcW w:w="1276" w:type="dxa"/>
          </w:tcPr>
          <w:p w14:paraId="01BC80D0" w14:textId="77777777" w:rsidR="00184AD7" w:rsidRPr="0043041A" w:rsidRDefault="00184AD7" w:rsidP="004A5925">
            <w:pPr>
              <w:pStyle w:val="afff8"/>
            </w:pPr>
            <w:r w:rsidRPr="0043041A">
              <w:t>String(1)</w:t>
            </w:r>
          </w:p>
        </w:tc>
        <w:tc>
          <w:tcPr>
            <w:tcW w:w="5259" w:type="dxa"/>
          </w:tcPr>
          <w:p w14:paraId="37A660E5" w14:textId="77777777" w:rsidR="00184AD7" w:rsidRPr="0043041A" w:rsidRDefault="00184AD7" w:rsidP="004A5925">
            <w:pPr>
              <w:pStyle w:val="afff8"/>
            </w:pPr>
            <w:r w:rsidRPr="0043041A">
              <w:t>性别，</w:t>
            </w:r>
            <w:r w:rsidRPr="0043041A">
              <w:t xml:space="preserve"> </w:t>
            </w:r>
            <w:r w:rsidRPr="0043041A">
              <w:t>参照【性别】。【已申请时返回】</w:t>
            </w:r>
          </w:p>
        </w:tc>
      </w:tr>
      <w:tr w:rsidR="0043041A" w:rsidRPr="0043041A" w14:paraId="08338380" w14:textId="77777777" w:rsidTr="0043041A">
        <w:trPr>
          <w:gridBefore w:val="2"/>
          <w:gridAfter w:val="1"/>
          <w:wBefore w:w="256" w:type="dxa"/>
          <w:wAfter w:w="240" w:type="dxa"/>
          <w:trHeight w:val="401"/>
          <w:jc w:val="center"/>
        </w:trPr>
        <w:tc>
          <w:tcPr>
            <w:tcW w:w="1582" w:type="dxa"/>
          </w:tcPr>
          <w:p w14:paraId="1F64618B" w14:textId="77777777" w:rsidR="00184AD7" w:rsidRPr="0043041A" w:rsidRDefault="00184AD7" w:rsidP="004A5925">
            <w:pPr>
              <w:pStyle w:val="afff8"/>
            </w:pPr>
            <w:r w:rsidRPr="0043041A">
              <w:t>tel</w:t>
            </w:r>
          </w:p>
        </w:tc>
        <w:tc>
          <w:tcPr>
            <w:tcW w:w="1276" w:type="dxa"/>
          </w:tcPr>
          <w:p w14:paraId="68FED814" w14:textId="77777777" w:rsidR="00184AD7" w:rsidRPr="0043041A" w:rsidRDefault="00184AD7" w:rsidP="004A5925">
            <w:pPr>
              <w:pStyle w:val="afff8"/>
            </w:pPr>
            <w:r w:rsidRPr="0043041A">
              <w:t>String(16)</w:t>
            </w:r>
          </w:p>
        </w:tc>
        <w:tc>
          <w:tcPr>
            <w:tcW w:w="5259" w:type="dxa"/>
          </w:tcPr>
          <w:p w14:paraId="13B45527" w14:textId="77777777" w:rsidR="00184AD7" w:rsidRPr="0043041A" w:rsidRDefault="00184AD7" w:rsidP="004A5925">
            <w:pPr>
              <w:pStyle w:val="afff8"/>
            </w:pPr>
            <w:r w:rsidRPr="0043041A">
              <w:t>手机号码。【已申请时返回】</w:t>
            </w:r>
          </w:p>
        </w:tc>
      </w:tr>
      <w:tr w:rsidR="0043041A" w:rsidRPr="0043041A" w14:paraId="47C6FBF3" w14:textId="77777777" w:rsidTr="0043041A">
        <w:trPr>
          <w:gridBefore w:val="2"/>
          <w:gridAfter w:val="1"/>
          <w:wBefore w:w="256" w:type="dxa"/>
          <w:wAfter w:w="240" w:type="dxa"/>
          <w:trHeight w:val="400"/>
          <w:jc w:val="center"/>
        </w:trPr>
        <w:tc>
          <w:tcPr>
            <w:tcW w:w="1582" w:type="dxa"/>
          </w:tcPr>
          <w:p w14:paraId="3B48802B" w14:textId="77777777" w:rsidR="00184AD7" w:rsidRPr="0043041A" w:rsidRDefault="00184AD7" w:rsidP="004A5925">
            <w:pPr>
              <w:pStyle w:val="afff8"/>
            </w:pPr>
            <w:r w:rsidRPr="0043041A">
              <w:t>empi</w:t>
            </w:r>
          </w:p>
        </w:tc>
        <w:tc>
          <w:tcPr>
            <w:tcW w:w="1276" w:type="dxa"/>
          </w:tcPr>
          <w:p w14:paraId="6769D413" w14:textId="77777777" w:rsidR="00184AD7" w:rsidRPr="0043041A" w:rsidRDefault="00184AD7" w:rsidP="004A5925">
            <w:pPr>
              <w:pStyle w:val="afff8"/>
            </w:pPr>
            <w:r w:rsidRPr="0043041A">
              <w:t>String(64)</w:t>
            </w:r>
          </w:p>
        </w:tc>
        <w:tc>
          <w:tcPr>
            <w:tcW w:w="5259" w:type="dxa"/>
          </w:tcPr>
          <w:p w14:paraId="61F9D0AA" w14:textId="77777777" w:rsidR="00184AD7" w:rsidRPr="0043041A" w:rsidRDefault="00184AD7" w:rsidP="004A5925">
            <w:pPr>
              <w:pStyle w:val="afff8"/>
            </w:pPr>
            <w:r w:rsidRPr="0043041A">
              <w:rPr>
                <w:spacing w:val="24"/>
              </w:rPr>
              <w:t>主索引</w:t>
            </w:r>
            <w:r w:rsidRPr="0043041A">
              <w:t>ID</w:t>
            </w:r>
            <w:r w:rsidRPr="0043041A">
              <w:rPr>
                <w:rFonts w:hint="eastAsia"/>
              </w:rPr>
              <w:t>,</w:t>
            </w:r>
            <w:r w:rsidRPr="0043041A">
              <w:t>个人唯一识别号。【已申请时返回】</w:t>
            </w:r>
          </w:p>
        </w:tc>
      </w:tr>
      <w:tr w:rsidR="0043041A" w:rsidRPr="0043041A" w14:paraId="33008463" w14:textId="77777777" w:rsidTr="0043041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755"/>
          <w:jc w:val="center"/>
        </w:trPr>
        <w:tc>
          <w:tcPr>
            <w:tcW w:w="247" w:type="dxa"/>
            <w:tcBorders>
              <w:top w:val="nil"/>
              <w:left w:val="nil"/>
              <w:bottom w:val="nil"/>
              <w:right w:val="single" w:sz="4" w:space="0" w:color="000000"/>
            </w:tcBorders>
          </w:tcPr>
          <w:p w14:paraId="37BC6C39" w14:textId="77777777" w:rsidR="00184AD7" w:rsidRPr="0043041A" w:rsidRDefault="00184AD7" w:rsidP="00947DC6">
            <w:pPr>
              <w:ind w:firstLine="448"/>
              <w:rPr>
                <w:color w:val="000000" w:themeColor="text1"/>
              </w:rPr>
            </w:pPr>
          </w:p>
        </w:tc>
        <w:tc>
          <w:tcPr>
            <w:tcW w:w="1591" w:type="dxa"/>
            <w:gridSpan w:val="2"/>
            <w:tcBorders>
              <w:top w:val="single" w:sz="4" w:space="0" w:color="000000"/>
              <w:left w:val="single" w:sz="4" w:space="0" w:color="000000"/>
              <w:bottom w:val="single" w:sz="4" w:space="0" w:color="000000"/>
              <w:right w:val="single" w:sz="4" w:space="0" w:color="000000"/>
            </w:tcBorders>
          </w:tcPr>
          <w:p w14:paraId="5290A378" w14:textId="77777777" w:rsidR="00184AD7" w:rsidRPr="0043041A" w:rsidRDefault="00184AD7" w:rsidP="004A5925">
            <w:pPr>
              <w:pStyle w:val="afff8"/>
            </w:pPr>
            <w:r w:rsidRPr="0043041A">
              <w:t>erhcCardNo</w:t>
            </w:r>
          </w:p>
        </w:tc>
        <w:tc>
          <w:tcPr>
            <w:tcW w:w="1276" w:type="dxa"/>
            <w:tcBorders>
              <w:top w:val="single" w:sz="4" w:space="0" w:color="000000"/>
              <w:left w:val="single" w:sz="4" w:space="0" w:color="000000"/>
              <w:bottom w:val="single" w:sz="4" w:space="0" w:color="000000"/>
              <w:right w:val="single" w:sz="4" w:space="0" w:color="000000"/>
            </w:tcBorders>
          </w:tcPr>
          <w:p w14:paraId="11DC077E" w14:textId="77777777" w:rsidR="00184AD7" w:rsidRPr="0043041A" w:rsidRDefault="00184AD7" w:rsidP="004A5925">
            <w:pPr>
              <w:pStyle w:val="afff8"/>
            </w:pPr>
            <w:r w:rsidRPr="0043041A">
              <w:t>String(64)</w:t>
            </w:r>
          </w:p>
        </w:tc>
        <w:tc>
          <w:tcPr>
            <w:tcW w:w="5259" w:type="dxa"/>
            <w:tcBorders>
              <w:top w:val="single" w:sz="4" w:space="0" w:color="000000"/>
              <w:left w:val="single" w:sz="4" w:space="0" w:color="000000"/>
              <w:bottom w:val="single" w:sz="4" w:space="0" w:color="000000"/>
              <w:right w:val="single" w:sz="4" w:space="0" w:color="000000"/>
            </w:tcBorders>
          </w:tcPr>
          <w:p w14:paraId="41181888" w14:textId="77777777" w:rsidR="00184AD7" w:rsidRPr="0043041A" w:rsidRDefault="00184AD7" w:rsidP="004A5925">
            <w:pPr>
              <w:pStyle w:val="afff8"/>
            </w:pPr>
            <w:r w:rsidRPr="0043041A">
              <w:t>电子健康卡</w:t>
            </w:r>
            <w:r w:rsidRPr="0043041A">
              <w:t>ID</w:t>
            </w:r>
            <w:r w:rsidRPr="0043041A">
              <w:rPr>
                <w:rFonts w:hint="eastAsia"/>
              </w:rPr>
              <w:t>,</w:t>
            </w:r>
            <w:r w:rsidRPr="0043041A">
              <w:t>电子健康卡账户的唯一识别号。【已申请时返回】</w:t>
            </w:r>
          </w:p>
        </w:tc>
        <w:tc>
          <w:tcPr>
            <w:tcW w:w="240" w:type="dxa"/>
            <w:tcBorders>
              <w:top w:val="nil"/>
              <w:left w:val="single" w:sz="4" w:space="0" w:color="000000"/>
              <w:bottom w:val="nil"/>
              <w:right w:val="nil"/>
            </w:tcBorders>
          </w:tcPr>
          <w:p w14:paraId="5471F63E" w14:textId="77777777" w:rsidR="00184AD7" w:rsidRPr="0043041A" w:rsidRDefault="00184AD7" w:rsidP="00947DC6">
            <w:pPr>
              <w:ind w:firstLine="448"/>
              <w:rPr>
                <w:color w:val="000000" w:themeColor="text1"/>
              </w:rPr>
            </w:pPr>
          </w:p>
        </w:tc>
      </w:tr>
    </w:tbl>
    <w:p w14:paraId="77048318" w14:textId="2FF48690" w:rsidR="0030070F" w:rsidRDefault="0030070F" w:rsidP="006A722F">
      <w:pPr>
        <w:pStyle w:val="1"/>
      </w:pPr>
      <w:bookmarkStart w:id="137" w:name="_Toc3203609"/>
      <w:bookmarkStart w:id="138" w:name="_Toc12028104"/>
      <w:bookmarkStart w:id="139" w:name="_Toc2588526"/>
      <w:r>
        <w:rPr>
          <w:rFonts w:hint="eastAsia"/>
        </w:rPr>
        <w:t>临时</w:t>
      </w:r>
      <w:r w:rsidR="00E77647">
        <w:rPr>
          <w:rFonts w:hint="eastAsia"/>
        </w:rPr>
        <w:t>电子就诊卡</w:t>
      </w:r>
      <w:r>
        <w:rPr>
          <w:rFonts w:hint="eastAsia"/>
        </w:rPr>
        <w:t>接口</w:t>
      </w:r>
      <w:bookmarkEnd w:id="137"/>
      <w:bookmarkEnd w:id="138"/>
    </w:p>
    <w:p w14:paraId="032631F3" w14:textId="77777777" w:rsidR="0030070F" w:rsidRDefault="0030070F" w:rsidP="0030070F">
      <w:pPr>
        <w:rPr>
          <w:lang w:val="x-none"/>
        </w:rPr>
      </w:pPr>
      <w:r w:rsidRPr="00595CBC">
        <w:rPr>
          <w:rFonts w:hint="eastAsia"/>
          <w:lang w:val="x-none"/>
        </w:rPr>
        <w:t>应用场景：患者未带有效证件办理电子健康卡时，但院内无实体卡健康卡流程，如果医疗接入机构存在院内的实体卡就诊卡流程，请忽略此章节</w:t>
      </w:r>
    </w:p>
    <w:p w14:paraId="187FB75A" w14:textId="77777777" w:rsidR="00ED7B96" w:rsidRPr="00ED7B96" w:rsidRDefault="00ED7B96" w:rsidP="004D75CF">
      <w:pPr>
        <w:pStyle w:val="aff5"/>
        <w:keepNext/>
        <w:keepLines/>
        <w:numPr>
          <w:ilvl w:val="0"/>
          <w:numId w:val="25"/>
        </w:numPr>
        <w:spacing w:line="360" w:lineRule="auto"/>
        <w:ind w:firstLineChars="0"/>
        <w:outlineLvl w:val="1"/>
        <w:rPr>
          <w:rFonts w:ascii="Calibri Light" w:eastAsia="仿宋" w:hAnsi="Calibri Light" w:cs="Times New Roman"/>
          <w:b/>
          <w:bCs/>
          <w:vanish/>
          <w:color w:val="000000"/>
          <w:kern w:val="0"/>
          <w:sz w:val="32"/>
          <w:szCs w:val="30"/>
          <w:lang w:val="x-none"/>
        </w:rPr>
      </w:pPr>
      <w:bookmarkStart w:id="140" w:name="_Toc3203610"/>
      <w:bookmarkStart w:id="141" w:name="_Toc12028105"/>
    </w:p>
    <w:p w14:paraId="6B56DF10" w14:textId="4B0EF953" w:rsidR="0030070F" w:rsidRDefault="0030070F" w:rsidP="002733B2">
      <w:pPr>
        <w:pStyle w:val="2"/>
      </w:pPr>
      <w:r w:rsidRPr="00595CBC">
        <w:rPr>
          <w:rFonts w:hint="eastAsia"/>
        </w:rPr>
        <w:t>临时电子就诊卡申请</w:t>
      </w:r>
      <w:bookmarkEnd w:id="140"/>
      <w:bookmarkEnd w:id="141"/>
    </w:p>
    <w:p w14:paraId="7EB853F5" w14:textId="77777777" w:rsidR="0030070F" w:rsidRDefault="0030070F" w:rsidP="00E035AF">
      <w:pPr>
        <w:pStyle w:val="3"/>
      </w:pPr>
      <w:bookmarkStart w:id="142" w:name="_Toc3203611"/>
      <w:bookmarkStart w:id="143" w:name="_Toc12028106"/>
      <w:r w:rsidRPr="008E0F3E">
        <w:t>交易码</w:t>
      </w:r>
      <w:bookmarkEnd w:id="142"/>
      <w:bookmarkEnd w:id="143"/>
    </w:p>
    <w:p w14:paraId="0079EB8C" w14:textId="77777777" w:rsidR="0030070F" w:rsidRPr="008E0F3E" w:rsidRDefault="0030070F" w:rsidP="005526CB">
      <w:pPr>
        <w:pStyle w:val="afff6"/>
      </w:pPr>
      <w:r>
        <w:t>T</w:t>
      </w:r>
      <w:r w:rsidRPr="008E0F3E">
        <w:t>0001</w:t>
      </w:r>
    </w:p>
    <w:p w14:paraId="604E11FB" w14:textId="77777777" w:rsidR="0030070F" w:rsidRDefault="0030070F" w:rsidP="00E035AF">
      <w:pPr>
        <w:pStyle w:val="3"/>
      </w:pPr>
      <w:bookmarkStart w:id="144" w:name="_Toc3203612"/>
      <w:bookmarkStart w:id="145" w:name="_Toc12028107"/>
      <w:r w:rsidRPr="008E0F3E">
        <w:t>接口地址</w:t>
      </w:r>
      <w:bookmarkEnd w:id="144"/>
      <w:bookmarkEnd w:id="145"/>
    </w:p>
    <w:p w14:paraId="2E14A5E6" w14:textId="77777777" w:rsidR="0030070F" w:rsidRPr="008E0F3E" w:rsidRDefault="0030070F" w:rsidP="005526CB">
      <w:pPr>
        <w:pStyle w:val="afff6"/>
      </w:pPr>
      <w:r w:rsidRPr="008E0F3E">
        <w:t>/api/v1/</w:t>
      </w:r>
      <w:r w:rsidRPr="0007721E">
        <w:t xml:space="preserve"> </w:t>
      </w:r>
      <w:r>
        <w:t>t</w:t>
      </w:r>
      <w:r>
        <w:rPr>
          <w:rFonts w:hint="eastAsia"/>
        </w:rPr>
        <w:t>emp</w:t>
      </w:r>
      <w:r>
        <w:t>ecard</w:t>
      </w:r>
      <w:r w:rsidRPr="008E0F3E">
        <w:t xml:space="preserve"> /apply</w:t>
      </w:r>
    </w:p>
    <w:p w14:paraId="692D3415" w14:textId="77777777" w:rsidR="0030070F" w:rsidRPr="008E0F3E" w:rsidRDefault="0030070F" w:rsidP="00E035AF">
      <w:pPr>
        <w:pStyle w:val="3"/>
      </w:pPr>
      <w:bookmarkStart w:id="146" w:name="_Toc3203613"/>
      <w:bookmarkStart w:id="147" w:name="_Toc12028108"/>
      <w:r w:rsidRPr="008E0F3E">
        <w:t>功能说明</w:t>
      </w:r>
      <w:bookmarkEnd w:id="146"/>
      <w:bookmarkEnd w:id="147"/>
    </w:p>
    <w:p w14:paraId="0633E711" w14:textId="77777777" w:rsidR="0030070F" w:rsidRDefault="0030070F" w:rsidP="005526CB">
      <w:pPr>
        <w:pStyle w:val="afff6"/>
      </w:pPr>
      <w:r>
        <w:rPr>
          <w:rFonts w:hint="eastAsia"/>
        </w:rPr>
        <w:t>应用场景：患者未带有效证件办理电子健康卡时使用</w:t>
      </w:r>
    </w:p>
    <w:p w14:paraId="10343E10" w14:textId="20063F4B" w:rsidR="0030070F" w:rsidRPr="00F73ACF" w:rsidRDefault="0030070F" w:rsidP="005526CB">
      <w:pPr>
        <w:pStyle w:val="afff6"/>
        <w:rPr>
          <w:lang w:val="x-none"/>
        </w:rPr>
      </w:pPr>
      <w:r>
        <w:rPr>
          <w:rFonts w:hint="eastAsia"/>
        </w:rPr>
        <w:t>应用情况：当用户未携带或办理合法证件时，用户可通过接入机构终端应用申请一个临时电子就诊卡，此时终端应用需调用平台的这个接口以获取一个临时电子健康卡，并为用户打印此电子健康卡的静态二维码。临时卡只在本接入机构内有效，不能跨机构使用，也不作为正式的电子健康卡。</w:t>
      </w:r>
    </w:p>
    <w:p w14:paraId="3F3D98D8" w14:textId="77777777" w:rsidR="0030070F" w:rsidRPr="008E0F3E" w:rsidRDefault="0030070F" w:rsidP="00E035AF">
      <w:pPr>
        <w:pStyle w:val="3"/>
      </w:pPr>
      <w:bookmarkStart w:id="148" w:name="_Toc3203614"/>
      <w:bookmarkStart w:id="149" w:name="_Toc12028109"/>
      <w:r w:rsidRPr="008E0F3E">
        <w:lastRenderedPageBreak/>
        <w:t>请求参数</w:t>
      </w:r>
      <w:bookmarkEnd w:id="148"/>
      <w:bookmarkEnd w:id="149"/>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742"/>
        <w:gridCol w:w="4196"/>
      </w:tblGrid>
      <w:tr w:rsidR="0030070F" w:rsidRPr="004A7274" w14:paraId="66544A8E" w14:textId="77777777" w:rsidTr="007A361E">
        <w:trPr>
          <w:trHeight w:val="488"/>
        </w:trPr>
        <w:tc>
          <w:tcPr>
            <w:tcW w:w="1532" w:type="dxa"/>
            <w:shd w:val="clear" w:color="auto" w:fill="D9E0F3"/>
          </w:tcPr>
          <w:p w14:paraId="391D76AD" w14:textId="77777777" w:rsidR="0030070F" w:rsidRPr="004A7274" w:rsidRDefault="0030070F" w:rsidP="004A5925">
            <w:pPr>
              <w:pStyle w:val="afff8"/>
            </w:pPr>
            <w:r w:rsidRPr="004A7274">
              <w:t>参数名称</w:t>
            </w:r>
          </w:p>
        </w:tc>
        <w:tc>
          <w:tcPr>
            <w:tcW w:w="1414" w:type="dxa"/>
            <w:shd w:val="clear" w:color="auto" w:fill="D9E0F3"/>
          </w:tcPr>
          <w:p w14:paraId="3A5EAD61" w14:textId="77777777" w:rsidR="0030070F" w:rsidRPr="004A7274" w:rsidRDefault="0030070F" w:rsidP="004A5925">
            <w:pPr>
              <w:pStyle w:val="afff8"/>
            </w:pPr>
            <w:r w:rsidRPr="004A7274">
              <w:t>数据类型</w:t>
            </w:r>
          </w:p>
        </w:tc>
        <w:tc>
          <w:tcPr>
            <w:tcW w:w="742" w:type="dxa"/>
            <w:shd w:val="clear" w:color="auto" w:fill="D9E0F3"/>
          </w:tcPr>
          <w:p w14:paraId="5D2E369B" w14:textId="77777777" w:rsidR="0030070F" w:rsidRPr="004A7274" w:rsidRDefault="0030070F" w:rsidP="004A5925">
            <w:pPr>
              <w:pStyle w:val="afff8"/>
            </w:pPr>
            <w:r w:rsidRPr="004A7274">
              <w:t>必填</w:t>
            </w:r>
          </w:p>
        </w:tc>
        <w:tc>
          <w:tcPr>
            <w:tcW w:w="4196" w:type="dxa"/>
            <w:shd w:val="clear" w:color="auto" w:fill="D9E0F3"/>
          </w:tcPr>
          <w:p w14:paraId="50F1C661" w14:textId="77777777" w:rsidR="0030070F" w:rsidRPr="004A7274" w:rsidRDefault="0030070F" w:rsidP="004A5925">
            <w:pPr>
              <w:pStyle w:val="afff8"/>
            </w:pPr>
            <w:r w:rsidRPr="004A7274">
              <w:t>参数说明</w:t>
            </w:r>
          </w:p>
        </w:tc>
      </w:tr>
      <w:tr w:rsidR="0030070F" w:rsidRPr="004A7274" w14:paraId="19CCF7AA" w14:textId="77777777" w:rsidTr="007A361E">
        <w:trPr>
          <w:trHeight w:val="488"/>
        </w:trPr>
        <w:tc>
          <w:tcPr>
            <w:tcW w:w="1532" w:type="dxa"/>
          </w:tcPr>
          <w:p w14:paraId="4ABD2930" w14:textId="77777777" w:rsidR="0030070F" w:rsidRPr="004A7274" w:rsidRDefault="0030070F" w:rsidP="004A5925">
            <w:pPr>
              <w:pStyle w:val="afff8"/>
            </w:pPr>
            <w:r w:rsidRPr="004A7274">
              <w:t>name</w:t>
            </w:r>
          </w:p>
        </w:tc>
        <w:tc>
          <w:tcPr>
            <w:tcW w:w="1414" w:type="dxa"/>
          </w:tcPr>
          <w:p w14:paraId="55E1FD17" w14:textId="77777777" w:rsidR="0030070F" w:rsidRPr="004A7274" w:rsidRDefault="0030070F" w:rsidP="004A5925">
            <w:pPr>
              <w:pStyle w:val="afff8"/>
            </w:pPr>
            <w:r>
              <w:t>String</w:t>
            </w:r>
            <w:r w:rsidRPr="004A7274">
              <w:t>(50)</w:t>
            </w:r>
          </w:p>
        </w:tc>
        <w:tc>
          <w:tcPr>
            <w:tcW w:w="742" w:type="dxa"/>
          </w:tcPr>
          <w:p w14:paraId="59B72F59" w14:textId="77777777" w:rsidR="0030070F" w:rsidRPr="004A7274" w:rsidRDefault="0030070F" w:rsidP="004A5925">
            <w:pPr>
              <w:pStyle w:val="afff8"/>
            </w:pPr>
            <w:r w:rsidRPr="004A7274">
              <w:rPr>
                <w:w w:val="99"/>
              </w:rPr>
              <w:t>是</w:t>
            </w:r>
          </w:p>
        </w:tc>
        <w:tc>
          <w:tcPr>
            <w:tcW w:w="4196" w:type="dxa"/>
          </w:tcPr>
          <w:p w14:paraId="63A05AEC" w14:textId="77777777" w:rsidR="0030070F" w:rsidRPr="004A7274" w:rsidRDefault="0030070F" w:rsidP="004A5925">
            <w:pPr>
              <w:pStyle w:val="afff8"/>
            </w:pPr>
            <w:r w:rsidRPr="004A7274">
              <w:t>姓名</w:t>
            </w:r>
          </w:p>
        </w:tc>
      </w:tr>
      <w:tr w:rsidR="0030070F" w:rsidRPr="004A7274" w14:paraId="7B9B4881" w14:textId="77777777" w:rsidTr="007A361E">
        <w:trPr>
          <w:trHeight w:val="488"/>
        </w:trPr>
        <w:tc>
          <w:tcPr>
            <w:tcW w:w="1532" w:type="dxa"/>
          </w:tcPr>
          <w:p w14:paraId="6745E5C2" w14:textId="77777777" w:rsidR="0030070F" w:rsidRPr="004A7274" w:rsidRDefault="0030070F" w:rsidP="004A5925">
            <w:pPr>
              <w:pStyle w:val="afff8"/>
            </w:pPr>
            <w:r w:rsidRPr="004A7274">
              <w:t>sex</w:t>
            </w:r>
          </w:p>
        </w:tc>
        <w:tc>
          <w:tcPr>
            <w:tcW w:w="1414" w:type="dxa"/>
          </w:tcPr>
          <w:p w14:paraId="7F8C3BBC" w14:textId="77777777" w:rsidR="0030070F" w:rsidRDefault="0030070F" w:rsidP="004A5925">
            <w:pPr>
              <w:pStyle w:val="afff8"/>
            </w:pPr>
            <w:r>
              <w:t>string</w:t>
            </w:r>
            <w:r w:rsidRPr="004A7274">
              <w:t>(2)</w:t>
            </w:r>
          </w:p>
        </w:tc>
        <w:tc>
          <w:tcPr>
            <w:tcW w:w="742" w:type="dxa"/>
          </w:tcPr>
          <w:p w14:paraId="41DC8997" w14:textId="77777777" w:rsidR="0030070F" w:rsidRPr="004A7274" w:rsidRDefault="0030070F" w:rsidP="004A5925">
            <w:pPr>
              <w:pStyle w:val="afff8"/>
              <w:rPr>
                <w:w w:val="99"/>
              </w:rPr>
            </w:pPr>
            <w:r w:rsidRPr="004A7274">
              <w:rPr>
                <w:w w:val="99"/>
              </w:rPr>
              <w:t>是</w:t>
            </w:r>
          </w:p>
        </w:tc>
        <w:tc>
          <w:tcPr>
            <w:tcW w:w="4196" w:type="dxa"/>
          </w:tcPr>
          <w:p w14:paraId="44974E15" w14:textId="77777777" w:rsidR="0030070F" w:rsidRPr="004A7274" w:rsidRDefault="0030070F" w:rsidP="004A5925">
            <w:pPr>
              <w:pStyle w:val="afff8"/>
            </w:pPr>
            <w:r w:rsidRPr="004A7274">
              <w:t>性别，</w:t>
            </w:r>
            <w:r>
              <w:t>参照</w:t>
            </w:r>
            <w:r w:rsidRPr="004A7274">
              <w:t>【性别】</w:t>
            </w:r>
          </w:p>
        </w:tc>
      </w:tr>
      <w:tr w:rsidR="0030070F" w:rsidRPr="004A7274" w14:paraId="04AF4E91" w14:textId="77777777" w:rsidTr="007A361E">
        <w:trPr>
          <w:trHeight w:val="488"/>
        </w:trPr>
        <w:tc>
          <w:tcPr>
            <w:tcW w:w="1532" w:type="dxa"/>
          </w:tcPr>
          <w:p w14:paraId="0F3964A4" w14:textId="77777777" w:rsidR="0030070F" w:rsidRPr="004A7274" w:rsidRDefault="0030070F" w:rsidP="004A5925">
            <w:pPr>
              <w:pStyle w:val="afff8"/>
            </w:pPr>
            <w:r w:rsidRPr="004A7274">
              <w:t>birthday</w:t>
            </w:r>
          </w:p>
        </w:tc>
        <w:tc>
          <w:tcPr>
            <w:tcW w:w="1414" w:type="dxa"/>
          </w:tcPr>
          <w:p w14:paraId="27D6B116" w14:textId="77777777" w:rsidR="0030070F" w:rsidRDefault="0030070F" w:rsidP="004A5925">
            <w:pPr>
              <w:pStyle w:val="afff8"/>
            </w:pPr>
            <w:r>
              <w:t>DateTime</w:t>
            </w:r>
          </w:p>
        </w:tc>
        <w:tc>
          <w:tcPr>
            <w:tcW w:w="742" w:type="dxa"/>
          </w:tcPr>
          <w:p w14:paraId="725453BC" w14:textId="77777777" w:rsidR="0030070F" w:rsidRPr="004A7274" w:rsidRDefault="0030070F" w:rsidP="004A5925">
            <w:pPr>
              <w:pStyle w:val="afff8"/>
              <w:rPr>
                <w:w w:val="99"/>
              </w:rPr>
            </w:pPr>
            <w:r>
              <w:rPr>
                <w:rFonts w:hint="eastAsia"/>
                <w:w w:val="99"/>
              </w:rPr>
              <w:t>是</w:t>
            </w:r>
          </w:p>
        </w:tc>
        <w:tc>
          <w:tcPr>
            <w:tcW w:w="4196" w:type="dxa"/>
          </w:tcPr>
          <w:p w14:paraId="281D3CB9" w14:textId="77777777" w:rsidR="0030070F" w:rsidRPr="004A7274" w:rsidRDefault="0030070F" w:rsidP="004A5925">
            <w:pPr>
              <w:pStyle w:val="afff8"/>
            </w:pPr>
            <w:r w:rsidRPr="004A7274">
              <w:t>出生日期</w:t>
            </w:r>
          </w:p>
        </w:tc>
      </w:tr>
      <w:tr w:rsidR="0030070F" w:rsidRPr="004A7274" w14:paraId="6BCA43B2" w14:textId="77777777" w:rsidTr="007A361E">
        <w:trPr>
          <w:trHeight w:val="488"/>
        </w:trPr>
        <w:tc>
          <w:tcPr>
            <w:tcW w:w="1532" w:type="dxa"/>
          </w:tcPr>
          <w:p w14:paraId="5465BD7B" w14:textId="77777777" w:rsidR="0030070F" w:rsidRPr="004A7274" w:rsidRDefault="0030070F" w:rsidP="004A5925">
            <w:pPr>
              <w:pStyle w:val="afff8"/>
            </w:pPr>
            <w:r w:rsidRPr="004A7274">
              <w:t>address</w:t>
            </w:r>
          </w:p>
        </w:tc>
        <w:tc>
          <w:tcPr>
            <w:tcW w:w="1414" w:type="dxa"/>
          </w:tcPr>
          <w:p w14:paraId="5E230959" w14:textId="77777777" w:rsidR="0030070F" w:rsidRDefault="0030070F" w:rsidP="004A5925">
            <w:pPr>
              <w:pStyle w:val="afff8"/>
            </w:pPr>
            <w:r>
              <w:t>String</w:t>
            </w:r>
            <w:r w:rsidRPr="004A7274">
              <w:t>(200)</w:t>
            </w:r>
          </w:p>
        </w:tc>
        <w:tc>
          <w:tcPr>
            <w:tcW w:w="742" w:type="dxa"/>
          </w:tcPr>
          <w:p w14:paraId="012A8A3B" w14:textId="77777777" w:rsidR="0030070F" w:rsidRDefault="0030070F" w:rsidP="004A5925">
            <w:pPr>
              <w:pStyle w:val="afff8"/>
              <w:rPr>
                <w:w w:val="99"/>
              </w:rPr>
            </w:pPr>
            <w:r>
              <w:rPr>
                <w:rFonts w:hint="eastAsia"/>
                <w:w w:val="99"/>
              </w:rPr>
              <w:t>是</w:t>
            </w:r>
          </w:p>
        </w:tc>
        <w:tc>
          <w:tcPr>
            <w:tcW w:w="4196" w:type="dxa"/>
          </w:tcPr>
          <w:p w14:paraId="5805A651" w14:textId="77777777" w:rsidR="0030070F" w:rsidRPr="004A7274" w:rsidRDefault="0030070F" w:rsidP="004A5925">
            <w:pPr>
              <w:pStyle w:val="afff8"/>
            </w:pPr>
            <w:r w:rsidRPr="004A7274">
              <w:t>联系地址</w:t>
            </w:r>
          </w:p>
        </w:tc>
      </w:tr>
      <w:tr w:rsidR="0030070F" w:rsidRPr="004A7274" w14:paraId="0F828546" w14:textId="77777777" w:rsidTr="007A361E">
        <w:trPr>
          <w:trHeight w:val="488"/>
        </w:trPr>
        <w:tc>
          <w:tcPr>
            <w:tcW w:w="1532" w:type="dxa"/>
          </w:tcPr>
          <w:p w14:paraId="4993F9E7" w14:textId="77777777" w:rsidR="0030070F" w:rsidRPr="004A7274" w:rsidRDefault="0030070F" w:rsidP="004A5925">
            <w:pPr>
              <w:pStyle w:val="afff8"/>
            </w:pPr>
            <w:r w:rsidRPr="004A7274">
              <w:t>tel</w:t>
            </w:r>
          </w:p>
        </w:tc>
        <w:tc>
          <w:tcPr>
            <w:tcW w:w="1414" w:type="dxa"/>
          </w:tcPr>
          <w:p w14:paraId="4CE6DEAC" w14:textId="1DF83B85" w:rsidR="0030070F" w:rsidRDefault="0030070F" w:rsidP="004A5925">
            <w:pPr>
              <w:pStyle w:val="afff8"/>
            </w:pPr>
            <w:r>
              <w:t>String</w:t>
            </w:r>
            <w:r w:rsidRPr="004A7274">
              <w:t>(16)</w:t>
            </w:r>
            <w:r w:rsidR="007A361E">
              <w:softHyphen/>
            </w:r>
            <w:r w:rsidR="007A361E">
              <w:softHyphen/>
            </w:r>
            <w:r w:rsidR="007A361E">
              <w:softHyphen/>
            </w:r>
          </w:p>
        </w:tc>
        <w:tc>
          <w:tcPr>
            <w:tcW w:w="742" w:type="dxa"/>
          </w:tcPr>
          <w:p w14:paraId="4FF93876" w14:textId="77777777" w:rsidR="0030070F" w:rsidRPr="004A7274" w:rsidRDefault="0030070F" w:rsidP="004A5925">
            <w:pPr>
              <w:pStyle w:val="afff8"/>
              <w:rPr>
                <w:w w:val="99"/>
              </w:rPr>
            </w:pPr>
            <w:r w:rsidRPr="004A7274">
              <w:rPr>
                <w:w w:val="99"/>
              </w:rPr>
              <w:t>是</w:t>
            </w:r>
          </w:p>
        </w:tc>
        <w:tc>
          <w:tcPr>
            <w:tcW w:w="4196" w:type="dxa"/>
          </w:tcPr>
          <w:p w14:paraId="26F7E7C0" w14:textId="77777777" w:rsidR="0030070F" w:rsidRPr="004A7274" w:rsidRDefault="0030070F" w:rsidP="004A5925">
            <w:pPr>
              <w:pStyle w:val="afff8"/>
            </w:pPr>
            <w:r w:rsidRPr="004A7274">
              <w:t>手机号码</w:t>
            </w:r>
          </w:p>
        </w:tc>
      </w:tr>
      <w:tr w:rsidR="0030070F" w:rsidRPr="004A7274" w14:paraId="0C429872" w14:textId="77777777" w:rsidTr="007A361E">
        <w:trPr>
          <w:trHeight w:val="912"/>
        </w:trPr>
        <w:tc>
          <w:tcPr>
            <w:tcW w:w="1532" w:type="dxa"/>
          </w:tcPr>
          <w:p w14:paraId="1D3F7DB6" w14:textId="77777777" w:rsidR="0030070F" w:rsidRPr="004A7274" w:rsidRDefault="0030070F" w:rsidP="004A5925">
            <w:pPr>
              <w:pStyle w:val="afff8"/>
            </w:pPr>
            <w:r w:rsidRPr="004A7274">
              <w:t>idCardType</w:t>
            </w:r>
          </w:p>
        </w:tc>
        <w:tc>
          <w:tcPr>
            <w:tcW w:w="1414" w:type="dxa"/>
          </w:tcPr>
          <w:p w14:paraId="27C67A32" w14:textId="77777777" w:rsidR="0030070F" w:rsidRPr="004A7274" w:rsidRDefault="0030070F" w:rsidP="004A5925">
            <w:pPr>
              <w:pStyle w:val="afff8"/>
            </w:pPr>
            <w:r>
              <w:t>String</w:t>
            </w:r>
            <w:r w:rsidRPr="004A7274">
              <w:t>(2)</w:t>
            </w:r>
          </w:p>
        </w:tc>
        <w:tc>
          <w:tcPr>
            <w:tcW w:w="742" w:type="dxa"/>
          </w:tcPr>
          <w:p w14:paraId="044AAA28" w14:textId="77777777" w:rsidR="0030070F" w:rsidRPr="004A7274" w:rsidRDefault="0030070F" w:rsidP="004A5925">
            <w:pPr>
              <w:pStyle w:val="afff8"/>
            </w:pPr>
            <w:r>
              <w:rPr>
                <w:rFonts w:hint="eastAsia"/>
                <w:w w:val="99"/>
              </w:rPr>
              <w:t>否</w:t>
            </w:r>
          </w:p>
        </w:tc>
        <w:tc>
          <w:tcPr>
            <w:tcW w:w="4196" w:type="dxa"/>
          </w:tcPr>
          <w:p w14:paraId="3F6E79C7" w14:textId="77777777" w:rsidR="0030070F" w:rsidRPr="004A7274" w:rsidRDefault="0030070F" w:rsidP="004A5925">
            <w:pPr>
              <w:pStyle w:val="afff8"/>
            </w:pPr>
            <w:r w:rsidRPr="004A7274">
              <w:t>身份证件类型，</w:t>
            </w:r>
            <w:r>
              <w:t>参照</w:t>
            </w:r>
            <w:r w:rsidRPr="004A7274">
              <w:t>【身份证件类型】</w:t>
            </w:r>
          </w:p>
        </w:tc>
      </w:tr>
      <w:tr w:rsidR="0030070F" w:rsidRPr="004A7274" w14:paraId="6C6C3239" w14:textId="77777777" w:rsidTr="007A361E">
        <w:trPr>
          <w:trHeight w:val="913"/>
        </w:trPr>
        <w:tc>
          <w:tcPr>
            <w:tcW w:w="1532" w:type="dxa"/>
          </w:tcPr>
          <w:p w14:paraId="71DEF606" w14:textId="77777777" w:rsidR="0030070F" w:rsidRPr="004A7274" w:rsidRDefault="0030070F" w:rsidP="004A5925">
            <w:pPr>
              <w:pStyle w:val="afff8"/>
            </w:pPr>
            <w:r w:rsidRPr="004A7274">
              <w:t>idCardValue</w:t>
            </w:r>
          </w:p>
        </w:tc>
        <w:tc>
          <w:tcPr>
            <w:tcW w:w="1414" w:type="dxa"/>
          </w:tcPr>
          <w:p w14:paraId="11912F41" w14:textId="77777777" w:rsidR="0030070F" w:rsidRPr="004A7274" w:rsidRDefault="0030070F" w:rsidP="004A5925">
            <w:pPr>
              <w:pStyle w:val="afff8"/>
            </w:pPr>
            <w:r>
              <w:t>String</w:t>
            </w:r>
            <w:r w:rsidRPr="004A7274">
              <w:t>(32)</w:t>
            </w:r>
          </w:p>
        </w:tc>
        <w:tc>
          <w:tcPr>
            <w:tcW w:w="742" w:type="dxa"/>
          </w:tcPr>
          <w:p w14:paraId="09CE99D2" w14:textId="77777777" w:rsidR="0030070F" w:rsidRPr="004A7274" w:rsidRDefault="0030070F" w:rsidP="004A5925">
            <w:pPr>
              <w:pStyle w:val="afff8"/>
            </w:pPr>
            <w:r>
              <w:rPr>
                <w:rFonts w:hint="eastAsia"/>
                <w:w w:val="99"/>
              </w:rPr>
              <w:t>否</w:t>
            </w:r>
          </w:p>
        </w:tc>
        <w:tc>
          <w:tcPr>
            <w:tcW w:w="4196" w:type="dxa"/>
          </w:tcPr>
          <w:p w14:paraId="55EFD286" w14:textId="77777777" w:rsidR="0030070F" w:rsidRPr="004A7274" w:rsidRDefault="0030070F" w:rsidP="004A5925">
            <w:pPr>
              <w:pStyle w:val="afff8"/>
            </w:pPr>
            <w:r w:rsidRPr="004A7274">
              <w:t>证件号码，根据证件类型传入相应的证件号</w:t>
            </w:r>
            <w:r w:rsidRPr="004A7274">
              <w:rPr>
                <w:w w:val="105"/>
              </w:rPr>
              <w:t>码，暂时仅支持</w:t>
            </w:r>
            <w:r w:rsidRPr="004A7274">
              <w:rPr>
                <w:w w:val="190"/>
              </w:rPr>
              <w:t>“</w:t>
            </w:r>
            <w:r w:rsidRPr="004A7274">
              <w:rPr>
                <w:w w:val="105"/>
              </w:rPr>
              <w:t>居民身份证号码</w:t>
            </w:r>
            <w:r w:rsidRPr="004A7274">
              <w:rPr>
                <w:w w:val="190"/>
              </w:rPr>
              <w:t>”</w:t>
            </w:r>
          </w:p>
        </w:tc>
      </w:tr>
      <w:tr w:rsidR="0030070F" w:rsidRPr="004A7274" w14:paraId="2B846024" w14:textId="77777777" w:rsidTr="007A361E">
        <w:trPr>
          <w:trHeight w:val="490"/>
        </w:trPr>
        <w:tc>
          <w:tcPr>
            <w:tcW w:w="1532" w:type="dxa"/>
          </w:tcPr>
          <w:p w14:paraId="0DCFA2DB" w14:textId="77777777" w:rsidR="0030070F" w:rsidRPr="004A7274" w:rsidRDefault="0030070F" w:rsidP="004A5925">
            <w:pPr>
              <w:pStyle w:val="afff8"/>
            </w:pPr>
            <w:r w:rsidRPr="004A7274">
              <w:t>citizenship</w:t>
            </w:r>
          </w:p>
        </w:tc>
        <w:tc>
          <w:tcPr>
            <w:tcW w:w="1414" w:type="dxa"/>
          </w:tcPr>
          <w:p w14:paraId="71A75FA2" w14:textId="77777777" w:rsidR="0030070F" w:rsidRPr="004A7274" w:rsidRDefault="0030070F" w:rsidP="004A5925">
            <w:pPr>
              <w:pStyle w:val="afff8"/>
            </w:pPr>
            <w:r>
              <w:t>String</w:t>
            </w:r>
            <w:r w:rsidRPr="004A7274">
              <w:t>(3)</w:t>
            </w:r>
          </w:p>
        </w:tc>
        <w:tc>
          <w:tcPr>
            <w:tcW w:w="742" w:type="dxa"/>
          </w:tcPr>
          <w:p w14:paraId="3D0CACE8" w14:textId="77777777" w:rsidR="0030070F" w:rsidRPr="004A7274" w:rsidRDefault="0030070F" w:rsidP="004A5925">
            <w:pPr>
              <w:pStyle w:val="afff8"/>
            </w:pPr>
            <w:r w:rsidRPr="004A7274">
              <w:rPr>
                <w:w w:val="99"/>
              </w:rPr>
              <w:t>否</w:t>
            </w:r>
          </w:p>
        </w:tc>
        <w:tc>
          <w:tcPr>
            <w:tcW w:w="4196" w:type="dxa"/>
          </w:tcPr>
          <w:p w14:paraId="2A521F38" w14:textId="77777777" w:rsidR="0030070F" w:rsidRPr="004A7274" w:rsidRDefault="0030070F" w:rsidP="004A5925">
            <w:pPr>
              <w:pStyle w:val="afff8"/>
            </w:pPr>
            <w:r w:rsidRPr="004A7274">
              <w:t>国籍，</w:t>
            </w:r>
            <w:r>
              <w:t>参照</w:t>
            </w:r>
            <w:r w:rsidRPr="004A7274">
              <w:t>【国籍】</w:t>
            </w:r>
          </w:p>
        </w:tc>
      </w:tr>
      <w:tr w:rsidR="0030070F" w:rsidRPr="004A7274" w14:paraId="7AAECFC6" w14:textId="77777777" w:rsidTr="007A361E">
        <w:trPr>
          <w:trHeight w:val="487"/>
        </w:trPr>
        <w:tc>
          <w:tcPr>
            <w:tcW w:w="1532" w:type="dxa"/>
          </w:tcPr>
          <w:p w14:paraId="106912C8" w14:textId="77777777" w:rsidR="0030070F" w:rsidRPr="004A7274" w:rsidRDefault="0030070F" w:rsidP="004A5925">
            <w:pPr>
              <w:pStyle w:val="afff8"/>
            </w:pPr>
            <w:r w:rsidRPr="004A7274">
              <w:t>nationality</w:t>
            </w:r>
          </w:p>
        </w:tc>
        <w:tc>
          <w:tcPr>
            <w:tcW w:w="1414" w:type="dxa"/>
          </w:tcPr>
          <w:p w14:paraId="2A0243FF" w14:textId="77777777" w:rsidR="0030070F" w:rsidRPr="004A7274" w:rsidRDefault="0030070F" w:rsidP="004A5925">
            <w:pPr>
              <w:pStyle w:val="afff8"/>
            </w:pPr>
            <w:r>
              <w:t>String</w:t>
            </w:r>
            <w:r w:rsidRPr="004A7274">
              <w:t>(2)</w:t>
            </w:r>
          </w:p>
        </w:tc>
        <w:tc>
          <w:tcPr>
            <w:tcW w:w="742" w:type="dxa"/>
          </w:tcPr>
          <w:p w14:paraId="33F75019" w14:textId="77777777" w:rsidR="0030070F" w:rsidRPr="004A7274" w:rsidRDefault="0030070F" w:rsidP="004A5925">
            <w:pPr>
              <w:pStyle w:val="afff8"/>
            </w:pPr>
            <w:r w:rsidRPr="004A7274">
              <w:rPr>
                <w:w w:val="99"/>
              </w:rPr>
              <w:t>否</w:t>
            </w:r>
          </w:p>
        </w:tc>
        <w:tc>
          <w:tcPr>
            <w:tcW w:w="4196" w:type="dxa"/>
          </w:tcPr>
          <w:p w14:paraId="31C8AD58" w14:textId="77777777" w:rsidR="0030070F" w:rsidRPr="004A7274" w:rsidRDefault="0030070F" w:rsidP="004A5925">
            <w:pPr>
              <w:pStyle w:val="afff8"/>
            </w:pPr>
            <w:r w:rsidRPr="004A7274">
              <w:t>民族，</w:t>
            </w:r>
            <w:r>
              <w:t>参照</w:t>
            </w:r>
            <w:r w:rsidRPr="004A7274">
              <w:t>【民族】</w:t>
            </w:r>
          </w:p>
        </w:tc>
      </w:tr>
      <w:tr w:rsidR="0030070F" w:rsidRPr="004A7274" w14:paraId="420F9068" w14:textId="77777777" w:rsidTr="007A361E">
        <w:trPr>
          <w:trHeight w:val="489"/>
        </w:trPr>
        <w:tc>
          <w:tcPr>
            <w:tcW w:w="1532" w:type="dxa"/>
          </w:tcPr>
          <w:p w14:paraId="1F65D1B9" w14:textId="77777777" w:rsidR="0030070F" w:rsidRPr="004A7274" w:rsidRDefault="0030070F" w:rsidP="004A5925">
            <w:pPr>
              <w:pStyle w:val="afff8"/>
            </w:pPr>
            <w:r w:rsidRPr="004A7274">
              <w:t>birthPlace</w:t>
            </w:r>
          </w:p>
        </w:tc>
        <w:tc>
          <w:tcPr>
            <w:tcW w:w="1414" w:type="dxa"/>
          </w:tcPr>
          <w:p w14:paraId="202B642D" w14:textId="77777777" w:rsidR="0030070F" w:rsidRPr="004A7274" w:rsidRDefault="0030070F" w:rsidP="004A5925">
            <w:pPr>
              <w:pStyle w:val="afff8"/>
            </w:pPr>
            <w:r>
              <w:t>string</w:t>
            </w:r>
            <w:r w:rsidRPr="004A7274">
              <w:t>(200)</w:t>
            </w:r>
          </w:p>
        </w:tc>
        <w:tc>
          <w:tcPr>
            <w:tcW w:w="742" w:type="dxa"/>
          </w:tcPr>
          <w:p w14:paraId="3BAECE24" w14:textId="77777777" w:rsidR="0030070F" w:rsidRPr="004A7274" w:rsidRDefault="0030070F" w:rsidP="004A5925">
            <w:pPr>
              <w:pStyle w:val="afff8"/>
            </w:pPr>
            <w:r w:rsidRPr="004A7274">
              <w:rPr>
                <w:w w:val="99"/>
              </w:rPr>
              <w:t>否</w:t>
            </w:r>
          </w:p>
        </w:tc>
        <w:tc>
          <w:tcPr>
            <w:tcW w:w="4196" w:type="dxa"/>
          </w:tcPr>
          <w:p w14:paraId="3C2712F8" w14:textId="77777777" w:rsidR="0030070F" w:rsidRPr="004A7274" w:rsidRDefault="0030070F" w:rsidP="004A5925">
            <w:pPr>
              <w:pStyle w:val="afff8"/>
            </w:pPr>
            <w:r w:rsidRPr="004A7274">
              <w:t>出生地</w:t>
            </w:r>
          </w:p>
        </w:tc>
      </w:tr>
      <w:tr w:rsidR="0030070F" w:rsidRPr="004A7274" w14:paraId="6EA15F0C" w14:textId="77777777" w:rsidTr="007A361E">
        <w:trPr>
          <w:trHeight w:val="486"/>
        </w:trPr>
        <w:tc>
          <w:tcPr>
            <w:tcW w:w="1532" w:type="dxa"/>
          </w:tcPr>
          <w:p w14:paraId="6A23B73A" w14:textId="77777777" w:rsidR="0030070F" w:rsidRPr="004A7274" w:rsidRDefault="0030070F" w:rsidP="004A5925">
            <w:pPr>
              <w:pStyle w:val="afff8"/>
            </w:pPr>
            <w:r w:rsidRPr="004A7274">
              <w:t>domicile</w:t>
            </w:r>
          </w:p>
        </w:tc>
        <w:tc>
          <w:tcPr>
            <w:tcW w:w="1414" w:type="dxa"/>
          </w:tcPr>
          <w:p w14:paraId="773916EA" w14:textId="77777777" w:rsidR="0030070F" w:rsidRPr="004A7274" w:rsidRDefault="0030070F" w:rsidP="004A5925">
            <w:pPr>
              <w:pStyle w:val="afff8"/>
            </w:pPr>
            <w:r>
              <w:t>string</w:t>
            </w:r>
            <w:r w:rsidRPr="004A7274">
              <w:t>(250)</w:t>
            </w:r>
          </w:p>
        </w:tc>
        <w:tc>
          <w:tcPr>
            <w:tcW w:w="742" w:type="dxa"/>
          </w:tcPr>
          <w:p w14:paraId="64310FF5" w14:textId="77777777" w:rsidR="0030070F" w:rsidRPr="004A7274" w:rsidRDefault="0030070F" w:rsidP="004A5925">
            <w:pPr>
              <w:pStyle w:val="afff8"/>
            </w:pPr>
            <w:r w:rsidRPr="004A7274">
              <w:rPr>
                <w:w w:val="99"/>
              </w:rPr>
              <w:t>否</w:t>
            </w:r>
          </w:p>
        </w:tc>
        <w:tc>
          <w:tcPr>
            <w:tcW w:w="4196" w:type="dxa"/>
          </w:tcPr>
          <w:p w14:paraId="493E1B12" w14:textId="77777777" w:rsidR="0030070F" w:rsidRPr="004A7274" w:rsidRDefault="0030070F" w:rsidP="004A5925">
            <w:pPr>
              <w:pStyle w:val="afff8"/>
            </w:pPr>
            <w:r w:rsidRPr="004A7274">
              <w:t>户籍所在地址</w:t>
            </w:r>
          </w:p>
        </w:tc>
      </w:tr>
      <w:tr w:rsidR="0030070F" w:rsidRPr="004A7274" w14:paraId="708B9FC4" w14:textId="77777777" w:rsidTr="007A361E">
        <w:trPr>
          <w:trHeight w:val="486"/>
        </w:trPr>
        <w:tc>
          <w:tcPr>
            <w:tcW w:w="1532" w:type="dxa"/>
          </w:tcPr>
          <w:p w14:paraId="3FC84393" w14:textId="77777777" w:rsidR="0030070F" w:rsidRPr="00890F80" w:rsidRDefault="0030070F" w:rsidP="004A5925">
            <w:pPr>
              <w:pStyle w:val="afff8"/>
            </w:pPr>
            <w:r w:rsidRPr="00890F80">
              <w:t>deadline</w:t>
            </w:r>
          </w:p>
        </w:tc>
        <w:tc>
          <w:tcPr>
            <w:tcW w:w="1414" w:type="dxa"/>
          </w:tcPr>
          <w:p w14:paraId="00D52DC1" w14:textId="77777777" w:rsidR="0030070F" w:rsidRPr="00890F80" w:rsidRDefault="0030070F" w:rsidP="004A5925">
            <w:pPr>
              <w:pStyle w:val="afff8"/>
            </w:pPr>
            <w:r w:rsidRPr="00890F80">
              <w:t>String(16)</w:t>
            </w:r>
          </w:p>
        </w:tc>
        <w:tc>
          <w:tcPr>
            <w:tcW w:w="742" w:type="dxa"/>
          </w:tcPr>
          <w:p w14:paraId="0D49064E" w14:textId="77777777" w:rsidR="0030070F" w:rsidRPr="00890F80" w:rsidRDefault="0030070F" w:rsidP="004A5925">
            <w:pPr>
              <w:pStyle w:val="afff8"/>
              <w:rPr>
                <w:w w:val="99"/>
              </w:rPr>
            </w:pPr>
            <w:r w:rsidRPr="00890F80">
              <w:rPr>
                <w:rFonts w:hint="eastAsia"/>
                <w:w w:val="99"/>
              </w:rPr>
              <w:t>是</w:t>
            </w:r>
          </w:p>
        </w:tc>
        <w:tc>
          <w:tcPr>
            <w:tcW w:w="4196" w:type="dxa"/>
          </w:tcPr>
          <w:p w14:paraId="458392DD" w14:textId="77777777" w:rsidR="0030070F" w:rsidRPr="00890F80" w:rsidRDefault="0030070F" w:rsidP="004A5925">
            <w:pPr>
              <w:pStyle w:val="afff8"/>
            </w:pPr>
            <w:r w:rsidRPr="00890F80">
              <w:rPr>
                <w:rFonts w:hint="eastAsia"/>
              </w:rPr>
              <w:t>有效期</w:t>
            </w:r>
          </w:p>
          <w:p w14:paraId="63A5F3EC" w14:textId="77777777" w:rsidR="0030070F" w:rsidRPr="00890F80" w:rsidRDefault="0030070F" w:rsidP="004A5925">
            <w:pPr>
              <w:pStyle w:val="afff8"/>
            </w:pPr>
            <w:r>
              <w:rPr>
                <w:rFonts w:hint="eastAsia"/>
              </w:rPr>
              <w:t>格式：</w:t>
            </w:r>
            <w:r w:rsidRPr="00E06E2B">
              <w:t>yyyyMMddhhmmss</w:t>
            </w:r>
          </w:p>
        </w:tc>
      </w:tr>
      <w:tr w:rsidR="0030070F" w:rsidRPr="004A7274" w14:paraId="26A02EED" w14:textId="77777777" w:rsidTr="007A361E">
        <w:trPr>
          <w:trHeight w:val="453"/>
        </w:trPr>
        <w:tc>
          <w:tcPr>
            <w:tcW w:w="1532" w:type="dxa"/>
          </w:tcPr>
          <w:p w14:paraId="377D05C9" w14:textId="77777777" w:rsidR="0030070F" w:rsidRPr="004A7274" w:rsidRDefault="0030070F" w:rsidP="004A5925">
            <w:pPr>
              <w:pStyle w:val="afff8"/>
            </w:pPr>
            <w:r w:rsidRPr="004A7274">
              <w:t>appMode</w:t>
            </w:r>
          </w:p>
        </w:tc>
        <w:tc>
          <w:tcPr>
            <w:tcW w:w="1414" w:type="dxa"/>
          </w:tcPr>
          <w:p w14:paraId="5253B2EE" w14:textId="77777777" w:rsidR="0030070F" w:rsidRPr="004A7274" w:rsidRDefault="0030070F" w:rsidP="004A5925">
            <w:pPr>
              <w:pStyle w:val="afff8"/>
            </w:pPr>
            <w:r>
              <w:t>String</w:t>
            </w:r>
            <w:r w:rsidRPr="004A7274">
              <w:t>(2)</w:t>
            </w:r>
          </w:p>
        </w:tc>
        <w:tc>
          <w:tcPr>
            <w:tcW w:w="742" w:type="dxa"/>
          </w:tcPr>
          <w:p w14:paraId="7004362A" w14:textId="77777777" w:rsidR="0030070F" w:rsidRPr="004A7274" w:rsidRDefault="0030070F" w:rsidP="004A5925">
            <w:pPr>
              <w:pStyle w:val="afff8"/>
            </w:pPr>
            <w:r w:rsidRPr="004A7274">
              <w:rPr>
                <w:w w:val="99"/>
              </w:rPr>
              <w:t>是</w:t>
            </w:r>
          </w:p>
        </w:tc>
        <w:tc>
          <w:tcPr>
            <w:tcW w:w="4196" w:type="dxa"/>
          </w:tcPr>
          <w:p w14:paraId="6C9EE410" w14:textId="77777777" w:rsidR="0030070F" w:rsidRPr="004A7274" w:rsidRDefault="0030070F" w:rsidP="004A5925">
            <w:pPr>
              <w:pStyle w:val="afff8"/>
            </w:pPr>
            <w:r w:rsidRPr="004A7274">
              <w:t xml:space="preserve">APP </w:t>
            </w:r>
            <w:r w:rsidRPr="004A7274">
              <w:t>申请方式，</w:t>
            </w:r>
            <w:r>
              <w:t>参照</w:t>
            </w:r>
            <w:r w:rsidRPr="004A7274">
              <w:t>【</w:t>
            </w:r>
            <w:r w:rsidRPr="004A7274">
              <w:t xml:space="preserve">APP </w:t>
            </w:r>
            <w:r w:rsidRPr="004A7274">
              <w:t>申请方式】</w:t>
            </w:r>
          </w:p>
        </w:tc>
      </w:tr>
      <w:tr w:rsidR="0030070F" w:rsidRPr="004A7274" w14:paraId="6886C3EC" w14:textId="77777777" w:rsidTr="007A361E">
        <w:trPr>
          <w:trHeight w:val="489"/>
        </w:trPr>
        <w:tc>
          <w:tcPr>
            <w:tcW w:w="1532" w:type="dxa"/>
          </w:tcPr>
          <w:p w14:paraId="6A351056" w14:textId="77777777" w:rsidR="0030070F" w:rsidRPr="004A7274" w:rsidRDefault="0030070F" w:rsidP="004A5925">
            <w:pPr>
              <w:pStyle w:val="afff8"/>
            </w:pPr>
            <w:r w:rsidRPr="004A7274">
              <w:t>terminalType</w:t>
            </w:r>
          </w:p>
        </w:tc>
        <w:tc>
          <w:tcPr>
            <w:tcW w:w="1414" w:type="dxa"/>
          </w:tcPr>
          <w:p w14:paraId="10C0B612" w14:textId="77777777" w:rsidR="0030070F" w:rsidRPr="004A7274" w:rsidRDefault="0030070F" w:rsidP="004A5925">
            <w:pPr>
              <w:pStyle w:val="afff8"/>
            </w:pPr>
            <w:r>
              <w:t>String</w:t>
            </w:r>
            <w:r w:rsidRPr="004A7274">
              <w:t>(2)</w:t>
            </w:r>
          </w:p>
        </w:tc>
        <w:tc>
          <w:tcPr>
            <w:tcW w:w="742" w:type="dxa"/>
          </w:tcPr>
          <w:p w14:paraId="4C15898F" w14:textId="77777777" w:rsidR="0030070F" w:rsidRPr="004A7274" w:rsidRDefault="0030070F" w:rsidP="004A5925">
            <w:pPr>
              <w:pStyle w:val="afff8"/>
            </w:pPr>
            <w:r w:rsidRPr="004A7274">
              <w:rPr>
                <w:w w:val="99"/>
              </w:rPr>
              <w:t>是</w:t>
            </w:r>
          </w:p>
        </w:tc>
        <w:tc>
          <w:tcPr>
            <w:tcW w:w="4196" w:type="dxa"/>
          </w:tcPr>
          <w:p w14:paraId="714B158D" w14:textId="77777777" w:rsidR="0030070F" w:rsidRPr="004A7274" w:rsidRDefault="0030070F" w:rsidP="004A5925">
            <w:pPr>
              <w:pStyle w:val="afff8"/>
            </w:pPr>
            <w:r w:rsidRPr="004A7274">
              <w:t>终端类型，</w:t>
            </w:r>
            <w:r>
              <w:t>参照</w:t>
            </w:r>
            <w:r w:rsidRPr="004A7274">
              <w:t>【刷卡终端类型】</w:t>
            </w:r>
          </w:p>
        </w:tc>
      </w:tr>
    </w:tbl>
    <w:p w14:paraId="15171EC3" w14:textId="77777777" w:rsidR="0030070F" w:rsidRPr="004A7274" w:rsidRDefault="0030070F" w:rsidP="00E035AF">
      <w:pPr>
        <w:pStyle w:val="3"/>
      </w:pPr>
      <w:bookmarkStart w:id="150" w:name="_Toc3203615"/>
      <w:bookmarkStart w:id="151" w:name="_Toc12028110"/>
      <w:r w:rsidRPr="004A7274">
        <w:t>返回</w:t>
      </w:r>
      <w:r>
        <w:rPr>
          <w:rFonts w:hint="eastAsia"/>
        </w:rPr>
        <w:t>参数</w:t>
      </w:r>
      <w:bookmarkEnd w:id="150"/>
      <w:bookmarkEnd w:id="151"/>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23"/>
        <w:gridCol w:w="1338"/>
        <w:gridCol w:w="4523"/>
      </w:tblGrid>
      <w:tr w:rsidR="0030070F" w:rsidRPr="004A7274" w14:paraId="1A9A116A" w14:textId="77777777" w:rsidTr="007A361E">
        <w:trPr>
          <w:trHeight w:val="490"/>
        </w:trPr>
        <w:tc>
          <w:tcPr>
            <w:tcW w:w="2023" w:type="dxa"/>
            <w:shd w:val="clear" w:color="auto" w:fill="D9E0F3"/>
          </w:tcPr>
          <w:p w14:paraId="3303D324" w14:textId="77777777" w:rsidR="0030070F" w:rsidRPr="004A7274" w:rsidRDefault="0030070F" w:rsidP="004A5925">
            <w:pPr>
              <w:pStyle w:val="afff8"/>
            </w:pPr>
            <w:r w:rsidRPr="004A7274">
              <w:t>参数名称</w:t>
            </w:r>
          </w:p>
        </w:tc>
        <w:tc>
          <w:tcPr>
            <w:tcW w:w="1338" w:type="dxa"/>
            <w:shd w:val="clear" w:color="auto" w:fill="D9E0F3"/>
          </w:tcPr>
          <w:p w14:paraId="34C7DDAD" w14:textId="77777777" w:rsidR="0030070F" w:rsidRPr="004A7274" w:rsidRDefault="0030070F" w:rsidP="004A5925">
            <w:pPr>
              <w:pStyle w:val="afff8"/>
            </w:pPr>
            <w:r w:rsidRPr="004A7274">
              <w:t>数据类型</w:t>
            </w:r>
          </w:p>
        </w:tc>
        <w:tc>
          <w:tcPr>
            <w:tcW w:w="4523" w:type="dxa"/>
            <w:shd w:val="clear" w:color="auto" w:fill="D9E0F3"/>
          </w:tcPr>
          <w:p w14:paraId="72900844" w14:textId="77777777" w:rsidR="0030070F" w:rsidRPr="004A7274" w:rsidRDefault="0030070F" w:rsidP="004A5925">
            <w:pPr>
              <w:pStyle w:val="afff8"/>
            </w:pPr>
            <w:r w:rsidRPr="004A7274">
              <w:t>参数说明</w:t>
            </w:r>
          </w:p>
        </w:tc>
      </w:tr>
      <w:tr w:rsidR="0030070F" w:rsidRPr="004A7274" w14:paraId="15A02B69" w14:textId="77777777" w:rsidTr="007A361E">
        <w:trPr>
          <w:trHeight w:val="489"/>
        </w:trPr>
        <w:tc>
          <w:tcPr>
            <w:tcW w:w="2023" w:type="dxa"/>
          </w:tcPr>
          <w:p w14:paraId="239ADAF6" w14:textId="77777777" w:rsidR="0030070F" w:rsidRPr="004A7274" w:rsidRDefault="0030070F" w:rsidP="004A5925">
            <w:pPr>
              <w:pStyle w:val="afff8"/>
            </w:pPr>
            <w:r>
              <w:lastRenderedPageBreak/>
              <w:t>temp</w:t>
            </w:r>
            <w:r w:rsidRPr="004A7274">
              <w:t>EMPI</w:t>
            </w:r>
          </w:p>
        </w:tc>
        <w:tc>
          <w:tcPr>
            <w:tcW w:w="1338" w:type="dxa"/>
          </w:tcPr>
          <w:p w14:paraId="06CEE5D7" w14:textId="77777777" w:rsidR="0030070F" w:rsidRPr="004A7274" w:rsidRDefault="0030070F" w:rsidP="004A5925">
            <w:pPr>
              <w:pStyle w:val="afff8"/>
            </w:pPr>
            <w:r>
              <w:t>String</w:t>
            </w:r>
            <w:r w:rsidRPr="004A7274">
              <w:t>(64)</w:t>
            </w:r>
          </w:p>
        </w:tc>
        <w:tc>
          <w:tcPr>
            <w:tcW w:w="4523" w:type="dxa"/>
          </w:tcPr>
          <w:p w14:paraId="4A540DBF" w14:textId="77777777" w:rsidR="0030070F" w:rsidRPr="004A7274" w:rsidRDefault="0030070F" w:rsidP="004A5925">
            <w:pPr>
              <w:pStyle w:val="afff8"/>
            </w:pPr>
            <w:r>
              <w:rPr>
                <w:rFonts w:hint="eastAsia"/>
              </w:rPr>
              <w:t>临时</w:t>
            </w:r>
            <w:r w:rsidRPr="004A7274">
              <w:t>主索引</w:t>
            </w:r>
            <w:r w:rsidRPr="004A7274">
              <w:t xml:space="preserve"> ID</w:t>
            </w:r>
            <w:r w:rsidRPr="004A7274">
              <w:t>，个人唯一识别号</w:t>
            </w:r>
          </w:p>
        </w:tc>
      </w:tr>
      <w:tr w:rsidR="0030070F" w:rsidRPr="004A7274" w14:paraId="3566178C" w14:textId="77777777" w:rsidTr="007A361E">
        <w:trPr>
          <w:trHeight w:val="489"/>
        </w:trPr>
        <w:tc>
          <w:tcPr>
            <w:tcW w:w="2023" w:type="dxa"/>
          </w:tcPr>
          <w:p w14:paraId="3CAE1883" w14:textId="77777777" w:rsidR="0030070F" w:rsidRPr="004A7274" w:rsidRDefault="0030070F" w:rsidP="004A5925">
            <w:pPr>
              <w:pStyle w:val="afff8"/>
            </w:pPr>
            <w:r>
              <w:t>temp</w:t>
            </w:r>
            <w:r w:rsidRPr="004A7274">
              <w:t>erhcCardNo</w:t>
            </w:r>
          </w:p>
        </w:tc>
        <w:tc>
          <w:tcPr>
            <w:tcW w:w="1338" w:type="dxa"/>
          </w:tcPr>
          <w:p w14:paraId="7DEF2A5C" w14:textId="77777777" w:rsidR="0030070F" w:rsidRPr="004A7274" w:rsidRDefault="0030070F" w:rsidP="004A5925">
            <w:pPr>
              <w:pStyle w:val="afff8"/>
            </w:pPr>
            <w:r>
              <w:t>String</w:t>
            </w:r>
            <w:r w:rsidRPr="004A7274">
              <w:t>(64)</w:t>
            </w:r>
          </w:p>
        </w:tc>
        <w:tc>
          <w:tcPr>
            <w:tcW w:w="4523" w:type="dxa"/>
          </w:tcPr>
          <w:p w14:paraId="5B390448" w14:textId="77777777" w:rsidR="0030070F" w:rsidRPr="004A7274" w:rsidRDefault="0030070F" w:rsidP="004A5925">
            <w:pPr>
              <w:pStyle w:val="afff8"/>
            </w:pPr>
            <w:r>
              <w:rPr>
                <w:rFonts w:hint="eastAsia"/>
              </w:rPr>
              <w:t>临时</w:t>
            </w:r>
            <w:r w:rsidRPr="004A7274">
              <w:t>电子</w:t>
            </w:r>
            <w:r>
              <w:rPr>
                <w:rFonts w:hint="eastAsia"/>
              </w:rPr>
              <w:t>就诊卡</w:t>
            </w:r>
            <w:r w:rsidRPr="004A7274">
              <w:t xml:space="preserve"> ID</w:t>
            </w:r>
            <w:r w:rsidRPr="004A7274">
              <w:t>，</w:t>
            </w:r>
            <w:r>
              <w:rPr>
                <w:rFonts w:hint="eastAsia"/>
              </w:rPr>
              <w:t>电子就诊卡</w:t>
            </w:r>
            <w:r w:rsidRPr="004A7274">
              <w:t>账户的唯一识别号</w:t>
            </w:r>
          </w:p>
        </w:tc>
      </w:tr>
      <w:tr w:rsidR="0030070F" w:rsidRPr="004A7274" w14:paraId="0BF072D2" w14:textId="77777777" w:rsidTr="007A361E">
        <w:trPr>
          <w:trHeight w:val="488"/>
        </w:trPr>
        <w:tc>
          <w:tcPr>
            <w:tcW w:w="2023" w:type="dxa"/>
          </w:tcPr>
          <w:p w14:paraId="28A22416" w14:textId="77777777" w:rsidR="0030070F" w:rsidRPr="004A7274" w:rsidRDefault="0030070F" w:rsidP="004A5925">
            <w:pPr>
              <w:pStyle w:val="afff8"/>
            </w:pPr>
            <w:r w:rsidRPr="004A7274">
              <w:t>name</w:t>
            </w:r>
          </w:p>
        </w:tc>
        <w:tc>
          <w:tcPr>
            <w:tcW w:w="1338" w:type="dxa"/>
          </w:tcPr>
          <w:p w14:paraId="6F4F2BBE" w14:textId="77777777" w:rsidR="0030070F" w:rsidRPr="004A7274" w:rsidRDefault="0030070F" w:rsidP="004A5925">
            <w:pPr>
              <w:pStyle w:val="afff8"/>
            </w:pPr>
            <w:r>
              <w:t>String</w:t>
            </w:r>
            <w:r w:rsidRPr="004A7274">
              <w:t>(50)</w:t>
            </w:r>
          </w:p>
        </w:tc>
        <w:tc>
          <w:tcPr>
            <w:tcW w:w="4523" w:type="dxa"/>
          </w:tcPr>
          <w:p w14:paraId="4B4E0A5D" w14:textId="77777777" w:rsidR="0030070F" w:rsidRPr="004A7274" w:rsidRDefault="0030070F" w:rsidP="004A5925">
            <w:pPr>
              <w:pStyle w:val="afff8"/>
            </w:pPr>
            <w:r w:rsidRPr="004A7274">
              <w:t>姓名</w:t>
            </w:r>
          </w:p>
        </w:tc>
      </w:tr>
      <w:tr w:rsidR="0030070F" w:rsidRPr="004A7274" w14:paraId="5B3A4FBF" w14:textId="77777777" w:rsidTr="007A361E">
        <w:trPr>
          <w:trHeight w:val="487"/>
        </w:trPr>
        <w:tc>
          <w:tcPr>
            <w:tcW w:w="2023" w:type="dxa"/>
          </w:tcPr>
          <w:p w14:paraId="22719E62" w14:textId="77777777" w:rsidR="0030070F" w:rsidRPr="004A7274" w:rsidRDefault="0030070F" w:rsidP="004A5925">
            <w:pPr>
              <w:pStyle w:val="afff8"/>
            </w:pPr>
            <w:r w:rsidRPr="004A7274">
              <w:t>sex</w:t>
            </w:r>
          </w:p>
        </w:tc>
        <w:tc>
          <w:tcPr>
            <w:tcW w:w="1338" w:type="dxa"/>
          </w:tcPr>
          <w:p w14:paraId="7BD5E300" w14:textId="77777777" w:rsidR="0030070F" w:rsidRPr="004A7274" w:rsidRDefault="0030070F" w:rsidP="004A5925">
            <w:pPr>
              <w:pStyle w:val="afff8"/>
            </w:pPr>
            <w:r>
              <w:t>String</w:t>
            </w:r>
            <w:r w:rsidRPr="004A7274">
              <w:t>(1)</w:t>
            </w:r>
          </w:p>
        </w:tc>
        <w:tc>
          <w:tcPr>
            <w:tcW w:w="4523" w:type="dxa"/>
          </w:tcPr>
          <w:p w14:paraId="57726931" w14:textId="77777777" w:rsidR="0030070F" w:rsidRPr="004A7274" w:rsidRDefault="0030070F" w:rsidP="004A5925">
            <w:pPr>
              <w:pStyle w:val="afff8"/>
            </w:pPr>
            <w:r w:rsidRPr="004A7274">
              <w:t>性别，</w:t>
            </w:r>
            <w:r>
              <w:t>参照</w:t>
            </w:r>
            <w:r w:rsidRPr="004A7274">
              <w:t>【性别】</w:t>
            </w:r>
          </w:p>
        </w:tc>
      </w:tr>
      <w:tr w:rsidR="0030070F" w:rsidRPr="004A7274" w14:paraId="3883A0A4" w14:textId="77777777" w:rsidTr="007A361E">
        <w:trPr>
          <w:trHeight w:val="488"/>
        </w:trPr>
        <w:tc>
          <w:tcPr>
            <w:tcW w:w="2023" w:type="dxa"/>
          </w:tcPr>
          <w:p w14:paraId="67122F25" w14:textId="77777777" w:rsidR="0030070F" w:rsidRPr="004A7274" w:rsidRDefault="0030070F" w:rsidP="004A5925">
            <w:pPr>
              <w:pStyle w:val="afff8"/>
            </w:pPr>
            <w:r w:rsidRPr="004A7274">
              <w:t>idCardNo</w:t>
            </w:r>
          </w:p>
        </w:tc>
        <w:tc>
          <w:tcPr>
            <w:tcW w:w="1338" w:type="dxa"/>
          </w:tcPr>
          <w:p w14:paraId="3FA799B3" w14:textId="77777777" w:rsidR="0030070F" w:rsidRPr="004A7274" w:rsidRDefault="0030070F" w:rsidP="004A5925">
            <w:pPr>
              <w:pStyle w:val="afff8"/>
            </w:pPr>
            <w:r>
              <w:t>String</w:t>
            </w:r>
            <w:r w:rsidRPr="004A7274">
              <w:t>(18)</w:t>
            </w:r>
          </w:p>
        </w:tc>
        <w:tc>
          <w:tcPr>
            <w:tcW w:w="4523" w:type="dxa"/>
          </w:tcPr>
          <w:p w14:paraId="1BC03A27" w14:textId="77777777" w:rsidR="0030070F" w:rsidRPr="004A7274" w:rsidRDefault="0030070F" w:rsidP="004A5925">
            <w:pPr>
              <w:pStyle w:val="afff8"/>
            </w:pPr>
            <w:r w:rsidRPr="004A7274">
              <w:t>身份证号码</w:t>
            </w:r>
            <w:r>
              <w:rPr>
                <w:rFonts w:hint="eastAsia"/>
              </w:rPr>
              <w:t>(</w:t>
            </w:r>
            <w:r>
              <w:rPr>
                <w:rFonts w:hint="eastAsia"/>
              </w:rPr>
              <w:t>有就返回，没有为空</w:t>
            </w:r>
            <w:r>
              <w:t>)</w:t>
            </w:r>
          </w:p>
        </w:tc>
      </w:tr>
      <w:tr w:rsidR="0030070F" w:rsidRPr="004A7274" w14:paraId="40770C2A" w14:textId="77777777" w:rsidTr="007A361E">
        <w:trPr>
          <w:trHeight w:val="488"/>
        </w:trPr>
        <w:tc>
          <w:tcPr>
            <w:tcW w:w="2023" w:type="dxa"/>
          </w:tcPr>
          <w:p w14:paraId="2CB68F71" w14:textId="77777777" w:rsidR="0030070F" w:rsidRPr="004A7274" w:rsidRDefault="0030070F" w:rsidP="004A5925">
            <w:pPr>
              <w:pStyle w:val="afff8"/>
            </w:pPr>
            <w:r w:rsidRPr="004A7274">
              <w:t>idCardType</w:t>
            </w:r>
          </w:p>
        </w:tc>
        <w:tc>
          <w:tcPr>
            <w:tcW w:w="1338" w:type="dxa"/>
          </w:tcPr>
          <w:p w14:paraId="72A9B00C" w14:textId="77777777" w:rsidR="0030070F" w:rsidRPr="004A7274" w:rsidRDefault="0030070F" w:rsidP="004A5925">
            <w:pPr>
              <w:pStyle w:val="afff8"/>
            </w:pPr>
            <w:r>
              <w:t>String</w:t>
            </w:r>
            <w:r w:rsidRPr="004A7274">
              <w:t>(2)</w:t>
            </w:r>
          </w:p>
        </w:tc>
        <w:tc>
          <w:tcPr>
            <w:tcW w:w="4523" w:type="dxa"/>
          </w:tcPr>
          <w:p w14:paraId="72D3BFEE" w14:textId="77777777" w:rsidR="0030070F" w:rsidRPr="004A7274" w:rsidRDefault="0030070F" w:rsidP="004A5925">
            <w:pPr>
              <w:pStyle w:val="afff8"/>
            </w:pPr>
            <w:r w:rsidRPr="004A7274">
              <w:t>身份证件类型，</w:t>
            </w:r>
            <w:r>
              <w:t>参照</w:t>
            </w:r>
            <w:r w:rsidRPr="004A7274">
              <w:t>【身份证件类型】</w:t>
            </w:r>
            <w:r>
              <w:rPr>
                <w:rFonts w:hint="eastAsia"/>
              </w:rPr>
              <w:t>(</w:t>
            </w:r>
            <w:r>
              <w:rPr>
                <w:rFonts w:hint="eastAsia"/>
              </w:rPr>
              <w:t>有就返回，没有为空</w:t>
            </w:r>
            <w:r>
              <w:t>)</w:t>
            </w:r>
          </w:p>
        </w:tc>
      </w:tr>
      <w:tr w:rsidR="0030070F" w:rsidRPr="004A7274" w14:paraId="21015950" w14:textId="77777777" w:rsidTr="007A361E">
        <w:trPr>
          <w:trHeight w:val="490"/>
        </w:trPr>
        <w:tc>
          <w:tcPr>
            <w:tcW w:w="2023" w:type="dxa"/>
          </w:tcPr>
          <w:p w14:paraId="321A8718" w14:textId="77777777" w:rsidR="0030070F" w:rsidRPr="004A7274" w:rsidRDefault="0030070F" w:rsidP="004A5925">
            <w:pPr>
              <w:pStyle w:val="afff8"/>
            </w:pPr>
            <w:r w:rsidRPr="004A7274">
              <w:t>idCardValue</w:t>
            </w:r>
          </w:p>
        </w:tc>
        <w:tc>
          <w:tcPr>
            <w:tcW w:w="1338" w:type="dxa"/>
          </w:tcPr>
          <w:p w14:paraId="3EBD6369" w14:textId="77777777" w:rsidR="0030070F" w:rsidRPr="004A7274" w:rsidRDefault="0030070F" w:rsidP="004A5925">
            <w:pPr>
              <w:pStyle w:val="afff8"/>
            </w:pPr>
            <w:r>
              <w:t>String</w:t>
            </w:r>
            <w:r w:rsidRPr="004A7274">
              <w:t>(32)</w:t>
            </w:r>
          </w:p>
        </w:tc>
        <w:tc>
          <w:tcPr>
            <w:tcW w:w="4523" w:type="dxa"/>
          </w:tcPr>
          <w:p w14:paraId="029B75C3" w14:textId="77777777" w:rsidR="0030070F" w:rsidRPr="004A7274" w:rsidRDefault="0030070F" w:rsidP="004A5925">
            <w:pPr>
              <w:pStyle w:val="afff8"/>
            </w:pPr>
            <w:r w:rsidRPr="004A7274">
              <w:t>证件号码，根据证件类型返回相应的证件号码</w:t>
            </w:r>
            <w:r>
              <w:rPr>
                <w:rFonts w:hint="eastAsia"/>
              </w:rPr>
              <w:t>(</w:t>
            </w:r>
            <w:r>
              <w:rPr>
                <w:rFonts w:hint="eastAsia"/>
              </w:rPr>
              <w:t>有就返回，没有为空</w:t>
            </w:r>
            <w:r>
              <w:t>)</w:t>
            </w:r>
          </w:p>
        </w:tc>
      </w:tr>
      <w:tr w:rsidR="0030070F" w:rsidRPr="004A7274" w14:paraId="64CA81BD" w14:textId="77777777" w:rsidTr="007A361E">
        <w:trPr>
          <w:trHeight w:val="488"/>
        </w:trPr>
        <w:tc>
          <w:tcPr>
            <w:tcW w:w="2023" w:type="dxa"/>
          </w:tcPr>
          <w:p w14:paraId="4BCC10A1" w14:textId="77777777" w:rsidR="0030070F" w:rsidRPr="004A7274" w:rsidRDefault="0030070F" w:rsidP="004A5925">
            <w:pPr>
              <w:pStyle w:val="afff8"/>
            </w:pPr>
            <w:r w:rsidRPr="004A7274">
              <w:t>citizenship</w:t>
            </w:r>
          </w:p>
        </w:tc>
        <w:tc>
          <w:tcPr>
            <w:tcW w:w="1338" w:type="dxa"/>
          </w:tcPr>
          <w:p w14:paraId="6EA6D4AA" w14:textId="77777777" w:rsidR="0030070F" w:rsidRPr="004A7274" w:rsidRDefault="0030070F" w:rsidP="004A5925">
            <w:pPr>
              <w:pStyle w:val="afff8"/>
            </w:pPr>
            <w:r>
              <w:t>String</w:t>
            </w:r>
            <w:r w:rsidRPr="004A7274">
              <w:t>(3)</w:t>
            </w:r>
          </w:p>
        </w:tc>
        <w:tc>
          <w:tcPr>
            <w:tcW w:w="4523" w:type="dxa"/>
          </w:tcPr>
          <w:p w14:paraId="11397858" w14:textId="77777777" w:rsidR="0030070F" w:rsidRPr="004A7274" w:rsidRDefault="0030070F" w:rsidP="004A5925">
            <w:pPr>
              <w:pStyle w:val="afff8"/>
            </w:pPr>
            <w:r w:rsidRPr="004A7274">
              <w:t>国籍，</w:t>
            </w:r>
            <w:r>
              <w:t>参照</w:t>
            </w:r>
            <w:r w:rsidRPr="004A7274">
              <w:t>【国籍】</w:t>
            </w:r>
            <w:r>
              <w:rPr>
                <w:rFonts w:hint="eastAsia"/>
              </w:rPr>
              <w:t>(</w:t>
            </w:r>
            <w:r>
              <w:rPr>
                <w:rFonts w:hint="eastAsia"/>
              </w:rPr>
              <w:t>有就返回，没有为空</w:t>
            </w:r>
            <w:r>
              <w:t>)</w:t>
            </w:r>
          </w:p>
        </w:tc>
      </w:tr>
      <w:tr w:rsidR="0030070F" w:rsidRPr="004A7274" w14:paraId="65549FC3" w14:textId="77777777" w:rsidTr="007A361E">
        <w:trPr>
          <w:trHeight w:val="489"/>
        </w:trPr>
        <w:tc>
          <w:tcPr>
            <w:tcW w:w="2023" w:type="dxa"/>
          </w:tcPr>
          <w:p w14:paraId="47E00B39" w14:textId="77777777" w:rsidR="0030070F" w:rsidRPr="004A7274" w:rsidRDefault="0030070F" w:rsidP="004A5925">
            <w:pPr>
              <w:pStyle w:val="afff8"/>
            </w:pPr>
            <w:r w:rsidRPr="004A7274">
              <w:t>nationality</w:t>
            </w:r>
          </w:p>
        </w:tc>
        <w:tc>
          <w:tcPr>
            <w:tcW w:w="1338" w:type="dxa"/>
          </w:tcPr>
          <w:p w14:paraId="791B6232" w14:textId="77777777" w:rsidR="0030070F" w:rsidRPr="004A7274" w:rsidRDefault="0030070F" w:rsidP="004A5925">
            <w:pPr>
              <w:pStyle w:val="afff8"/>
            </w:pPr>
            <w:r>
              <w:t>String</w:t>
            </w:r>
            <w:r w:rsidRPr="004A7274">
              <w:t>(2)</w:t>
            </w:r>
          </w:p>
        </w:tc>
        <w:tc>
          <w:tcPr>
            <w:tcW w:w="4523" w:type="dxa"/>
          </w:tcPr>
          <w:p w14:paraId="2A9305DC" w14:textId="77777777" w:rsidR="0030070F" w:rsidRPr="004A7274" w:rsidRDefault="0030070F" w:rsidP="004A5925">
            <w:pPr>
              <w:pStyle w:val="afff8"/>
            </w:pPr>
            <w:r w:rsidRPr="004A7274">
              <w:t>民族，</w:t>
            </w:r>
            <w:r>
              <w:t>参照</w:t>
            </w:r>
            <w:r w:rsidRPr="004A7274">
              <w:t>【民族】</w:t>
            </w:r>
            <w:r>
              <w:rPr>
                <w:rFonts w:hint="eastAsia"/>
              </w:rPr>
              <w:t>(</w:t>
            </w:r>
            <w:r>
              <w:rPr>
                <w:rFonts w:hint="eastAsia"/>
              </w:rPr>
              <w:t>有就返回，没有为空</w:t>
            </w:r>
            <w:r>
              <w:t>)</w:t>
            </w:r>
          </w:p>
        </w:tc>
      </w:tr>
      <w:tr w:rsidR="0030070F" w:rsidRPr="004A7274" w14:paraId="60AADE02" w14:textId="77777777" w:rsidTr="007A361E">
        <w:trPr>
          <w:trHeight w:val="487"/>
        </w:trPr>
        <w:tc>
          <w:tcPr>
            <w:tcW w:w="2023" w:type="dxa"/>
          </w:tcPr>
          <w:p w14:paraId="7A81E9AE" w14:textId="77777777" w:rsidR="0030070F" w:rsidRPr="004A7274" w:rsidRDefault="0030070F" w:rsidP="004A5925">
            <w:pPr>
              <w:pStyle w:val="afff8"/>
            </w:pPr>
            <w:r w:rsidRPr="004A7274">
              <w:t>tel</w:t>
            </w:r>
          </w:p>
        </w:tc>
        <w:tc>
          <w:tcPr>
            <w:tcW w:w="1338" w:type="dxa"/>
          </w:tcPr>
          <w:p w14:paraId="64EEC35A" w14:textId="77777777" w:rsidR="0030070F" w:rsidRPr="004A7274" w:rsidRDefault="0030070F" w:rsidP="004A5925">
            <w:pPr>
              <w:pStyle w:val="afff8"/>
            </w:pPr>
            <w:r>
              <w:t>String</w:t>
            </w:r>
            <w:r w:rsidRPr="004A7274">
              <w:t>(16)</w:t>
            </w:r>
          </w:p>
        </w:tc>
        <w:tc>
          <w:tcPr>
            <w:tcW w:w="4523" w:type="dxa"/>
          </w:tcPr>
          <w:p w14:paraId="36C93960" w14:textId="77777777" w:rsidR="0030070F" w:rsidRPr="004A7274" w:rsidRDefault="0030070F" w:rsidP="004A5925">
            <w:pPr>
              <w:pStyle w:val="afff8"/>
            </w:pPr>
            <w:r w:rsidRPr="004A7274">
              <w:t>手机号码</w:t>
            </w:r>
          </w:p>
        </w:tc>
      </w:tr>
      <w:tr w:rsidR="0030070F" w:rsidRPr="004A7274" w14:paraId="3E47040E" w14:textId="77777777" w:rsidTr="007A361E">
        <w:trPr>
          <w:trHeight w:val="488"/>
        </w:trPr>
        <w:tc>
          <w:tcPr>
            <w:tcW w:w="2023" w:type="dxa"/>
          </w:tcPr>
          <w:p w14:paraId="1613CD2B" w14:textId="77777777" w:rsidR="0030070F" w:rsidRPr="004A7274" w:rsidRDefault="0030070F" w:rsidP="004A5925">
            <w:pPr>
              <w:pStyle w:val="afff8"/>
            </w:pPr>
            <w:r w:rsidRPr="004A7274">
              <w:t>address</w:t>
            </w:r>
          </w:p>
        </w:tc>
        <w:tc>
          <w:tcPr>
            <w:tcW w:w="1338" w:type="dxa"/>
          </w:tcPr>
          <w:p w14:paraId="10B2A751" w14:textId="77777777" w:rsidR="0030070F" w:rsidRPr="004A7274" w:rsidRDefault="0030070F" w:rsidP="004A5925">
            <w:pPr>
              <w:pStyle w:val="afff8"/>
            </w:pPr>
            <w:r>
              <w:t>String</w:t>
            </w:r>
            <w:r w:rsidRPr="004A7274">
              <w:t>(200)</w:t>
            </w:r>
          </w:p>
        </w:tc>
        <w:tc>
          <w:tcPr>
            <w:tcW w:w="4523" w:type="dxa"/>
          </w:tcPr>
          <w:p w14:paraId="30C986D9" w14:textId="77777777" w:rsidR="0030070F" w:rsidRPr="004A7274" w:rsidRDefault="0030070F" w:rsidP="004A5925">
            <w:pPr>
              <w:pStyle w:val="afff8"/>
            </w:pPr>
            <w:r w:rsidRPr="004A7274">
              <w:t>联系地址</w:t>
            </w:r>
          </w:p>
        </w:tc>
      </w:tr>
      <w:tr w:rsidR="0030070F" w:rsidRPr="004A7274" w14:paraId="1FAE1BC3" w14:textId="77777777" w:rsidTr="007A361E">
        <w:trPr>
          <w:trHeight w:val="489"/>
        </w:trPr>
        <w:tc>
          <w:tcPr>
            <w:tcW w:w="2023" w:type="dxa"/>
          </w:tcPr>
          <w:p w14:paraId="45736307" w14:textId="77777777" w:rsidR="0030070F" w:rsidRPr="004A7274" w:rsidRDefault="0030070F" w:rsidP="004A5925">
            <w:pPr>
              <w:pStyle w:val="afff8"/>
            </w:pPr>
            <w:r w:rsidRPr="004A7274">
              <w:t>issuerOrgCode</w:t>
            </w:r>
          </w:p>
        </w:tc>
        <w:tc>
          <w:tcPr>
            <w:tcW w:w="1338" w:type="dxa"/>
          </w:tcPr>
          <w:p w14:paraId="76AAEA7E" w14:textId="77777777" w:rsidR="0030070F" w:rsidRPr="004A7274" w:rsidRDefault="0030070F" w:rsidP="004A5925">
            <w:pPr>
              <w:pStyle w:val="afff8"/>
            </w:pPr>
            <w:r>
              <w:t>String</w:t>
            </w:r>
            <w:r w:rsidRPr="004A7274">
              <w:t>(10)</w:t>
            </w:r>
          </w:p>
        </w:tc>
        <w:tc>
          <w:tcPr>
            <w:tcW w:w="4523" w:type="dxa"/>
          </w:tcPr>
          <w:p w14:paraId="15F2D3A5" w14:textId="77777777" w:rsidR="0030070F" w:rsidRPr="004A7274" w:rsidRDefault="0030070F" w:rsidP="004A5925">
            <w:pPr>
              <w:pStyle w:val="afff8"/>
            </w:pPr>
            <w:r>
              <w:rPr>
                <w:rFonts w:hint="eastAsia"/>
              </w:rPr>
              <w:t>临时电子就诊卡</w:t>
            </w:r>
            <w:r w:rsidRPr="004A7274">
              <w:t>签发机构代码</w:t>
            </w:r>
          </w:p>
        </w:tc>
      </w:tr>
      <w:tr w:rsidR="0030070F" w:rsidRPr="004A7274" w14:paraId="5C1F5916" w14:textId="77777777" w:rsidTr="007A361E">
        <w:trPr>
          <w:trHeight w:val="488"/>
        </w:trPr>
        <w:tc>
          <w:tcPr>
            <w:tcW w:w="2023" w:type="dxa"/>
          </w:tcPr>
          <w:p w14:paraId="756BD1DE" w14:textId="77777777" w:rsidR="0030070F" w:rsidRPr="004A7274" w:rsidRDefault="0030070F" w:rsidP="004A5925">
            <w:pPr>
              <w:pStyle w:val="afff8"/>
            </w:pPr>
            <w:r w:rsidRPr="004A7274">
              <w:t>issuerOrgName</w:t>
            </w:r>
          </w:p>
        </w:tc>
        <w:tc>
          <w:tcPr>
            <w:tcW w:w="1338" w:type="dxa"/>
          </w:tcPr>
          <w:p w14:paraId="445F1D2C" w14:textId="77777777" w:rsidR="0030070F" w:rsidRPr="004A7274" w:rsidRDefault="0030070F" w:rsidP="004A5925">
            <w:pPr>
              <w:pStyle w:val="afff8"/>
            </w:pPr>
            <w:r>
              <w:t>String</w:t>
            </w:r>
            <w:r w:rsidRPr="004A7274">
              <w:t>(64)</w:t>
            </w:r>
          </w:p>
        </w:tc>
        <w:tc>
          <w:tcPr>
            <w:tcW w:w="4523" w:type="dxa"/>
          </w:tcPr>
          <w:p w14:paraId="0FEEEDA4" w14:textId="77777777" w:rsidR="0030070F" w:rsidRPr="004A7274" w:rsidRDefault="0030070F" w:rsidP="004A5925">
            <w:pPr>
              <w:pStyle w:val="afff8"/>
            </w:pPr>
            <w:r>
              <w:rPr>
                <w:rFonts w:hint="eastAsia"/>
              </w:rPr>
              <w:t>临时电子就诊卡</w:t>
            </w:r>
            <w:r w:rsidRPr="004A7274">
              <w:t>签发机构名称</w:t>
            </w:r>
          </w:p>
        </w:tc>
      </w:tr>
      <w:tr w:rsidR="0030070F" w:rsidRPr="004A7274" w14:paraId="65E91ECF" w14:textId="77777777" w:rsidTr="007A361E">
        <w:trPr>
          <w:trHeight w:val="490"/>
        </w:trPr>
        <w:tc>
          <w:tcPr>
            <w:tcW w:w="2023" w:type="dxa"/>
          </w:tcPr>
          <w:p w14:paraId="39A976C9" w14:textId="77777777" w:rsidR="0030070F" w:rsidRPr="004A7274" w:rsidRDefault="0030070F" w:rsidP="004A5925">
            <w:pPr>
              <w:pStyle w:val="afff8"/>
            </w:pPr>
            <w:r w:rsidRPr="004A7274">
              <w:t>erhcEnd</w:t>
            </w:r>
            <w:r>
              <w:t>DateTime</w:t>
            </w:r>
          </w:p>
        </w:tc>
        <w:tc>
          <w:tcPr>
            <w:tcW w:w="1338" w:type="dxa"/>
          </w:tcPr>
          <w:p w14:paraId="353ED609" w14:textId="77777777" w:rsidR="0030070F" w:rsidRPr="004A7274" w:rsidRDefault="0030070F" w:rsidP="004A5925">
            <w:pPr>
              <w:pStyle w:val="afff8"/>
            </w:pPr>
            <w:r>
              <w:t>DateTime</w:t>
            </w:r>
          </w:p>
        </w:tc>
        <w:tc>
          <w:tcPr>
            <w:tcW w:w="4523" w:type="dxa"/>
          </w:tcPr>
          <w:p w14:paraId="46A5E904" w14:textId="77777777" w:rsidR="0030070F" w:rsidRPr="004A7274" w:rsidRDefault="0030070F" w:rsidP="004A5925">
            <w:pPr>
              <w:pStyle w:val="afff8"/>
            </w:pPr>
            <w:r>
              <w:rPr>
                <w:rFonts w:hint="eastAsia"/>
              </w:rPr>
              <w:t>临时电子就诊卡</w:t>
            </w:r>
            <w:r w:rsidRPr="004A7274">
              <w:t>失效日期</w:t>
            </w:r>
          </w:p>
        </w:tc>
      </w:tr>
      <w:tr w:rsidR="0030070F" w:rsidRPr="004A7274" w14:paraId="13F08209" w14:textId="77777777" w:rsidTr="007A361E">
        <w:trPr>
          <w:trHeight w:val="489"/>
        </w:trPr>
        <w:tc>
          <w:tcPr>
            <w:tcW w:w="2023" w:type="dxa"/>
          </w:tcPr>
          <w:p w14:paraId="3B4FDBAB" w14:textId="77777777" w:rsidR="0030070F" w:rsidRPr="004A7274" w:rsidRDefault="0030070F" w:rsidP="004A5925">
            <w:pPr>
              <w:pStyle w:val="afff8"/>
            </w:pPr>
            <w:r w:rsidRPr="004A7274">
              <w:t>qrCodeType</w:t>
            </w:r>
          </w:p>
        </w:tc>
        <w:tc>
          <w:tcPr>
            <w:tcW w:w="1338" w:type="dxa"/>
          </w:tcPr>
          <w:p w14:paraId="01AAFB41" w14:textId="77777777" w:rsidR="0030070F" w:rsidRPr="004A7274" w:rsidRDefault="0030070F" w:rsidP="004A5925">
            <w:pPr>
              <w:pStyle w:val="afff8"/>
            </w:pPr>
            <w:r>
              <w:t>String</w:t>
            </w:r>
            <w:r w:rsidRPr="004A7274">
              <w:t>(1)</w:t>
            </w:r>
          </w:p>
        </w:tc>
        <w:tc>
          <w:tcPr>
            <w:tcW w:w="4523" w:type="dxa"/>
          </w:tcPr>
          <w:p w14:paraId="17758EB5" w14:textId="77777777" w:rsidR="0030070F" w:rsidRPr="004A7274" w:rsidRDefault="0030070F" w:rsidP="004A5925">
            <w:pPr>
              <w:pStyle w:val="afff8"/>
            </w:pPr>
            <w:r>
              <w:rPr>
                <w:rFonts w:hint="eastAsia"/>
              </w:rPr>
              <w:t>临时电子就诊卡</w:t>
            </w:r>
            <w:r w:rsidRPr="004A7274">
              <w:t>二维码类型，</w:t>
            </w:r>
            <w:r>
              <w:t>参照</w:t>
            </w:r>
            <w:r w:rsidRPr="004A7274">
              <w:t>【二维码类型】</w:t>
            </w:r>
          </w:p>
        </w:tc>
      </w:tr>
      <w:tr w:rsidR="0030070F" w:rsidRPr="004A7274" w14:paraId="754B9A40" w14:textId="77777777" w:rsidTr="007A361E">
        <w:trPr>
          <w:trHeight w:val="912"/>
        </w:trPr>
        <w:tc>
          <w:tcPr>
            <w:tcW w:w="2023" w:type="dxa"/>
          </w:tcPr>
          <w:p w14:paraId="0CB95A4E" w14:textId="77777777" w:rsidR="0030070F" w:rsidRPr="004A7274" w:rsidRDefault="0030070F" w:rsidP="004A5925">
            <w:pPr>
              <w:pStyle w:val="afff8"/>
            </w:pPr>
            <w:r w:rsidRPr="004A7274">
              <w:t>qrCodeImageInfo</w:t>
            </w:r>
          </w:p>
        </w:tc>
        <w:tc>
          <w:tcPr>
            <w:tcW w:w="1338" w:type="dxa"/>
          </w:tcPr>
          <w:p w14:paraId="3DCA1D4E" w14:textId="77777777" w:rsidR="0030070F" w:rsidRPr="004A7274" w:rsidRDefault="0030070F" w:rsidP="004A5925">
            <w:pPr>
              <w:pStyle w:val="afff8"/>
            </w:pPr>
            <w:r>
              <w:t>String</w:t>
            </w:r>
          </w:p>
        </w:tc>
        <w:tc>
          <w:tcPr>
            <w:tcW w:w="4523" w:type="dxa"/>
          </w:tcPr>
          <w:p w14:paraId="0DD3114E" w14:textId="77777777" w:rsidR="0030070F" w:rsidRPr="004A7274" w:rsidRDefault="0030070F" w:rsidP="004A5925">
            <w:pPr>
              <w:pStyle w:val="afff8"/>
            </w:pPr>
            <w:r>
              <w:rPr>
                <w:rFonts w:hint="eastAsia"/>
              </w:rPr>
              <w:t>临时电子就诊卡</w:t>
            </w:r>
            <w:r w:rsidRPr="004A7274">
              <w:t>二维码图片（</w:t>
            </w:r>
            <w:r w:rsidRPr="004A7274">
              <w:t xml:space="preserve">PNG </w:t>
            </w:r>
            <w:r w:rsidRPr="004A7274">
              <w:t>格式，</w:t>
            </w:r>
            <w:r w:rsidRPr="004A7274">
              <w:t xml:space="preserve">base64 </w:t>
            </w:r>
            <w:r w:rsidRPr="004A7274">
              <w:t>编码）</w:t>
            </w:r>
          </w:p>
        </w:tc>
      </w:tr>
      <w:tr w:rsidR="0030070F" w:rsidRPr="004A7274" w14:paraId="0F7618E1" w14:textId="77777777" w:rsidTr="007A361E">
        <w:trPr>
          <w:trHeight w:val="488"/>
        </w:trPr>
        <w:tc>
          <w:tcPr>
            <w:tcW w:w="2023" w:type="dxa"/>
          </w:tcPr>
          <w:p w14:paraId="70697CF0" w14:textId="77777777" w:rsidR="0030070F" w:rsidRPr="004A7274" w:rsidRDefault="0030070F" w:rsidP="004A5925">
            <w:pPr>
              <w:pStyle w:val="afff8"/>
            </w:pPr>
            <w:r w:rsidRPr="004A7274">
              <w:lastRenderedPageBreak/>
              <w:t>qrCodeVaild</w:t>
            </w:r>
            <w:r>
              <w:t>DateTime</w:t>
            </w:r>
          </w:p>
        </w:tc>
        <w:tc>
          <w:tcPr>
            <w:tcW w:w="1338" w:type="dxa"/>
          </w:tcPr>
          <w:p w14:paraId="19EAEE6A" w14:textId="77777777" w:rsidR="0030070F" w:rsidRPr="004A7274" w:rsidRDefault="0030070F" w:rsidP="004A5925">
            <w:pPr>
              <w:pStyle w:val="afff8"/>
            </w:pPr>
            <w:r w:rsidRPr="004A7274">
              <w:t>number(4)</w:t>
            </w:r>
          </w:p>
        </w:tc>
        <w:tc>
          <w:tcPr>
            <w:tcW w:w="4523" w:type="dxa"/>
          </w:tcPr>
          <w:p w14:paraId="64C90949" w14:textId="77777777" w:rsidR="0030070F" w:rsidRPr="004A7274" w:rsidRDefault="0030070F" w:rsidP="004A5925">
            <w:pPr>
              <w:pStyle w:val="afff8"/>
            </w:pPr>
            <w:r w:rsidRPr="004A7274">
              <w:t>二维码有效时间，单位为分钟。</w:t>
            </w:r>
          </w:p>
        </w:tc>
      </w:tr>
    </w:tbl>
    <w:p w14:paraId="40A51DAB" w14:textId="77777777" w:rsidR="0030070F" w:rsidRPr="00F73ACF" w:rsidRDefault="0030070F" w:rsidP="0030070F"/>
    <w:p w14:paraId="1970103A" w14:textId="60F0F156" w:rsidR="0030070F" w:rsidRPr="00C5199C" w:rsidRDefault="0030070F" w:rsidP="002733B2">
      <w:pPr>
        <w:pStyle w:val="2"/>
      </w:pPr>
      <w:bookmarkStart w:id="152" w:name="_Toc3203616"/>
      <w:bookmarkStart w:id="153" w:name="_Toc12028111"/>
      <w:r w:rsidRPr="00C5199C">
        <w:rPr>
          <w:rFonts w:hint="eastAsia"/>
        </w:rPr>
        <w:t>临时电子就诊卡</w:t>
      </w:r>
      <w:r w:rsidR="00036036">
        <w:rPr>
          <w:rFonts w:hint="eastAsia"/>
        </w:rPr>
        <w:t>身份信息</w:t>
      </w:r>
      <w:r w:rsidRPr="00C5199C">
        <w:rPr>
          <w:rFonts w:hint="eastAsia"/>
        </w:rPr>
        <w:t>更新</w:t>
      </w:r>
      <w:bookmarkEnd w:id="152"/>
      <w:bookmarkEnd w:id="153"/>
    </w:p>
    <w:p w14:paraId="34323DF0" w14:textId="64BCD4D1" w:rsidR="003C2738" w:rsidRDefault="003C2738" w:rsidP="005526CB">
      <w:pPr>
        <w:pStyle w:val="afff6"/>
      </w:pPr>
      <w:r>
        <w:rPr>
          <w:rFonts w:hint="eastAsia"/>
        </w:rPr>
        <w:t>同【</w:t>
      </w:r>
      <w:r w:rsidRPr="00A174B1">
        <w:t>30002</w:t>
      </w:r>
      <w:r>
        <w:rPr>
          <w:rFonts w:hint="eastAsia"/>
        </w:rPr>
        <w:t>】</w:t>
      </w:r>
    </w:p>
    <w:p w14:paraId="5B8904DB" w14:textId="77777777" w:rsidR="0030070F" w:rsidRPr="00184E3A" w:rsidRDefault="0030070F" w:rsidP="002733B2">
      <w:pPr>
        <w:pStyle w:val="2"/>
      </w:pPr>
      <w:bookmarkStart w:id="154" w:name="_Toc3203622"/>
      <w:bookmarkStart w:id="155" w:name="_Toc12028112"/>
      <w:r>
        <w:rPr>
          <w:rFonts w:hint="eastAsia"/>
        </w:rPr>
        <w:t>临时</w:t>
      </w:r>
      <w:r w:rsidRPr="00F024F2">
        <w:rPr>
          <w:rFonts w:hint="eastAsia"/>
        </w:rPr>
        <w:t>电子就诊卡验证</w:t>
      </w:r>
      <w:bookmarkEnd w:id="154"/>
      <w:bookmarkEnd w:id="155"/>
    </w:p>
    <w:p w14:paraId="091FC587" w14:textId="6D5A38E4" w:rsidR="0030070F" w:rsidRDefault="00D57481" w:rsidP="005526CB">
      <w:pPr>
        <w:pStyle w:val="afff6"/>
      </w:pPr>
      <w:r>
        <w:rPr>
          <w:rFonts w:hint="eastAsia"/>
        </w:rPr>
        <w:t>同【</w:t>
      </w:r>
      <w:r>
        <w:rPr>
          <w:rFonts w:hint="eastAsia"/>
        </w:rPr>
        <w:t>1</w:t>
      </w:r>
      <w:r>
        <w:t>2001</w:t>
      </w:r>
      <w:r>
        <w:rPr>
          <w:rFonts w:hint="eastAsia"/>
        </w:rPr>
        <w:t>】</w:t>
      </w:r>
    </w:p>
    <w:p w14:paraId="3BBF69D7" w14:textId="394C2E07" w:rsidR="008F66C4" w:rsidRPr="00BD6CA1" w:rsidRDefault="00BD6CA1" w:rsidP="00BD6CA1">
      <w:pPr>
        <w:widowControl/>
        <w:jc w:val="left"/>
        <w:rPr>
          <w:rFonts w:eastAsia="仿宋" w:cs="Times New Roman"/>
          <w:kern w:val="0"/>
          <w:sz w:val="32"/>
          <w:szCs w:val="20"/>
        </w:rPr>
      </w:pPr>
      <w:r>
        <w:br w:type="page"/>
      </w:r>
    </w:p>
    <w:p w14:paraId="4486C0BB" w14:textId="6704B368" w:rsidR="008F66C4" w:rsidRDefault="008F66C4" w:rsidP="008F66C4">
      <w:pPr>
        <w:pStyle w:val="1"/>
      </w:pPr>
      <w:r>
        <w:rPr>
          <w:rFonts w:hint="eastAsia"/>
          <w:lang w:eastAsia="zh-CN"/>
        </w:rPr>
        <w:lastRenderedPageBreak/>
        <w:t>市民卡接口</w:t>
      </w:r>
      <w:r w:rsidR="004E3900">
        <w:rPr>
          <w:rFonts w:hint="eastAsia"/>
          <w:lang w:eastAsia="zh-CN"/>
        </w:rPr>
        <w:t>（不对外开放）</w:t>
      </w:r>
    </w:p>
    <w:p w14:paraId="163C82FD" w14:textId="77777777" w:rsidR="008F66C4" w:rsidRPr="00ED7B96" w:rsidRDefault="008F66C4" w:rsidP="008F66C4">
      <w:pPr>
        <w:pStyle w:val="aff5"/>
        <w:keepNext/>
        <w:keepLines/>
        <w:numPr>
          <w:ilvl w:val="0"/>
          <w:numId w:val="25"/>
        </w:numPr>
        <w:spacing w:line="360" w:lineRule="auto"/>
        <w:ind w:firstLineChars="0"/>
        <w:outlineLvl w:val="1"/>
        <w:rPr>
          <w:rFonts w:ascii="Calibri Light" w:eastAsia="仿宋" w:hAnsi="Calibri Light" w:cs="Times New Roman"/>
          <w:b/>
          <w:bCs/>
          <w:vanish/>
          <w:color w:val="000000"/>
          <w:kern w:val="0"/>
          <w:sz w:val="32"/>
          <w:szCs w:val="30"/>
          <w:lang w:val="x-none"/>
        </w:rPr>
      </w:pPr>
    </w:p>
    <w:p w14:paraId="2A79E64D" w14:textId="5A97556F" w:rsidR="008F66C4" w:rsidRDefault="00D61C30" w:rsidP="008F66C4">
      <w:pPr>
        <w:pStyle w:val="2"/>
      </w:pPr>
      <w:r>
        <w:rPr>
          <w:rFonts w:hint="eastAsia"/>
        </w:rPr>
        <w:t>【</w:t>
      </w:r>
      <w:r>
        <w:rPr>
          <w:rFonts w:hint="eastAsia"/>
        </w:rPr>
        <w:t>S</w:t>
      </w:r>
      <w:r>
        <w:t>0001</w:t>
      </w:r>
      <w:r>
        <w:rPr>
          <w:rFonts w:hint="eastAsia"/>
        </w:rPr>
        <w:t>】</w:t>
      </w:r>
      <w:r w:rsidR="00676452">
        <w:rPr>
          <w:rFonts w:hint="eastAsia"/>
        </w:rPr>
        <w:t>获取证件列表信息</w:t>
      </w:r>
    </w:p>
    <w:p w14:paraId="2184D468" w14:textId="77777777" w:rsidR="008F66C4" w:rsidRDefault="008F66C4" w:rsidP="008F66C4">
      <w:pPr>
        <w:pStyle w:val="3"/>
      </w:pPr>
      <w:r w:rsidRPr="008E0F3E">
        <w:t>交易码</w:t>
      </w:r>
    </w:p>
    <w:p w14:paraId="7FD54CFE" w14:textId="779ED4A7" w:rsidR="008F66C4" w:rsidRPr="008E0F3E" w:rsidRDefault="003A1A20" w:rsidP="005526CB">
      <w:pPr>
        <w:pStyle w:val="afff6"/>
      </w:pPr>
      <w:r>
        <w:t>S</w:t>
      </w:r>
      <w:r w:rsidR="008F66C4" w:rsidRPr="008E0F3E">
        <w:t>0001</w:t>
      </w:r>
    </w:p>
    <w:p w14:paraId="34F79F1A" w14:textId="77777777" w:rsidR="008F66C4" w:rsidRDefault="008F66C4" w:rsidP="008F66C4">
      <w:pPr>
        <w:pStyle w:val="3"/>
      </w:pPr>
      <w:r w:rsidRPr="008E0F3E">
        <w:t>接口地址</w:t>
      </w:r>
    </w:p>
    <w:p w14:paraId="1A9F7D31" w14:textId="7344EB02" w:rsidR="008F66C4" w:rsidRPr="008E0F3E" w:rsidRDefault="008F66C4" w:rsidP="005526CB">
      <w:pPr>
        <w:pStyle w:val="afff6"/>
      </w:pPr>
      <w:r w:rsidRPr="008E0F3E">
        <w:t>/api/v1/</w:t>
      </w:r>
      <w:r w:rsidRPr="0007721E">
        <w:t xml:space="preserve"> </w:t>
      </w:r>
      <w:r w:rsidR="001E6FC0" w:rsidRPr="001E6FC0">
        <w:t>secrecy</w:t>
      </w:r>
      <w:r w:rsidRPr="008E0F3E">
        <w:t>/</w:t>
      </w:r>
      <w:r w:rsidR="00E25523">
        <w:t>s</w:t>
      </w:r>
      <w:r w:rsidR="00E25523" w:rsidRPr="00E25523">
        <w:t>ocialsecurityuserinfo</w:t>
      </w:r>
    </w:p>
    <w:p w14:paraId="739284FC" w14:textId="77777777" w:rsidR="008F66C4" w:rsidRPr="008E0F3E" w:rsidRDefault="008F66C4" w:rsidP="008F66C4">
      <w:pPr>
        <w:pStyle w:val="3"/>
      </w:pPr>
      <w:r w:rsidRPr="008E0F3E">
        <w:t>功能说明</w:t>
      </w:r>
    </w:p>
    <w:p w14:paraId="57049CA0" w14:textId="77C505F9" w:rsidR="008F66C4" w:rsidRDefault="008F66C4" w:rsidP="005526CB">
      <w:pPr>
        <w:pStyle w:val="afff6"/>
      </w:pPr>
      <w:r>
        <w:rPr>
          <w:rFonts w:hint="eastAsia"/>
        </w:rPr>
        <w:t>应用场景：</w:t>
      </w:r>
      <w:r w:rsidR="00544782">
        <w:rPr>
          <w:rFonts w:hint="eastAsia"/>
        </w:rPr>
        <w:t>通过手机号码获取医保患者的身份信息</w:t>
      </w:r>
    </w:p>
    <w:p w14:paraId="66F98150" w14:textId="4C46887C" w:rsidR="008F66C4" w:rsidRPr="00F73ACF" w:rsidRDefault="008F66C4" w:rsidP="005526CB">
      <w:pPr>
        <w:pStyle w:val="afff6"/>
        <w:rPr>
          <w:lang w:val="x-none"/>
        </w:rPr>
      </w:pPr>
      <w:r>
        <w:rPr>
          <w:rFonts w:hint="eastAsia"/>
        </w:rPr>
        <w:t>应用情况：当用户未携带或办理合法证件时，</w:t>
      </w:r>
      <w:r w:rsidR="005800F5">
        <w:rPr>
          <w:rFonts w:hint="eastAsia"/>
        </w:rPr>
        <w:t>又不是支付宝实名用户，通过输入手机号码，获取用户在医保的身份信息，通过刷脸认证后进行医保结算</w:t>
      </w:r>
      <w:r>
        <w:rPr>
          <w:rFonts w:hint="eastAsia"/>
        </w:rPr>
        <w:t>。</w:t>
      </w:r>
    </w:p>
    <w:p w14:paraId="0CE2B614" w14:textId="77777777" w:rsidR="008F66C4" w:rsidRPr="008E0F3E" w:rsidRDefault="008F66C4" w:rsidP="008F66C4">
      <w:pPr>
        <w:pStyle w:val="3"/>
      </w:pPr>
      <w:r w:rsidRPr="008E0F3E">
        <w:t>请求参数</w:t>
      </w:r>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742"/>
        <w:gridCol w:w="4196"/>
      </w:tblGrid>
      <w:tr w:rsidR="008F66C4" w:rsidRPr="004A7274" w14:paraId="457E8DEE" w14:textId="77777777" w:rsidTr="00831B5E">
        <w:trPr>
          <w:trHeight w:val="488"/>
        </w:trPr>
        <w:tc>
          <w:tcPr>
            <w:tcW w:w="1532" w:type="dxa"/>
            <w:shd w:val="clear" w:color="auto" w:fill="D9E0F3"/>
          </w:tcPr>
          <w:p w14:paraId="706FD2D6" w14:textId="77777777" w:rsidR="008F66C4" w:rsidRPr="004A7274" w:rsidRDefault="008F66C4" w:rsidP="00831B5E">
            <w:pPr>
              <w:pStyle w:val="afff8"/>
            </w:pPr>
            <w:r w:rsidRPr="004A7274">
              <w:t>参数名称</w:t>
            </w:r>
          </w:p>
        </w:tc>
        <w:tc>
          <w:tcPr>
            <w:tcW w:w="1414" w:type="dxa"/>
            <w:shd w:val="clear" w:color="auto" w:fill="D9E0F3"/>
          </w:tcPr>
          <w:p w14:paraId="0CF85714" w14:textId="77777777" w:rsidR="008F66C4" w:rsidRPr="004A7274" w:rsidRDefault="008F66C4" w:rsidP="00831B5E">
            <w:pPr>
              <w:pStyle w:val="afff8"/>
            </w:pPr>
            <w:r w:rsidRPr="004A7274">
              <w:t>数据类型</w:t>
            </w:r>
          </w:p>
        </w:tc>
        <w:tc>
          <w:tcPr>
            <w:tcW w:w="742" w:type="dxa"/>
            <w:shd w:val="clear" w:color="auto" w:fill="D9E0F3"/>
          </w:tcPr>
          <w:p w14:paraId="2E314D25" w14:textId="77777777" w:rsidR="008F66C4" w:rsidRPr="004A7274" w:rsidRDefault="008F66C4" w:rsidP="00831B5E">
            <w:pPr>
              <w:pStyle w:val="afff8"/>
            </w:pPr>
            <w:r w:rsidRPr="004A7274">
              <w:t>必填</w:t>
            </w:r>
          </w:p>
        </w:tc>
        <w:tc>
          <w:tcPr>
            <w:tcW w:w="4196" w:type="dxa"/>
            <w:shd w:val="clear" w:color="auto" w:fill="D9E0F3"/>
          </w:tcPr>
          <w:p w14:paraId="346944BB" w14:textId="77777777" w:rsidR="008F66C4" w:rsidRPr="004A7274" w:rsidRDefault="008F66C4" w:rsidP="00831B5E">
            <w:pPr>
              <w:pStyle w:val="afff8"/>
            </w:pPr>
            <w:r w:rsidRPr="004A7274">
              <w:t>参数说明</w:t>
            </w:r>
          </w:p>
        </w:tc>
      </w:tr>
      <w:tr w:rsidR="008F66C4" w:rsidRPr="004A7274" w14:paraId="4F7BC89B" w14:textId="77777777" w:rsidTr="004D21A9">
        <w:trPr>
          <w:trHeight w:val="501"/>
        </w:trPr>
        <w:tc>
          <w:tcPr>
            <w:tcW w:w="1532" w:type="dxa"/>
          </w:tcPr>
          <w:p w14:paraId="2317AEB1" w14:textId="2A10E162" w:rsidR="008F66C4" w:rsidRPr="004A7274" w:rsidRDefault="00EF64C3" w:rsidP="00831B5E">
            <w:pPr>
              <w:pStyle w:val="afff8"/>
            </w:pPr>
            <w:r w:rsidRPr="00EF64C3">
              <w:t>hosid</w:t>
            </w:r>
          </w:p>
        </w:tc>
        <w:tc>
          <w:tcPr>
            <w:tcW w:w="1414" w:type="dxa"/>
          </w:tcPr>
          <w:p w14:paraId="5E957DDD" w14:textId="21E0829F" w:rsidR="008F66C4" w:rsidRPr="004A7274" w:rsidRDefault="00EF64C3" w:rsidP="00831B5E">
            <w:pPr>
              <w:pStyle w:val="afff8"/>
            </w:pPr>
            <w:r>
              <w:t>string</w:t>
            </w:r>
            <w:r w:rsidR="008F66C4" w:rsidRPr="004A7274">
              <w:t>(</w:t>
            </w:r>
            <w:r>
              <w:t>32</w:t>
            </w:r>
            <w:r w:rsidR="008F66C4" w:rsidRPr="004A7274">
              <w:t>)</w:t>
            </w:r>
          </w:p>
        </w:tc>
        <w:tc>
          <w:tcPr>
            <w:tcW w:w="742" w:type="dxa"/>
          </w:tcPr>
          <w:p w14:paraId="280A5EA7" w14:textId="77777777" w:rsidR="008F66C4" w:rsidRPr="004A7274" w:rsidRDefault="008F66C4" w:rsidP="00831B5E">
            <w:pPr>
              <w:pStyle w:val="afff8"/>
            </w:pPr>
            <w:r w:rsidRPr="004A7274">
              <w:rPr>
                <w:w w:val="99"/>
              </w:rPr>
              <w:t>是</w:t>
            </w:r>
          </w:p>
        </w:tc>
        <w:tc>
          <w:tcPr>
            <w:tcW w:w="4196" w:type="dxa"/>
          </w:tcPr>
          <w:p w14:paraId="30DDFE91" w14:textId="34EAA5D4" w:rsidR="008F66C4" w:rsidRPr="004A7274" w:rsidRDefault="00DB3617" w:rsidP="00831B5E">
            <w:pPr>
              <w:pStyle w:val="afff8"/>
            </w:pPr>
            <w:r>
              <w:rPr>
                <w:rFonts w:hint="eastAsia"/>
              </w:rPr>
              <w:t>医院编码</w:t>
            </w:r>
          </w:p>
        </w:tc>
      </w:tr>
      <w:tr w:rsidR="008F66C4" w:rsidRPr="004A7274" w14:paraId="59BDBA91" w14:textId="77777777" w:rsidTr="00831B5E">
        <w:trPr>
          <w:trHeight w:val="488"/>
        </w:trPr>
        <w:tc>
          <w:tcPr>
            <w:tcW w:w="1532" w:type="dxa"/>
          </w:tcPr>
          <w:p w14:paraId="5ACBCA88" w14:textId="2DF8D436" w:rsidR="008F66C4" w:rsidRPr="004A7274" w:rsidRDefault="00EF64C3" w:rsidP="00831B5E">
            <w:pPr>
              <w:pStyle w:val="afff8"/>
            </w:pPr>
            <w:r w:rsidRPr="00EF64C3">
              <w:t>hosname</w:t>
            </w:r>
          </w:p>
        </w:tc>
        <w:tc>
          <w:tcPr>
            <w:tcW w:w="1414" w:type="dxa"/>
          </w:tcPr>
          <w:p w14:paraId="5725B6A5" w14:textId="4EC87354" w:rsidR="008F66C4" w:rsidRDefault="00EF64C3" w:rsidP="00831B5E">
            <w:pPr>
              <w:pStyle w:val="afff8"/>
            </w:pPr>
            <w:r>
              <w:t>string</w:t>
            </w:r>
            <w:r w:rsidR="008F66C4" w:rsidRPr="004A7274">
              <w:t>(</w:t>
            </w:r>
            <w:r>
              <w:t>64</w:t>
            </w:r>
            <w:r w:rsidR="008F66C4" w:rsidRPr="004A7274">
              <w:t>)</w:t>
            </w:r>
          </w:p>
        </w:tc>
        <w:tc>
          <w:tcPr>
            <w:tcW w:w="742" w:type="dxa"/>
          </w:tcPr>
          <w:p w14:paraId="5CDCBFB7" w14:textId="77777777" w:rsidR="008F66C4" w:rsidRPr="004A7274" w:rsidRDefault="008F66C4" w:rsidP="00831B5E">
            <w:pPr>
              <w:pStyle w:val="afff8"/>
              <w:rPr>
                <w:w w:val="99"/>
              </w:rPr>
            </w:pPr>
            <w:r w:rsidRPr="004A7274">
              <w:rPr>
                <w:w w:val="99"/>
              </w:rPr>
              <w:t>是</w:t>
            </w:r>
          </w:p>
        </w:tc>
        <w:tc>
          <w:tcPr>
            <w:tcW w:w="4196" w:type="dxa"/>
          </w:tcPr>
          <w:p w14:paraId="1BB3BF47" w14:textId="24F0CDD9" w:rsidR="008F66C4" w:rsidRPr="004A7274" w:rsidRDefault="00DB3617" w:rsidP="00831B5E">
            <w:pPr>
              <w:pStyle w:val="afff8"/>
            </w:pPr>
            <w:r>
              <w:rPr>
                <w:rFonts w:hint="eastAsia"/>
              </w:rPr>
              <w:t>医院名称</w:t>
            </w:r>
          </w:p>
        </w:tc>
      </w:tr>
      <w:tr w:rsidR="008F66C4" w:rsidRPr="004A7274" w14:paraId="084B1E83" w14:textId="77777777" w:rsidTr="00831B5E">
        <w:trPr>
          <w:trHeight w:val="488"/>
        </w:trPr>
        <w:tc>
          <w:tcPr>
            <w:tcW w:w="1532" w:type="dxa"/>
          </w:tcPr>
          <w:p w14:paraId="5EAB3A38" w14:textId="2D39AFDC" w:rsidR="008F66C4" w:rsidRPr="004A7274" w:rsidRDefault="00EF64C3" w:rsidP="00831B5E">
            <w:pPr>
              <w:pStyle w:val="afff8"/>
            </w:pPr>
            <w:r>
              <w:t>termid</w:t>
            </w:r>
          </w:p>
        </w:tc>
        <w:tc>
          <w:tcPr>
            <w:tcW w:w="1414" w:type="dxa"/>
          </w:tcPr>
          <w:p w14:paraId="69E5659C" w14:textId="65D366A0" w:rsidR="008F66C4" w:rsidRDefault="00EF64C3" w:rsidP="00831B5E">
            <w:pPr>
              <w:pStyle w:val="afff8"/>
            </w:pPr>
            <w:r>
              <w:t>String(32)</w:t>
            </w:r>
          </w:p>
        </w:tc>
        <w:tc>
          <w:tcPr>
            <w:tcW w:w="742" w:type="dxa"/>
          </w:tcPr>
          <w:p w14:paraId="207807C3" w14:textId="77777777" w:rsidR="008F66C4" w:rsidRPr="004A7274" w:rsidRDefault="008F66C4" w:rsidP="00831B5E">
            <w:pPr>
              <w:pStyle w:val="afff8"/>
              <w:rPr>
                <w:w w:val="99"/>
              </w:rPr>
            </w:pPr>
            <w:r>
              <w:rPr>
                <w:rFonts w:hint="eastAsia"/>
                <w:w w:val="99"/>
              </w:rPr>
              <w:t>是</w:t>
            </w:r>
          </w:p>
        </w:tc>
        <w:tc>
          <w:tcPr>
            <w:tcW w:w="4196" w:type="dxa"/>
          </w:tcPr>
          <w:p w14:paraId="37CE8182" w14:textId="440EB591" w:rsidR="008F66C4" w:rsidRPr="004A7274" w:rsidRDefault="00DB3617" w:rsidP="00831B5E">
            <w:pPr>
              <w:pStyle w:val="afff8"/>
            </w:pPr>
            <w:r>
              <w:rPr>
                <w:rFonts w:hint="eastAsia"/>
              </w:rPr>
              <w:t>终端编号</w:t>
            </w:r>
          </w:p>
        </w:tc>
      </w:tr>
      <w:tr w:rsidR="00EF64C3" w:rsidRPr="004A7274" w14:paraId="039DF44B" w14:textId="77777777" w:rsidTr="00831B5E">
        <w:trPr>
          <w:trHeight w:val="488"/>
        </w:trPr>
        <w:tc>
          <w:tcPr>
            <w:tcW w:w="1532" w:type="dxa"/>
          </w:tcPr>
          <w:p w14:paraId="4AD863D7" w14:textId="4B105ECE" w:rsidR="00EF64C3" w:rsidRPr="004A7274" w:rsidRDefault="00EF64C3" w:rsidP="00831B5E">
            <w:pPr>
              <w:pStyle w:val="afff8"/>
            </w:pPr>
            <w:r>
              <w:rPr>
                <w:rFonts w:hint="eastAsia"/>
              </w:rPr>
              <w:t>t</w:t>
            </w:r>
            <w:r>
              <w:t>erminfo</w:t>
            </w:r>
          </w:p>
        </w:tc>
        <w:tc>
          <w:tcPr>
            <w:tcW w:w="1414" w:type="dxa"/>
          </w:tcPr>
          <w:p w14:paraId="6A7B0D5D" w14:textId="23FF5E16" w:rsidR="00EF64C3" w:rsidRDefault="00EF64C3" w:rsidP="00831B5E">
            <w:pPr>
              <w:pStyle w:val="afff8"/>
            </w:pPr>
            <w:r>
              <w:t>String(32)</w:t>
            </w:r>
          </w:p>
        </w:tc>
        <w:tc>
          <w:tcPr>
            <w:tcW w:w="742" w:type="dxa"/>
          </w:tcPr>
          <w:p w14:paraId="0DBC95F6" w14:textId="5AC75038" w:rsidR="00EF64C3" w:rsidRDefault="00B840AE" w:rsidP="00831B5E">
            <w:pPr>
              <w:pStyle w:val="afff8"/>
              <w:rPr>
                <w:w w:val="99"/>
              </w:rPr>
            </w:pPr>
            <w:r>
              <w:rPr>
                <w:rFonts w:hint="eastAsia"/>
                <w:w w:val="99"/>
              </w:rPr>
              <w:t>是</w:t>
            </w:r>
          </w:p>
        </w:tc>
        <w:tc>
          <w:tcPr>
            <w:tcW w:w="4196" w:type="dxa"/>
          </w:tcPr>
          <w:p w14:paraId="16D1A46F" w14:textId="3E887AA2" w:rsidR="00EF64C3" w:rsidRPr="004A7274" w:rsidRDefault="00DB3617" w:rsidP="00831B5E">
            <w:pPr>
              <w:pStyle w:val="afff8"/>
            </w:pPr>
            <w:r>
              <w:rPr>
                <w:rFonts w:hint="eastAsia"/>
              </w:rPr>
              <w:t>终端型号</w:t>
            </w:r>
          </w:p>
        </w:tc>
      </w:tr>
      <w:tr w:rsidR="00EF64C3" w:rsidRPr="004A7274" w14:paraId="4EB32E7C" w14:textId="77777777" w:rsidTr="00831B5E">
        <w:trPr>
          <w:trHeight w:val="488"/>
        </w:trPr>
        <w:tc>
          <w:tcPr>
            <w:tcW w:w="1532" w:type="dxa"/>
          </w:tcPr>
          <w:p w14:paraId="3C82A1B2" w14:textId="286C9D7F" w:rsidR="00EF64C3" w:rsidRPr="004A7274" w:rsidRDefault="00EF64C3" w:rsidP="00831B5E">
            <w:pPr>
              <w:pStyle w:val="afff8"/>
            </w:pPr>
            <w:r>
              <w:rPr>
                <w:rFonts w:hint="eastAsia"/>
              </w:rPr>
              <w:t>p</w:t>
            </w:r>
            <w:r>
              <w:t>hone</w:t>
            </w:r>
          </w:p>
        </w:tc>
        <w:tc>
          <w:tcPr>
            <w:tcW w:w="1414" w:type="dxa"/>
          </w:tcPr>
          <w:p w14:paraId="7A81FB2F" w14:textId="3F351583" w:rsidR="00EF64C3" w:rsidRDefault="00EF64C3" w:rsidP="00831B5E">
            <w:pPr>
              <w:pStyle w:val="afff8"/>
            </w:pPr>
            <w:r>
              <w:t>String(11)</w:t>
            </w:r>
          </w:p>
        </w:tc>
        <w:tc>
          <w:tcPr>
            <w:tcW w:w="742" w:type="dxa"/>
          </w:tcPr>
          <w:p w14:paraId="678E2BE3" w14:textId="3CA86B54" w:rsidR="00EF64C3" w:rsidRDefault="00EF64C3" w:rsidP="00831B5E">
            <w:pPr>
              <w:pStyle w:val="afff8"/>
              <w:rPr>
                <w:w w:val="99"/>
              </w:rPr>
            </w:pPr>
            <w:r>
              <w:rPr>
                <w:rFonts w:hint="eastAsia"/>
                <w:w w:val="99"/>
              </w:rPr>
              <w:t>是</w:t>
            </w:r>
          </w:p>
        </w:tc>
        <w:tc>
          <w:tcPr>
            <w:tcW w:w="4196" w:type="dxa"/>
          </w:tcPr>
          <w:p w14:paraId="5436A05F" w14:textId="2FE3A46E" w:rsidR="00EF64C3" w:rsidRPr="004A7274" w:rsidRDefault="00EF64C3" w:rsidP="00831B5E">
            <w:pPr>
              <w:pStyle w:val="afff8"/>
            </w:pPr>
            <w:r>
              <w:rPr>
                <w:rFonts w:hint="eastAsia"/>
              </w:rPr>
              <w:t>手机号码</w:t>
            </w:r>
          </w:p>
        </w:tc>
      </w:tr>
    </w:tbl>
    <w:p w14:paraId="3223F2E4" w14:textId="2829F21E" w:rsidR="004752C4" w:rsidRDefault="004752C4" w:rsidP="004752C4">
      <w:pPr>
        <w:rPr>
          <w:lang w:val="x-none" w:eastAsia="x-none"/>
        </w:rPr>
      </w:pPr>
    </w:p>
    <w:p w14:paraId="1B848E6C" w14:textId="7BE5394A" w:rsidR="004752C4" w:rsidRDefault="004752C4" w:rsidP="004D21A9">
      <w:pPr>
        <w:pStyle w:val="3"/>
      </w:pPr>
      <w:r w:rsidRPr="004A7274">
        <w:t>返回</w:t>
      </w:r>
      <w:r>
        <w:rPr>
          <w:rFonts w:hint="eastAsia"/>
        </w:rPr>
        <w:t>参数</w:t>
      </w:r>
    </w:p>
    <w:p w14:paraId="2CD2F979" w14:textId="77777777" w:rsidR="004752C4" w:rsidRPr="004752C4" w:rsidRDefault="004752C4" w:rsidP="004752C4">
      <w:pPr>
        <w:rPr>
          <w:lang w:val="x-none" w:eastAsia="x-none"/>
        </w:rPr>
      </w:pPr>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23"/>
        <w:gridCol w:w="1338"/>
        <w:gridCol w:w="4523"/>
      </w:tblGrid>
      <w:tr w:rsidR="008F66C4" w:rsidRPr="004A7274" w14:paraId="69ECEC14" w14:textId="77777777" w:rsidTr="00831B5E">
        <w:trPr>
          <w:trHeight w:val="490"/>
        </w:trPr>
        <w:tc>
          <w:tcPr>
            <w:tcW w:w="2023" w:type="dxa"/>
            <w:shd w:val="clear" w:color="auto" w:fill="D9E0F3"/>
          </w:tcPr>
          <w:p w14:paraId="5853A7C1" w14:textId="77777777" w:rsidR="008F66C4" w:rsidRPr="004A7274" w:rsidRDefault="008F66C4" w:rsidP="00831B5E">
            <w:pPr>
              <w:pStyle w:val="afff8"/>
            </w:pPr>
            <w:r w:rsidRPr="004A7274">
              <w:t>参数名称</w:t>
            </w:r>
          </w:p>
        </w:tc>
        <w:tc>
          <w:tcPr>
            <w:tcW w:w="1338" w:type="dxa"/>
            <w:shd w:val="clear" w:color="auto" w:fill="D9E0F3"/>
          </w:tcPr>
          <w:p w14:paraId="1C5773F4" w14:textId="77777777" w:rsidR="008F66C4" w:rsidRPr="004A7274" w:rsidRDefault="008F66C4" w:rsidP="00831B5E">
            <w:pPr>
              <w:pStyle w:val="afff8"/>
            </w:pPr>
            <w:r w:rsidRPr="004A7274">
              <w:t>数据类型</w:t>
            </w:r>
          </w:p>
        </w:tc>
        <w:tc>
          <w:tcPr>
            <w:tcW w:w="4523" w:type="dxa"/>
            <w:shd w:val="clear" w:color="auto" w:fill="D9E0F3"/>
          </w:tcPr>
          <w:p w14:paraId="62080D23" w14:textId="77777777" w:rsidR="008F66C4" w:rsidRPr="004A7274" w:rsidRDefault="008F66C4" w:rsidP="00831B5E">
            <w:pPr>
              <w:pStyle w:val="afff8"/>
            </w:pPr>
            <w:r w:rsidRPr="004A7274">
              <w:t>参数说明</w:t>
            </w:r>
          </w:p>
        </w:tc>
      </w:tr>
      <w:tr w:rsidR="00BD3FD4" w:rsidRPr="004A7274" w14:paraId="56255667" w14:textId="77777777" w:rsidTr="00831B5E">
        <w:trPr>
          <w:trHeight w:val="489"/>
        </w:trPr>
        <w:tc>
          <w:tcPr>
            <w:tcW w:w="2023" w:type="dxa"/>
          </w:tcPr>
          <w:p w14:paraId="4129987A" w14:textId="3D4E2AF7" w:rsidR="00BD3FD4" w:rsidRPr="004A7274" w:rsidRDefault="00BD3FD4" w:rsidP="00BD3FD4">
            <w:pPr>
              <w:pStyle w:val="afff8"/>
            </w:pPr>
            <w:r w:rsidRPr="00AA659E">
              <w:lastRenderedPageBreak/>
              <w:t>name</w:t>
            </w:r>
          </w:p>
        </w:tc>
        <w:tc>
          <w:tcPr>
            <w:tcW w:w="1338" w:type="dxa"/>
          </w:tcPr>
          <w:p w14:paraId="73CB58A8" w14:textId="7AD31DD8" w:rsidR="00BD3FD4" w:rsidRPr="004A7274" w:rsidRDefault="00BD3FD4" w:rsidP="00BD3FD4">
            <w:pPr>
              <w:pStyle w:val="afff8"/>
            </w:pPr>
            <w:r w:rsidRPr="00AA659E">
              <w:t>String(50)</w:t>
            </w:r>
          </w:p>
        </w:tc>
        <w:tc>
          <w:tcPr>
            <w:tcW w:w="4523" w:type="dxa"/>
          </w:tcPr>
          <w:p w14:paraId="5B152B27" w14:textId="102CD8B0" w:rsidR="00BD3FD4" w:rsidRPr="004A7274" w:rsidRDefault="00BD3FD4" w:rsidP="00BD3FD4">
            <w:pPr>
              <w:pStyle w:val="afff8"/>
            </w:pPr>
            <w:r w:rsidRPr="00AA659E">
              <w:t>姓名</w:t>
            </w:r>
          </w:p>
        </w:tc>
      </w:tr>
      <w:tr w:rsidR="00BD3FD4" w:rsidRPr="004A7274" w14:paraId="2A5BC78D" w14:textId="77777777" w:rsidTr="00831B5E">
        <w:trPr>
          <w:trHeight w:val="487"/>
        </w:trPr>
        <w:tc>
          <w:tcPr>
            <w:tcW w:w="2023" w:type="dxa"/>
          </w:tcPr>
          <w:p w14:paraId="25EC550A" w14:textId="41F2EA0D" w:rsidR="00BD3FD4" w:rsidRPr="004A7274" w:rsidRDefault="00BD3FD4" w:rsidP="00BD3FD4">
            <w:pPr>
              <w:pStyle w:val="afff8"/>
            </w:pPr>
            <w:r w:rsidRPr="00AA659E">
              <w:t>idCardType</w:t>
            </w:r>
          </w:p>
        </w:tc>
        <w:tc>
          <w:tcPr>
            <w:tcW w:w="1338" w:type="dxa"/>
          </w:tcPr>
          <w:p w14:paraId="76872005" w14:textId="1F09BCF5" w:rsidR="00BD3FD4" w:rsidRPr="004A7274" w:rsidRDefault="00BD3FD4" w:rsidP="00BD3FD4">
            <w:pPr>
              <w:pStyle w:val="afff8"/>
            </w:pPr>
            <w:r w:rsidRPr="00AA659E">
              <w:t>String(2)</w:t>
            </w:r>
          </w:p>
        </w:tc>
        <w:tc>
          <w:tcPr>
            <w:tcW w:w="4523" w:type="dxa"/>
          </w:tcPr>
          <w:p w14:paraId="38E45348" w14:textId="53A2BA60" w:rsidR="00BD3FD4" w:rsidRPr="004A7274" w:rsidRDefault="00BD3FD4" w:rsidP="00BD3FD4">
            <w:pPr>
              <w:pStyle w:val="afff8"/>
            </w:pPr>
            <w:r w:rsidRPr="00AA659E">
              <w:t>身份证件类型，参照【身份证件类型】</w:t>
            </w:r>
          </w:p>
        </w:tc>
      </w:tr>
      <w:tr w:rsidR="00BD3FD4" w:rsidRPr="004A7274" w14:paraId="3A6AEF0F" w14:textId="77777777" w:rsidTr="00831B5E">
        <w:trPr>
          <w:trHeight w:val="488"/>
        </w:trPr>
        <w:tc>
          <w:tcPr>
            <w:tcW w:w="2023" w:type="dxa"/>
          </w:tcPr>
          <w:p w14:paraId="1E033043" w14:textId="24D4D7A2" w:rsidR="00BD3FD4" w:rsidRPr="004A7274" w:rsidRDefault="00BD3FD4" w:rsidP="00BD3FD4">
            <w:pPr>
              <w:pStyle w:val="afff8"/>
            </w:pPr>
            <w:r w:rsidRPr="00AA659E">
              <w:t>idCardValue</w:t>
            </w:r>
          </w:p>
        </w:tc>
        <w:tc>
          <w:tcPr>
            <w:tcW w:w="1338" w:type="dxa"/>
          </w:tcPr>
          <w:p w14:paraId="7B5F2B1D" w14:textId="146124C4" w:rsidR="00BD3FD4" w:rsidRPr="004A7274" w:rsidRDefault="00BD3FD4" w:rsidP="00BD3FD4">
            <w:pPr>
              <w:pStyle w:val="afff8"/>
            </w:pPr>
            <w:r w:rsidRPr="00AA659E">
              <w:t>String(32)</w:t>
            </w:r>
          </w:p>
        </w:tc>
        <w:tc>
          <w:tcPr>
            <w:tcW w:w="4523" w:type="dxa"/>
          </w:tcPr>
          <w:p w14:paraId="0D060142" w14:textId="6DCC2E8B" w:rsidR="00BD3FD4" w:rsidRPr="004A7274" w:rsidRDefault="00BD3FD4" w:rsidP="00BD3FD4">
            <w:pPr>
              <w:pStyle w:val="afff8"/>
            </w:pPr>
            <w:r w:rsidRPr="00AA659E">
              <w:t>证件号码，根据证件类型返回相应的证件号码</w:t>
            </w:r>
          </w:p>
        </w:tc>
      </w:tr>
    </w:tbl>
    <w:p w14:paraId="53994DB9" w14:textId="6996A53A" w:rsidR="004D21A9" w:rsidRDefault="004D21A9" w:rsidP="008F66C4"/>
    <w:p w14:paraId="0FCA93D9" w14:textId="5F60A243" w:rsidR="008F66C4" w:rsidRPr="00F73ACF" w:rsidRDefault="004D21A9" w:rsidP="004D21A9">
      <w:pPr>
        <w:widowControl/>
        <w:jc w:val="left"/>
      </w:pPr>
      <w:r>
        <w:br w:type="page"/>
      </w:r>
    </w:p>
    <w:p w14:paraId="03517478" w14:textId="4143D986" w:rsidR="00773503" w:rsidRDefault="00D61C30" w:rsidP="00773503">
      <w:pPr>
        <w:pStyle w:val="2"/>
        <w:numPr>
          <w:ilvl w:val="1"/>
          <w:numId w:val="26"/>
        </w:numPr>
      </w:pPr>
      <w:r>
        <w:rPr>
          <w:rFonts w:hint="eastAsia"/>
        </w:rPr>
        <w:lastRenderedPageBreak/>
        <w:t>【</w:t>
      </w:r>
      <w:r>
        <w:t>S0002</w:t>
      </w:r>
      <w:r>
        <w:rPr>
          <w:rFonts w:hint="eastAsia"/>
        </w:rPr>
        <w:t>】</w:t>
      </w:r>
      <w:r w:rsidR="00773503">
        <w:rPr>
          <w:rFonts w:hint="eastAsia"/>
        </w:rPr>
        <w:t>刷脸获取电子健康卡（电子医保卡）动态二维码</w:t>
      </w:r>
    </w:p>
    <w:p w14:paraId="66EDC368" w14:textId="77777777" w:rsidR="00773503" w:rsidRDefault="00773503" w:rsidP="00773503">
      <w:pPr>
        <w:pStyle w:val="3"/>
      </w:pPr>
      <w:r w:rsidRPr="008E0F3E">
        <w:t>交易码</w:t>
      </w:r>
    </w:p>
    <w:p w14:paraId="4A6E663E" w14:textId="430B27A3" w:rsidR="00773503" w:rsidRPr="008E0F3E" w:rsidRDefault="005B563B" w:rsidP="005526CB">
      <w:pPr>
        <w:pStyle w:val="afff6"/>
      </w:pPr>
      <w:r>
        <w:t>S</w:t>
      </w:r>
      <w:r w:rsidR="00773503" w:rsidRPr="008E0F3E">
        <w:t>000</w:t>
      </w:r>
      <w:r w:rsidR="00D61C30">
        <w:rPr>
          <w:rFonts w:hint="eastAsia"/>
        </w:rPr>
        <w:t>2</w:t>
      </w:r>
    </w:p>
    <w:p w14:paraId="085533DD" w14:textId="77777777" w:rsidR="00773503" w:rsidRDefault="00773503" w:rsidP="00773503">
      <w:pPr>
        <w:pStyle w:val="3"/>
      </w:pPr>
      <w:r w:rsidRPr="008E0F3E">
        <w:t>接口地址</w:t>
      </w:r>
    </w:p>
    <w:p w14:paraId="47B368DF" w14:textId="1F2A2EB6" w:rsidR="00773503" w:rsidRPr="008E0F3E" w:rsidRDefault="00773503" w:rsidP="005526CB">
      <w:pPr>
        <w:pStyle w:val="afff6"/>
      </w:pPr>
      <w:r w:rsidRPr="008E0F3E">
        <w:t>/api/v1/</w:t>
      </w:r>
      <w:r w:rsidRPr="0007721E">
        <w:t xml:space="preserve"> </w:t>
      </w:r>
      <w:r w:rsidR="001E6FC0" w:rsidRPr="001E6FC0">
        <w:t>secrecy</w:t>
      </w:r>
      <w:r w:rsidRPr="008E0F3E">
        <w:t>/apply</w:t>
      </w:r>
      <w:r w:rsidR="0096347C">
        <w:t>byface</w:t>
      </w:r>
    </w:p>
    <w:p w14:paraId="48CB06B5" w14:textId="77777777" w:rsidR="00773503" w:rsidRPr="008E0F3E" w:rsidRDefault="00773503" w:rsidP="00773503">
      <w:pPr>
        <w:pStyle w:val="3"/>
      </w:pPr>
      <w:r w:rsidRPr="008E0F3E">
        <w:t>功能说明</w:t>
      </w:r>
    </w:p>
    <w:p w14:paraId="2FCD2379" w14:textId="40D32AB8" w:rsidR="00773503" w:rsidRDefault="00773503" w:rsidP="005526CB">
      <w:pPr>
        <w:pStyle w:val="afff6"/>
      </w:pPr>
      <w:r>
        <w:rPr>
          <w:rFonts w:hint="eastAsia"/>
        </w:rPr>
        <w:t>应用场景：</w:t>
      </w:r>
      <w:r w:rsidR="00CA67AF">
        <w:rPr>
          <w:rFonts w:hint="eastAsia"/>
        </w:rPr>
        <w:t>通过刷脸获取医保结算需要的二维码</w:t>
      </w:r>
    </w:p>
    <w:p w14:paraId="6BD6AB00" w14:textId="7C4C30F1" w:rsidR="00773503" w:rsidRPr="00F73ACF" w:rsidRDefault="00773503" w:rsidP="005526CB">
      <w:pPr>
        <w:pStyle w:val="afff6"/>
        <w:rPr>
          <w:lang w:val="x-none"/>
        </w:rPr>
      </w:pPr>
      <w:r>
        <w:rPr>
          <w:rFonts w:hint="eastAsia"/>
        </w:rPr>
        <w:t>应用情况：</w:t>
      </w:r>
    </w:p>
    <w:p w14:paraId="256B1B3C" w14:textId="77777777" w:rsidR="00773503" w:rsidRPr="008E0F3E" w:rsidRDefault="00773503" w:rsidP="00773503">
      <w:pPr>
        <w:pStyle w:val="3"/>
      </w:pPr>
      <w:r w:rsidRPr="008E0F3E">
        <w:t>请求参数</w:t>
      </w:r>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742"/>
        <w:gridCol w:w="4196"/>
      </w:tblGrid>
      <w:tr w:rsidR="00773503" w:rsidRPr="004A7274" w14:paraId="25DFDCD8" w14:textId="77777777" w:rsidTr="00831B5E">
        <w:trPr>
          <w:trHeight w:val="488"/>
        </w:trPr>
        <w:tc>
          <w:tcPr>
            <w:tcW w:w="1532" w:type="dxa"/>
            <w:shd w:val="clear" w:color="auto" w:fill="D9E0F3"/>
          </w:tcPr>
          <w:p w14:paraId="19008692" w14:textId="77777777" w:rsidR="00773503" w:rsidRPr="004A7274" w:rsidRDefault="00773503" w:rsidP="00831B5E">
            <w:pPr>
              <w:pStyle w:val="afff8"/>
            </w:pPr>
            <w:r w:rsidRPr="004A7274">
              <w:t>参数名称</w:t>
            </w:r>
          </w:p>
        </w:tc>
        <w:tc>
          <w:tcPr>
            <w:tcW w:w="1414" w:type="dxa"/>
            <w:shd w:val="clear" w:color="auto" w:fill="D9E0F3"/>
          </w:tcPr>
          <w:p w14:paraId="4437443D" w14:textId="77777777" w:rsidR="00773503" w:rsidRPr="004A7274" w:rsidRDefault="00773503" w:rsidP="00831B5E">
            <w:pPr>
              <w:pStyle w:val="afff8"/>
            </w:pPr>
            <w:r w:rsidRPr="004A7274">
              <w:t>数据类型</w:t>
            </w:r>
          </w:p>
        </w:tc>
        <w:tc>
          <w:tcPr>
            <w:tcW w:w="742" w:type="dxa"/>
            <w:shd w:val="clear" w:color="auto" w:fill="D9E0F3"/>
          </w:tcPr>
          <w:p w14:paraId="1741B0A7" w14:textId="77777777" w:rsidR="00773503" w:rsidRPr="004A7274" w:rsidRDefault="00773503" w:rsidP="00831B5E">
            <w:pPr>
              <w:pStyle w:val="afff8"/>
            </w:pPr>
            <w:r w:rsidRPr="004A7274">
              <w:t>必填</w:t>
            </w:r>
          </w:p>
        </w:tc>
        <w:tc>
          <w:tcPr>
            <w:tcW w:w="4196" w:type="dxa"/>
            <w:shd w:val="clear" w:color="auto" w:fill="D9E0F3"/>
          </w:tcPr>
          <w:p w14:paraId="4E22BE00" w14:textId="77777777" w:rsidR="00773503" w:rsidRPr="004A7274" w:rsidRDefault="00773503" w:rsidP="00831B5E">
            <w:pPr>
              <w:pStyle w:val="afff8"/>
            </w:pPr>
            <w:r w:rsidRPr="004A7274">
              <w:t>参数说明</w:t>
            </w:r>
          </w:p>
        </w:tc>
      </w:tr>
      <w:tr w:rsidR="00B840AE" w:rsidRPr="004A7274" w14:paraId="41279ECA" w14:textId="77777777" w:rsidTr="00831B5E">
        <w:trPr>
          <w:trHeight w:val="488"/>
        </w:trPr>
        <w:tc>
          <w:tcPr>
            <w:tcW w:w="1532" w:type="dxa"/>
          </w:tcPr>
          <w:p w14:paraId="182811F4" w14:textId="35DBCB75" w:rsidR="00B840AE" w:rsidRPr="004A7274" w:rsidRDefault="00B840AE" w:rsidP="00B840AE">
            <w:pPr>
              <w:pStyle w:val="afff8"/>
            </w:pPr>
            <w:r w:rsidRPr="00EF64C3">
              <w:t>hosid</w:t>
            </w:r>
          </w:p>
        </w:tc>
        <w:tc>
          <w:tcPr>
            <w:tcW w:w="1414" w:type="dxa"/>
          </w:tcPr>
          <w:p w14:paraId="54457C0E" w14:textId="4C19198D" w:rsidR="00B840AE" w:rsidRPr="004A7274" w:rsidRDefault="00B840AE" w:rsidP="00B840AE">
            <w:pPr>
              <w:pStyle w:val="afff8"/>
            </w:pPr>
            <w:r>
              <w:t>string</w:t>
            </w:r>
            <w:r w:rsidRPr="004A7274">
              <w:t>(</w:t>
            </w:r>
            <w:r>
              <w:t>32</w:t>
            </w:r>
            <w:r w:rsidRPr="004A7274">
              <w:t>)</w:t>
            </w:r>
          </w:p>
        </w:tc>
        <w:tc>
          <w:tcPr>
            <w:tcW w:w="742" w:type="dxa"/>
          </w:tcPr>
          <w:p w14:paraId="08B50AB1" w14:textId="79F60C16" w:rsidR="00B840AE" w:rsidRPr="004A7274" w:rsidRDefault="00B840AE" w:rsidP="00B840AE">
            <w:pPr>
              <w:pStyle w:val="afff8"/>
            </w:pPr>
            <w:r w:rsidRPr="004A7274">
              <w:rPr>
                <w:w w:val="99"/>
              </w:rPr>
              <w:t>是</w:t>
            </w:r>
          </w:p>
        </w:tc>
        <w:tc>
          <w:tcPr>
            <w:tcW w:w="4196" w:type="dxa"/>
          </w:tcPr>
          <w:p w14:paraId="2467E778" w14:textId="6F3AAE56" w:rsidR="00B840AE" w:rsidRPr="004A7274" w:rsidRDefault="00B840AE" w:rsidP="00B840AE">
            <w:pPr>
              <w:pStyle w:val="afff8"/>
            </w:pPr>
            <w:r>
              <w:rPr>
                <w:rFonts w:hint="eastAsia"/>
              </w:rPr>
              <w:t>医院编码</w:t>
            </w:r>
          </w:p>
        </w:tc>
      </w:tr>
      <w:tr w:rsidR="00B840AE" w:rsidRPr="004A7274" w14:paraId="5F9146C6" w14:textId="77777777" w:rsidTr="00831B5E">
        <w:trPr>
          <w:trHeight w:val="488"/>
        </w:trPr>
        <w:tc>
          <w:tcPr>
            <w:tcW w:w="1532" w:type="dxa"/>
          </w:tcPr>
          <w:p w14:paraId="28038E11" w14:textId="393F0D4F" w:rsidR="00B840AE" w:rsidRPr="004A7274" w:rsidRDefault="00B840AE" w:rsidP="00B840AE">
            <w:pPr>
              <w:pStyle w:val="afff8"/>
            </w:pPr>
            <w:r w:rsidRPr="00EF64C3">
              <w:t>hosname</w:t>
            </w:r>
          </w:p>
        </w:tc>
        <w:tc>
          <w:tcPr>
            <w:tcW w:w="1414" w:type="dxa"/>
          </w:tcPr>
          <w:p w14:paraId="2B6DDE1F" w14:textId="42EE511D" w:rsidR="00B840AE" w:rsidRDefault="00B840AE" w:rsidP="00B840AE">
            <w:pPr>
              <w:pStyle w:val="afff8"/>
            </w:pPr>
            <w:r>
              <w:t>string</w:t>
            </w:r>
            <w:r w:rsidRPr="004A7274">
              <w:t>(</w:t>
            </w:r>
            <w:r>
              <w:t>64</w:t>
            </w:r>
            <w:r w:rsidRPr="004A7274">
              <w:t>)</w:t>
            </w:r>
          </w:p>
        </w:tc>
        <w:tc>
          <w:tcPr>
            <w:tcW w:w="742" w:type="dxa"/>
          </w:tcPr>
          <w:p w14:paraId="30EF0ABA" w14:textId="4BAA8EF7" w:rsidR="00B840AE" w:rsidRPr="004A7274" w:rsidRDefault="00B840AE" w:rsidP="00B840AE">
            <w:pPr>
              <w:pStyle w:val="afff8"/>
              <w:rPr>
                <w:w w:val="99"/>
              </w:rPr>
            </w:pPr>
            <w:r w:rsidRPr="004A7274">
              <w:rPr>
                <w:w w:val="99"/>
              </w:rPr>
              <w:t>是</w:t>
            </w:r>
          </w:p>
        </w:tc>
        <w:tc>
          <w:tcPr>
            <w:tcW w:w="4196" w:type="dxa"/>
          </w:tcPr>
          <w:p w14:paraId="5D7B55A3" w14:textId="693B73DE" w:rsidR="00B840AE" w:rsidRPr="004A7274" w:rsidRDefault="00B840AE" w:rsidP="00B840AE">
            <w:pPr>
              <w:pStyle w:val="afff8"/>
            </w:pPr>
            <w:r>
              <w:rPr>
                <w:rFonts w:hint="eastAsia"/>
              </w:rPr>
              <w:t>医院名称</w:t>
            </w:r>
          </w:p>
        </w:tc>
      </w:tr>
      <w:tr w:rsidR="00B840AE" w:rsidRPr="004A7274" w14:paraId="2B73799C" w14:textId="77777777" w:rsidTr="00831B5E">
        <w:trPr>
          <w:trHeight w:val="488"/>
        </w:trPr>
        <w:tc>
          <w:tcPr>
            <w:tcW w:w="1532" w:type="dxa"/>
          </w:tcPr>
          <w:p w14:paraId="6354FDBB" w14:textId="28D8F932" w:rsidR="00B840AE" w:rsidRPr="004A7274" w:rsidRDefault="00B840AE" w:rsidP="00B840AE">
            <w:pPr>
              <w:pStyle w:val="afff8"/>
            </w:pPr>
            <w:r>
              <w:t>termid</w:t>
            </w:r>
          </w:p>
        </w:tc>
        <w:tc>
          <w:tcPr>
            <w:tcW w:w="1414" w:type="dxa"/>
          </w:tcPr>
          <w:p w14:paraId="4E96ED0A" w14:textId="26DCBC12" w:rsidR="00B840AE" w:rsidRDefault="00B840AE" w:rsidP="00B840AE">
            <w:pPr>
              <w:pStyle w:val="afff8"/>
            </w:pPr>
            <w:r>
              <w:t>String(32)</w:t>
            </w:r>
          </w:p>
        </w:tc>
        <w:tc>
          <w:tcPr>
            <w:tcW w:w="742" w:type="dxa"/>
          </w:tcPr>
          <w:p w14:paraId="0F106703" w14:textId="7D27CE42" w:rsidR="00B840AE" w:rsidRPr="004A7274" w:rsidRDefault="00B840AE" w:rsidP="00B840AE">
            <w:pPr>
              <w:pStyle w:val="afff8"/>
              <w:rPr>
                <w:w w:val="99"/>
              </w:rPr>
            </w:pPr>
            <w:r>
              <w:rPr>
                <w:rFonts w:hint="eastAsia"/>
                <w:w w:val="99"/>
              </w:rPr>
              <w:t>是</w:t>
            </w:r>
          </w:p>
        </w:tc>
        <w:tc>
          <w:tcPr>
            <w:tcW w:w="4196" w:type="dxa"/>
          </w:tcPr>
          <w:p w14:paraId="034C916B" w14:textId="7B20C45E" w:rsidR="00B840AE" w:rsidRPr="004A7274" w:rsidRDefault="00B840AE" w:rsidP="00B840AE">
            <w:pPr>
              <w:pStyle w:val="afff8"/>
            </w:pPr>
            <w:r>
              <w:rPr>
                <w:rFonts w:hint="eastAsia"/>
              </w:rPr>
              <w:t>终端编号</w:t>
            </w:r>
          </w:p>
        </w:tc>
      </w:tr>
      <w:tr w:rsidR="00B840AE" w:rsidRPr="004A7274" w14:paraId="4CC688A5" w14:textId="77777777" w:rsidTr="00831B5E">
        <w:trPr>
          <w:trHeight w:val="488"/>
        </w:trPr>
        <w:tc>
          <w:tcPr>
            <w:tcW w:w="1532" w:type="dxa"/>
          </w:tcPr>
          <w:p w14:paraId="0289FC3C" w14:textId="331A36DF" w:rsidR="00B840AE" w:rsidRPr="004A7274" w:rsidRDefault="00B840AE" w:rsidP="00B840AE">
            <w:pPr>
              <w:pStyle w:val="afff8"/>
            </w:pPr>
            <w:r>
              <w:rPr>
                <w:rFonts w:hint="eastAsia"/>
              </w:rPr>
              <w:t>t</w:t>
            </w:r>
            <w:r>
              <w:t>erminfo</w:t>
            </w:r>
          </w:p>
        </w:tc>
        <w:tc>
          <w:tcPr>
            <w:tcW w:w="1414" w:type="dxa"/>
          </w:tcPr>
          <w:p w14:paraId="029E3196" w14:textId="0FB7D212" w:rsidR="00B840AE" w:rsidRDefault="00B840AE" w:rsidP="00B840AE">
            <w:pPr>
              <w:pStyle w:val="afff8"/>
            </w:pPr>
            <w:r>
              <w:t>String(32)</w:t>
            </w:r>
          </w:p>
        </w:tc>
        <w:tc>
          <w:tcPr>
            <w:tcW w:w="742" w:type="dxa"/>
          </w:tcPr>
          <w:p w14:paraId="09E10C48" w14:textId="1A02B3D7" w:rsidR="00B840AE" w:rsidRPr="004A7274" w:rsidRDefault="00B840AE" w:rsidP="00B840AE">
            <w:pPr>
              <w:pStyle w:val="afff8"/>
              <w:rPr>
                <w:w w:val="99"/>
              </w:rPr>
            </w:pPr>
            <w:r>
              <w:rPr>
                <w:rFonts w:hint="eastAsia"/>
                <w:w w:val="99"/>
              </w:rPr>
              <w:t>是</w:t>
            </w:r>
          </w:p>
        </w:tc>
        <w:tc>
          <w:tcPr>
            <w:tcW w:w="4196" w:type="dxa"/>
          </w:tcPr>
          <w:p w14:paraId="19A0E6E4" w14:textId="74B9F487" w:rsidR="00B840AE" w:rsidRPr="004A7274" w:rsidRDefault="00B840AE" w:rsidP="00B840AE">
            <w:pPr>
              <w:pStyle w:val="afff8"/>
            </w:pPr>
            <w:r>
              <w:rPr>
                <w:rFonts w:hint="eastAsia"/>
              </w:rPr>
              <w:t>终端型号</w:t>
            </w:r>
          </w:p>
        </w:tc>
      </w:tr>
      <w:tr w:rsidR="00B840AE" w:rsidRPr="004A7274" w14:paraId="1F001A63" w14:textId="77777777" w:rsidTr="00831B5E">
        <w:trPr>
          <w:trHeight w:val="488"/>
        </w:trPr>
        <w:tc>
          <w:tcPr>
            <w:tcW w:w="1532" w:type="dxa"/>
          </w:tcPr>
          <w:p w14:paraId="1A27326B" w14:textId="61DC5086" w:rsidR="00B840AE" w:rsidRPr="004A7274" w:rsidRDefault="008B21AE" w:rsidP="00B840AE">
            <w:pPr>
              <w:pStyle w:val="afff8"/>
            </w:pPr>
            <w:r w:rsidRPr="008B21AE">
              <w:t>ftokenurl</w:t>
            </w:r>
          </w:p>
        </w:tc>
        <w:tc>
          <w:tcPr>
            <w:tcW w:w="1414" w:type="dxa"/>
          </w:tcPr>
          <w:p w14:paraId="6CC600A5" w14:textId="5BB4BF5F" w:rsidR="00B840AE" w:rsidRDefault="00B840AE" w:rsidP="00B840AE">
            <w:pPr>
              <w:pStyle w:val="afff8"/>
            </w:pPr>
            <w:r>
              <w:t>String(1024)</w:t>
            </w:r>
          </w:p>
        </w:tc>
        <w:tc>
          <w:tcPr>
            <w:tcW w:w="742" w:type="dxa"/>
          </w:tcPr>
          <w:p w14:paraId="0313A89D" w14:textId="0A30D4D2" w:rsidR="00B840AE" w:rsidRPr="004A7274" w:rsidRDefault="00A81CEF" w:rsidP="00B840AE">
            <w:pPr>
              <w:pStyle w:val="afff8"/>
              <w:rPr>
                <w:w w:val="99"/>
              </w:rPr>
            </w:pPr>
            <w:r>
              <w:rPr>
                <w:rFonts w:hint="eastAsia"/>
                <w:w w:val="99"/>
              </w:rPr>
              <w:t>是</w:t>
            </w:r>
          </w:p>
        </w:tc>
        <w:tc>
          <w:tcPr>
            <w:tcW w:w="4196" w:type="dxa"/>
          </w:tcPr>
          <w:p w14:paraId="24384D74" w14:textId="51FCC903" w:rsidR="00B840AE" w:rsidRPr="004A7274" w:rsidRDefault="008B21AE" w:rsidP="00B840AE">
            <w:pPr>
              <w:pStyle w:val="afff8"/>
            </w:pPr>
            <w:r w:rsidRPr="008B21AE">
              <w:rPr>
                <w:rFonts w:hint="eastAsia"/>
              </w:rPr>
              <w:t>令牌请求内容</w:t>
            </w:r>
          </w:p>
        </w:tc>
      </w:tr>
    </w:tbl>
    <w:p w14:paraId="080D10F2" w14:textId="77777777" w:rsidR="00773503" w:rsidRPr="004A7274" w:rsidRDefault="00773503" w:rsidP="00773503">
      <w:pPr>
        <w:pStyle w:val="3"/>
      </w:pPr>
      <w:r w:rsidRPr="004A7274">
        <w:t>返回</w:t>
      </w:r>
      <w:r>
        <w:rPr>
          <w:rFonts w:hint="eastAsia"/>
        </w:rPr>
        <w:t>参数</w:t>
      </w:r>
    </w:p>
    <w:tbl>
      <w:tblPr>
        <w:tblW w:w="86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55"/>
        <w:gridCol w:w="1206"/>
        <w:gridCol w:w="5315"/>
      </w:tblGrid>
      <w:tr w:rsidR="00773503" w:rsidRPr="004A7274" w14:paraId="5F42BD58" w14:textId="77777777" w:rsidTr="004D21A9">
        <w:trPr>
          <w:trHeight w:val="490"/>
        </w:trPr>
        <w:tc>
          <w:tcPr>
            <w:tcW w:w="2155" w:type="dxa"/>
            <w:shd w:val="clear" w:color="auto" w:fill="D9E0F3"/>
          </w:tcPr>
          <w:p w14:paraId="784FD207" w14:textId="77777777" w:rsidR="00773503" w:rsidRPr="004A7274" w:rsidRDefault="00773503" w:rsidP="00831B5E">
            <w:pPr>
              <w:pStyle w:val="afff8"/>
            </w:pPr>
            <w:r w:rsidRPr="004A7274">
              <w:t>参数名称</w:t>
            </w:r>
          </w:p>
        </w:tc>
        <w:tc>
          <w:tcPr>
            <w:tcW w:w="1206" w:type="dxa"/>
            <w:shd w:val="clear" w:color="auto" w:fill="D9E0F3"/>
          </w:tcPr>
          <w:p w14:paraId="293946A3" w14:textId="77777777" w:rsidR="00773503" w:rsidRPr="004A7274" w:rsidRDefault="00773503" w:rsidP="00831B5E">
            <w:pPr>
              <w:pStyle w:val="afff8"/>
            </w:pPr>
            <w:r w:rsidRPr="004A7274">
              <w:t>数据类型</w:t>
            </w:r>
          </w:p>
        </w:tc>
        <w:tc>
          <w:tcPr>
            <w:tcW w:w="5315" w:type="dxa"/>
            <w:shd w:val="clear" w:color="auto" w:fill="D9E0F3"/>
          </w:tcPr>
          <w:p w14:paraId="1557AADE" w14:textId="77777777" w:rsidR="00773503" w:rsidRPr="004A7274" w:rsidRDefault="00773503" w:rsidP="00831B5E">
            <w:pPr>
              <w:pStyle w:val="afff8"/>
            </w:pPr>
            <w:r w:rsidRPr="004A7274">
              <w:t>参数说明</w:t>
            </w:r>
          </w:p>
        </w:tc>
      </w:tr>
      <w:tr w:rsidR="00104CC9" w:rsidRPr="004A7274" w14:paraId="2FB54FB1" w14:textId="77777777" w:rsidTr="004D21A9">
        <w:trPr>
          <w:trHeight w:val="489"/>
        </w:trPr>
        <w:tc>
          <w:tcPr>
            <w:tcW w:w="2155" w:type="dxa"/>
          </w:tcPr>
          <w:p w14:paraId="1E66C9BD" w14:textId="0C0FDCFD" w:rsidR="00104CC9" w:rsidRPr="004A7274" w:rsidRDefault="00104CC9" w:rsidP="00104CC9">
            <w:pPr>
              <w:pStyle w:val="afff8"/>
            </w:pPr>
            <w:r w:rsidRPr="001D1EF4">
              <w:t>qrCode</w:t>
            </w:r>
          </w:p>
        </w:tc>
        <w:tc>
          <w:tcPr>
            <w:tcW w:w="1206" w:type="dxa"/>
          </w:tcPr>
          <w:p w14:paraId="6856194C" w14:textId="579D9E24" w:rsidR="00104CC9" w:rsidRPr="004A7274" w:rsidRDefault="00104CC9" w:rsidP="00104CC9">
            <w:pPr>
              <w:pStyle w:val="afff8"/>
            </w:pPr>
            <w:r w:rsidRPr="001D1EF4">
              <w:t>String</w:t>
            </w:r>
            <w:r>
              <w:rPr>
                <w:rFonts w:hint="eastAsia"/>
              </w:rPr>
              <w:t>(</w:t>
            </w:r>
            <w:r>
              <w:t>24)</w:t>
            </w:r>
          </w:p>
        </w:tc>
        <w:tc>
          <w:tcPr>
            <w:tcW w:w="5315" w:type="dxa"/>
          </w:tcPr>
          <w:p w14:paraId="4A1556F2" w14:textId="54C8A8D0" w:rsidR="00104CC9" w:rsidRPr="004A7274" w:rsidRDefault="00104CC9" w:rsidP="00104CC9">
            <w:pPr>
              <w:pStyle w:val="afff8"/>
            </w:pPr>
            <w:r w:rsidRPr="001D1EF4">
              <w:t>电子健康卡</w:t>
            </w:r>
            <w:r>
              <w:rPr>
                <w:rFonts w:hint="eastAsia"/>
              </w:rPr>
              <w:t>(</w:t>
            </w:r>
            <w:r>
              <w:rPr>
                <w:rFonts w:hint="eastAsia"/>
              </w:rPr>
              <w:t>电子社</w:t>
            </w:r>
            <w:r>
              <w:rPr>
                <w:rFonts w:hint="eastAsia"/>
              </w:rPr>
              <w:t>/</w:t>
            </w:r>
            <w:r>
              <w:rPr>
                <w:rFonts w:hint="eastAsia"/>
              </w:rPr>
              <w:t>医保卡</w:t>
            </w:r>
            <w:r>
              <w:t>)</w:t>
            </w:r>
            <w:r w:rsidRPr="001D1EF4">
              <w:t>二维码</w:t>
            </w:r>
          </w:p>
        </w:tc>
      </w:tr>
      <w:tr w:rsidR="00104CC9" w:rsidRPr="004A7274" w14:paraId="50C76BDB" w14:textId="77777777" w:rsidTr="004D21A9">
        <w:trPr>
          <w:trHeight w:val="489"/>
        </w:trPr>
        <w:tc>
          <w:tcPr>
            <w:tcW w:w="2155" w:type="dxa"/>
          </w:tcPr>
          <w:p w14:paraId="59BF019B" w14:textId="31011652" w:rsidR="00104CC9" w:rsidRPr="004A7274" w:rsidRDefault="00104CC9" w:rsidP="00104CC9">
            <w:pPr>
              <w:pStyle w:val="afff8"/>
            </w:pPr>
            <w:r w:rsidRPr="005F07D4">
              <w:t>validseconds</w:t>
            </w:r>
          </w:p>
        </w:tc>
        <w:tc>
          <w:tcPr>
            <w:tcW w:w="1206" w:type="dxa"/>
          </w:tcPr>
          <w:p w14:paraId="0FAD7C04" w14:textId="11C20AB4" w:rsidR="00104CC9" w:rsidRPr="004A7274" w:rsidRDefault="00104CC9" w:rsidP="00104CC9">
            <w:pPr>
              <w:pStyle w:val="afff8"/>
            </w:pPr>
            <w:r w:rsidRPr="005F07D4">
              <w:t>number</w:t>
            </w:r>
          </w:p>
        </w:tc>
        <w:tc>
          <w:tcPr>
            <w:tcW w:w="5315" w:type="dxa"/>
          </w:tcPr>
          <w:p w14:paraId="0D7B5DBA" w14:textId="5C2156BC" w:rsidR="00104CC9" w:rsidRPr="004A7274" w:rsidRDefault="00104CC9" w:rsidP="00104CC9">
            <w:pPr>
              <w:pStyle w:val="afff8"/>
            </w:pPr>
            <w:r w:rsidRPr="005F07D4">
              <w:rPr>
                <w:rFonts w:hint="eastAsia"/>
              </w:rPr>
              <w:t>有效时间，单位秒</w:t>
            </w:r>
          </w:p>
        </w:tc>
      </w:tr>
      <w:tr w:rsidR="00104CC9" w:rsidRPr="004A7274" w14:paraId="6730CB5A" w14:textId="77777777" w:rsidTr="004D21A9">
        <w:trPr>
          <w:trHeight w:val="488"/>
        </w:trPr>
        <w:tc>
          <w:tcPr>
            <w:tcW w:w="2155" w:type="dxa"/>
          </w:tcPr>
          <w:p w14:paraId="0D818EBF" w14:textId="06093EBF" w:rsidR="00104CC9" w:rsidRPr="009006AB" w:rsidRDefault="00104CC9" w:rsidP="00104CC9">
            <w:pPr>
              <w:pStyle w:val="afff8"/>
              <w:rPr>
                <w:sz w:val="21"/>
                <w:szCs w:val="21"/>
              </w:rPr>
            </w:pPr>
            <w:r w:rsidRPr="009006AB">
              <w:rPr>
                <w:sz w:val="21"/>
                <w:szCs w:val="21"/>
              </w:rPr>
              <w:t>eSocialSecurityCard_Sign</w:t>
            </w:r>
          </w:p>
        </w:tc>
        <w:tc>
          <w:tcPr>
            <w:tcW w:w="1206" w:type="dxa"/>
          </w:tcPr>
          <w:p w14:paraId="3E4DF53A" w14:textId="2BB8CDB3" w:rsidR="00104CC9" w:rsidRPr="004A7274" w:rsidRDefault="00104CC9" w:rsidP="00104CC9">
            <w:pPr>
              <w:pStyle w:val="afff8"/>
            </w:pPr>
            <w:r w:rsidRPr="005F07D4">
              <w:t>string(1)</w:t>
            </w:r>
          </w:p>
        </w:tc>
        <w:tc>
          <w:tcPr>
            <w:tcW w:w="5315" w:type="dxa"/>
          </w:tcPr>
          <w:p w14:paraId="4FC5829E" w14:textId="6BB81B39" w:rsidR="00104CC9" w:rsidRPr="004A7274" w:rsidRDefault="00104CC9" w:rsidP="00104CC9">
            <w:pPr>
              <w:pStyle w:val="afff8"/>
            </w:pPr>
            <w:r w:rsidRPr="005F07D4">
              <w:rPr>
                <w:rFonts w:hint="eastAsia"/>
              </w:rPr>
              <w:t>电子社保卡是否签发标志（</w:t>
            </w:r>
            <w:r w:rsidRPr="005F07D4">
              <w:t>0=</w:t>
            </w:r>
            <w:r w:rsidRPr="005F07D4">
              <w:rPr>
                <w:rFonts w:hint="eastAsia"/>
              </w:rPr>
              <w:t>未签发；</w:t>
            </w:r>
            <w:r w:rsidRPr="005F07D4">
              <w:t>1=</w:t>
            </w:r>
            <w:r w:rsidRPr="005F07D4">
              <w:rPr>
                <w:rFonts w:hint="eastAsia"/>
              </w:rPr>
              <w:t>已签发</w:t>
            </w:r>
            <w:r w:rsidRPr="005F07D4">
              <w:rPr>
                <w:rFonts w:hint="eastAsia"/>
              </w:rPr>
              <w:t>,</w:t>
            </w:r>
            <w:r w:rsidRPr="005F07D4">
              <w:rPr>
                <w:rFonts w:hint="eastAsia"/>
              </w:rPr>
              <w:t>其他非</w:t>
            </w:r>
            <w:r w:rsidRPr="005F07D4">
              <w:rPr>
                <w:rFonts w:hint="eastAsia"/>
              </w:rPr>
              <w:t>1</w:t>
            </w:r>
            <w:r w:rsidRPr="005F07D4">
              <w:rPr>
                <w:rFonts w:hint="eastAsia"/>
              </w:rPr>
              <w:t>或</w:t>
            </w:r>
            <w:r w:rsidRPr="005F07D4">
              <w:rPr>
                <w:rFonts w:hint="eastAsia"/>
              </w:rPr>
              <w:t>0</w:t>
            </w:r>
            <w:r w:rsidRPr="005F07D4">
              <w:t xml:space="preserve"> </w:t>
            </w:r>
            <w:r w:rsidRPr="005F07D4">
              <w:rPr>
                <w:rFonts w:hint="eastAsia"/>
              </w:rPr>
              <w:t>的情况表明未知，建议按是否等于</w:t>
            </w:r>
            <w:r w:rsidRPr="005F07D4">
              <w:rPr>
                <w:rFonts w:hint="eastAsia"/>
              </w:rPr>
              <w:t>1</w:t>
            </w:r>
            <w:r w:rsidRPr="005F07D4">
              <w:rPr>
                <w:rFonts w:hint="eastAsia"/>
              </w:rPr>
              <w:t>来判断）</w:t>
            </w:r>
          </w:p>
        </w:tc>
      </w:tr>
    </w:tbl>
    <w:p w14:paraId="4729A2B2" w14:textId="77777777" w:rsidR="008F66C4" w:rsidRPr="008F66C4" w:rsidRDefault="008F66C4" w:rsidP="005526CB">
      <w:pPr>
        <w:pStyle w:val="afff6"/>
      </w:pPr>
    </w:p>
    <w:p w14:paraId="0EC7CB98" w14:textId="04CC7FA8" w:rsidR="00A944CF" w:rsidRDefault="00D61C30" w:rsidP="00A944CF">
      <w:pPr>
        <w:pStyle w:val="2"/>
        <w:numPr>
          <w:ilvl w:val="1"/>
          <w:numId w:val="27"/>
        </w:numPr>
      </w:pPr>
      <w:r>
        <w:rPr>
          <w:rFonts w:hint="eastAsia"/>
        </w:rPr>
        <w:t>【</w:t>
      </w:r>
      <w:r>
        <w:t>S0003</w:t>
      </w:r>
      <w:r>
        <w:rPr>
          <w:rFonts w:hint="eastAsia"/>
        </w:rPr>
        <w:t>】</w:t>
      </w:r>
      <w:r w:rsidR="00A944CF">
        <w:rPr>
          <w:rFonts w:hint="eastAsia"/>
        </w:rPr>
        <w:t>通过身份证获取电子健康卡（电子医保卡）动态二维码</w:t>
      </w:r>
    </w:p>
    <w:p w14:paraId="21DA2E15" w14:textId="77777777" w:rsidR="00A944CF" w:rsidRDefault="00A944CF" w:rsidP="00A944CF">
      <w:pPr>
        <w:pStyle w:val="3"/>
      </w:pPr>
      <w:r w:rsidRPr="008E0F3E">
        <w:t>交易码</w:t>
      </w:r>
    </w:p>
    <w:p w14:paraId="4A26A762" w14:textId="7E587143" w:rsidR="00A944CF" w:rsidRPr="008E0F3E" w:rsidRDefault="000151B5" w:rsidP="005526CB">
      <w:pPr>
        <w:pStyle w:val="afff6"/>
      </w:pPr>
      <w:r>
        <w:t>S</w:t>
      </w:r>
      <w:r w:rsidR="00A944CF" w:rsidRPr="008E0F3E">
        <w:t>000</w:t>
      </w:r>
      <w:r w:rsidR="00D61C30">
        <w:rPr>
          <w:rFonts w:hint="eastAsia"/>
        </w:rPr>
        <w:t>3</w:t>
      </w:r>
    </w:p>
    <w:p w14:paraId="47F02694" w14:textId="77777777" w:rsidR="00A944CF" w:rsidRDefault="00A944CF" w:rsidP="00A944CF">
      <w:pPr>
        <w:pStyle w:val="3"/>
      </w:pPr>
      <w:r w:rsidRPr="008E0F3E">
        <w:t>接口地址</w:t>
      </w:r>
    </w:p>
    <w:p w14:paraId="6304DCA5" w14:textId="3C288B99" w:rsidR="00A944CF" w:rsidRPr="008E0F3E" w:rsidRDefault="00A944CF" w:rsidP="005526CB">
      <w:pPr>
        <w:pStyle w:val="afff6"/>
      </w:pPr>
      <w:r w:rsidRPr="008E0F3E">
        <w:t>/api/v1/</w:t>
      </w:r>
      <w:r w:rsidRPr="0007721E">
        <w:t xml:space="preserve"> </w:t>
      </w:r>
      <w:r w:rsidR="001E6FC0" w:rsidRPr="001E6FC0">
        <w:t>secrecy</w:t>
      </w:r>
      <w:r w:rsidRPr="008E0F3E">
        <w:t>/apply</w:t>
      </w:r>
      <w:r w:rsidR="0096347C">
        <w:t>byID</w:t>
      </w:r>
    </w:p>
    <w:p w14:paraId="4C91A0D3" w14:textId="77777777" w:rsidR="00A944CF" w:rsidRPr="008E0F3E" w:rsidRDefault="00A944CF" w:rsidP="00A944CF">
      <w:pPr>
        <w:pStyle w:val="3"/>
      </w:pPr>
      <w:r w:rsidRPr="008E0F3E">
        <w:t>功能说明</w:t>
      </w:r>
    </w:p>
    <w:p w14:paraId="09D3944D" w14:textId="7D48D150" w:rsidR="00A944CF" w:rsidRDefault="00A944CF" w:rsidP="005526CB">
      <w:pPr>
        <w:pStyle w:val="afff6"/>
      </w:pPr>
      <w:r>
        <w:rPr>
          <w:rFonts w:hint="eastAsia"/>
        </w:rPr>
        <w:t>应用场景：通过</w:t>
      </w:r>
      <w:r w:rsidR="00E25E76">
        <w:rPr>
          <w:rFonts w:hint="eastAsia"/>
        </w:rPr>
        <w:t>身份证号码获取电子健康卡（电子医保卡）动态二维码</w:t>
      </w:r>
    </w:p>
    <w:p w14:paraId="14ECF2B1" w14:textId="63D2E1F5" w:rsidR="00A944CF" w:rsidRPr="00F73ACF" w:rsidRDefault="00A944CF" w:rsidP="005526CB">
      <w:pPr>
        <w:pStyle w:val="afff6"/>
        <w:rPr>
          <w:lang w:val="x-none"/>
        </w:rPr>
      </w:pPr>
      <w:r>
        <w:rPr>
          <w:rFonts w:hint="eastAsia"/>
        </w:rPr>
        <w:t>应用情况：。</w:t>
      </w:r>
    </w:p>
    <w:p w14:paraId="612723ED" w14:textId="77777777" w:rsidR="00A944CF" w:rsidRPr="008E0F3E" w:rsidRDefault="00A944CF" w:rsidP="00A944CF">
      <w:pPr>
        <w:pStyle w:val="3"/>
      </w:pPr>
      <w:r w:rsidRPr="008E0F3E">
        <w:t>请求参数</w:t>
      </w:r>
    </w:p>
    <w:tbl>
      <w:tblPr>
        <w:tblW w:w="78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622"/>
        <w:gridCol w:w="4257"/>
      </w:tblGrid>
      <w:tr w:rsidR="00A944CF" w:rsidRPr="004A7274" w14:paraId="75F27DC9" w14:textId="77777777" w:rsidTr="00272C6E">
        <w:trPr>
          <w:trHeight w:val="488"/>
        </w:trPr>
        <w:tc>
          <w:tcPr>
            <w:tcW w:w="1532" w:type="dxa"/>
            <w:shd w:val="clear" w:color="auto" w:fill="D9E0F3"/>
          </w:tcPr>
          <w:p w14:paraId="359A1AB5" w14:textId="77777777" w:rsidR="00A944CF" w:rsidRPr="004A7274" w:rsidRDefault="00A944CF" w:rsidP="00831B5E">
            <w:pPr>
              <w:pStyle w:val="afff8"/>
            </w:pPr>
            <w:r w:rsidRPr="004A7274">
              <w:t>参数名称</w:t>
            </w:r>
          </w:p>
        </w:tc>
        <w:tc>
          <w:tcPr>
            <w:tcW w:w="1414" w:type="dxa"/>
            <w:shd w:val="clear" w:color="auto" w:fill="D9E0F3"/>
          </w:tcPr>
          <w:p w14:paraId="73FF62E6" w14:textId="77777777" w:rsidR="00A944CF" w:rsidRPr="004A7274" w:rsidRDefault="00A944CF" w:rsidP="00831B5E">
            <w:pPr>
              <w:pStyle w:val="afff8"/>
            </w:pPr>
            <w:r w:rsidRPr="004A7274">
              <w:t>数据类型</w:t>
            </w:r>
          </w:p>
        </w:tc>
        <w:tc>
          <w:tcPr>
            <w:tcW w:w="622" w:type="dxa"/>
            <w:shd w:val="clear" w:color="auto" w:fill="D9E0F3"/>
          </w:tcPr>
          <w:p w14:paraId="278206E5" w14:textId="77777777" w:rsidR="00A944CF" w:rsidRPr="004A7274" w:rsidRDefault="00A944CF" w:rsidP="00831B5E">
            <w:pPr>
              <w:pStyle w:val="afff8"/>
            </w:pPr>
            <w:r w:rsidRPr="004A7274">
              <w:t>必填</w:t>
            </w:r>
          </w:p>
        </w:tc>
        <w:tc>
          <w:tcPr>
            <w:tcW w:w="4257" w:type="dxa"/>
            <w:shd w:val="clear" w:color="auto" w:fill="D9E0F3"/>
          </w:tcPr>
          <w:p w14:paraId="424F440D" w14:textId="77777777" w:rsidR="00A944CF" w:rsidRPr="004A7274" w:rsidRDefault="00A944CF" w:rsidP="00831B5E">
            <w:pPr>
              <w:pStyle w:val="afff8"/>
            </w:pPr>
            <w:r w:rsidRPr="004A7274">
              <w:t>参数说明</w:t>
            </w:r>
          </w:p>
        </w:tc>
      </w:tr>
      <w:tr w:rsidR="00272C6E" w:rsidRPr="004A7274" w14:paraId="11F1C8E0" w14:textId="77777777" w:rsidTr="00272C6E">
        <w:trPr>
          <w:trHeight w:val="488"/>
        </w:trPr>
        <w:tc>
          <w:tcPr>
            <w:tcW w:w="1532" w:type="dxa"/>
          </w:tcPr>
          <w:p w14:paraId="72D08AC4" w14:textId="4B8820D5" w:rsidR="00272C6E" w:rsidRPr="004A7274" w:rsidRDefault="00272C6E" w:rsidP="00272C6E">
            <w:pPr>
              <w:pStyle w:val="afff8"/>
            </w:pPr>
            <w:r w:rsidRPr="0043041A">
              <w:t>idCardType</w:t>
            </w:r>
          </w:p>
        </w:tc>
        <w:tc>
          <w:tcPr>
            <w:tcW w:w="1414" w:type="dxa"/>
          </w:tcPr>
          <w:p w14:paraId="4568800F" w14:textId="4060757A" w:rsidR="00272C6E" w:rsidRPr="004A7274" w:rsidRDefault="00272C6E" w:rsidP="00272C6E">
            <w:pPr>
              <w:pStyle w:val="afff8"/>
            </w:pPr>
            <w:r w:rsidRPr="0043041A">
              <w:t>string</w:t>
            </w:r>
            <w:r w:rsidRPr="0043041A">
              <w:rPr>
                <w:w w:val="90"/>
              </w:rPr>
              <w:t xml:space="preserve"> (2)</w:t>
            </w:r>
          </w:p>
        </w:tc>
        <w:tc>
          <w:tcPr>
            <w:tcW w:w="622" w:type="dxa"/>
          </w:tcPr>
          <w:p w14:paraId="550586DB" w14:textId="4F87AAF4" w:rsidR="00272C6E" w:rsidRPr="004A7274" w:rsidRDefault="00272C6E" w:rsidP="00272C6E">
            <w:pPr>
              <w:pStyle w:val="afff8"/>
            </w:pPr>
            <w:r w:rsidRPr="0043041A">
              <w:rPr>
                <w:w w:val="99"/>
              </w:rPr>
              <w:t>是</w:t>
            </w:r>
          </w:p>
        </w:tc>
        <w:tc>
          <w:tcPr>
            <w:tcW w:w="4257" w:type="dxa"/>
          </w:tcPr>
          <w:p w14:paraId="50135D5E" w14:textId="22B6201E" w:rsidR="00272C6E" w:rsidRPr="004A7274" w:rsidRDefault="00272C6E" w:rsidP="00272C6E">
            <w:pPr>
              <w:pStyle w:val="afff8"/>
            </w:pPr>
            <w:r w:rsidRPr="0043041A">
              <w:t>身份证件类型，参照【身份证件类型】</w:t>
            </w:r>
          </w:p>
        </w:tc>
      </w:tr>
      <w:tr w:rsidR="00272C6E" w:rsidRPr="004A7274" w14:paraId="6BA36B64" w14:textId="77777777" w:rsidTr="00272C6E">
        <w:trPr>
          <w:trHeight w:val="488"/>
        </w:trPr>
        <w:tc>
          <w:tcPr>
            <w:tcW w:w="1532" w:type="dxa"/>
          </w:tcPr>
          <w:p w14:paraId="03B3F82B" w14:textId="3FFAF1B2" w:rsidR="00272C6E" w:rsidRPr="004A7274" w:rsidRDefault="00272C6E" w:rsidP="00272C6E">
            <w:pPr>
              <w:pStyle w:val="afff8"/>
            </w:pPr>
            <w:r w:rsidRPr="0043041A">
              <w:t>idCardValue</w:t>
            </w:r>
          </w:p>
        </w:tc>
        <w:tc>
          <w:tcPr>
            <w:tcW w:w="1414" w:type="dxa"/>
          </w:tcPr>
          <w:p w14:paraId="2A444557" w14:textId="1917087E" w:rsidR="00272C6E" w:rsidRDefault="00272C6E" w:rsidP="00272C6E">
            <w:pPr>
              <w:pStyle w:val="afff8"/>
            </w:pPr>
            <w:r w:rsidRPr="0043041A">
              <w:t>string</w:t>
            </w:r>
            <w:r w:rsidRPr="0043041A">
              <w:rPr>
                <w:w w:val="90"/>
              </w:rPr>
              <w:t xml:space="preserve"> (32)</w:t>
            </w:r>
          </w:p>
        </w:tc>
        <w:tc>
          <w:tcPr>
            <w:tcW w:w="622" w:type="dxa"/>
          </w:tcPr>
          <w:p w14:paraId="1824EB88" w14:textId="23AD808C" w:rsidR="00272C6E" w:rsidRPr="004A7274" w:rsidRDefault="00272C6E" w:rsidP="00272C6E">
            <w:pPr>
              <w:pStyle w:val="afff8"/>
              <w:rPr>
                <w:w w:val="99"/>
              </w:rPr>
            </w:pPr>
            <w:r w:rsidRPr="0043041A">
              <w:rPr>
                <w:w w:val="99"/>
              </w:rPr>
              <w:t>是</w:t>
            </w:r>
          </w:p>
        </w:tc>
        <w:tc>
          <w:tcPr>
            <w:tcW w:w="4257" w:type="dxa"/>
          </w:tcPr>
          <w:p w14:paraId="5B6C7A79" w14:textId="52294C3B" w:rsidR="00272C6E" w:rsidRPr="004A7274" w:rsidRDefault="00272C6E" w:rsidP="00272C6E">
            <w:pPr>
              <w:pStyle w:val="afff8"/>
            </w:pPr>
            <w:r w:rsidRPr="0043041A">
              <w:t>证件号码，根据证件类型传入相应的证件</w:t>
            </w:r>
            <w:r w:rsidRPr="0043041A">
              <w:rPr>
                <w:w w:val="110"/>
              </w:rPr>
              <w:t>号码，暂时仅支持</w:t>
            </w:r>
            <w:r w:rsidRPr="0043041A">
              <w:rPr>
                <w:w w:val="190"/>
              </w:rPr>
              <w:t>“</w:t>
            </w:r>
            <w:r w:rsidRPr="0043041A">
              <w:rPr>
                <w:w w:val="110"/>
              </w:rPr>
              <w:t>居民身份证号码</w:t>
            </w:r>
            <w:r w:rsidRPr="0043041A">
              <w:rPr>
                <w:w w:val="190"/>
              </w:rPr>
              <w:t>”</w:t>
            </w:r>
          </w:p>
        </w:tc>
      </w:tr>
      <w:tr w:rsidR="00272C6E" w:rsidRPr="004A7274" w14:paraId="44B0C100" w14:textId="77777777" w:rsidTr="00272C6E">
        <w:trPr>
          <w:trHeight w:val="488"/>
        </w:trPr>
        <w:tc>
          <w:tcPr>
            <w:tcW w:w="1532" w:type="dxa"/>
          </w:tcPr>
          <w:p w14:paraId="775BC9B2" w14:textId="155E5751" w:rsidR="00272C6E" w:rsidRPr="004A7274" w:rsidRDefault="00272C6E" w:rsidP="00272C6E">
            <w:pPr>
              <w:pStyle w:val="afff8"/>
            </w:pPr>
            <w:r w:rsidRPr="0043041A">
              <w:t>name</w:t>
            </w:r>
          </w:p>
        </w:tc>
        <w:tc>
          <w:tcPr>
            <w:tcW w:w="1414" w:type="dxa"/>
          </w:tcPr>
          <w:p w14:paraId="1755A0EF" w14:textId="5F4876C5" w:rsidR="00272C6E" w:rsidRDefault="00272C6E" w:rsidP="00272C6E">
            <w:pPr>
              <w:pStyle w:val="afff8"/>
            </w:pPr>
            <w:r w:rsidRPr="0043041A">
              <w:t>string (50)</w:t>
            </w:r>
          </w:p>
        </w:tc>
        <w:tc>
          <w:tcPr>
            <w:tcW w:w="622" w:type="dxa"/>
          </w:tcPr>
          <w:p w14:paraId="4B0BC09F" w14:textId="7A01542E" w:rsidR="00272C6E" w:rsidRPr="004A7274" w:rsidRDefault="00272C6E" w:rsidP="00272C6E">
            <w:pPr>
              <w:pStyle w:val="afff8"/>
              <w:rPr>
                <w:w w:val="99"/>
              </w:rPr>
            </w:pPr>
            <w:r w:rsidRPr="0043041A">
              <w:rPr>
                <w:w w:val="99"/>
              </w:rPr>
              <w:t>是</w:t>
            </w:r>
          </w:p>
        </w:tc>
        <w:tc>
          <w:tcPr>
            <w:tcW w:w="4257" w:type="dxa"/>
          </w:tcPr>
          <w:p w14:paraId="1CE97EC3" w14:textId="20076924" w:rsidR="00272C6E" w:rsidRPr="004A7274" w:rsidRDefault="00272C6E" w:rsidP="00272C6E">
            <w:pPr>
              <w:pStyle w:val="afff8"/>
            </w:pPr>
            <w:r w:rsidRPr="0043041A">
              <w:t>姓名</w:t>
            </w:r>
          </w:p>
        </w:tc>
      </w:tr>
    </w:tbl>
    <w:p w14:paraId="4BE905C0" w14:textId="77777777" w:rsidR="00A944CF" w:rsidRPr="004A7274" w:rsidRDefault="00A944CF" w:rsidP="00A944CF">
      <w:pPr>
        <w:pStyle w:val="3"/>
      </w:pPr>
      <w:r w:rsidRPr="004A7274">
        <w:t>返回</w:t>
      </w:r>
      <w:r>
        <w:rPr>
          <w:rFonts w:hint="eastAsia"/>
        </w:rPr>
        <w:t>参数</w:t>
      </w:r>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39"/>
        <w:gridCol w:w="1275"/>
        <w:gridCol w:w="4170"/>
      </w:tblGrid>
      <w:tr w:rsidR="00A944CF" w:rsidRPr="004A7274" w14:paraId="6A3DBFA7" w14:textId="77777777" w:rsidTr="00745460">
        <w:trPr>
          <w:trHeight w:val="490"/>
        </w:trPr>
        <w:tc>
          <w:tcPr>
            <w:tcW w:w="2439" w:type="dxa"/>
            <w:shd w:val="clear" w:color="auto" w:fill="D9E0F3"/>
          </w:tcPr>
          <w:p w14:paraId="458E6E0B" w14:textId="77777777" w:rsidR="00A944CF" w:rsidRPr="004A7274" w:rsidRDefault="00A944CF" w:rsidP="00831B5E">
            <w:pPr>
              <w:pStyle w:val="afff8"/>
            </w:pPr>
            <w:r w:rsidRPr="004A7274">
              <w:t>参数名称</w:t>
            </w:r>
          </w:p>
        </w:tc>
        <w:tc>
          <w:tcPr>
            <w:tcW w:w="1275" w:type="dxa"/>
            <w:shd w:val="clear" w:color="auto" w:fill="D9E0F3"/>
          </w:tcPr>
          <w:p w14:paraId="042066EE" w14:textId="77777777" w:rsidR="00A944CF" w:rsidRPr="004A7274" w:rsidRDefault="00A944CF" w:rsidP="00831B5E">
            <w:pPr>
              <w:pStyle w:val="afff8"/>
            </w:pPr>
            <w:r w:rsidRPr="004A7274">
              <w:t>数据类型</w:t>
            </w:r>
          </w:p>
        </w:tc>
        <w:tc>
          <w:tcPr>
            <w:tcW w:w="4170" w:type="dxa"/>
            <w:shd w:val="clear" w:color="auto" w:fill="D9E0F3"/>
          </w:tcPr>
          <w:p w14:paraId="6A195E26" w14:textId="77777777" w:rsidR="00A944CF" w:rsidRPr="004A7274" w:rsidRDefault="00A944CF" w:rsidP="00831B5E">
            <w:pPr>
              <w:pStyle w:val="afff8"/>
            </w:pPr>
            <w:r w:rsidRPr="004A7274">
              <w:t>参数说明</w:t>
            </w:r>
          </w:p>
        </w:tc>
      </w:tr>
      <w:tr w:rsidR="009A052C" w:rsidRPr="004A7274" w14:paraId="202E379C" w14:textId="77777777" w:rsidTr="00745460">
        <w:trPr>
          <w:trHeight w:val="488"/>
        </w:trPr>
        <w:tc>
          <w:tcPr>
            <w:tcW w:w="2439" w:type="dxa"/>
          </w:tcPr>
          <w:p w14:paraId="7C1D6724" w14:textId="182B440C" w:rsidR="009A052C" w:rsidRPr="004A7274" w:rsidRDefault="009A052C" w:rsidP="009A052C">
            <w:pPr>
              <w:pStyle w:val="afff8"/>
            </w:pPr>
            <w:r w:rsidRPr="001D1EF4">
              <w:t>qrCode</w:t>
            </w:r>
          </w:p>
        </w:tc>
        <w:tc>
          <w:tcPr>
            <w:tcW w:w="1275" w:type="dxa"/>
          </w:tcPr>
          <w:p w14:paraId="0F0ACAAA" w14:textId="57E93748" w:rsidR="009A052C" w:rsidRPr="004A7274" w:rsidRDefault="009A052C" w:rsidP="009A052C">
            <w:pPr>
              <w:pStyle w:val="afff8"/>
            </w:pPr>
            <w:r w:rsidRPr="001D1EF4">
              <w:t>String</w:t>
            </w:r>
            <w:r>
              <w:rPr>
                <w:rFonts w:hint="eastAsia"/>
              </w:rPr>
              <w:t>(</w:t>
            </w:r>
            <w:r>
              <w:t>24)</w:t>
            </w:r>
          </w:p>
        </w:tc>
        <w:tc>
          <w:tcPr>
            <w:tcW w:w="4170" w:type="dxa"/>
          </w:tcPr>
          <w:p w14:paraId="2C0D9587" w14:textId="3DF3E8D0" w:rsidR="009A052C" w:rsidRPr="004A7274" w:rsidRDefault="009A052C" w:rsidP="009A052C">
            <w:pPr>
              <w:pStyle w:val="afff8"/>
            </w:pPr>
            <w:r w:rsidRPr="001D1EF4">
              <w:t>电子健康卡</w:t>
            </w:r>
            <w:r>
              <w:rPr>
                <w:rFonts w:hint="eastAsia"/>
              </w:rPr>
              <w:t>(</w:t>
            </w:r>
            <w:r>
              <w:rPr>
                <w:rFonts w:hint="eastAsia"/>
              </w:rPr>
              <w:t>电子社</w:t>
            </w:r>
            <w:r>
              <w:rPr>
                <w:rFonts w:hint="eastAsia"/>
              </w:rPr>
              <w:t>/</w:t>
            </w:r>
            <w:r>
              <w:rPr>
                <w:rFonts w:hint="eastAsia"/>
              </w:rPr>
              <w:t>医保卡</w:t>
            </w:r>
            <w:r>
              <w:t>)</w:t>
            </w:r>
            <w:r w:rsidRPr="001D1EF4">
              <w:t>二维码</w:t>
            </w:r>
          </w:p>
        </w:tc>
      </w:tr>
      <w:tr w:rsidR="005F07D4" w:rsidRPr="004A7274" w14:paraId="736F93B1" w14:textId="77777777" w:rsidTr="00745460">
        <w:trPr>
          <w:trHeight w:val="487"/>
        </w:trPr>
        <w:tc>
          <w:tcPr>
            <w:tcW w:w="2439" w:type="dxa"/>
          </w:tcPr>
          <w:p w14:paraId="28180DCD" w14:textId="247883D6" w:rsidR="005F07D4" w:rsidRPr="004A7274" w:rsidRDefault="005F07D4" w:rsidP="005F07D4">
            <w:pPr>
              <w:pStyle w:val="afff8"/>
            </w:pPr>
            <w:r w:rsidRPr="005F07D4">
              <w:t>validseconds</w:t>
            </w:r>
          </w:p>
        </w:tc>
        <w:tc>
          <w:tcPr>
            <w:tcW w:w="1275" w:type="dxa"/>
          </w:tcPr>
          <w:p w14:paraId="3DD638CE" w14:textId="443A9A70" w:rsidR="005F07D4" w:rsidRPr="004A7274" w:rsidRDefault="005F07D4" w:rsidP="005F07D4">
            <w:pPr>
              <w:pStyle w:val="afff8"/>
            </w:pPr>
            <w:r w:rsidRPr="005F07D4">
              <w:t>number</w:t>
            </w:r>
          </w:p>
        </w:tc>
        <w:tc>
          <w:tcPr>
            <w:tcW w:w="4170" w:type="dxa"/>
          </w:tcPr>
          <w:p w14:paraId="5E4E0DAD" w14:textId="14166E34" w:rsidR="005F07D4" w:rsidRPr="004A7274" w:rsidRDefault="005F07D4" w:rsidP="005F07D4">
            <w:pPr>
              <w:pStyle w:val="afff8"/>
            </w:pPr>
            <w:r w:rsidRPr="005F07D4">
              <w:rPr>
                <w:rFonts w:hint="eastAsia"/>
              </w:rPr>
              <w:t>有效时间，单位秒</w:t>
            </w:r>
          </w:p>
        </w:tc>
      </w:tr>
      <w:tr w:rsidR="005F07D4" w:rsidRPr="00BB1F3B" w14:paraId="1FA457CB" w14:textId="77777777" w:rsidTr="00745460">
        <w:trPr>
          <w:trHeight w:val="488"/>
        </w:trPr>
        <w:tc>
          <w:tcPr>
            <w:tcW w:w="2439" w:type="dxa"/>
            <w:tcBorders>
              <w:top w:val="single" w:sz="4" w:space="0" w:color="000000"/>
              <w:left w:val="single" w:sz="4" w:space="0" w:color="000000"/>
              <w:bottom w:val="single" w:sz="4" w:space="0" w:color="000000"/>
              <w:right w:val="single" w:sz="4" w:space="0" w:color="000000"/>
            </w:tcBorders>
          </w:tcPr>
          <w:p w14:paraId="76FA5EED" w14:textId="77777777" w:rsidR="005F07D4" w:rsidRPr="005F07D4" w:rsidRDefault="005F07D4" w:rsidP="00831B5E">
            <w:pPr>
              <w:pStyle w:val="afff8"/>
            </w:pPr>
            <w:r w:rsidRPr="005F07D4">
              <w:lastRenderedPageBreak/>
              <w:t>eSocialSecurityCard_Sign</w:t>
            </w:r>
          </w:p>
        </w:tc>
        <w:tc>
          <w:tcPr>
            <w:tcW w:w="1275" w:type="dxa"/>
            <w:tcBorders>
              <w:top w:val="single" w:sz="4" w:space="0" w:color="000000"/>
              <w:left w:val="single" w:sz="4" w:space="0" w:color="000000"/>
              <w:bottom w:val="single" w:sz="4" w:space="0" w:color="000000"/>
              <w:right w:val="single" w:sz="4" w:space="0" w:color="000000"/>
            </w:tcBorders>
          </w:tcPr>
          <w:p w14:paraId="7E189E62" w14:textId="77777777" w:rsidR="005F07D4" w:rsidRPr="005F07D4" w:rsidRDefault="005F07D4" w:rsidP="00831B5E">
            <w:pPr>
              <w:pStyle w:val="afff8"/>
            </w:pPr>
            <w:r w:rsidRPr="005F07D4">
              <w:t>string(1)</w:t>
            </w:r>
          </w:p>
        </w:tc>
        <w:tc>
          <w:tcPr>
            <w:tcW w:w="4170" w:type="dxa"/>
            <w:tcBorders>
              <w:top w:val="single" w:sz="4" w:space="0" w:color="000000"/>
              <w:left w:val="single" w:sz="4" w:space="0" w:color="000000"/>
              <w:bottom w:val="single" w:sz="4" w:space="0" w:color="000000"/>
              <w:right w:val="single" w:sz="4" w:space="0" w:color="000000"/>
            </w:tcBorders>
          </w:tcPr>
          <w:p w14:paraId="11811236" w14:textId="77777777" w:rsidR="005F07D4" w:rsidRPr="005F07D4" w:rsidRDefault="005F07D4" w:rsidP="00831B5E">
            <w:pPr>
              <w:pStyle w:val="afff8"/>
            </w:pPr>
            <w:r w:rsidRPr="005F07D4">
              <w:rPr>
                <w:rFonts w:hint="eastAsia"/>
              </w:rPr>
              <w:t>电子社保卡是否签发标志（</w:t>
            </w:r>
            <w:r w:rsidRPr="005F07D4">
              <w:t>0=</w:t>
            </w:r>
            <w:r w:rsidRPr="005F07D4">
              <w:rPr>
                <w:rFonts w:hint="eastAsia"/>
              </w:rPr>
              <w:t>未签发；</w:t>
            </w:r>
            <w:r w:rsidRPr="005F07D4">
              <w:t>1=</w:t>
            </w:r>
            <w:r w:rsidRPr="005F07D4">
              <w:rPr>
                <w:rFonts w:hint="eastAsia"/>
              </w:rPr>
              <w:t>已签发</w:t>
            </w:r>
            <w:r w:rsidRPr="005F07D4">
              <w:rPr>
                <w:rFonts w:hint="eastAsia"/>
              </w:rPr>
              <w:t>,</w:t>
            </w:r>
            <w:r w:rsidRPr="005F07D4">
              <w:rPr>
                <w:rFonts w:hint="eastAsia"/>
              </w:rPr>
              <w:t>其他非</w:t>
            </w:r>
            <w:r w:rsidRPr="005F07D4">
              <w:rPr>
                <w:rFonts w:hint="eastAsia"/>
              </w:rPr>
              <w:t>1</w:t>
            </w:r>
            <w:r w:rsidRPr="005F07D4">
              <w:rPr>
                <w:rFonts w:hint="eastAsia"/>
              </w:rPr>
              <w:t>或</w:t>
            </w:r>
            <w:r w:rsidRPr="005F07D4">
              <w:rPr>
                <w:rFonts w:hint="eastAsia"/>
              </w:rPr>
              <w:t>0</w:t>
            </w:r>
            <w:r w:rsidRPr="005F07D4">
              <w:t xml:space="preserve"> </w:t>
            </w:r>
            <w:r w:rsidRPr="005F07D4">
              <w:rPr>
                <w:rFonts w:hint="eastAsia"/>
              </w:rPr>
              <w:t>的情况表明未知，建议按是否等于</w:t>
            </w:r>
            <w:r w:rsidRPr="005F07D4">
              <w:rPr>
                <w:rFonts w:hint="eastAsia"/>
              </w:rPr>
              <w:t>1</w:t>
            </w:r>
            <w:r w:rsidRPr="005F07D4">
              <w:rPr>
                <w:rFonts w:hint="eastAsia"/>
              </w:rPr>
              <w:t>来判断）</w:t>
            </w:r>
          </w:p>
        </w:tc>
      </w:tr>
    </w:tbl>
    <w:p w14:paraId="3449FB1E" w14:textId="77777777" w:rsidR="00B8373F" w:rsidRDefault="00B8373F" w:rsidP="00B8373F">
      <w:pPr>
        <w:pStyle w:val="2"/>
        <w:numPr>
          <w:ilvl w:val="1"/>
          <w:numId w:val="28"/>
        </w:numPr>
      </w:pPr>
      <w:r>
        <w:t>V2</w:t>
      </w:r>
      <w:r>
        <w:rPr>
          <w:rFonts w:hint="eastAsia"/>
        </w:rPr>
        <w:t>【</w:t>
      </w:r>
      <w:r>
        <w:t>S0002</w:t>
      </w:r>
      <w:r>
        <w:rPr>
          <w:rFonts w:hint="eastAsia"/>
        </w:rPr>
        <w:t>】刷脸获取电子健康卡（电子医保卡）动态二维码</w:t>
      </w:r>
    </w:p>
    <w:p w14:paraId="15337263" w14:textId="77777777" w:rsidR="00B8373F" w:rsidRDefault="00B8373F" w:rsidP="00B8373F">
      <w:pPr>
        <w:pStyle w:val="3"/>
        <w:rPr>
          <w:lang w:eastAsia="zh-CN"/>
        </w:rPr>
      </w:pPr>
      <w:r w:rsidRPr="008E0F3E">
        <w:t>交易码</w:t>
      </w:r>
    </w:p>
    <w:p w14:paraId="71B7F430" w14:textId="77777777" w:rsidR="00B8373F" w:rsidRPr="008E0F3E" w:rsidRDefault="00B8373F" w:rsidP="00B8373F">
      <w:pPr>
        <w:pStyle w:val="afff6"/>
      </w:pPr>
      <w:r>
        <w:t>S</w:t>
      </w:r>
      <w:r w:rsidRPr="008E0F3E">
        <w:t>000</w:t>
      </w:r>
      <w:r>
        <w:rPr>
          <w:rFonts w:hint="eastAsia"/>
        </w:rPr>
        <w:t>2</w:t>
      </w:r>
    </w:p>
    <w:p w14:paraId="391FC66E" w14:textId="77777777" w:rsidR="00B8373F" w:rsidRDefault="00B8373F" w:rsidP="00B8373F">
      <w:pPr>
        <w:pStyle w:val="3"/>
      </w:pPr>
      <w:r w:rsidRPr="008E0F3E">
        <w:t>接口地址</w:t>
      </w:r>
    </w:p>
    <w:p w14:paraId="130C4082" w14:textId="77777777" w:rsidR="00B8373F" w:rsidRPr="008E0F3E" w:rsidRDefault="00B8373F" w:rsidP="00B8373F">
      <w:pPr>
        <w:pStyle w:val="afff6"/>
      </w:pPr>
      <w:r w:rsidRPr="008E0F3E">
        <w:t>/api/v</w:t>
      </w:r>
      <w:r>
        <w:t>2</w:t>
      </w:r>
      <w:r w:rsidRPr="008E0F3E">
        <w:t>/</w:t>
      </w:r>
      <w:r w:rsidRPr="0007721E">
        <w:t xml:space="preserve"> </w:t>
      </w:r>
      <w:r w:rsidRPr="001E6FC0">
        <w:t>secrecy</w:t>
      </w:r>
      <w:r w:rsidRPr="008E0F3E">
        <w:t>/apply</w:t>
      </w:r>
      <w:r>
        <w:t>byface</w:t>
      </w:r>
    </w:p>
    <w:p w14:paraId="581366D5" w14:textId="77777777" w:rsidR="00B8373F" w:rsidRPr="008E0F3E" w:rsidRDefault="00B8373F" w:rsidP="00B8373F">
      <w:pPr>
        <w:pStyle w:val="3"/>
      </w:pPr>
      <w:r w:rsidRPr="008E0F3E">
        <w:t>功能说明</w:t>
      </w:r>
    </w:p>
    <w:p w14:paraId="7B5CEEA3" w14:textId="77777777" w:rsidR="00B8373F" w:rsidRDefault="00B8373F" w:rsidP="00B8373F">
      <w:pPr>
        <w:pStyle w:val="afff6"/>
      </w:pPr>
      <w:r>
        <w:rPr>
          <w:rFonts w:hint="eastAsia"/>
        </w:rPr>
        <w:t>应用场景：通过刷脸获取医保结算需要的二维码</w:t>
      </w:r>
    </w:p>
    <w:p w14:paraId="373BEDAF" w14:textId="77777777" w:rsidR="00B8373F" w:rsidRPr="00F73ACF" w:rsidRDefault="00B8373F" w:rsidP="00B8373F">
      <w:pPr>
        <w:pStyle w:val="afff6"/>
        <w:rPr>
          <w:lang w:val="x-none"/>
        </w:rPr>
      </w:pPr>
      <w:r>
        <w:rPr>
          <w:rFonts w:hint="eastAsia"/>
        </w:rPr>
        <w:t>应用情况：</w:t>
      </w:r>
    </w:p>
    <w:p w14:paraId="111A1FD4" w14:textId="77777777" w:rsidR="00B8373F" w:rsidRPr="008E0F3E" w:rsidRDefault="00B8373F" w:rsidP="00B8373F">
      <w:pPr>
        <w:pStyle w:val="3"/>
      </w:pPr>
      <w:r w:rsidRPr="008E0F3E">
        <w:t>请求参数</w:t>
      </w:r>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742"/>
        <w:gridCol w:w="4196"/>
      </w:tblGrid>
      <w:tr w:rsidR="00B8373F" w:rsidRPr="004A7274" w14:paraId="022502DC" w14:textId="77777777" w:rsidTr="00E40AE6">
        <w:trPr>
          <w:trHeight w:val="488"/>
        </w:trPr>
        <w:tc>
          <w:tcPr>
            <w:tcW w:w="1532" w:type="dxa"/>
            <w:shd w:val="clear" w:color="auto" w:fill="D9E0F3"/>
          </w:tcPr>
          <w:p w14:paraId="3243C5E8" w14:textId="77777777" w:rsidR="00B8373F" w:rsidRPr="004A7274" w:rsidRDefault="00B8373F" w:rsidP="00E40AE6">
            <w:pPr>
              <w:pStyle w:val="afff8"/>
            </w:pPr>
            <w:r w:rsidRPr="004A7274">
              <w:t>参数名称</w:t>
            </w:r>
          </w:p>
        </w:tc>
        <w:tc>
          <w:tcPr>
            <w:tcW w:w="1414" w:type="dxa"/>
            <w:shd w:val="clear" w:color="auto" w:fill="D9E0F3"/>
          </w:tcPr>
          <w:p w14:paraId="6D0C3077" w14:textId="77777777" w:rsidR="00B8373F" w:rsidRPr="004A7274" w:rsidRDefault="00B8373F" w:rsidP="00E40AE6">
            <w:pPr>
              <w:pStyle w:val="afff8"/>
            </w:pPr>
            <w:r w:rsidRPr="004A7274">
              <w:t>数据类型</w:t>
            </w:r>
          </w:p>
        </w:tc>
        <w:tc>
          <w:tcPr>
            <w:tcW w:w="742" w:type="dxa"/>
            <w:shd w:val="clear" w:color="auto" w:fill="D9E0F3"/>
          </w:tcPr>
          <w:p w14:paraId="07AC479C" w14:textId="77777777" w:rsidR="00B8373F" w:rsidRPr="004A7274" w:rsidRDefault="00B8373F" w:rsidP="00E40AE6">
            <w:pPr>
              <w:pStyle w:val="afff8"/>
            </w:pPr>
            <w:r w:rsidRPr="004A7274">
              <w:t>必填</w:t>
            </w:r>
          </w:p>
        </w:tc>
        <w:tc>
          <w:tcPr>
            <w:tcW w:w="4196" w:type="dxa"/>
            <w:shd w:val="clear" w:color="auto" w:fill="D9E0F3"/>
          </w:tcPr>
          <w:p w14:paraId="7743E13E" w14:textId="77777777" w:rsidR="00B8373F" w:rsidRPr="004A7274" w:rsidRDefault="00B8373F" w:rsidP="00E40AE6">
            <w:pPr>
              <w:pStyle w:val="afff8"/>
            </w:pPr>
            <w:r w:rsidRPr="004A7274">
              <w:t>参数说明</w:t>
            </w:r>
          </w:p>
        </w:tc>
      </w:tr>
      <w:tr w:rsidR="00B8373F" w:rsidRPr="004A7274" w14:paraId="6F786286" w14:textId="77777777" w:rsidTr="00E40AE6">
        <w:trPr>
          <w:trHeight w:val="488"/>
        </w:trPr>
        <w:tc>
          <w:tcPr>
            <w:tcW w:w="1532" w:type="dxa"/>
          </w:tcPr>
          <w:p w14:paraId="60EB64CC" w14:textId="77777777" w:rsidR="00B8373F" w:rsidRPr="004A7274" w:rsidRDefault="00B8373F" w:rsidP="00E40AE6">
            <w:pPr>
              <w:pStyle w:val="afff8"/>
            </w:pPr>
            <w:r w:rsidRPr="00EF64C3">
              <w:t>hosid</w:t>
            </w:r>
          </w:p>
        </w:tc>
        <w:tc>
          <w:tcPr>
            <w:tcW w:w="1414" w:type="dxa"/>
          </w:tcPr>
          <w:p w14:paraId="4186CCC4" w14:textId="77777777" w:rsidR="00B8373F" w:rsidRPr="004A7274" w:rsidRDefault="00B8373F" w:rsidP="00E40AE6">
            <w:pPr>
              <w:pStyle w:val="afff8"/>
            </w:pPr>
            <w:r>
              <w:t>string</w:t>
            </w:r>
            <w:r w:rsidRPr="004A7274">
              <w:t>(</w:t>
            </w:r>
            <w:r>
              <w:t>32</w:t>
            </w:r>
            <w:r w:rsidRPr="004A7274">
              <w:t>)</w:t>
            </w:r>
          </w:p>
        </w:tc>
        <w:tc>
          <w:tcPr>
            <w:tcW w:w="742" w:type="dxa"/>
          </w:tcPr>
          <w:p w14:paraId="6B6A3FD6" w14:textId="77777777" w:rsidR="00B8373F" w:rsidRPr="004A7274" w:rsidRDefault="00B8373F" w:rsidP="00E40AE6">
            <w:pPr>
              <w:pStyle w:val="afff8"/>
            </w:pPr>
            <w:r w:rsidRPr="004A7274">
              <w:rPr>
                <w:w w:val="99"/>
              </w:rPr>
              <w:t>是</w:t>
            </w:r>
          </w:p>
        </w:tc>
        <w:tc>
          <w:tcPr>
            <w:tcW w:w="4196" w:type="dxa"/>
          </w:tcPr>
          <w:p w14:paraId="661FDD44" w14:textId="77777777" w:rsidR="00B8373F" w:rsidRPr="004A7274" w:rsidRDefault="00B8373F" w:rsidP="00E40AE6">
            <w:pPr>
              <w:pStyle w:val="afff8"/>
            </w:pPr>
            <w:r>
              <w:rPr>
                <w:rFonts w:hint="eastAsia"/>
              </w:rPr>
              <w:t>医院编码</w:t>
            </w:r>
          </w:p>
        </w:tc>
      </w:tr>
      <w:tr w:rsidR="00B8373F" w:rsidRPr="004A7274" w14:paraId="0558B06D" w14:textId="77777777" w:rsidTr="00E40AE6">
        <w:trPr>
          <w:trHeight w:val="488"/>
        </w:trPr>
        <w:tc>
          <w:tcPr>
            <w:tcW w:w="1532" w:type="dxa"/>
          </w:tcPr>
          <w:p w14:paraId="7868B34D" w14:textId="77777777" w:rsidR="00B8373F" w:rsidRPr="004A7274" w:rsidRDefault="00B8373F" w:rsidP="00E40AE6">
            <w:pPr>
              <w:pStyle w:val="afff8"/>
            </w:pPr>
            <w:r w:rsidRPr="00EF64C3">
              <w:t>hosname</w:t>
            </w:r>
          </w:p>
        </w:tc>
        <w:tc>
          <w:tcPr>
            <w:tcW w:w="1414" w:type="dxa"/>
          </w:tcPr>
          <w:p w14:paraId="63B37E4B" w14:textId="77777777" w:rsidR="00B8373F" w:rsidRDefault="00B8373F" w:rsidP="00E40AE6">
            <w:pPr>
              <w:pStyle w:val="afff8"/>
            </w:pPr>
            <w:r>
              <w:t>string</w:t>
            </w:r>
            <w:r w:rsidRPr="004A7274">
              <w:t>(</w:t>
            </w:r>
            <w:r>
              <w:t>64</w:t>
            </w:r>
            <w:r w:rsidRPr="004A7274">
              <w:t>)</w:t>
            </w:r>
          </w:p>
        </w:tc>
        <w:tc>
          <w:tcPr>
            <w:tcW w:w="742" w:type="dxa"/>
          </w:tcPr>
          <w:p w14:paraId="7800DDAE" w14:textId="77777777" w:rsidR="00B8373F" w:rsidRPr="004A7274" w:rsidRDefault="00B8373F" w:rsidP="00E40AE6">
            <w:pPr>
              <w:pStyle w:val="afff8"/>
              <w:rPr>
                <w:w w:val="99"/>
              </w:rPr>
            </w:pPr>
            <w:r w:rsidRPr="004A7274">
              <w:rPr>
                <w:w w:val="99"/>
              </w:rPr>
              <w:t>是</w:t>
            </w:r>
          </w:p>
        </w:tc>
        <w:tc>
          <w:tcPr>
            <w:tcW w:w="4196" w:type="dxa"/>
          </w:tcPr>
          <w:p w14:paraId="544565A1" w14:textId="77777777" w:rsidR="00B8373F" w:rsidRPr="004A7274" w:rsidRDefault="00B8373F" w:rsidP="00E40AE6">
            <w:pPr>
              <w:pStyle w:val="afff8"/>
            </w:pPr>
            <w:r>
              <w:rPr>
                <w:rFonts w:hint="eastAsia"/>
              </w:rPr>
              <w:t>医院名称</w:t>
            </w:r>
          </w:p>
        </w:tc>
      </w:tr>
      <w:tr w:rsidR="00B8373F" w:rsidRPr="004A7274" w14:paraId="70860768" w14:textId="77777777" w:rsidTr="00E40AE6">
        <w:trPr>
          <w:trHeight w:val="488"/>
        </w:trPr>
        <w:tc>
          <w:tcPr>
            <w:tcW w:w="1532" w:type="dxa"/>
          </w:tcPr>
          <w:p w14:paraId="3674FE65" w14:textId="77777777" w:rsidR="00B8373F" w:rsidRPr="004A7274" w:rsidRDefault="00B8373F" w:rsidP="00E40AE6">
            <w:pPr>
              <w:pStyle w:val="afff8"/>
            </w:pPr>
            <w:r>
              <w:t>termid</w:t>
            </w:r>
          </w:p>
        </w:tc>
        <w:tc>
          <w:tcPr>
            <w:tcW w:w="1414" w:type="dxa"/>
          </w:tcPr>
          <w:p w14:paraId="41503664" w14:textId="77777777" w:rsidR="00B8373F" w:rsidRDefault="00B8373F" w:rsidP="00E40AE6">
            <w:pPr>
              <w:pStyle w:val="afff8"/>
            </w:pPr>
            <w:r>
              <w:t>String(32)</w:t>
            </w:r>
          </w:p>
        </w:tc>
        <w:tc>
          <w:tcPr>
            <w:tcW w:w="742" w:type="dxa"/>
          </w:tcPr>
          <w:p w14:paraId="3D438208" w14:textId="77777777" w:rsidR="00B8373F" w:rsidRPr="004A7274" w:rsidRDefault="00B8373F" w:rsidP="00E40AE6">
            <w:pPr>
              <w:pStyle w:val="afff8"/>
              <w:rPr>
                <w:w w:val="99"/>
              </w:rPr>
            </w:pPr>
            <w:r>
              <w:rPr>
                <w:rFonts w:hint="eastAsia"/>
                <w:w w:val="99"/>
              </w:rPr>
              <w:t>是</w:t>
            </w:r>
          </w:p>
        </w:tc>
        <w:tc>
          <w:tcPr>
            <w:tcW w:w="4196" w:type="dxa"/>
          </w:tcPr>
          <w:p w14:paraId="61E02F5E" w14:textId="77777777" w:rsidR="00B8373F" w:rsidRPr="004A7274" w:rsidRDefault="00B8373F" w:rsidP="00E40AE6">
            <w:pPr>
              <w:pStyle w:val="afff8"/>
            </w:pPr>
            <w:r>
              <w:rPr>
                <w:rFonts w:hint="eastAsia"/>
              </w:rPr>
              <w:t>终端编号</w:t>
            </w:r>
          </w:p>
        </w:tc>
      </w:tr>
      <w:tr w:rsidR="00B8373F" w:rsidRPr="004A7274" w14:paraId="6B7240E8" w14:textId="77777777" w:rsidTr="00E40AE6">
        <w:trPr>
          <w:trHeight w:val="488"/>
        </w:trPr>
        <w:tc>
          <w:tcPr>
            <w:tcW w:w="1532" w:type="dxa"/>
          </w:tcPr>
          <w:p w14:paraId="60D70DF3" w14:textId="77777777" w:rsidR="00B8373F" w:rsidRPr="004A7274" w:rsidRDefault="00B8373F" w:rsidP="00E40AE6">
            <w:pPr>
              <w:pStyle w:val="afff8"/>
            </w:pPr>
            <w:r>
              <w:rPr>
                <w:rFonts w:hint="eastAsia"/>
              </w:rPr>
              <w:t>t</w:t>
            </w:r>
            <w:r>
              <w:t>erminfo</w:t>
            </w:r>
          </w:p>
        </w:tc>
        <w:tc>
          <w:tcPr>
            <w:tcW w:w="1414" w:type="dxa"/>
          </w:tcPr>
          <w:p w14:paraId="353F1625" w14:textId="77777777" w:rsidR="00B8373F" w:rsidRDefault="00B8373F" w:rsidP="00E40AE6">
            <w:pPr>
              <w:pStyle w:val="afff8"/>
            </w:pPr>
            <w:r>
              <w:t>String(32)</w:t>
            </w:r>
          </w:p>
        </w:tc>
        <w:tc>
          <w:tcPr>
            <w:tcW w:w="742" w:type="dxa"/>
          </w:tcPr>
          <w:p w14:paraId="50414E60" w14:textId="77777777" w:rsidR="00B8373F" w:rsidRPr="004A7274" w:rsidRDefault="00B8373F" w:rsidP="00E40AE6">
            <w:pPr>
              <w:pStyle w:val="afff8"/>
              <w:rPr>
                <w:w w:val="99"/>
              </w:rPr>
            </w:pPr>
            <w:r>
              <w:rPr>
                <w:rFonts w:hint="eastAsia"/>
                <w:w w:val="99"/>
              </w:rPr>
              <w:t>是</w:t>
            </w:r>
          </w:p>
        </w:tc>
        <w:tc>
          <w:tcPr>
            <w:tcW w:w="4196" w:type="dxa"/>
          </w:tcPr>
          <w:p w14:paraId="746896E8" w14:textId="77777777" w:rsidR="00B8373F" w:rsidRPr="004A7274" w:rsidRDefault="00B8373F" w:rsidP="00E40AE6">
            <w:pPr>
              <w:pStyle w:val="afff8"/>
            </w:pPr>
            <w:r>
              <w:rPr>
                <w:rFonts w:hint="eastAsia"/>
              </w:rPr>
              <w:t>终端型号</w:t>
            </w:r>
          </w:p>
        </w:tc>
      </w:tr>
      <w:tr w:rsidR="00B8373F" w:rsidRPr="004A7274" w14:paraId="0B6913B6" w14:textId="77777777" w:rsidTr="00E40AE6">
        <w:trPr>
          <w:trHeight w:val="488"/>
        </w:trPr>
        <w:tc>
          <w:tcPr>
            <w:tcW w:w="1532" w:type="dxa"/>
          </w:tcPr>
          <w:p w14:paraId="19310396" w14:textId="77777777" w:rsidR="00B8373F" w:rsidRPr="004A7274" w:rsidRDefault="00B8373F" w:rsidP="00E40AE6">
            <w:pPr>
              <w:pStyle w:val="afff8"/>
            </w:pPr>
            <w:r w:rsidRPr="008B21AE">
              <w:t>ftokenurl</w:t>
            </w:r>
          </w:p>
        </w:tc>
        <w:tc>
          <w:tcPr>
            <w:tcW w:w="1414" w:type="dxa"/>
          </w:tcPr>
          <w:p w14:paraId="08635C59" w14:textId="77777777" w:rsidR="00B8373F" w:rsidRDefault="00B8373F" w:rsidP="00E40AE6">
            <w:pPr>
              <w:pStyle w:val="afff8"/>
            </w:pPr>
            <w:r>
              <w:t>String(1024)</w:t>
            </w:r>
          </w:p>
        </w:tc>
        <w:tc>
          <w:tcPr>
            <w:tcW w:w="742" w:type="dxa"/>
          </w:tcPr>
          <w:p w14:paraId="66DA876A" w14:textId="77777777" w:rsidR="00B8373F" w:rsidRPr="004A7274" w:rsidRDefault="00B8373F" w:rsidP="00E40AE6">
            <w:pPr>
              <w:pStyle w:val="afff8"/>
              <w:rPr>
                <w:w w:val="99"/>
              </w:rPr>
            </w:pPr>
            <w:r>
              <w:rPr>
                <w:rFonts w:hint="eastAsia"/>
                <w:w w:val="99"/>
              </w:rPr>
              <w:t>是</w:t>
            </w:r>
          </w:p>
        </w:tc>
        <w:tc>
          <w:tcPr>
            <w:tcW w:w="4196" w:type="dxa"/>
          </w:tcPr>
          <w:p w14:paraId="6889D97A" w14:textId="77777777" w:rsidR="00B8373F" w:rsidRPr="004A7274" w:rsidRDefault="00B8373F" w:rsidP="00E40AE6">
            <w:pPr>
              <w:pStyle w:val="afff8"/>
            </w:pPr>
            <w:r w:rsidRPr="008B21AE">
              <w:rPr>
                <w:rFonts w:hint="eastAsia"/>
              </w:rPr>
              <w:t>令牌请求内容</w:t>
            </w:r>
          </w:p>
        </w:tc>
      </w:tr>
      <w:tr w:rsidR="00B8373F" w:rsidRPr="004A7274" w14:paraId="2A1A7551" w14:textId="77777777" w:rsidTr="00E40AE6">
        <w:trPr>
          <w:trHeight w:val="488"/>
        </w:trPr>
        <w:tc>
          <w:tcPr>
            <w:tcW w:w="1532" w:type="dxa"/>
          </w:tcPr>
          <w:p w14:paraId="5925E04B" w14:textId="77777777" w:rsidR="00B8373F" w:rsidRPr="008B21AE" w:rsidRDefault="00B8373F" w:rsidP="00E40AE6">
            <w:pPr>
              <w:pStyle w:val="afff8"/>
            </w:pPr>
            <w:r w:rsidRPr="00AA659E">
              <w:t>tel</w:t>
            </w:r>
          </w:p>
        </w:tc>
        <w:tc>
          <w:tcPr>
            <w:tcW w:w="1414" w:type="dxa"/>
          </w:tcPr>
          <w:p w14:paraId="1D1A7969" w14:textId="77777777" w:rsidR="00B8373F" w:rsidRDefault="00B8373F" w:rsidP="00E40AE6">
            <w:pPr>
              <w:pStyle w:val="afff8"/>
            </w:pPr>
            <w:r>
              <w:t>String(16)</w:t>
            </w:r>
          </w:p>
        </w:tc>
        <w:tc>
          <w:tcPr>
            <w:tcW w:w="742" w:type="dxa"/>
          </w:tcPr>
          <w:p w14:paraId="1BB074A8" w14:textId="77777777" w:rsidR="00B8373F" w:rsidRDefault="00B8373F" w:rsidP="00E40AE6">
            <w:pPr>
              <w:pStyle w:val="afff8"/>
              <w:rPr>
                <w:w w:val="99"/>
              </w:rPr>
            </w:pPr>
            <w:r>
              <w:rPr>
                <w:rFonts w:hint="eastAsia"/>
                <w:w w:val="99"/>
              </w:rPr>
              <w:t>是</w:t>
            </w:r>
          </w:p>
        </w:tc>
        <w:tc>
          <w:tcPr>
            <w:tcW w:w="4196" w:type="dxa"/>
          </w:tcPr>
          <w:p w14:paraId="5B781DC2" w14:textId="77777777" w:rsidR="00B8373F" w:rsidRPr="008B21AE" w:rsidRDefault="00B8373F" w:rsidP="00E40AE6">
            <w:pPr>
              <w:pStyle w:val="afff8"/>
            </w:pPr>
            <w:r>
              <w:rPr>
                <w:rFonts w:hint="eastAsia"/>
              </w:rPr>
              <w:t>手机号码</w:t>
            </w:r>
          </w:p>
        </w:tc>
      </w:tr>
      <w:tr w:rsidR="00B8373F" w:rsidRPr="004A7274" w14:paraId="14100CFF" w14:textId="77777777" w:rsidTr="00E40AE6">
        <w:trPr>
          <w:trHeight w:val="488"/>
        </w:trPr>
        <w:tc>
          <w:tcPr>
            <w:tcW w:w="1532" w:type="dxa"/>
          </w:tcPr>
          <w:p w14:paraId="54137619" w14:textId="77777777" w:rsidR="00B8373F" w:rsidRDefault="00B8373F" w:rsidP="00E40AE6">
            <w:pPr>
              <w:pStyle w:val="afff8"/>
            </w:pPr>
            <w:r w:rsidRPr="0043041A">
              <w:t>idCardType</w:t>
            </w:r>
          </w:p>
        </w:tc>
        <w:tc>
          <w:tcPr>
            <w:tcW w:w="1414" w:type="dxa"/>
          </w:tcPr>
          <w:p w14:paraId="09A6767A" w14:textId="77777777" w:rsidR="00B8373F" w:rsidRDefault="00B8373F" w:rsidP="00E40AE6">
            <w:pPr>
              <w:pStyle w:val="afff8"/>
            </w:pPr>
            <w:r w:rsidRPr="0043041A">
              <w:t>string</w:t>
            </w:r>
            <w:r w:rsidRPr="0043041A">
              <w:rPr>
                <w:w w:val="90"/>
              </w:rPr>
              <w:t xml:space="preserve"> (2)</w:t>
            </w:r>
          </w:p>
        </w:tc>
        <w:tc>
          <w:tcPr>
            <w:tcW w:w="742" w:type="dxa"/>
          </w:tcPr>
          <w:p w14:paraId="521BCE2E" w14:textId="77777777" w:rsidR="00B8373F" w:rsidRDefault="00B8373F" w:rsidP="00E40AE6">
            <w:pPr>
              <w:pStyle w:val="afff8"/>
              <w:rPr>
                <w:w w:val="99"/>
              </w:rPr>
            </w:pPr>
            <w:r w:rsidRPr="0043041A">
              <w:rPr>
                <w:w w:val="99"/>
              </w:rPr>
              <w:t>是</w:t>
            </w:r>
          </w:p>
        </w:tc>
        <w:tc>
          <w:tcPr>
            <w:tcW w:w="4196" w:type="dxa"/>
          </w:tcPr>
          <w:p w14:paraId="0FC1ACD4" w14:textId="77777777" w:rsidR="00B8373F" w:rsidRDefault="00B8373F" w:rsidP="00E40AE6">
            <w:pPr>
              <w:pStyle w:val="afff8"/>
            </w:pPr>
            <w:r w:rsidRPr="0043041A">
              <w:t>身份证件类型，参照【身份证件类型】</w:t>
            </w:r>
          </w:p>
        </w:tc>
      </w:tr>
      <w:tr w:rsidR="00B8373F" w:rsidRPr="004A7274" w14:paraId="4DF14C0F" w14:textId="77777777" w:rsidTr="00E40AE6">
        <w:trPr>
          <w:trHeight w:val="488"/>
        </w:trPr>
        <w:tc>
          <w:tcPr>
            <w:tcW w:w="1532" w:type="dxa"/>
          </w:tcPr>
          <w:p w14:paraId="46CF4D28" w14:textId="77777777" w:rsidR="00B8373F" w:rsidRDefault="00B8373F" w:rsidP="00E40AE6">
            <w:pPr>
              <w:pStyle w:val="afff8"/>
            </w:pPr>
            <w:r w:rsidRPr="0043041A">
              <w:lastRenderedPageBreak/>
              <w:t>idCardValue</w:t>
            </w:r>
          </w:p>
        </w:tc>
        <w:tc>
          <w:tcPr>
            <w:tcW w:w="1414" w:type="dxa"/>
          </w:tcPr>
          <w:p w14:paraId="19CFCC0E" w14:textId="77777777" w:rsidR="00B8373F" w:rsidRDefault="00B8373F" w:rsidP="00E40AE6">
            <w:pPr>
              <w:pStyle w:val="afff8"/>
            </w:pPr>
            <w:r w:rsidRPr="0043041A">
              <w:t>string</w:t>
            </w:r>
            <w:r w:rsidRPr="0043041A">
              <w:rPr>
                <w:w w:val="90"/>
              </w:rPr>
              <w:t xml:space="preserve"> (32)</w:t>
            </w:r>
          </w:p>
        </w:tc>
        <w:tc>
          <w:tcPr>
            <w:tcW w:w="742" w:type="dxa"/>
          </w:tcPr>
          <w:p w14:paraId="53D3E45D" w14:textId="77777777" w:rsidR="00B8373F" w:rsidRDefault="00B8373F" w:rsidP="00E40AE6">
            <w:pPr>
              <w:pStyle w:val="afff8"/>
              <w:rPr>
                <w:w w:val="99"/>
              </w:rPr>
            </w:pPr>
            <w:r w:rsidRPr="0043041A">
              <w:rPr>
                <w:w w:val="99"/>
              </w:rPr>
              <w:t>是</w:t>
            </w:r>
          </w:p>
        </w:tc>
        <w:tc>
          <w:tcPr>
            <w:tcW w:w="4196" w:type="dxa"/>
          </w:tcPr>
          <w:p w14:paraId="02ECB53B" w14:textId="77777777" w:rsidR="00B8373F" w:rsidRDefault="00B8373F" w:rsidP="00E40AE6">
            <w:pPr>
              <w:pStyle w:val="afff8"/>
            </w:pPr>
            <w:r w:rsidRPr="0043041A">
              <w:t>证件号码，根据证件类型传入相应的证件</w:t>
            </w:r>
            <w:r w:rsidRPr="0043041A">
              <w:rPr>
                <w:w w:val="110"/>
              </w:rPr>
              <w:t>号码，暂时仅支持</w:t>
            </w:r>
            <w:r w:rsidRPr="0043041A">
              <w:rPr>
                <w:w w:val="190"/>
              </w:rPr>
              <w:t>“</w:t>
            </w:r>
            <w:r w:rsidRPr="0043041A">
              <w:rPr>
                <w:w w:val="110"/>
              </w:rPr>
              <w:t>居民身份证号码</w:t>
            </w:r>
            <w:r w:rsidRPr="0043041A">
              <w:rPr>
                <w:w w:val="190"/>
              </w:rPr>
              <w:t>”</w:t>
            </w:r>
          </w:p>
        </w:tc>
      </w:tr>
      <w:tr w:rsidR="00B8373F" w:rsidRPr="004A7274" w14:paraId="002D0BC7" w14:textId="77777777" w:rsidTr="00E40AE6">
        <w:trPr>
          <w:trHeight w:val="488"/>
        </w:trPr>
        <w:tc>
          <w:tcPr>
            <w:tcW w:w="1532" w:type="dxa"/>
          </w:tcPr>
          <w:p w14:paraId="3CFFBB10" w14:textId="77777777" w:rsidR="00B8373F" w:rsidRDefault="00B8373F" w:rsidP="00E40AE6">
            <w:pPr>
              <w:pStyle w:val="afff8"/>
            </w:pPr>
            <w:r w:rsidRPr="0043041A">
              <w:t>name</w:t>
            </w:r>
          </w:p>
        </w:tc>
        <w:tc>
          <w:tcPr>
            <w:tcW w:w="1414" w:type="dxa"/>
          </w:tcPr>
          <w:p w14:paraId="39B8169A" w14:textId="77777777" w:rsidR="00B8373F" w:rsidRDefault="00B8373F" w:rsidP="00E40AE6">
            <w:pPr>
              <w:pStyle w:val="afff8"/>
            </w:pPr>
            <w:r w:rsidRPr="0043041A">
              <w:t>string (50)</w:t>
            </w:r>
          </w:p>
        </w:tc>
        <w:tc>
          <w:tcPr>
            <w:tcW w:w="742" w:type="dxa"/>
          </w:tcPr>
          <w:p w14:paraId="6647D7DA" w14:textId="77777777" w:rsidR="00B8373F" w:rsidRDefault="00B8373F" w:rsidP="00E40AE6">
            <w:pPr>
              <w:pStyle w:val="afff8"/>
              <w:rPr>
                <w:w w:val="99"/>
              </w:rPr>
            </w:pPr>
            <w:r w:rsidRPr="0043041A">
              <w:rPr>
                <w:w w:val="99"/>
              </w:rPr>
              <w:t>是</w:t>
            </w:r>
          </w:p>
        </w:tc>
        <w:tc>
          <w:tcPr>
            <w:tcW w:w="4196" w:type="dxa"/>
          </w:tcPr>
          <w:p w14:paraId="6D30B217" w14:textId="77777777" w:rsidR="00B8373F" w:rsidRDefault="00B8373F" w:rsidP="00E40AE6">
            <w:pPr>
              <w:pStyle w:val="afff8"/>
            </w:pPr>
            <w:r w:rsidRPr="0043041A">
              <w:t>姓名</w:t>
            </w:r>
          </w:p>
        </w:tc>
      </w:tr>
    </w:tbl>
    <w:p w14:paraId="31344973" w14:textId="77777777" w:rsidR="00B8373F" w:rsidRPr="004A7274" w:rsidRDefault="00B8373F" w:rsidP="00B8373F">
      <w:pPr>
        <w:pStyle w:val="3"/>
      </w:pPr>
      <w:r w:rsidRPr="004A7274">
        <w:t>返回</w:t>
      </w:r>
      <w:r>
        <w:rPr>
          <w:rFonts w:hint="eastAsia"/>
        </w:rPr>
        <w:t>参数</w:t>
      </w:r>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55"/>
        <w:gridCol w:w="1206"/>
        <w:gridCol w:w="4523"/>
      </w:tblGrid>
      <w:tr w:rsidR="00B8373F" w:rsidRPr="004A7274" w14:paraId="11D75AD4" w14:textId="77777777" w:rsidTr="00E40AE6">
        <w:trPr>
          <w:trHeight w:val="490"/>
        </w:trPr>
        <w:tc>
          <w:tcPr>
            <w:tcW w:w="2155" w:type="dxa"/>
            <w:shd w:val="clear" w:color="auto" w:fill="D9E0F3"/>
          </w:tcPr>
          <w:p w14:paraId="3DF29E5D" w14:textId="77777777" w:rsidR="00B8373F" w:rsidRPr="004A7274" w:rsidRDefault="00B8373F" w:rsidP="00E40AE6">
            <w:pPr>
              <w:pStyle w:val="afff8"/>
            </w:pPr>
            <w:r w:rsidRPr="004A7274">
              <w:t>参数名称</w:t>
            </w:r>
          </w:p>
        </w:tc>
        <w:tc>
          <w:tcPr>
            <w:tcW w:w="1206" w:type="dxa"/>
            <w:shd w:val="clear" w:color="auto" w:fill="D9E0F3"/>
          </w:tcPr>
          <w:p w14:paraId="1FB22A9B" w14:textId="77777777" w:rsidR="00B8373F" w:rsidRPr="004A7274" w:rsidRDefault="00B8373F" w:rsidP="00E40AE6">
            <w:pPr>
              <w:pStyle w:val="afff8"/>
            </w:pPr>
            <w:r w:rsidRPr="004A7274">
              <w:t>数据类型</w:t>
            </w:r>
          </w:p>
        </w:tc>
        <w:tc>
          <w:tcPr>
            <w:tcW w:w="4523" w:type="dxa"/>
            <w:shd w:val="clear" w:color="auto" w:fill="D9E0F3"/>
          </w:tcPr>
          <w:p w14:paraId="11194777" w14:textId="77777777" w:rsidR="00B8373F" w:rsidRPr="004A7274" w:rsidRDefault="00B8373F" w:rsidP="00E40AE6">
            <w:pPr>
              <w:pStyle w:val="afff8"/>
            </w:pPr>
            <w:r w:rsidRPr="004A7274">
              <w:t>参数说明</w:t>
            </w:r>
          </w:p>
        </w:tc>
      </w:tr>
      <w:tr w:rsidR="00B8373F" w:rsidRPr="004A7274" w14:paraId="129D6486" w14:textId="77777777" w:rsidTr="00E40AE6">
        <w:trPr>
          <w:trHeight w:val="489"/>
        </w:trPr>
        <w:tc>
          <w:tcPr>
            <w:tcW w:w="2155" w:type="dxa"/>
          </w:tcPr>
          <w:p w14:paraId="0DC42C25" w14:textId="77777777" w:rsidR="00B8373F" w:rsidRPr="004A7274" w:rsidRDefault="00B8373F" w:rsidP="00E40AE6">
            <w:pPr>
              <w:pStyle w:val="afff8"/>
            </w:pPr>
            <w:r w:rsidRPr="001D1EF4">
              <w:t>qrCode</w:t>
            </w:r>
          </w:p>
        </w:tc>
        <w:tc>
          <w:tcPr>
            <w:tcW w:w="1206" w:type="dxa"/>
          </w:tcPr>
          <w:p w14:paraId="39DE329A" w14:textId="77777777" w:rsidR="00B8373F" w:rsidRPr="004A7274" w:rsidRDefault="00B8373F" w:rsidP="00E40AE6">
            <w:pPr>
              <w:pStyle w:val="afff8"/>
            </w:pPr>
            <w:r w:rsidRPr="001D1EF4">
              <w:t>String</w:t>
            </w:r>
            <w:r>
              <w:rPr>
                <w:rFonts w:hint="eastAsia"/>
              </w:rPr>
              <w:t>(</w:t>
            </w:r>
            <w:r>
              <w:t>24)</w:t>
            </w:r>
          </w:p>
        </w:tc>
        <w:tc>
          <w:tcPr>
            <w:tcW w:w="4523" w:type="dxa"/>
          </w:tcPr>
          <w:p w14:paraId="1C480967" w14:textId="77777777" w:rsidR="00B8373F" w:rsidRPr="004A7274" w:rsidRDefault="00B8373F" w:rsidP="00E40AE6">
            <w:pPr>
              <w:pStyle w:val="afff8"/>
            </w:pPr>
            <w:r w:rsidRPr="001D1EF4">
              <w:t>电子健康卡</w:t>
            </w:r>
            <w:r>
              <w:rPr>
                <w:rFonts w:hint="eastAsia"/>
              </w:rPr>
              <w:t>(</w:t>
            </w:r>
            <w:r>
              <w:rPr>
                <w:rFonts w:hint="eastAsia"/>
              </w:rPr>
              <w:t>电子社</w:t>
            </w:r>
            <w:r>
              <w:rPr>
                <w:rFonts w:hint="eastAsia"/>
              </w:rPr>
              <w:t>/</w:t>
            </w:r>
            <w:r>
              <w:rPr>
                <w:rFonts w:hint="eastAsia"/>
              </w:rPr>
              <w:t>医保卡</w:t>
            </w:r>
            <w:r>
              <w:t>)</w:t>
            </w:r>
            <w:r w:rsidRPr="001D1EF4">
              <w:t>二维码</w:t>
            </w:r>
          </w:p>
        </w:tc>
      </w:tr>
      <w:tr w:rsidR="00B8373F" w:rsidRPr="004A7274" w14:paraId="647D680C" w14:textId="77777777" w:rsidTr="00E40AE6">
        <w:trPr>
          <w:trHeight w:val="489"/>
        </w:trPr>
        <w:tc>
          <w:tcPr>
            <w:tcW w:w="2155" w:type="dxa"/>
          </w:tcPr>
          <w:p w14:paraId="3B2633AF" w14:textId="77777777" w:rsidR="00B8373F" w:rsidRPr="004A7274" w:rsidRDefault="00B8373F" w:rsidP="00E40AE6">
            <w:pPr>
              <w:pStyle w:val="afff8"/>
            </w:pPr>
            <w:r w:rsidRPr="005F07D4">
              <w:t>validseconds</w:t>
            </w:r>
          </w:p>
        </w:tc>
        <w:tc>
          <w:tcPr>
            <w:tcW w:w="1206" w:type="dxa"/>
          </w:tcPr>
          <w:p w14:paraId="43999398" w14:textId="77777777" w:rsidR="00B8373F" w:rsidRPr="004A7274" w:rsidRDefault="00B8373F" w:rsidP="00E40AE6">
            <w:pPr>
              <w:pStyle w:val="afff8"/>
            </w:pPr>
            <w:r w:rsidRPr="005F07D4">
              <w:t>number</w:t>
            </w:r>
          </w:p>
        </w:tc>
        <w:tc>
          <w:tcPr>
            <w:tcW w:w="4523" w:type="dxa"/>
          </w:tcPr>
          <w:p w14:paraId="75C011F2" w14:textId="77777777" w:rsidR="00B8373F" w:rsidRPr="004A7274" w:rsidRDefault="00B8373F" w:rsidP="00E40AE6">
            <w:pPr>
              <w:pStyle w:val="afff8"/>
            </w:pPr>
            <w:r w:rsidRPr="005F07D4">
              <w:rPr>
                <w:rFonts w:hint="eastAsia"/>
              </w:rPr>
              <w:t>有效时间，单位秒</w:t>
            </w:r>
          </w:p>
        </w:tc>
      </w:tr>
      <w:tr w:rsidR="00B8373F" w:rsidRPr="004A7274" w14:paraId="0A938EF3" w14:textId="77777777" w:rsidTr="00E40AE6">
        <w:trPr>
          <w:trHeight w:val="488"/>
        </w:trPr>
        <w:tc>
          <w:tcPr>
            <w:tcW w:w="2155" w:type="dxa"/>
          </w:tcPr>
          <w:p w14:paraId="3A0D8D5F" w14:textId="77777777" w:rsidR="00B8373F" w:rsidRPr="009006AB" w:rsidRDefault="00B8373F" w:rsidP="00E40AE6">
            <w:pPr>
              <w:pStyle w:val="afff8"/>
              <w:rPr>
                <w:sz w:val="21"/>
                <w:szCs w:val="21"/>
              </w:rPr>
            </w:pPr>
            <w:r w:rsidRPr="009006AB">
              <w:rPr>
                <w:sz w:val="21"/>
                <w:szCs w:val="21"/>
              </w:rPr>
              <w:t>eSocialSecurityCard_Sign</w:t>
            </w:r>
          </w:p>
        </w:tc>
        <w:tc>
          <w:tcPr>
            <w:tcW w:w="1206" w:type="dxa"/>
          </w:tcPr>
          <w:p w14:paraId="34F53667" w14:textId="77777777" w:rsidR="00B8373F" w:rsidRPr="004A7274" w:rsidRDefault="00B8373F" w:rsidP="00E40AE6">
            <w:pPr>
              <w:pStyle w:val="afff8"/>
            </w:pPr>
            <w:r w:rsidRPr="005F07D4">
              <w:t>string(1)</w:t>
            </w:r>
          </w:p>
        </w:tc>
        <w:tc>
          <w:tcPr>
            <w:tcW w:w="4523" w:type="dxa"/>
          </w:tcPr>
          <w:p w14:paraId="3E34CC6F" w14:textId="77777777" w:rsidR="00B8373F" w:rsidRPr="004A7274" w:rsidRDefault="00B8373F" w:rsidP="00E40AE6">
            <w:pPr>
              <w:pStyle w:val="afff8"/>
            </w:pPr>
            <w:r w:rsidRPr="005F07D4">
              <w:rPr>
                <w:rFonts w:hint="eastAsia"/>
              </w:rPr>
              <w:t>电子社保卡是否签发标志（</w:t>
            </w:r>
            <w:r w:rsidRPr="005F07D4">
              <w:t>0=</w:t>
            </w:r>
            <w:r w:rsidRPr="005F07D4">
              <w:rPr>
                <w:rFonts w:hint="eastAsia"/>
              </w:rPr>
              <w:t>未签发；</w:t>
            </w:r>
            <w:r w:rsidRPr="005F07D4">
              <w:t>1=</w:t>
            </w:r>
            <w:r w:rsidRPr="005F07D4">
              <w:rPr>
                <w:rFonts w:hint="eastAsia"/>
              </w:rPr>
              <w:t>已签发</w:t>
            </w:r>
            <w:r w:rsidRPr="005F07D4">
              <w:rPr>
                <w:rFonts w:hint="eastAsia"/>
              </w:rPr>
              <w:t>,</w:t>
            </w:r>
            <w:r w:rsidRPr="005F07D4">
              <w:rPr>
                <w:rFonts w:hint="eastAsia"/>
              </w:rPr>
              <w:t>其他非</w:t>
            </w:r>
            <w:r w:rsidRPr="005F07D4">
              <w:rPr>
                <w:rFonts w:hint="eastAsia"/>
              </w:rPr>
              <w:t>1</w:t>
            </w:r>
            <w:r w:rsidRPr="005F07D4">
              <w:rPr>
                <w:rFonts w:hint="eastAsia"/>
              </w:rPr>
              <w:t>或</w:t>
            </w:r>
            <w:r w:rsidRPr="005F07D4">
              <w:rPr>
                <w:rFonts w:hint="eastAsia"/>
              </w:rPr>
              <w:t>0</w:t>
            </w:r>
            <w:r w:rsidRPr="005F07D4">
              <w:t xml:space="preserve"> </w:t>
            </w:r>
            <w:r w:rsidRPr="005F07D4">
              <w:rPr>
                <w:rFonts w:hint="eastAsia"/>
              </w:rPr>
              <w:t>的情况表明未知，建议按是否等于</w:t>
            </w:r>
            <w:r w:rsidRPr="005F07D4">
              <w:rPr>
                <w:rFonts w:hint="eastAsia"/>
              </w:rPr>
              <w:t>1</w:t>
            </w:r>
            <w:r w:rsidRPr="005F07D4">
              <w:rPr>
                <w:rFonts w:hint="eastAsia"/>
              </w:rPr>
              <w:t>来判断）</w:t>
            </w:r>
          </w:p>
        </w:tc>
      </w:tr>
    </w:tbl>
    <w:p w14:paraId="59DFC4D6" w14:textId="77777777" w:rsidR="00B8373F" w:rsidRPr="005526CB" w:rsidRDefault="00B8373F" w:rsidP="00B8373F">
      <w:pPr>
        <w:pStyle w:val="afff6"/>
      </w:pPr>
    </w:p>
    <w:p w14:paraId="2ED5B23F" w14:textId="788F274C" w:rsidR="00E35C48" w:rsidRDefault="00B8373F" w:rsidP="00B8373F">
      <w:pPr>
        <w:pStyle w:val="2"/>
        <w:numPr>
          <w:ilvl w:val="1"/>
          <w:numId w:val="29"/>
        </w:numPr>
      </w:pPr>
      <w:r>
        <w:br w:type="page"/>
      </w:r>
      <w:r w:rsidR="00E35C48">
        <w:rPr>
          <w:rFonts w:hint="eastAsia"/>
        </w:rPr>
        <w:lastRenderedPageBreak/>
        <w:t>V</w:t>
      </w:r>
      <w:r w:rsidR="00E35C48">
        <w:t>2</w:t>
      </w:r>
      <w:r w:rsidR="00E35C48">
        <w:rPr>
          <w:rFonts w:hint="eastAsia"/>
        </w:rPr>
        <w:t>【</w:t>
      </w:r>
      <w:r w:rsidR="00E35C48">
        <w:t>S0003</w:t>
      </w:r>
      <w:r w:rsidR="00E35C48">
        <w:rPr>
          <w:rFonts w:hint="eastAsia"/>
        </w:rPr>
        <w:t>】通过身份证获取电子健康卡（电子医保卡）动态二维码</w:t>
      </w:r>
    </w:p>
    <w:p w14:paraId="5723F6D3" w14:textId="77777777" w:rsidR="00E35C48" w:rsidRDefault="00E35C48" w:rsidP="00E35C48">
      <w:pPr>
        <w:pStyle w:val="3"/>
      </w:pPr>
      <w:r w:rsidRPr="008E0F3E">
        <w:t>交易码</w:t>
      </w:r>
    </w:p>
    <w:p w14:paraId="19C0D1A0" w14:textId="77777777" w:rsidR="00E35C48" w:rsidRPr="008E0F3E" w:rsidRDefault="00E35C48" w:rsidP="00E35C48">
      <w:pPr>
        <w:pStyle w:val="afff6"/>
      </w:pPr>
      <w:r>
        <w:t>S</w:t>
      </w:r>
      <w:r w:rsidRPr="008E0F3E">
        <w:t>000</w:t>
      </w:r>
      <w:r>
        <w:rPr>
          <w:rFonts w:hint="eastAsia"/>
        </w:rPr>
        <w:t>3</w:t>
      </w:r>
    </w:p>
    <w:p w14:paraId="153699DB" w14:textId="77777777" w:rsidR="00E35C48" w:rsidRDefault="00E35C48" w:rsidP="00E35C48">
      <w:pPr>
        <w:pStyle w:val="3"/>
      </w:pPr>
      <w:r w:rsidRPr="008E0F3E">
        <w:t>接口地址</w:t>
      </w:r>
    </w:p>
    <w:p w14:paraId="6AB918E8" w14:textId="0004F4AE" w:rsidR="00E35C48" w:rsidRPr="008E0F3E" w:rsidRDefault="00E35C48" w:rsidP="00E35C48">
      <w:pPr>
        <w:pStyle w:val="afff6"/>
      </w:pPr>
      <w:r w:rsidRPr="008E0F3E">
        <w:t>/api/v</w:t>
      </w:r>
      <w:r w:rsidR="00B8373F">
        <w:t>2</w:t>
      </w:r>
      <w:r w:rsidRPr="008E0F3E">
        <w:t>/</w:t>
      </w:r>
      <w:r w:rsidRPr="0007721E">
        <w:t xml:space="preserve"> </w:t>
      </w:r>
      <w:r w:rsidRPr="001E6FC0">
        <w:t>secrecy</w:t>
      </w:r>
      <w:r w:rsidRPr="008E0F3E">
        <w:t>/apply</w:t>
      </w:r>
      <w:r>
        <w:t>byID</w:t>
      </w:r>
    </w:p>
    <w:p w14:paraId="59FD7EE1" w14:textId="77777777" w:rsidR="00E35C48" w:rsidRPr="008E0F3E" w:rsidRDefault="00E35C48" w:rsidP="00E35C48">
      <w:pPr>
        <w:pStyle w:val="3"/>
      </w:pPr>
      <w:r w:rsidRPr="008E0F3E">
        <w:t>功能说明</w:t>
      </w:r>
    </w:p>
    <w:p w14:paraId="6CF96E94" w14:textId="77777777" w:rsidR="00E35C48" w:rsidRDefault="00E35C48" w:rsidP="00E35C48">
      <w:pPr>
        <w:pStyle w:val="afff6"/>
      </w:pPr>
      <w:r>
        <w:rPr>
          <w:rFonts w:hint="eastAsia"/>
        </w:rPr>
        <w:t>应用场景：通过身份证号码获取电子健康卡（电子医保卡）动态二维码</w:t>
      </w:r>
    </w:p>
    <w:p w14:paraId="381412BC" w14:textId="77777777" w:rsidR="00E35C48" w:rsidRPr="00F73ACF" w:rsidRDefault="00E35C48" w:rsidP="00E35C48">
      <w:pPr>
        <w:pStyle w:val="afff6"/>
        <w:rPr>
          <w:lang w:val="x-none"/>
        </w:rPr>
      </w:pPr>
      <w:r>
        <w:rPr>
          <w:rFonts w:hint="eastAsia"/>
        </w:rPr>
        <w:t>应用情况：。</w:t>
      </w:r>
    </w:p>
    <w:p w14:paraId="751F9095" w14:textId="77777777" w:rsidR="00E35C48" w:rsidRPr="008E0F3E" w:rsidRDefault="00E35C48" w:rsidP="00E35C48">
      <w:pPr>
        <w:pStyle w:val="3"/>
      </w:pPr>
      <w:r w:rsidRPr="008E0F3E">
        <w:t>请求参数</w:t>
      </w:r>
    </w:p>
    <w:tbl>
      <w:tblPr>
        <w:tblW w:w="78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2"/>
        <w:gridCol w:w="1414"/>
        <w:gridCol w:w="622"/>
        <w:gridCol w:w="4257"/>
      </w:tblGrid>
      <w:tr w:rsidR="00E35C48" w:rsidRPr="004A7274" w14:paraId="069DAAD9" w14:textId="77777777" w:rsidTr="007B1B93">
        <w:trPr>
          <w:trHeight w:val="488"/>
        </w:trPr>
        <w:tc>
          <w:tcPr>
            <w:tcW w:w="1532" w:type="dxa"/>
            <w:shd w:val="clear" w:color="auto" w:fill="D9E0F3"/>
          </w:tcPr>
          <w:p w14:paraId="56FA9F9C" w14:textId="77777777" w:rsidR="00E35C48" w:rsidRPr="004A7274" w:rsidRDefault="00E35C48" w:rsidP="007B1B93">
            <w:pPr>
              <w:pStyle w:val="afff8"/>
            </w:pPr>
            <w:r w:rsidRPr="004A7274">
              <w:t>参数名称</w:t>
            </w:r>
          </w:p>
        </w:tc>
        <w:tc>
          <w:tcPr>
            <w:tcW w:w="1414" w:type="dxa"/>
            <w:shd w:val="clear" w:color="auto" w:fill="D9E0F3"/>
          </w:tcPr>
          <w:p w14:paraId="67CA0AB2" w14:textId="77777777" w:rsidR="00E35C48" w:rsidRPr="004A7274" w:rsidRDefault="00E35C48" w:rsidP="007B1B93">
            <w:pPr>
              <w:pStyle w:val="afff8"/>
            </w:pPr>
            <w:r w:rsidRPr="004A7274">
              <w:t>数据类型</w:t>
            </w:r>
          </w:p>
        </w:tc>
        <w:tc>
          <w:tcPr>
            <w:tcW w:w="622" w:type="dxa"/>
            <w:shd w:val="clear" w:color="auto" w:fill="D9E0F3"/>
          </w:tcPr>
          <w:p w14:paraId="4D094580" w14:textId="77777777" w:rsidR="00E35C48" w:rsidRPr="004A7274" w:rsidRDefault="00E35C48" w:rsidP="007B1B93">
            <w:pPr>
              <w:pStyle w:val="afff8"/>
            </w:pPr>
            <w:r w:rsidRPr="004A7274">
              <w:t>必填</w:t>
            </w:r>
          </w:p>
        </w:tc>
        <w:tc>
          <w:tcPr>
            <w:tcW w:w="4257" w:type="dxa"/>
            <w:shd w:val="clear" w:color="auto" w:fill="D9E0F3"/>
          </w:tcPr>
          <w:p w14:paraId="77BC1C7C" w14:textId="77777777" w:rsidR="00E35C48" w:rsidRPr="004A7274" w:rsidRDefault="00E35C48" w:rsidP="007B1B93">
            <w:pPr>
              <w:pStyle w:val="afff8"/>
            </w:pPr>
            <w:r w:rsidRPr="004A7274">
              <w:t>参数说明</w:t>
            </w:r>
          </w:p>
        </w:tc>
      </w:tr>
      <w:tr w:rsidR="00E35C48" w:rsidRPr="004A7274" w14:paraId="6162B83A" w14:textId="77777777" w:rsidTr="007B1B93">
        <w:trPr>
          <w:trHeight w:val="488"/>
        </w:trPr>
        <w:tc>
          <w:tcPr>
            <w:tcW w:w="1532" w:type="dxa"/>
          </w:tcPr>
          <w:p w14:paraId="69B00C97" w14:textId="77777777" w:rsidR="00E35C48" w:rsidRPr="004A7274" w:rsidRDefault="00E35C48" w:rsidP="007B1B93">
            <w:pPr>
              <w:pStyle w:val="afff8"/>
            </w:pPr>
            <w:r w:rsidRPr="0043041A">
              <w:t>idCardType</w:t>
            </w:r>
          </w:p>
        </w:tc>
        <w:tc>
          <w:tcPr>
            <w:tcW w:w="1414" w:type="dxa"/>
          </w:tcPr>
          <w:p w14:paraId="21DFDAD1" w14:textId="77777777" w:rsidR="00E35C48" w:rsidRPr="004A7274" w:rsidRDefault="00E35C48" w:rsidP="007B1B93">
            <w:pPr>
              <w:pStyle w:val="afff8"/>
            </w:pPr>
            <w:r w:rsidRPr="0043041A">
              <w:t>string</w:t>
            </w:r>
            <w:r w:rsidRPr="0043041A">
              <w:rPr>
                <w:w w:val="90"/>
              </w:rPr>
              <w:t xml:space="preserve"> (2)</w:t>
            </w:r>
          </w:p>
        </w:tc>
        <w:tc>
          <w:tcPr>
            <w:tcW w:w="622" w:type="dxa"/>
          </w:tcPr>
          <w:p w14:paraId="23DA553A" w14:textId="77777777" w:rsidR="00E35C48" w:rsidRPr="004A7274" w:rsidRDefault="00E35C48" w:rsidP="007B1B93">
            <w:pPr>
              <w:pStyle w:val="afff8"/>
            </w:pPr>
            <w:r w:rsidRPr="0043041A">
              <w:rPr>
                <w:w w:val="99"/>
              </w:rPr>
              <w:t>是</w:t>
            </w:r>
          </w:p>
        </w:tc>
        <w:tc>
          <w:tcPr>
            <w:tcW w:w="4257" w:type="dxa"/>
          </w:tcPr>
          <w:p w14:paraId="0A04489F" w14:textId="77777777" w:rsidR="00E35C48" w:rsidRPr="004A7274" w:rsidRDefault="00E35C48" w:rsidP="007B1B93">
            <w:pPr>
              <w:pStyle w:val="afff8"/>
            </w:pPr>
            <w:r w:rsidRPr="0043041A">
              <w:t>身份证件类型，参照【身份证件类型】</w:t>
            </w:r>
          </w:p>
        </w:tc>
      </w:tr>
      <w:tr w:rsidR="00E35C48" w:rsidRPr="004A7274" w14:paraId="06CE5941" w14:textId="77777777" w:rsidTr="007B1B93">
        <w:trPr>
          <w:trHeight w:val="488"/>
        </w:trPr>
        <w:tc>
          <w:tcPr>
            <w:tcW w:w="1532" w:type="dxa"/>
          </w:tcPr>
          <w:p w14:paraId="23427951" w14:textId="77777777" w:rsidR="00E35C48" w:rsidRPr="004A7274" w:rsidRDefault="00E35C48" w:rsidP="007B1B93">
            <w:pPr>
              <w:pStyle w:val="afff8"/>
            </w:pPr>
            <w:r w:rsidRPr="0043041A">
              <w:t>idCardValue</w:t>
            </w:r>
          </w:p>
        </w:tc>
        <w:tc>
          <w:tcPr>
            <w:tcW w:w="1414" w:type="dxa"/>
          </w:tcPr>
          <w:p w14:paraId="4834CFA6" w14:textId="77777777" w:rsidR="00E35C48" w:rsidRDefault="00E35C48" w:rsidP="007B1B93">
            <w:pPr>
              <w:pStyle w:val="afff8"/>
            </w:pPr>
            <w:r w:rsidRPr="0043041A">
              <w:t>string</w:t>
            </w:r>
            <w:r w:rsidRPr="0043041A">
              <w:rPr>
                <w:w w:val="90"/>
              </w:rPr>
              <w:t xml:space="preserve"> (32)</w:t>
            </w:r>
          </w:p>
        </w:tc>
        <w:tc>
          <w:tcPr>
            <w:tcW w:w="622" w:type="dxa"/>
          </w:tcPr>
          <w:p w14:paraId="2D0EE820" w14:textId="77777777" w:rsidR="00E35C48" w:rsidRPr="004A7274" w:rsidRDefault="00E35C48" w:rsidP="007B1B93">
            <w:pPr>
              <w:pStyle w:val="afff8"/>
              <w:rPr>
                <w:w w:val="99"/>
              </w:rPr>
            </w:pPr>
            <w:r w:rsidRPr="0043041A">
              <w:rPr>
                <w:w w:val="99"/>
              </w:rPr>
              <w:t>是</w:t>
            </w:r>
          </w:p>
        </w:tc>
        <w:tc>
          <w:tcPr>
            <w:tcW w:w="4257" w:type="dxa"/>
          </w:tcPr>
          <w:p w14:paraId="2FEBDEC8" w14:textId="77777777" w:rsidR="00E35C48" w:rsidRPr="004A7274" w:rsidRDefault="00E35C48" w:rsidP="007B1B93">
            <w:pPr>
              <w:pStyle w:val="afff8"/>
            </w:pPr>
            <w:r w:rsidRPr="0043041A">
              <w:t>证件号码，根据证件类型传入相应的证件</w:t>
            </w:r>
            <w:r w:rsidRPr="0043041A">
              <w:rPr>
                <w:w w:val="110"/>
              </w:rPr>
              <w:t>号码，暂时仅支持</w:t>
            </w:r>
            <w:r w:rsidRPr="0043041A">
              <w:rPr>
                <w:w w:val="190"/>
              </w:rPr>
              <w:t>“</w:t>
            </w:r>
            <w:r w:rsidRPr="0043041A">
              <w:rPr>
                <w:w w:val="110"/>
              </w:rPr>
              <w:t>居民身份证号码</w:t>
            </w:r>
            <w:r w:rsidRPr="0043041A">
              <w:rPr>
                <w:w w:val="190"/>
              </w:rPr>
              <w:t>”</w:t>
            </w:r>
          </w:p>
        </w:tc>
      </w:tr>
      <w:tr w:rsidR="00E35C48" w:rsidRPr="004A7274" w14:paraId="01BDCA99" w14:textId="77777777" w:rsidTr="007B1B93">
        <w:trPr>
          <w:trHeight w:val="488"/>
        </w:trPr>
        <w:tc>
          <w:tcPr>
            <w:tcW w:w="1532" w:type="dxa"/>
          </w:tcPr>
          <w:p w14:paraId="3542C7BD" w14:textId="77777777" w:rsidR="00E35C48" w:rsidRPr="004A7274" w:rsidRDefault="00E35C48" w:rsidP="007B1B93">
            <w:pPr>
              <w:pStyle w:val="afff8"/>
            </w:pPr>
            <w:r w:rsidRPr="0043041A">
              <w:t>name</w:t>
            </w:r>
          </w:p>
        </w:tc>
        <w:tc>
          <w:tcPr>
            <w:tcW w:w="1414" w:type="dxa"/>
          </w:tcPr>
          <w:p w14:paraId="5DF56F2E" w14:textId="77777777" w:rsidR="00E35C48" w:rsidRDefault="00E35C48" w:rsidP="007B1B93">
            <w:pPr>
              <w:pStyle w:val="afff8"/>
            </w:pPr>
            <w:r w:rsidRPr="0043041A">
              <w:t>string (50)</w:t>
            </w:r>
          </w:p>
        </w:tc>
        <w:tc>
          <w:tcPr>
            <w:tcW w:w="622" w:type="dxa"/>
          </w:tcPr>
          <w:p w14:paraId="2BB72987" w14:textId="77777777" w:rsidR="00E35C48" w:rsidRPr="004A7274" w:rsidRDefault="00E35C48" w:rsidP="007B1B93">
            <w:pPr>
              <w:pStyle w:val="afff8"/>
              <w:rPr>
                <w:w w:val="99"/>
              </w:rPr>
            </w:pPr>
            <w:r w:rsidRPr="0043041A">
              <w:rPr>
                <w:w w:val="99"/>
              </w:rPr>
              <w:t>是</w:t>
            </w:r>
          </w:p>
        </w:tc>
        <w:tc>
          <w:tcPr>
            <w:tcW w:w="4257" w:type="dxa"/>
          </w:tcPr>
          <w:p w14:paraId="2CC0F683" w14:textId="77777777" w:rsidR="00E35C48" w:rsidRPr="004A7274" w:rsidRDefault="00E35C48" w:rsidP="007B1B93">
            <w:pPr>
              <w:pStyle w:val="afff8"/>
            </w:pPr>
            <w:r w:rsidRPr="0043041A">
              <w:t>姓名</w:t>
            </w:r>
          </w:p>
        </w:tc>
      </w:tr>
      <w:tr w:rsidR="00E56008" w:rsidRPr="004A7274" w14:paraId="7D599CD4" w14:textId="77777777" w:rsidTr="007B1B93">
        <w:trPr>
          <w:trHeight w:val="488"/>
        </w:trPr>
        <w:tc>
          <w:tcPr>
            <w:tcW w:w="1532" w:type="dxa"/>
          </w:tcPr>
          <w:p w14:paraId="76233217" w14:textId="1C2A36F2" w:rsidR="00E56008" w:rsidRPr="0043041A" w:rsidRDefault="00E56008" w:rsidP="00E56008">
            <w:pPr>
              <w:pStyle w:val="afff8"/>
            </w:pPr>
            <w:r w:rsidRPr="00AA659E">
              <w:t>tel</w:t>
            </w:r>
          </w:p>
        </w:tc>
        <w:tc>
          <w:tcPr>
            <w:tcW w:w="1414" w:type="dxa"/>
          </w:tcPr>
          <w:p w14:paraId="3F45A4E0" w14:textId="1A8A99E3" w:rsidR="00E56008" w:rsidRPr="0043041A" w:rsidRDefault="00E56008" w:rsidP="00E56008">
            <w:pPr>
              <w:pStyle w:val="afff8"/>
            </w:pPr>
            <w:r>
              <w:t>String(16)</w:t>
            </w:r>
          </w:p>
        </w:tc>
        <w:tc>
          <w:tcPr>
            <w:tcW w:w="622" w:type="dxa"/>
          </w:tcPr>
          <w:p w14:paraId="6DD2FD6A" w14:textId="523E673D" w:rsidR="00E56008" w:rsidRPr="0043041A" w:rsidRDefault="00E56008" w:rsidP="00E56008">
            <w:pPr>
              <w:pStyle w:val="afff8"/>
              <w:rPr>
                <w:w w:val="99"/>
              </w:rPr>
            </w:pPr>
            <w:r>
              <w:rPr>
                <w:rFonts w:hint="eastAsia"/>
                <w:w w:val="99"/>
              </w:rPr>
              <w:t>是</w:t>
            </w:r>
          </w:p>
        </w:tc>
        <w:tc>
          <w:tcPr>
            <w:tcW w:w="4257" w:type="dxa"/>
          </w:tcPr>
          <w:p w14:paraId="5250B5C1" w14:textId="3F0B7DD4" w:rsidR="00E56008" w:rsidRPr="0043041A" w:rsidRDefault="00E56008" w:rsidP="00E56008">
            <w:pPr>
              <w:pStyle w:val="afff8"/>
            </w:pPr>
            <w:r>
              <w:rPr>
                <w:rFonts w:hint="eastAsia"/>
              </w:rPr>
              <w:t>手机号码</w:t>
            </w:r>
          </w:p>
        </w:tc>
      </w:tr>
    </w:tbl>
    <w:p w14:paraId="03C6EDDB" w14:textId="77777777" w:rsidR="007567FA" w:rsidRPr="004A7274" w:rsidRDefault="007567FA" w:rsidP="007567FA">
      <w:pPr>
        <w:pStyle w:val="3"/>
      </w:pPr>
      <w:r w:rsidRPr="004A7274">
        <w:t>返回</w:t>
      </w:r>
      <w:r>
        <w:rPr>
          <w:rFonts w:hint="eastAsia"/>
        </w:rPr>
        <w:t>参数</w:t>
      </w:r>
    </w:p>
    <w:tbl>
      <w:tblPr>
        <w:tblW w:w="78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55"/>
        <w:gridCol w:w="1206"/>
        <w:gridCol w:w="4523"/>
      </w:tblGrid>
      <w:tr w:rsidR="007567FA" w:rsidRPr="004A7274" w14:paraId="1A45BB1B" w14:textId="77777777" w:rsidTr="007B1B93">
        <w:trPr>
          <w:trHeight w:val="490"/>
        </w:trPr>
        <w:tc>
          <w:tcPr>
            <w:tcW w:w="2155" w:type="dxa"/>
            <w:shd w:val="clear" w:color="auto" w:fill="D9E0F3"/>
          </w:tcPr>
          <w:p w14:paraId="019F9A4B" w14:textId="77777777" w:rsidR="007567FA" w:rsidRPr="004A7274" w:rsidRDefault="007567FA" w:rsidP="007B1B93">
            <w:pPr>
              <w:pStyle w:val="afff8"/>
            </w:pPr>
            <w:r w:rsidRPr="004A7274">
              <w:t>参数名称</w:t>
            </w:r>
          </w:p>
        </w:tc>
        <w:tc>
          <w:tcPr>
            <w:tcW w:w="1206" w:type="dxa"/>
            <w:shd w:val="clear" w:color="auto" w:fill="D9E0F3"/>
          </w:tcPr>
          <w:p w14:paraId="62EED768" w14:textId="77777777" w:rsidR="007567FA" w:rsidRPr="004A7274" w:rsidRDefault="007567FA" w:rsidP="007B1B93">
            <w:pPr>
              <w:pStyle w:val="afff8"/>
            </w:pPr>
            <w:r w:rsidRPr="004A7274">
              <w:t>数据类型</w:t>
            </w:r>
          </w:p>
        </w:tc>
        <w:tc>
          <w:tcPr>
            <w:tcW w:w="4523" w:type="dxa"/>
            <w:shd w:val="clear" w:color="auto" w:fill="D9E0F3"/>
          </w:tcPr>
          <w:p w14:paraId="7FCA9868" w14:textId="77777777" w:rsidR="007567FA" w:rsidRPr="004A7274" w:rsidRDefault="007567FA" w:rsidP="007B1B93">
            <w:pPr>
              <w:pStyle w:val="afff8"/>
            </w:pPr>
            <w:r w:rsidRPr="004A7274">
              <w:t>参数说明</w:t>
            </w:r>
          </w:p>
        </w:tc>
      </w:tr>
      <w:tr w:rsidR="007567FA" w:rsidRPr="004A7274" w14:paraId="03AA3B05" w14:textId="77777777" w:rsidTr="007B1B93">
        <w:trPr>
          <w:trHeight w:val="489"/>
        </w:trPr>
        <w:tc>
          <w:tcPr>
            <w:tcW w:w="2155" w:type="dxa"/>
          </w:tcPr>
          <w:p w14:paraId="0027AEE3" w14:textId="77777777" w:rsidR="007567FA" w:rsidRPr="004A7274" w:rsidRDefault="007567FA" w:rsidP="007B1B93">
            <w:pPr>
              <w:pStyle w:val="afff8"/>
            </w:pPr>
            <w:r w:rsidRPr="001D1EF4">
              <w:t>qrCode</w:t>
            </w:r>
          </w:p>
        </w:tc>
        <w:tc>
          <w:tcPr>
            <w:tcW w:w="1206" w:type="dxa"/>
          </w:tcPr>
          <w:p w14:paraId="0D6CF729" w14:textId="77777777" w:rsidR="007567FA" w:rsidRPr="004A7274" w:rsidRDefault="007567FA" w:rsidP="007B1B93">
            <w:pPr>
              <w:pStyle w:val="afff8"/>
            </w:pPr>
            <w:r w:rsidRPr="001D1EF4">
              <w:t>String</w:t>
            </w:r>
            <w:r>
              <w:rPr>
                <w:rFonts w:hint="eastAsia"/>
              </w:rPr>
              <w:t>(</w:t>
            </w:r>
            <w:r>
              <w:t>24)</w:t>
            </w:r>
          </w:p>
        </w:tc>
        <w:tc>
          <w:tcPr>
            <w:tcW w:w="4523" w:type="dxa"/>
          </w:tcPr>
          <w:p w14:paraId="28529852" w14:textId="77777777" w:rsidR="007567FA" w:rsidRPr="004A7274" w:rsidRDefault="007567FA" w:rsidP="007B1B93">
            <w:pPr>
              <w:pStyle w:val="afff8"/>
            </w:pPr>
            <w:r w:rsidRPr="001D1EF4">
              <w:t>电子健康卡</w:t>
            </w:r>
            <w:r>
              <w:rPr>
                <w:rFonts w:hint="eastAsia"/>
              </w:rPr>
              <w:t>(</w:t>
            </w:r>
            <w:r>
              <w:rPr>
                <w:rFonts w:hint="eastAsia"/>
              </w:rPr>
              <w:t>电子社</w:t>
            </w:r>
            <w:r>
              <w:rPr>
                <w:rFonts w:hint="eastAsia"/>
              </w:rPr>
              <w:t>/</w:t>
            </w:r>
            <w:r>
              <w:rPr>
                <w:rFonts w:hint="eastAsia"/>
              </w:rPr>
              <w:t>医保卡</w:t>
            </w:r>
            <w:r>
              <w:t>)</w:t>
            </w:r>
            <w:r w:rsidRPr="001D1EF4">
              <w:t>二维码</w:t>
            </w:r>
          </w:p>
        </w:tc>
      </w:tr>
      <w:tr w:rsidR="007567FA" w:rsidRPr="004A7274" w14:paraId="21C3CCD7" w14:textId="77777777" w:rsidTr="007B1B93">
        <w:trPr>
          <w:trHeight w:val="489"/>
        </w:trPr>
        <w:tc>
          <w:tcPr>
            <w:tcW w:w="2155" w:type="dxa"/>
          </w:tcPr>
          <w:p w14:paraId="34A6E178" w14:textId="77777777" w:rsidR="007567FA" w:rsidRPr="004A7274" w:rsidRDefault="007567FA" w:rsidP="007B1B93">
            <w:pPr>
              <w:pStyle w:val="afff8"/>
            </w:pPr>
            <w:r w:rsidRPr="005F07D4">
              <w:t>validseconds</w:t>
            </w:r>
          </w:p>
        </w:tc>
        <w:tc>
          <w:tcPr>
            <w:tcW w:w="1206" w:type="dxa"/>
          </w:tcPr>
          <w:p w14:paraId="01248A58" w14:textId="77777777" w:rsidR="007567FA" w:rsidRPr="004A7274" w:rsidRDefault="007567FA" w:rsidP="007B1B93">
            <w:pPr>
              <w:pStyle w:val="afff8"/>
            </w:pPr>
            <w:r w:rsidRPr="005F07D4">
              <w:t>number</w:t>
            </w:r>
          </w:p>
        </w:tc>
        <w:tc>
          <w:tcPr>
            <w:tcW w:w="4523" w:type="dxa"/>
          </w:tcPr>
          <w:p w14:paraId="71DC0BF6" w14:textId="77777777" w:rsidR="007567FA" w:rsidRPr="004A7274" w:rsidRDefault="007567FA" w:rsidP="007B1B93">
            <w:pPr>
              <w:pStyle w:val="afff8"/>
            </w:pPr>
            <w:r w:rsidRPr="005F07D4">
              <w:rPr>
                <w:rFonts w:hint="eastAsia"/>
              </w:rPr>
              <w:t>有效时间，单位秒</w:t>
            </w:r>
          </w:p>
        </w:tc>
      </w:tr>
      <w:tr w:rsidR="007567FA" w:rsidRPr="004A7274" w14:paraId="1983C394" w14:textId="77777777" w:rsidTr="007B1B93">
        <w:trPr>
          <w:trHeight w:val="488"/>
        </w:trPr>
        <w:tc>
          <w:tcPr>
            <w:tcW w:w="2155" w:type="dxa"/>
          </w:tcPr>
          <w:p w14:paraId="6F96057B" w14:textId="77777777" w:rsidR="007567FA" w:rsidRPr="009006AB" w:rsidRDefault="007567FA" w:rsidP="007B1B93">
            <w:pPr>
              <w:pStyle w:val="afff8"/>
              <w:rPr>
                <w:sz w:val="21"/>
                <w:szCs w:val="21"/>
              </w:rPr>
            </w:pPr>
            <w:r w:rsidRPr="009006AB">
              <w:rPr>
                <w:sz w:val="21"/>
                <w:szCs w:val="21"/>
              </w:rPr>
              <w:lastRenderedPageBreak/>
              <w:t>eSocialSecurityCard_Sign</w:t>
            </w:r>
          </w:p>
        </w:tc>
        <w:tc>
          <w:tcPr>
            <w:tcW w:w="1206" w:type="dxa"/>
          </w:tcPr>
          <w:p w14:paraId="695D346B" w14:textId="77777777" w:rsidR="007567FA" w:rsidRPr="004A7274" w:rsidRDefault="007567FA" w:rsidP="007B1B93">
            <w:pPr>
              <w:pStyle w:val="afff8"/>
            </w:pPr>
            <w:r w:rsidRPr="005F07D4">
              <w:t>string(1)</w:t>
            </w:r>
          </w:p>
        </w:tc>
        <w:tc>
          <w:tcPr>
            <w:tcW w:w="4523" w:type="dxa"/>
          </w:tcPr>
          <w:p w14:paraId="37B0ED13" w14:textId="77777777" w:rsidR="007567FA" w:rsidRPr="004A7274" w:rsidRDefault="007567FA" w:rsidP="007B1B93">
            <w:pPr>
              <w:pStyle w:val="afff8"/>
            </w:pPr>
            <w:r w:rsidRPr="005F07D4">
              <w:rPr>
                <w:rFonts w:hint="eastAsia"/>
              </w:rPr>
              <w:t>电子社保卡是否签发标志（</w:t>
            </w:r>
            <w:r w:rsidRPr="005F07D4">
              <w:t>0=</w:t>
            </w:r>
            <w:r w:rsidRPr="005F07D4">
              <w:rPr>
                <w:rFonts w:hint="eastAsia"/>
              </w:rPr>
              <w:t>未签发；</w:t>
            </w:r>
            <w:r w:rsidRPr="005F07D4">
              <w:t>1=</w:t>
            </w:r>
            <w:r w:rsidRPr="005F07D4">
              <w:rPr>
                <w:rFonts w:hint="eastAsia"/>
              </w:rPr>
              <w:t>已签发</w:t>
            </w:r>
            <w:r w:rsidRPr="005F07D4">
              <w:rPr>
                <w:rFonts w:hint="eastAsia"/>
              </w:rPr>
              <w:t>,</w:t>
            </w:r>
            <w:r w:rsidRPr="005F07D4">
              <w:rPr>
                <w:rFonts w:hint="eastAsia"/>
              </w:rPr>
              <w:t>其他非</w:t>
            </w:r>
            <w:r w:rsidRPr="005F07D4">
              <w:rPr>
                <w:rFonts w:hint="eastAsia"/>
              </w:rPr>
              <w:t>1</w:t>
            </w:r>
            <w:r w:rsidRPr="005F07D4">
              <w:rPr>
                <w:rFonts w:hint="eastAsia"/>
              </w:rPr>
              <w:t>或</w:t>
            </w:r>
            <w:r w:rsidRPr="005F07D4">
              <w:rPr>
                <w:rFonts w:hint="eastAsia"/>
              </w:rPr>
              <w:t>0</w:t>
            </w:r>
            <w:r w:rsidRPr="005F07D4">
              <w:t xml:space="preserve"> </w:t>
            </w:r>
            <w:r w:rsidRPr="005F07D4">
              <w:rPr>
                <w:rFonts w:hint="eastAsia"/>
              </w:rPr>
              <w:t>的情况表明未知，建议按是否等于</w:t>
            </w:r>
            <w:r w:rsidRPr="005F07D4">
              <w:rPr>
                <w:rFonts w:hint="eastAsia"/>
              </w:rPr>
              <w:t>1</w:t>
            </w:r>
            <w:r w:rsidRPr="005F07D4">
              <w:rPr>
                <w:rFonts w:hint="eastAsia"/>
              </w:rPr>
              <w:t>来判断）</w:t>
            </w:r>
          </w:p>
        </w:tc>
      </w:tr>
    </w:tbl>
    <w:p w14:paraId="3A2CFCBE" w14:textId="1A160EAB" w:rsidR="00DC1FE8" w:rsidRPr="007567FA" w:rsidRDefault="00DC1FE8">
      <w:pPr>
        <w:widowControl/>
        <w:jc w:val="left"/>
        <w:rPr>
          <w:rFonts w:cs="Times New Roman"/>
          <w:kern w:val="0"/>
          <w:sz w:val="24"/>
          <w:szCs w:val="20"/>
        </w:rPr>
      </w:pPr>
    </w:p>
    <w:p w14:paraId="503F3EE9" w14:textId="32C9A31C" w:rsidR="00184AD7" w:rsidRPr="004A7274" w:rsidRDefault="00184AD7" w:rsidP="006A722F">
      <w:pPr>
        <w:pStyle w:val="1"/>
      </w:pPr>
      <w:bookmarkStart w:id="156" w:name="_Toc12028113"/>
      <w:r w:rsidRPr="004A7274">
        <w:t>数据字典</w:t>
      </w:r>
      <w:bookmarkEnd w:id="139"/>
      <w:bookmarkEnd w:id="156"/>
    </w:p>
    <w:p w14:paraId="30D38E3C" w14:textId="77777777" w:rsidR="00ED7B96" w:rsidRPr="00ED7B96" w:rsidRDefault="00ED7B96" w:rsidP="004D75CF">
      <w:pPr>
        <w:pStyle w:val="aff5"/>
        <w:keepNext/>
        <w:keepLines/>
        <w:numPr>
          <w:ilvl w:val="0"/>
          <w:numId w:val="25"/>
        </w:numPr>
        <w:spacing w:line="360" w:lineRule="auto"/>
        <w:ind w:firstLineChars="0"/>
        <w:outlineLvl w:val="1"/>
        <w:rPr>
          <w:rFonts w:ascii="Calibri Light" w:eastAsia="仿宋" w:hAnsi="Calibri Light" w:cs="Times New Roman"/>
          <w:b/>
          <w:bCs/>
          <w:vanish/>
          <w:color w:val="000000"/>
          <w:kern w:val="0"/>
          <w:sz w:val="32"/>
          <w:szCs w:val="30"/>
          <w:lang w:val="x-none"/>
        </w:rPr>
      </w:pPr>
      <w:bookmarkStart w:id="157" w:name="_Toc516252915"/>
      <w:bookmarkStart w:id="158" w:name="_Toc517275782"/>
      <w:bookmarkStart w:id="159" w:name="_Toc12028114"/>
    </w:p>
    <w:p w14:paraId="5650AF6B" w14:textId="5B38E5C5" w:rsidR="007861EC" w:rsidRDefault="007861EC" w:rsidP="002733B2">
      <w:pPr>
        <w:pStyle w:val="2"/>
      </w:pPr>
      <w:r>
        <w:rPr>
          <w:rFonts w:hint="eastAsia"/>
        </w:rPr>
        <w:t>二维码类型</w:t>
      </w:r>
      <w:bookmarkEnd w:id="157"/>
      <w:bookmarkEnd w:id="158"/>
      <w:bookmarkEnd w:id="159"/>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52"/>
        <w:gridCol w:w="3827"/>
      </w:tblGrid>
      <w:tr w:rsidR="007861EC" w14:paraId="64D44B24" w14:textId="77777777" w:rsidTr="00196130">
        <w:trPr>
          <w:trHeight w:val="340"/>
        </w:trPr>
        <w:tc>
          <w:tcPr>
            <w:tcW w:w="1060" w:type="dxa"/>
            <w:shd w:val="clear" w:color="auto" w:fill="DEEAF6" w:themeFill="accent1" w:themeFillTint="33"/>
            <w:vAlign w:val="center"/>
          </w:tcPr>
          <w:p w14:paraId="70668E82"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值</w:t>
            </w:r>
          </w:p>
        </w:tc>
        <w:tc>
          <w:tcPr>
            <w:tcW w:w="2752" w:type="dxa"/>
            <w:shd w:val="clear" w:color="auto" w:fill="DEEAF6" w:themeFill="accent1" w:themeFillTint="33"/>
            <w:vAlign w:val="center"/>
          </w:tcPr>
          <w:p w14:paraId="29760DFC"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值含义</w:t>
            </w:r>
          </w:p>
        </w:tc>
        <w:tc>
          <w:tcPr>
            <w:tcW w:w="3827" w:type="dxa"/>
            <w:shd w:val="clear" w:color="auto" w:fill="DEEAF6" w:themeFill="accent1" w:themeFillTint="33"/>
            <w:vAlign w:val="center"/>
          </w:tcPr>
          <w:p w14:paraId="310340A8"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说明</w:t>
            </w:r>
          </w:p>
        </w:tc>
      </w:tr>
      <w:tr w:rsidR="007861EC" w14:paraId="0755D7CC" w14:textId="77777777" w:rsidTr="00196130">
        <w:trPr>
          <w:trHeight w:val="340"/>
        </w:trPr>
        <w:tc>
          <w:tcPr>
            <w:tcW w:w="1060" w:type="dxa"/>
            <w:shd w:val="clear" w:color="auto" w:fill="auto"/>
            <w:vAlign w:val="center"/>
          </w:tcPr>
          <w:p w14:paraId="3F53835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w:t>
            </w:r>
          </w:p>
        </w:tc>
        <w:tc>
          <w:tcPr>
            <w:tcW w:w="2752" w:type="dxa"/>
            <w:shd w:val="clear" w:color="auto" w:fill="auto"/>
            <w:vAlign w:val="center"/>
          </w:tcPr>
          <w:p w14:paraId="01E168BC" w14:textId="77777777" w:rsidR="007861EC" w:rsidRDefault="007861EC" w:rsidP="00196130">
            <w:pPr>
              <w:rPr>
                <w:rFonts w:ascii="宋体" w:hAnsi="宋体"/>
                <w:color w:val="000000"/>
                <w:sz w:val="18"/>
                <w:szCs w:val="18"/>
              </w:rPr>
            </w:pPr>
            <w:r>
              <w:rPr>
                <w:rFonts w:ascii="宋体" w:hAnsi="宋体" w:hint="eastAsia"/>
                <w:color w:val="000000"/>
                <w:sz w:val="18"/>
                <w:szCs w:val="18"/>
              </w:rPr>
              <w:t>动态二维码</w:t>
            </w:r>
          </w:p>
        </w:tc>
        <w:tc>
          <w:tcPr>
            <w:tcW w:w="3827" w:type="dxa"/>
            <w:shd w:val="clear" w:color="auto" w:fill="auto"/>
            <w:vAlign w:val="center"/>
          </w:tcPr>
          <w:p w14:paraId="3F7BB183" w14:textId="77777777" w:rsidR="007861EC" w:rsidRDefault="007861EC" w:rsidP="00196130">
            <w:pPr>
              <w:rPr>
                <w:rFonts w:ascii="宋体" w:hAnsi="宋体"/>
                <w:color w:val="000000"/>
                <w:sz w:val="18"/>
                <w:szCs w:val="18"/>
              </w:rPr>
            </w:pPr>
          </w:p>
        </w:tc>
      </w:tr>
      <w:tr w:rsidR="007861EC" w14:paraId="7911EE78" w14:textId="77777777" w:rsidTr="00196130">
        <w:trPr>
          <w:trHeight w:val="340"/>
        </w:trPr>
        <w:tc>
          <w:tcPr>
            <w:tcW w:w="1060" w:type="dxa"/>
            <w:shd w:val="clear" w:color="auto" w:fill="auto"/>
            <w:vAlign w:val="center"/>
          </w:tcPr>
          <w:p w14:paraId="0344522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w:t>
            </w:r>
          </w:p>
        </w:tc>
        <w:tc>
          <w:tcPr>
            <w:tcW w:w="2752" w:type="dxa"/>
            <w:shd w:val="clear" w:color="auto" w:fill="auto"/>
            <w:vAlign w:val="center"/>
          </w:tcPr>
          <w:p w14:paraId="6F0F651F" w14:textId="77777777" w:rsidR="007861EC" w:rsidRDefault="007861EC" w:rsidP="00196130">
            <w:pPr>
              <w:rPr>
                <w:rFonts w:ascii="宋体" w:hAnsi="宋体"/>
                <w:color w:val="000000"/>
                <w:sz w:val="18"/>
                <w:szCs w:val="18"/>
              </w:rPr>
            </w:pPr>
            <w:r>
              <w:rPr>
                <w:rFonts w:ascii="宋体" w:hAnsi="宋体" w:hint="eastAsia"/>
                <w:color w:val="000000"/>
                <w:sz w:val="18"/>
                <w:szCs w:val="18"/>
              </w:rPr>
              <w:t>静态二维码</w:t>
            </w:r>
          </w:p>
        </w:tc>
        <w:tc>
          <w:tcPr>
            <w:tcW w:w="3827" w:type="dxa"/>
            <w:shd w:val="clear" w:color="auto" w:fill="auto"/>
            <w:vAlign w:val="center"/>
          </w:tcPr>
          <w:p w14:paraId="3CA74BC1" w14:textId="77777777" w:rsidR="007861EC" w:rsidRDefault="007861EC" w:rsidP="00196130">
            <w:pPr>
              <w:rPr>
                <w:rFonts w:ascii="宋体" w:hAnsi="宋体"/>
                <w:color w:val="000000"/>
                <w:sz w:val="18"/>
                <w:szCs w:val="18"/>
              </w:rPr>
            </w:pPr>
          </w:p>
        </w:tc>
      </w:tr>
    </w:tbl>
    <w:p w14:paraId="3FF67D1C" w14:textId="77777777" w:rsidR="007861EC" w:rsidRDefault="007861EC" w:rsidP="002733B2">
      <w:pPr>
        <w:pStyle w:val="2"/>
      </w:pPr>
      <w:bookmarkStart w:id="160" w:name="_性别"/>
      <w:bookmarkStart w:id="161" w:name="_Toc517275783"/>
      <w:bookmarkStart w:id="162" w:name="_Toc516252916"/>
      <w:bookmarkStart w:id="163" w:name="_Toc12028115"/>
      <w:bookmarkEnd w:id="160"/>
      <w:r>
        <w:rPr>
          <w:rFonts w:hint="eastAsia"/>
        </w:rPr>
        <w:t>性别</w:t>
      </w:r>
      <w:bookmarkEnd w:id="161"/>
      <w:bookmarkEnd w:id="162"/>
      <w:bookmarkEnd w:id="163"/>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2F4DB330" w14:textId="77777777" w:rsidTr="00196130">
        <w:trPr>
          <w:trHeight w:val="340"/>
        </w:trPr>
        <w:tc>
          <w:tcPr>
            <w:tcW w:w="1060" w:type="dxa"/>
            <w:shd w:val="clear" w:color="auto" w:fill="DEEAF6" w:themeFill="accent1" w:themeFillTint="33"/>
            <w:vAlign w:val="center"/>
          </w:tcPr>
          <w:p w14:paraId="6E2A7D66"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6F19B746"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4898F722"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6850B838" w14:textId="77777777" w:rsidTr="00196130">
        <w:trPr>
          <w:trHeight w:val="340"/>
        </w:trPr>
        <w:tc>
          <w:tcPr>
            <w:tcW w:w="1060" w:type="dxa"/>
            <w:shd w:val="clear" w:color="auto" w:fill="auto"/>
            <w:vAlign w:val="center"/>
          </w:tcPr>
          <w:p w14:paraId="52DFF82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w:t>
            </w:r>
          </w:p>
        </w:tc>
        <w:tc>
          <w:tcPr>
            <w:tcW w:w="2793" w:type="dxa"/>
            <w:shd w:val="clear" w:color="auto" w:fill="auto"/>
            <w:vAlign w:val="center"/>
          </w:tcPr>
          <w:p w14:paraId="753ECC99" w14:textId="77777777" w:rsidR="007861EC" w:rsidRDefault="007861EC" w:rsidP="00196130">
            <w:pPr>
              <w:rPr>
                <w:rFonts w:ascii="宋体" w:hAnsi="宋体"/>
                <w:color w:val="000000"/>
                <w:sz w:val="18"/>
                <w:szCs w:val="18"/>
              </w:rPr>
            </w:pPr>
            <w:r>
              <w:rPr>
                <w:rFonts w:ascii="宋体" w:hAnsi="宋体" w:hint="eastAsia"/>
                <w:color w:val="000000"/>
                <w:sz w:val="18"/>
                <w:szCs w:val="18"/>
              </w:rPr>
              <w:t>未知的性别</w:t>
            </w:r>
          </w:p>
        </w:tc>
        <w:tc>
          <w:tcPr>
            <w:tcW w:w="3786" w:type="dxa"/>
            <w:shd w:val="clear" w:color="auto" w:fill="auto"/>
            <w:vAlign w:val="center"/>
          </w:tcPr>
          <w:p w14:paraId="053BF5C8" w14:textId="77777777" w:rsidR="007861EC" w:rsidRDefault="007861EC" w:rsidP="00196130">
            <w:pPr>
              <w:rPr>
                <w:rFonts w:ascii="宋体" w:hAnsi="宋体"/>
                <w:color w:val="000000"/>
                <w:sz w:val="18"/>
                <w:szCs w:val="18"/>
              </w:rPr>
            </w:pPr>
          </w:p>
        </w:tc>
      </w:tr>
      <w:tr w:rsidR="007861EC" w14:paraId="7A19B7EF" w14:textId="77777777" w:rsidTr="00196130">
        <w:trPr>
          <w:trHeight w:val="340"/>
        </w:trPr>
        <w:tc>
          <w:tcPr>
            <w:tcW w:w="1060" w:type="dxa"/>
            <w:shd w:val="clear" w:color="auto" w:fill="auto"/>
            <w:vAlign w:val="center"/>
          </w:tcPr>
          <w:p w14:paraId="7BB82FE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w:t>
            </w:r>
          </w:p>
        </w:tc>
        <w:tc>
          <w:tcPr>
            <w:tcW w:w="2793" w:type="dxa"/>
            <w:shd w:val="clear" w:color="auto" w:fill="auto"/>
            <w:vAlign w:val="center"/>
          </w:tcPr>
          <w:p w14:paraId="6411CE63" w14:textId="77777777" w:rsidR="007861EC" w:rsidRDefault="007861EC" w:rsidP="00196130">
            <w:pPr>
              <w:rPr>
                <w:rFonts w:ascii="宋体" w:hAnsi="宋体"/>
                <w:color w:val="000000"/>
                <w:sz w:val="18"/>
                <w:szCs w:val="18"/>
              </w:rPr>
            </w:pPr>
            <w:r>
              <w:rPr>
                <w:rFonts w:ascii="宋体" w:hAnsi="宋体" w:hint="eastAsia"/>
                <w:color w:val="000000"/>
                <w:sz w:val="18"/>
                <w:szCs w:val="18"/>
              </w:rPr>
              <w:t>男</w:t>
            </w:r>
          </w:p>
        </w:tc>
        <w:tc>
          <w:tcPr>
            <w:tcW w:w="3786" w:type="dxa"/>
            <w:shd w:val="clear" w:color="auto" w:fill="auto"/>
            <w:vAlign w:val="center"/>
          </w:tcPr>
          <w:p w14:paraId="1A278B5A" w14:textId="77777777" w:rsidR="007861EC" w:rsidRDefault="007861EC" w:rsidP="00196130">
            <w:pPr>
              <w:rPr>
                <w:rFonts w:ascii="宋体" w:hAnsi="宋体"/>
                <w:color w:val="000000"/>
                <w:sz w:val="18"/>
                <w:szCs w:val="18"/>
              </w:rPr>
            </w:pPr>
          </w:p>
        </w:tc>
      </w:tr>
      <w:tr w:rsidR="007861EC" w14:paraId="360FDDAF" w14:textId="77777777" w:rsidTr="00196130">
        <w:trPr>
          <w:trHeight w:val="340"/>
        </w:trPr>
        <w:tc>
          <w:tcPr>
            <w:tcW w:w="1060" w:type="dxa"/>
            <w:shd w:val="clear" w:color="auto" w:fill="auto"/>
            <w:vAlign w:val="center"/>
          </w:tcPr>
          <w:p w14:paraId="47B24D8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vAlign w:val="center"/>
          </w:tcPr>
          <w:p w14:paraId="1E54F7B5" w14:textId="77777777" w:rsidR="007861EC" w:rsidRDefault="007861EC" w:rsidP="00196130">
            <w:pPr>
              <w:rPr>
                <w:rFonts w:ascii="宋体" w:hAnsi="宋体"/>
                <w:color w:val="000000"/>
                <w:sz w:val="18"/>
                <w:szCs w:val="18"/>
              </w:rPr>
            </w:pPr>
            <w:r>
              <w:rPr>
                <w:rFonts w:ascii="宋体" w:hAnsi="宋体" w:hint="eastAsia"/>
                <w:color w:val="000000"/>
                <w:sz w:val="18"/>
                <w:szCs w:val="18"/>
              </w:rPr>
              <w:t>女</w:t>
            </w:r>
          </w:p>
        </w:tc>
        <w:tc>
          <w:tcPr>
            <w:tcW w:w="3786" w:type="dxa"/>
            <w:shd w:val="clear" w:color="auto" w:fill="auto"/>
            <w:vAlign w:val="center"/>
          </w:tcPr>
          <w:p w14:paraId="3CAF8F0E" w14:textId="77777777" w:rsidR="007861EC" w:rsidRDefault="007861EC" w:rsidP="00196130">
            <w:pPr>
              <w:rPr>
                <w:rFonts w:ascii="宋体" w:hAnsi="宋体"/>
                <w:color w:val="000000"/>
                <w:sz w:val="18"/>
                <w:szCs w:val="18"/>
              </w:rPr>
            </w:pPr>
          </w:p>
        </w:tc>
      </w:tr>
      <w:tr w:rsidR="007861EC" w14:paraId="3BD4D599" w14:textId="77777777" w:rsidTr="00196130">
        <w:trPr>
          <w:trHeight w:val="340"/>
        </w:trPr>
        <w:tc>
          <w:tcPr>
            <w:tcW w:w="1060" w:type="dxa"/>
            <w:shd w:val="clear" w:color="auto" w:fill="auto"/>
            <w:vAlign w:val="center"/>
          </w:tcPr>
          <w:p w14:paraId="19B854F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9</w:t>
            </w:r>
          </w:p>
        </w:tc>
        <w:tc>
          <w:tcPr>
            <w:tcW w:w="2793" w:type="dxa"/>
            <w:shd w:val="clear" w:color="auto" w:fill="auto"/>
            <w:vAlign w:val="center"/>
          </w:tcPr>
          <w:p w14:paraId="4FA18CFB" w14:textId="77777777" w:rsidR="007861EC" w:rsidRDefault="007861EC" w:rsidP="00196130">
            <w:pPr>
              <w:rPr>
                <w:rFonts w:ascii="宋体" w:hAnsi="宋体"/>
                <w:color w:val="000000"/>
                <w:sz w:val="18"/>
                <w:szCs w:val="18"/>
              </w:rPr>
            </w:pPr>
            <w:r>
              <w:rPr>
                <w:rFonts w:ascii="宋体" w:hAnsi="宋体" w:hint="eastAsia"/>
                <w:color w:val="000000"/>
                <w:sz w:val="18"/>
                <w:szCs w:val="18"/>
              </w:rPr>
              <w:t>未说明的性别</w:t>
            </w:r>
          </w:p>
        </w:tc>
        <w:tc>
          <w:tcPr>
            <w:tcW w:w="3786" w:type="dxa"/>
            <w:shd w:val="clear" w:color="auto" w:fill="auto"/>
            <w:vAlign w:val="center"/>
          </w:tcPr>
          <w:p w14:paraId="03AA6AEE" w14:textId="77777777" w:rsidR="007861EC" w:rsidRDefault="007861EC" w:rsidP="00196130">
            <w:pPr>
              <w:rPr>
                <w:rFonts w:ascii="宋体" w:hAnsi="宋体"/>
                <w:color w:val="000000"/>
                <w:sz w:val="18"/>
                <w:szCs w:val="18"/>
              </w:rPr>
            </w:pPr>
          </w:p>
        </w:tc>
      </w:tr>
    </w:tbl>
    <w:p w14:paraId="4B677B66" w14:textId="77777777" w:rsidR="007861EC" w:rsidRDefault="007861EC" w:rsidP="002733B2">
      <w:pPr>
        <w:pStyle w:val="2"/>
      </w:pPr>
      <w:bookmarkStart w:id="164" w:name="_身份证件类型_1"/>
      <w:bookmarkStart w:id="165" w:name="_身份证件类型"/>
      <w:bookmarkStart w:id="166" w:name="_Toc516252917"/>
      <w:bookmarkStart w:id="167" w:name="_Toc517275784"/>
      <w:bookmarkStart w:id="168" w:name="_Toc12028116"/>
      <w:bookmarkEnd w:id="164"/>
      <w:bookmarkEnd w:id="165"/>
      <w:r>
        <w:rPr>
          <w:rFonts w:hint="eastAsia"/>
        </w:rPr>
        <w:t>身份证件类型</w:t>
      </w:r>
      <w:bookmarkEnd w:id="166"/>
      <w:bookmarkEnd w:id="167"/>
      <w:bookmarkEnd w:id="168"/>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3B5CA193" w14:textId="77777777" w:rsidTr="00196130">
        <w:trPr>
          <w:trHeight w:val="340"/>
        </w:trPr>
        <w:tc>
          <w:tcPr>
            <w:tcW w:w="1060" w:type="dxa"/>
            <w:shd w:val="clear" w:color="auto" w:fill="DEEAF6" w:themeFill="accent1" w:themeFillTint="33"/>
            <w:vAlign w:val="center"/>
          </w:tcPr>
          <w:p w14:paraId="5BF5DF6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0287789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2229DEF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1BECB479" w14:textId="77777777" w:rsidTr="00196130">
        <w:trPr>
          <w:trHeight w:val="340"/>
        </w:trPr>
        <w:tc>
          <w:tcPr>
            <w:tcW w:w="1060" w:type="dxa"/>
            <w:shd w:val="clear" w:color="auto" w:fill="auto"/>
            <w:vAlign w:val="center"/>
          </w:tcPr>
          <w:p w14:paraId="6BAF5313" w14:textId="77777777" w:rsidR="007861EC" w:rsidRDefault="007861EC" w:rsidP="00196130">
            <w:pPr>
              <w:jc w:val="center"/>
              <w:rPr>
                <w:rFonts w:ascii="宋体" w:hAnsi="宋体"/>
                <w:color w:val="000000"/>
                <w:sz w:val="22"/>
                <w:szCs w:val="22"/>
              </w:rPr>
            </w:pPr>
            <w:r>
              <w:rPr>
                <w:rFonts w:ascii="宋体" w:hAnsi="宋体"/>
                <w:color w:val="000000"/>
                <w:sz w:val="22"/>
                <w:szCs w:val="22"/>
              </w:rPr>
              <w:t>01</w:t>
            </w:r>
          </w:p>
        </w:tc>
        <w:tc>
          <w:tcPr>
            <w:tcW w:w="2793" w:type="dxa"/>
            <w:shd w:val="clear" w:color="auto" w:fill="auto"/>
            <w:vAlign w:val="center"/>
          </w:tcPr>
          <w:p w14:paraId="4012F577" w14:textId="77777777" w:rsidR="007861EC" w:rsidRDefault="007861EC" w:rsidP="00196130">
            <w:pPr>
              <w:rPr>
                <w:rFonts w:ascii="宋体" w:hAnsi="宋体"/>
                <w:color w:val="000000"/>
                <w:sz w:val="22"/>
                <w:szCs w:val="22"/>
              </w:rPr>
            </w:pPr>
            <w:r>
              <w:rPr>
                <w:rFonts w:ascii="宋体" w:hAnsi="宋体"/>
                <w:color w:val="000000"/>
                <w:sz w:val="22"/>
                <w:szCs w:val="22"/>
              </w:rPr>
              <w:t>居民身份证</w:t>
            </w:r>
          </w:p>
        </w:tc>
        <w:tc>
          <w:tcPr>
            <w:tcW w:w="3786" w:type="dxa"/>
            <w:vAlign w:val="center"/>
          </w:tcPr>
          <w:p w14:paraId="325FAFEC" w14:textId="77777777" w:rsidR="007861EC" w:rsidRDefault="007861EC" w:rsidP="00196130">
            <w:pPr>
              <w:jc w:val="center"/>
              <w:rPr>
                <w:rFonts w:ascii="宋体" w:hAnsi="宋体"/>
                <w:color w:val="000000"/>
                <w:sz w:val="22"/>
                <w:szCs w:val="22"/>
              </w:rPr>
            </w:pPr>
          </w:p>
        </w:tc>
      </w:tr>
      <w:tr w:rsidR="007861EC" w14:paraId="72AEA7DA" w14:textId="77777777" w:rsidTr="00196130">
        <w:trPr>
          <w:trHeight w:val="340"/>
        </w:trPr>
        <w:tc>
          <w:tcPr>
            <w:tcW w:w="1060" w:type="dxa"/>
            <w:shd w:val="clear" w:color="auto" w:fill="auto"/>
            <w:vAlign w:val="center"/>
          </w:tcPr>
          <w:p w14:paraId="62D44139" w14:textId="77777777" w:rsidR="007861EC" w:rsidRDefault="007861EC" w:rsidP="00196130">
            <w:pPr>
              <w:jc w:val="center"/>
              <w:rPr>
                <w:rFonts w:ascii="宋体" w:hAnsi="宋体"/>
                <w:color w:val="000000"/>
                <w:sz w:val="22"/>
                <w:szCs w:val="22"/>
              </w:rPr>
            </w:pPr>
            <w:r>
              <w:rPr>
                <w:rFonts w:ascii="宋体" w:hAnsi="宋体"/>
                <w:color w:val="000000"/>
                <w:sz w:val="22"/>
                <w:szCs w:val="22"/>
              </w:rPr>
              <w:t>02</w:t>
            </w:r>
          </w:p>
        </w:tc>
        <w:tc>
          <w:tcPr>
            <w:tcW w:w="2793" w:type="dxa"/>
            <w:shd w:val="clear" w:color="auto" w:fill="auto"/>
            <w:vAlign w:val="center"/>
          </w:tcPr>
          <w:p w14:paraId="03D71B8D" w14:textId="77777777" w:rsidR="007861EC" w:rsidRDefault="007861EC" w:rsidP="00196130">
            <w:pPr>
              <w:rPr>
                <w:rFonts w:ascii="宋体" w:hAnsi="宋体"/>
                <w:color w:val="000000"/>
                <w:sz w:val="22"/>
                <w:szCs w:val="22"/>
              </w:rPr>
            </w:pPr>
            <w:r>
              <w:rPr>
                <w:rFonts w:ascii="宋体" w:hAnsi="宋体"/>
                <w:color w:val="000000"/>
                <w:sz w:val="22"/>
                <w:szCs w:val="22"/>
              </w:rPr>
              <w:t>居民户口簿</w:t>
            </w:r>
          </w:p>
        </w:tc>
        <w:tc>
          <w:tcPr>
            <w:tcW w:w="3786" w:type="dxa"/>
            <w:vAlign w:val="center"/>
          </w:tcPr>
          <w:p w14:paraId="6E489CA7" w14:textId="77777777" w:rsidR="007861EC" w:rsidRDefault="007861EC" w:rsidP="00196130">
            <w:pPr>
              <w:jc w:val="center"/>
              <w:rPr>
                <w:rFonts w:ascii="宋体" w:hAnsi="宋体"/>
                <w:color w:val="000000"/>
                <w:sz w:val="22"/>
                <w:szCs w:val="22"/>
              </w:rPr>
            </w:pPr>
          </w:p>
        </w:tc>
      </w:tr>
      <w:tr w:rsidR="007861EC" w14:paraId="5E36CE67" w14:textId="77777777" w:rsidTr="00196130">
        <w:trPr>
          <w:trHeight w:val="340"/>
        </w:trPr>
        <w:tc>
          <w:tcPr>
            <w:tcW w:w="1060" w:type="dxa"/>
            <w:shd w:val="clear" w:color="auto" w:fill="auto"/>
            <w:vAlign w:val="center"/>
          </w:tcPr>
          <w:p w14:paraId="316A59B2" w14:textId="77777777" w:rsidR="007861EC" w:rsidRDefault="007861EC" w:rsidP="00196130">
            <w:pPr>
              <w:jc w:val="center"/>
              <w:rPr>
                <w:rFonts w:ascii="宋体" w:hAnsi="宋体"/>
                <w:color w:val="000000"/>
                <w:sz w:val="22"/>
                <w:szCs w:val="22"/>
              </w:rPr>
            </w:pPr>
            <w:r>
              <w:rPr>
                <w:rFonts w:ascii="宋体" w:hAnsi="宋体"/>
                <w:color w:val="000000"/>
                <w:sz w:val="22"/>
                <w:szCs w:val="22"/>
              </w:rPr>
              <w:t>03</w:t>
            </w:r>
          </w:p>
        </w:tc>
        <w:tc>
          <w:tcPr>
            <w:tcW w:w="2793" w:type="dxa"/>
            <w:shd w:val="clear" w:color="auto" w:fill="auto"/>
            <w:vAlign w:val="center"/>
          </w:tcPr>
          <w:p w14:paraId="57FFD31C" w14:textId="77777777" w:rsidR="007861EC" w:rsidRDefault="007861EC" w:rsidP="00196130">
            <w:pPr>
              <w:rPr>
                <w:rFonts w:ascii="宋体" w:hAnsi="宋体"/>
                <w:color w:val="000000"/>
                <w:sz w:val="22"/>
                <w:szCs w:val="22"/>
              </w:rPr>
            </w:pPr>
            <w:r>
              <w:rPr>
                <w:rFonts w:ascii="宋体" w:hAnsi="宋体"/>
                <w:color w:val="000000"/>
                <w:sz w:val="22"/>
                <w:szCs w:val="22"/>
              </w:rPr>
              <w:t>护照</w:t>
            </w:r>
          </w:p>
        </w:tc>
        <w:tc>
          <w:tcPr>
            <w:tcW w:w="3786" w:type="dxa"/>
            <w:vAlign w:val="center"/>
          </w:tcPr>
          <w:p w14:paraId="0C52C406" w14:textId="77777777" w:rsidR="007861EC" w:rsidRDefault="007861EC" w:rsidP="00196130">
            <w:pPr>
              <w:jc w:val="center"/>
              <w:rPr>
                <w:rFonts w:ascii="宋体" w:hAnsi="宋体"/>
                <w:color w:val="000000"/>
                <w:sz w:val="22"/>
                <w:szCs w:val="22"/>
              </w:rPr>
            </w:pPr>
          </w:p>
        </w:tc>
      </w:tr>
      <w:tr w:rsidR="007861EC" w14:paraId="231C166B" w14:textId="77777777" w:rsidTr="00196130">
        <w:trPr>
          <w:trHeight w:val="340"/>
        </w:trPr>
        <w:tc>
          <w:tcPr>
            <w:tcW w:w="1060" w:type="dxa"/>
            <w:shd w:val="clear" w:color="auto" w:fill="auto"/>
            <w:vAlign w:val="center"/>
          </w:tcPr>
          <w:p w14:paraId="77993668" w14:textId="77777777" w:rsidR="007861EC" w:rsidRDefault="007861EC" w:rsidP="00196130">
            <w:pPr>
              <w:jc w:val="center"/>
              <w:rPr>
                <w:rFonts w:ascii="宋体" w:hAnsi="宋体"/>
                <w:color w:val="000000"/>
                <w:sz w:val="22"/>
                <w:szCs w:val="22"/>
              </w:rPr>
            </w:pPr>
            <w:r>
              <w:rPr>
                <w:rFonts w:ascii="宋体" w:hAnsi="宋体"/>
                <w:color w:val="000000"/>
                <w:sz w:val="22"/>
                <w:szCs w:val="22"/>
              </w:rPr>
              <w:t>04</w:t>
            </w:r>
          </w:p>
        </w:tc>
        <w:tc>
          <w:tcPr>
            <w:tcW w:w="2793" w:type="dxa"/>
            <w:shd w:val="clear" w:color="auto" w:fill="auto"/>
            <w:vAlign w:val="center"/>
          </w:tcPr>
          <w:p w14:paraId="4BC930B0" w14:textId="77777777" w:rsidR="007861EC" w:rsidRDefault="007861EC" w:rsidP="00196130">
            <w:pPr>
              <w:rPr>
                <w:rFonts w:ascii="宋体" w:hAnsi="宋体"/>
                <w:color w:val="000000"/>
                <w:sz w:val="22"/>
                <w:szCs w:val="22"/>
              </w:rPr>
            </w:pPr>
            <w:r>
              <w:rPr>
                <w:rFonts w:ascii="宋体" w:hAnsi="宋体"/>
                <w:color w:val="000000"/>
                <w:sz w:val="22"/>
                <w:szCs w:val="22"/>
              </w:rPr>
              <w:t>军官证</w:t>
            </w:r>
          </w:p>
        </w:tc>
        <w:tc>
          <w:tcPr>
            <w:tcW w:w="3786" w:type="dxa"/>
            <w:vAlign w:val="center"/>
          </w:tcPr>
          <w:p w14:paraId="005DA1FD" w14:textId="77777777" w:rsidR="007861EC" w:rsidRDefault="007861EC" w:rsidP="00196130">
            <w:pPr>
              <w:jc w:val="center"/>
              <w:rPr>
                <w:rFonts w:ascii="宋体" w:hAnsi="宋体"/>
                <w:color w:val="000000"/>
                <w:sz w:val="22"/>
                <w:szCs w:val="22"/>
              </w:rPr>
            </w:pPr>
          </w:p>
        </w:tc>
      </w:tr>
      <w:tr w:rsidR="007861EC" w14:paraId="3446830C" w14:textId="77777777" w:rsidTr="00196130">
        <w:trPr>
          <w:trHeight w:val="340"/>
        </w:trPr>
        <w:tc>
          <w:tcPr>
            <w:tcW w:w="1060" w:type="dxa"/>
            <w:shd w:val="clear" w:color="auto" w:fill="auto"/>
            <w:vAlign w:val="center"/>
          </w:tcPr>
          <w:p w14:paraId="0794C07F" w14:textId="77777777" w:rsidR="007861EC" w:rsidRDefault="007861EC" w:rsidP="00196130">
            <w:pPr>
              <w:jc w:val="center"/>
              <w:rPr>
                <w:rFonts w:ascii="宋体" w:hAnsi="宋体"/>
                <w:color w:val="000000"/>
                <w:sz w:val="22"/>
                <w:szCs w:val="22"/>
              </w:rPr>
            </w:pPr>
            <w:r>
              <w:rPr>
                <w:rFonts w:ascii="宋体" w:hAnsi="宋体"/>
                <w:color w:val="000000"/>
                <w:sz w:val="22"/>
                <w:szCs w:val="22"/>
              </w:rPr>
              <w:t>05</w:t>
            </w:r>
          </w:p>
        </w:tc>
        <w:tc>
          <w:tcPr>
            <w:tcW w:w="2793" w:type="dxa"/>
            <w:shd w:val="clear" w:color="auto" w:fill="auto"/>
            <w:vAlign w:val="center"/>
          </w:tcPr>
          <w:p w14:paraId="70A97DC8" w14:textId="77777777" w:rsidR="007861EC" w:rsidRDefault="007861EC" w:rsidP="00196130">
            <w:pPr>
              <w:rPr>
                <w:rFonts w:ascii="宋体" w:hAnsi="宋体"/>
                <w:color w:val="000000"/>
                <w:sz w:val="22"/>
                <w:szCs w:val="22"/>
              </w:rPr>
            </w:pPr>
            <w:r>
              <w:rPr>
                <w:rFonts w:ascii="宋体" w:hAnsi="宋体"/>
                <w:color w:val="000000"/>
                <w:sz w:val="22"/>
                <w:szCs w:val="22"/>
              </w:rPr>
              <w:t>驾驶证</w:t>
            </w:r>
          </w:p>
        </w:tc>
        <w:tc>
          <w:tcPr>
            <w:tcW w:w="3786" w:type="dxa"/>
            <w:vAlign w:val="center"/>
          </w:tcPr>
          <w:p w14:paraId="314B63F5" w14:textId="77777777" w:rsidR="007861EC" w:rsidRDefault="007861EC" w:rsidP="00196130">
            <w:pPr>
              <w:jc w:val="center"/>
              <w:rPr>
                <w:rFonts w:ascii="宋体" w:hAnsi="宋体"/>
                <w:color w:val="000000"/>
                <w:sz w:val="22"/>
                <w:szCs w:val="22"/>
              </w:rPr>
            </w:pPr>
          </w:p>
        </w:tc>
      </w:tr>
      <w:tr w:rsidR="007861EC" w14:paraId="2D5B466D" w14:textId="77777777" w:rsidTr="00196130">
        <w:trPr>
          <w:trHeight w:val="340"/>
        </w:trPr>
        <w:tc>
          <w:tcPr>
            <w:tcW w:w="1060" w:type="dxa"/>
            <w:shd w:val="clear" w:color="auto" w:fill="auto"/>
            <w:vAlign w:val="center"/>
          </w:tcPr>
          <w:p w14:paraId="101E436C" w14:textId="77777777" w:rsidR="007861EC" w:rsidRDefault="007861EC" w:rsidP="00196130">
            <w:pPr>
              <w:jc w:val="center"/>
              <w:rPr>
                <w:rFonts w:ascii="宋体" w:hAnsi="宋体"/>
                <w:color w:val="000000"/>
                <w:sz w:val="22"/>
                <w:szCs w:val="22"/>
              </w:rPr>
            </w:pPr>
            <w:r>
              <w:rPr>
                <w:rFonts w:ascii="宋体" w:hAnsi="宋体"/>
                <w:color w:val="000000"/>
                <w:sz w:val="22"/>
                <w:szCs w:val="22"/>
              </w:rPr>
              <w:t>06</w:t>
            </w:r>
          </w:p>
        </w:tc>
        <w:tc>
          <w:tcPr>
            <w:tcW w:w="2793" w:type="dxa"/>
            <w:shd w:val="clear" w:color="auto" w:fill="auto"/>
            <w:vAlign w:val="center"/>
          </w:tcPr>
          <w:p w14:paraId="740D3476" w14:textId="77777777" w:rsidR="007861EC" w:rsidRDefault="007861EC" w:rsidP="00196130">
            <w:pPr>
              <w:rPr>
                <w:rFonts w:ascii="宋体" w:hAnsi="宋体"/>
                <w:color w:val="000000"/>
                <w:sz w:val="22"/>
                <w:szCs w:val="22"/>
              </w:rPr>
            </w:pPr>
            <w:r>
              <w:rPr>
                <w:rFonts w:ascii="宋体" w:hAnsi="宋体"/>
                <w:color w:val="000000"/>
                <w:sz w:val="22"/>
                <w:szCs w:val="22"/>
              </w:rPr>
              <w:t>港澳居民来往内地通行证</w:t>
            </w:r>
          </w:p>
        </w:tc>
        <w:tc>
          <w:tcPr>
            <w:tcW w:w="3786" w:type="dxa"/>
            <w:vAlign w:val="center"/>
          </w:tcPr>
          <w:p w14:paraId="39A295D8" w14:textId="77777777" w:rsidR="007861EC" w:rsidRDefault="007861EC" w:rsidP="00196130">
            <w:pPr>
              <w:jc w:val="center"/>
              <w:rPr>
                <w:rFonts w:ascii="宋体" w:hAnsi="宋体"/>
                <w:color w:val="000000"/>
                <w:sz w:val="22"/>
                <w:szCs w:val="22"/>
              </w:rPr>
            </w:pPr>
          </w:p>
        </w:tc>
      </w:tr>
      <w:tr w:rsidR="007861EC" w14:paraId="1BE30036" w14:textId="77777777" w:rsidTr="00196130">
        <w:trPr>
          <w:trHeight w:val="340"/>
        </w:trPr>
        <w:tc>
          <w:tcPr>
            <w:tcW w:w="1060" w:type="dxa"/>
            <w:shd w:val="clear" w:color="auto" w:fill="auto"/>
            <w:vAlign w:val="center"/>
          </w:tcPr>
          <w:p w14:paraId="21A99DF7" w14:textId="77777777" w:rsidR="007861EC" w:rsidRDefault="007861EC" w:rsidP="00196130">
            <w:pPr>
              <w:jc w:val="center"/>
              <w:rPr>
                <w:rFonts w:ascii="宋体" w:hAnsi="宋体"/>
                <w:color w:val="000000"/>
                <w:sz w:val="22"/>
                <w:szCs w:val="22"/>
              </w:rPr>
            </w:pPr>
            <w:r>
              <w:rPr>
                <w:rFonts w:ascii="宋体" w:hAnsi="宋体"/>
                <w:color w:val="000000"/>
                <w:sz w:val="22"/>
                <w:szCs w:val="22"/>
              </w:rPr>
              <w:t>07</w:t>
            </w:r>
          </w:p>
        </w:tc>
        <w:tc>
          <w:tcPr>
            <w:tcW w:w="2793" w:type="dxa"/>
            <w:shd w:val="clear" w:color="auto" w:fill="auto"/>
            <w:vAlign w:val="center"/>
          </w:tcPr>
          <w:p w14:paraId="031DC275" w14:textId="77777777" w:rsidR="007861EC" w:rsidRDefault="007861EC" w:rsidP="00196130">
            <w:pPr>
              <w:rPr>
                <w:rFonts w:ascii="宋体" w:hAnsi="宋体"/>
                <w:color w:val="000000"/>
                <w:sz w:val="22"/>
                <w:szCs w:val="22"/>
              </w:rPr>
            </w:pPr>
            <w:r>
              <w:rPr>
                <w:rFonts w:ascii="宋体" w:hAnsi="宋体"/>
                <w:color w:val="000000"/>
                <w:sz w:val="22"/>
                <w:szCs w:val="22"/>
              </w:rPr>
              <w:t>台湾居民来往内地通行证</w:t>
            </w:r>
          </w:p>
        </w:tc>
        <w:tc>
          <w:tcPr>
            <w:tcW w:w="3786" w:type="dxa"/>
            <w:vAlign w:val="center"/>
          </w:tcPr>
          <w:p w14:paraId="27B9BF0C" w14:textId="77777777" w:rsidR="007861EC" w:rsidRDefault="007861EC" w:rsidP="00196130">
            <w:pPr>
              <w:jc w:val="center"/>
              <w:rPr>
                <w:rFonts w:ascii="宋体" w:hAnsi="宋体"/>
                <w:color w:val="000000"/>
                <w:sz w:val="22"/>
                <w:szCs w:val="22"/>
              </w:rPr>
            </w:pPr>
          </w:p>
        </w:tc>
      </w:tr>
      <w:tr w:rsidR="007861EC" w14:paraId="1E61904F" w14:textId="77777777" w:rsidTr="00196130">
        <w:trPr>
          <w:trHeight w:val="340"/>
        </w:trPr>
        <w:tc>
          <w:tcPr>
            <w:tcW w:w="1060" w:type="dxa"/>
            <w:shd w:val="clear" w:color="auto" w:fill="auto"/>
            <w:vAlign w:val="center"/>
          </w:tcPr>
          <w:p w14:paraId="6E8BE1B8" w14:textId="77777777" w:rsidR="007861EC" w:rsidRDefault="007861EC" w:rsidP="00196130">
            <w:pPr>
              <w:jc w:val="center"/>
              <w:rPr>
                <w:rFonts w:ascii="宋体" w:hAnsi="宋体"/>
                <w:color w:val="000000"/>
                <w:sz w:val="22"/>
                <w:szCs w:val="22"/>
              </w:rPr>
            </w:pPr>
            <w:r>
              <w:rPr>
                <w:rFonts w:ascii="宋体" w:hAnsi="宋体" w:hint="eastAsia"/>
                <w:color w:val="000000"/>
                <w:sz w:val="22"/>
                <w:szCs w:val="22"/>
              </w:rPr>
              <w:t>08</w:t>
            </w:r>
          </w:p>
        </w:tc>
        <w:tc>
          <w:tcPr>
            <w:tcW w:w="2793" w:type="dxa"/>
            <w:shd w:val="clear" w:color="auto" w:fill="auto"/>
            <w:vAlign w:val="center"/>
          </w:tcPr>
          <w:p w14:paraId="075F4257" w14:textId="77777777" w:rsidR="007861EC" w:rsidRDefault="007861EC" w:rsidP="00196130">
            <w:pPr>
              <w:rPr>
                <w:rFonts w:ascii="宋体" w:hAnsi="宋体"/>
                <w:color w:val="000000"/>
                <w:sz w:val="22"/>
                <w:szCs w:val="22"/>
              </w:rPr>
            </w:pPr>
            <w:r>
              <w:rPr>
                <w:rFonts w:ascii="宋体" w:hAnsi="宋体" w:hint="eastAsia"/>
                <w:color w:val="000000"/>
                <w:sz w:val="22"/>
                <w:szCs w:val="22"/>
              </w:rPr>
              <w:t>出生医学证明</w:t>
            </w:r>
          </w:p>
        </w:tc>
        <w:tc>
          <w:tcPr>
            <w:tcW w:w="3786" w:type="dxa"/>
            <w:vAlign w:val="center"/>
          </w:tcPr>
          <w:p w14:paraId="6C80A5B2" w14:textId="77777777" w:rsidR="007861EC" w:rsidRDefault="007861EC" w:rsidP="00196130">
            <w:pPr>
              <w:jc w:val="center"/>
              <w:rPr>
                <w:rFonts w:ascii="宋体" w:hAnsi="宋体"/>
                <w:color w:val="000000"/>
                <w:sz w:val="22"/>
                <w:szCs w:val="22"/>
              </w:rPr>
            </w:pPr>
          </w:p>
        </w:tc>
      </w:tr>
      <w:tr w:rsidR="007861EC" w14:paraId="062ADD90" w14:textId="77777777" w:rsidTr="00196130">
        <w:trPr>
          <w:trHeight w:val="340"/>
        </w:trPr>
        <w:tc>
          <w:tcPr>
            <w:tcW w:w="1060" w:type="dxa"/>
            <w:shd w:val="clear" w:color="auto" w:fill="auto"/>
            <w:vAlign w:val="center"/>
          </w:tcPr>
          <w:p w14:paraId="1FE9D6E1" w14:textId="77777777" w:rsidR="007861EC" w:rsidRDefault="007861EC" w:rsidP="00196130">
            <w:pPr>
              <w:jc w:val="center"/>
              <w:rPr>
                <w:rFonts w:ascii="宋体" w:hAnsi="宋体"/>
                <w:color w:val="000000"/>
                <w:sz w:val="22"/>
                <w:szCs w:val="22"/>
              </w:rPr>
            </w:pPr>
            <w:r>
              <w:rPr>
                <w:rFonts w:ascii="宋体" w:hAnsi="宋体"/>
                <w:color w:val="000000"/>
                <w:sz w:val="22"/>
                <w:szCs w:val="22"/>
              </w:rPr>
              <w:t>99</w:t>
            </w:r>
          </w:p>
        </w:tc>
        <w:tc>
          <w:tcPr>
            <w:tcW w:w="2793" w:type="dxa"/>
            <w:shd w:val="clear" w:color="auto" w:fill="auto"/>
            <w:vAlign w:val="center"/>
          </w:tcPr>
          <w:p w14:paraId="68E547B5" w14:textId="77777777" w:rsidR="007861EC" w:rsidRDefault="007861EC" w:rsidP="00196130">
            <w:pPr>
              <w:rPr>
                <w:rFonts w:ascii="宋体" w:hAnsi="宋体"/>
                <w:color w:val="000000"/>
                <w:sz w:val="22"/>
                <w:szCs w:val="22"/>
              </w:rPr>
            </w:pPr>
            <w:r>
              <w:rPr>
                <w:rFonts w:ascii="宋体" w:hAnsi="宋体"/>
                <w:color w:val="000000"/>
                <w:sz w:val="22"/>
                <w:szCs w:val="22"/>
              </w:rPr>
              <w:t>其他法定有效证件</w:t>
            </w:r>
          </w:p>
        </w:tc>
        <w:tc>
          <w:tcPr>
            <w:tcW w:w="3786" w:type="dxa"/>
            <w:vAlign w:val="center"/>
          </w:tcPr>
          <w:p w14:paraId="3EFCE004" w14:textId="77777777" w:rsidR="007861EC" w:rsidRDefault="007861EC" w:rsidP="00196130">
            <w:pPr>
              <w:jc w:val="center"/>
              <w:rPr>
                <w:rFonts w:ascii="宋体" w:hAnsi="宋体"/>
                <w:color w:val="000000"/>
                <w:sz w:val="22"/>
                <w:szCs w:val="22"/>
              </w:rPr>
            </w:pPr>
          </w:p>
        </w:tc>
      </w:tr>
    </w:tbl>
    <w:p w14:paraId="35828434" w14:textId="77777777" w:rsidR="007861EC" w:rsidRDefault="007861EC" w:rsidP="002733B2">
      <w:pPr>
        <w:pStyle w:val="2"/>
      </w:pPr>
      <w:bookmarkStart w:id="169" w:name="_民族"/>
      <w:bookmarkStart w:id="170" w:name="_Toc517275785"/>
      <w:bookmarkStart w:id="171" w:name="_Toc516252918"/>
      <w:bookmarkStart w:id="172" w:name="_Toc12028117"/>
      <w:bookmarkEnd w:id="169"/>
      <w:r>
        <w:rPr>
          <w:rFonts w:hint="eastAsia"/>
        </w:rPr>
        <w:t>民族</w:t>
      </w:r>
      <w:bookmarkEnd w:id="170"/>
      <w:bookmarkEnd w:id="171"/>
      <w:bookmarkEnd w:id="172"/>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6CE3537D" w14:textId="77777777" w:rsidTr="00196130">
        <w:trPr>
          <w:trHeight w:val="340"/>
        </w:trPr>
        <w:tc>
          <w:tcPr>
            <w:tcW w:w="1060" w:type="dxa"/>
            <w:shd w:val="clear" w:color="auto" w:fill="DEEAF6" w:themeFill="accent1" w:themeFillTint="33"/>
          </w:tcPr>
          <w:p w14:paraId="6B167CC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tcPr>
          <w:p w14:paraId="58BDDFD8"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tcPr>
          <w:p w14:paraId="07413D8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4542223A" w14:textId="77777777" w:rsidTr="00196130">
        <w:trPr>
          <w:trHeight w:val="340"/>
        </w:trPr>
        <w:tc>
          <w:tcPr>
            <w:tcW w:w="1060" w:type="dxa"/>
            <w:shd w:val="clear" w:color="auto" w:fill="auto"/>
            <w:vAlign w:val="center"/>
          </w:tcPr>
          <w:p w14:paraId="6806D99E" w14:textId="77777777" w:rsidR="007861EC" w:rsidRDefault="007861EC" w:rsidP="00196130">
            <w:pPr>
              <w:jc w:val="center"/>
              <w:rPr>
                <w:rFonts w:ascii="宋体" w:hAnsi="宋体"/>
                <w:color w:val="000000"/>
                <w:sz w:val="22"/>
                <w:szCs w:val="22"/>
              </w:rPr>
            </w:pPr>
            <w:r>
              <w:rPr>
                <w:rFonts w:ascii="宋体" w:hAnsi="宋体"/>
                <w:color w:val="000000"/>
                <w:sz w:val="22"/>
                <w:szCs w:val="22"/>
              </w:rPr>
              <w:t>01</w:t>
            </w:r>
          </w:p>
        </w:tc>
        <w:tc>
          <w:tcPr>
            <w:tcW w:w="2793" w:type="dxa"/>
            <w:shd w:val="clear" w:color="auto" w:fill="auto"/>
            <w:vAlign w:val="center"/>
          </w:tcPr>
          <w:p w14:paraId="69D7824C" w14:textId="77777777" w:rsidR="007861EC" w:rsidRDefault="007861EC" w:rsidP="00196130">
            <w:pPr>
              <w:rPr>
                <w:rFonts w:ascii="宋体" w:hAnsi="宋体"/>
                <w:color w:val="000000"/>
                <w:sz w:val="22"/>
                <w:szCs w:val="22"/>
              </w:rPr>
            </w:pPr>
            <w:r>
              <w:rPr>
                <w:rFonts w:ascii="宋体" w:hAnsi="宋体" w:hint="eastAsia"/>
                <w:color w:val="000000"/>
                <w:sz w:val="22"/>
                <w:szCs w:val="22"/>
              </w:rPr>
              <w:t>汉族</w:t>
            </w:r>
          </w:p>
        </w:tc>
        <w:tc>
          <w:tcPr>
            <w:tcW w:w="3786" w:type="dxa"/>
          </w:tcPr>
          <w:p w14:paraId="0BAEA023" w14:textId="77777777" w:rsidR="007861EC" w:rsidRDefault="007861EC" w:rsidP="00196130">
            <w:pPr>
              <w:rPr>
                <w:rFonts w:ascii="宋体" w:hAnsi="宋体"/>
                <w:color w:val="000000"/>
                <w:sz w:val="22"/>
                <w:szCs w:val="22"/>
              </w:rPr>
            </w:pPr>
          </w:p>
        </w:tc>
      </w:tr>
      <w:tr w:rsidR="007861EC" w14:paraId="41AAE8AB" w14:textId="77777777" w:rsidTr="00196130">
        <w:trPr>
          <w:trHeight w:val="340"/>
        </w:trPr>
        <w:tc>
          <w:tcPr>
            <w:tcW w:w="1060" w:type="dxa"/>
            <w:shd w:val="clear" w:color="auto" w:fill="auto"/>
            <w:vAlign w:val="center"/>
          </w:tcPr>
          <w:p w14:paraId="1527D7CD" w14:textId="77777777" w:rsidR="007861EC" w:rsidRDefault="007861EC" w:rsidP="00196130">
            <w:pPr>
              <w:jc w:val="center"/>
              <w:rPr>
                <w:rFonts w:ascii="宋体" w:hAnsi="宋体"/>
                <w:color w:val="000000"/>
                <w:sz w:val="22"/>
                <w:szCs w:val="22"/>
              </w:rPr>
            </w:pPr>
            <w:r>
              <w:rPr>
                <w:rFonts w:ascii="宋体" w:hAnsi="宋体"/>
                <w:color w:val="000000"/>
                <w:sz w:val="22"/>
                <w:szCs w:val="22"/>
              </w:rPr>
              <w:t>02</w:t>
            </w:r>
          </w:p>
        </w:tc>
        <w:tc>
          <w:tcPr>
            <w:tcW w:w="2793" w:type="dxa"/>
            <w:shd w:val="clear" w:color="auto" w:fill="auto"/>
            <w:vAlign w:val="center"/>
          </w:tcPr>
          <w:p w14:paraId="348E86F3" w14:textId="77777777" w:rsidR="007861EC" w:rsidRDefault="007861EC" w:rsidP="00196130">
            <w:pPr>
              <w:rPr>
                <w:rFonts w:ascii="宋体" w:hAnsi="宋体"/>
                <w:color w:val="000000"/>
                <w:sz w:val="22"/>
                <w:szCs w:val="22"/>
              </w:rPr>
            </w:pPr>
            <w:r>
              <w:rPr>
                <w:rFonts w:ascii="宋体" w:hAnsi="宋体" w:hint="eastAsia"/>
                <w:color w:val="000000"/>
                <w:sz w:val="22"/>
                <w:szCs w:val="22"/>
              </w:rPr>
              <w:t>蒙古族</w:t>
            </w:r>
          </w:p>
        </w:tc>
        <w:tc>
          <w:tcPr>
            <w:tcW w:w="3786" w:type="dxa"/>
          </w:tcPr>
          <w:p w14:paraId="5ADBE9F3" w14:textId="77777777" w:rsidR="007861EC" w:rsidRDefault="007861EC" w:rsidP="00196130">
            <w:pPr>
              <w:rPr>
                <w:rFonts w:ascii="宋体" w:hAnsi="宋体"/>
                <w:color w:val="000000"/>
                <w:sz w:val="22"/>
                <w:szCs w:val="22"/>
              </w:rPr>
            </w:pPr>
          </w:p>
        </w:tc>
      </w:tr>
      <w:tr w:rsidR="007861EC" w14:paraId="5BA2A5FA" w14:textId="77777777" w:rsidTr="00196130">
        <w:trPr>
          <w:trHeight w:val="340"/>
        </w:trPr>
        <w:tc>
          <w:tcPr>
            <w:tcW w:w="1060" w:type="dxa"/>
            <w:shd w:val="clear" w:color="auto" w:fill="auto"/>
            <w:vAlign w:val="center"/>
          </w:tcPr>
          <w:p w14:paraId="54ACB658" w14:textId="77777777" w:rsidR="007861EC" w:rsidRDefault="007861EC" w:rsidP="00196130">
            <w:pPr>
              <w:jc w:val="center"/>
              <w:rPr>
                <w:rFonts w:ascii="宋体" w:hAnsi="宋体"/>
                <w:color w:val="000000"/>
                <w:sz w:val="22"/>
                <w:szCs w:val="22"/>
              </w:rPr>
            </w:pPr>
            <w:r>
              <w:rPr>
                <w:rFonts w:ascii="宋体" w:hAnsi="宋体"/>
                <w:color w:val="000000"/>
                <w:sz w:val="22"/>
                <w:szCs w:val="22"/>
              </w:rPr>
              <w:t>03</w:t>
            </w:r>
          </w:p>
        </w:tc>
        <w:tc>
          <w:tcPr>
            <w:tcW w:w="2793" w:type="dxa"/>
            <w:shd w:val="clear" w:color="auto" w:fill="auto"/>
            <w:vAlign w:val="center"/>
          </w:tcPr>
          <w:p w14:paraId="00DC4017" w14:textId="77777777" w:rsidR="007861EC" w:rsidRDefault="007861EC" w:rsidP="00196130">
            <w:pPr>
              <w:rPr>
                <w:rFonts w:ascii="宋体" w:hAnsi="宋体"/>
                <w:color w:val="000000"/>
                <w:sz w:val="22"/>
                <w:szCs w:val="22"/>
              </w:rPr>
            </w:pPr>
            <w:r>
              <w:rPr>
                <w:rFonts w:ascii="宋体" w:hAnsi="宋体" w:hint="eastAsia"/>
                <w:color w:val="000000"/>
                <w:sz w:val="22"/>
                <w:szCs w:val="22"/>
              </w:rPr>
              <w:t>回族</w:t>
            </w:r>
          </w:p>
        </w:tc>
        <w:tc>
          <w:tcPr>
            <w:tcW w:w="3786" w:type="dxa"/>
          </w:tcPr>
          <w:p w14:paraId="1C9357F9" w14:textId="77777777" w:rsidR="007861EC" w:rsidRDefault="007861EC" w:rsidP="00196130">
            <w:pPr>
              <w:rPr>
                <w:rFonts w:ascii="宋体" w:hAnsi="宋体"/>
                <w:color w:val="000000"/>
                <w:sz w:val="22"/>
                <w:szCs w:val="22"/>
              </w:rPr>
            </w:pPr>
          </w:p>
        </w:tc>
      </w:tr>
      <w:tr w:rsidR="007861EC" w14:paraId="0D982FB0" w14:textId="77777777" w:rsidTr="00196130">
        <w:trPr>
          <w:trHeight w:val="340"/>
        </w:trPr>
        <w:tc>
          <w:tcPr>
            <w:tcW w:w="1060" w:type="dxa"/>
            <w:shd w:val="clear" w:color="auto" w:fill="auto"/>
            <w:vAlign w:val="center"/>
          </w:tcPr>
          <w:p w14:paraId="09C647D8" w14:textId="77777777" w:rsidR="007861EC" w:rsidRDefault="007861EC" w:rsidP="00196130">
            <w:pPr>
              <w:jc w:val="center"/>
              <w:rPr>
                <w:rFonts w:ascii="宋体" w:hAnsi="宋体"/>
                <w:color w:val="000000"/>
                <w:sz w:val="22"/>
                <w:szCs w:val="22"/>
              </w:rPr>
            </w:pPr>
            <w:r>
              <w:rPr>
                <w:rFonts w:ascii="宋体" w:hAnsi="宋体"/>
                <w:color w:val="000000"/>
                <w:sz w:val="22"/>
                <w:szCs w:val="22"/>
              </w:rPr>
              <w:t>04</w:t>
            </w:r>
          </w:p>
        </w:tc>
        <w:tc>
          <w:tcPr>
            <w:tcW w:w="2793" w:type="dxa"/>
            <w:shd w:val="clear" w:color="auto" w:fill="auto"/>
            <w:vAlign w:val="center"/>
          </w:tcPr>
          <w:p w14:paraId="16BEE75D" w14:textId="77777777" w:rsidR="007861EC" w:rsidRDefault="007861EC" w:rsidP="00196130">
            <w:pPr>
              <w:rPr>
                <w:rFonts w:ascii="宋体" w:hAnsi="宋体"/>
                <w:color w:val="000000"/>
                <w:sz w:val="22"/>
                <w:szCs w:val="22"/>
              </w:rPr>
            </w:pPr>
            <w:r>
              <w:rPr>
                <w:rFonts w:ascii="宋体" w:hAnsi="宋体" w:hint="eastAsia"/>
                <w:color w:val="000000"/>
                <w:sz w:val="22"/>
                <w:szCs w:val="22"/>
              </w:rPr>
              <w:t>藏族</w:t>
            </w:r>
          </w:p>
        </w:tc>
        <w:tc>
          <w:tcPr>
            <w:tcW w:w="3786" w:type="dxa"/>
          </w:tcPr>
          <w:p w14:paraId="34BE8F9C" w14:textId="77777777" w:rsidR="007861EC" w:rsidRDefault="007861EC" w:rsidP="00196130">
            <w:pPr>
              <w:rPr>
                <w:rFonts w:ascii="宋体" w:hAnsi="宋体"/>
                <w:color w:val="000000"/>
                <w:sz w:val="22"/>
                <w:szCs w:val="22"/>
              </w:rPr>
            </w:pPr>
          </w:p>
        </w:tc>
      </w:tr>
      <w:tr w:rsidR="007861EC" w14:paraId="6DF99158" w14:textId="77777777" w:rsidTr="00196130">
        <w:trPr>
          <w:trHeight w:val="340"/>
        </w:trPr>
        <w:tc>
          <w:tcPr>
            <w:tcW w:w="1060" w:type="dxa"/>
            <w:shd w:val="clear" w:color="auto" w:fill="auto"/>
            <w:vAlign w:val="center"/>
          </w:tcPr>
          <w:p w14:paraId="226A2883" w14:textId="77777777" w:rsidR="007861EC" w:rsidRDefault="007861EC" w:rsidP="00196130">
            <w:pPr>
              <w:jc w:val="center"/>
              <w:rPr>
                <w:rFonts w:ascii="宋体" w:hAnsi="宋体"/>
                <w:color w:val="000000"/>
                <w:sz w:val="22"/>
                <w:szCs w:val="22"/>
              </w:rPr>
            </w:pPr>
            <w:r>
              <w:rPr>
                <w:rFonts w:ascii="宋体" w:hAnsi="宋体"/>
                <w:color w:val="000000"/>
                <w:sz w:val="22"/>
                <w:szCs w:val="22"/>
              </w:rPr>
              <w:t>05</w:t>
            </w:r>
          </w:p>
        </w:tc>
        <w:tc>
          <w:tcPr>
            <w:tcW w:w="2793" w:type="dxa"/>
            <w:shd w:val="clear" w:color="auto" w:fill="auto"/>
            <w:vAlign w:val="center"/>
          </w:tcPr>
          <w:p w14:paraId="5DA0FE8F" w14:textId="77777777" w:rsidR="007861EC" w:rsidRDefault="007861EC" w:rsidP="00196130">
            <w:pPr>
              <w:rPr>
                <w:rFonts w:ascii="宋体" w:hAnsi="宋体"/>
                <w:color w:val="000000"/>
                <w:sz w:val="22"/>
                <w:szCs w:val="22"/>
              </w:rPr>
            </w:pPr>
            <w:r>
              <w:rPr>
                <w:rFonts w:ascii="宋体" w:hAnsi="宋体" w:hint="eastAsia"/>
                <w:color w:val="000000"/>
                <w:sz w:val="22"/>
                <w:szCs w:val="22"/>
              </w:rPr>
              <w:t>维吾尔族</w:t>
            </w:r>
          </w:p>
        </w:tc>
        <w:tc>
          <w:tcPr>
            <w:tcW w:w="3786" w:type="dxa"/>
          </w:tcPr>
          <w:p w14:paraId="04528D0B" w14:textId="77777777" w:rsidR="007861EC" w:rsidRDefault="007861EC" w:rsidP="00196130">
            <w:pPr>
              <w:rPr>
                <w:rFonts w:ascii="宋体" w:hAnsi="宋体"/>
                <w:color w:val="000000"/>
                <w:sz w:val="22"/>
                <w:szCs w:val="22"/>
              </w:rPr>
            </w:pPr>
          </w:p>
        </w:tc>
      </w:tr>
      <w:tr w:rsidR="007861EC" w14:paraId="417D5DD7" w14:textId="77777777" w:rsidTr="00196130">
        <w:trPr>
          <w:trHeight w:val="340"/>
        </w:trPr>
        <w:tc>
          <w:tcPr>
            <w:tcW w:w="1060" w:type="dxa"/>
            <w:shd w:val="clear" w:color="auto" w:fill="auto"/>
            <w:vAlign w:val="center"/>
          </w:tcPr>
          <w:p w14:paraId="1A49DF92"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06</w:t>
            </w:r>
          </w:p>
        </w:tc>
        <w:tc>
          <w:tcPr>
            <w:tcW w:w="2793" w:type="dxa"/>
            <w:shd w:val="clear" w:color="auto" w:fill="auto"/>
            <w:vAlign w:val="center"/>
          </w:tcPr>
          <w:p w14:paraId="1F12AE98" w14:textId="77777777" w:rsidR="007861EC" w:rsidRDefault="007861EC" w:rsidP="00196130">
            <w:pPr>
              <w:rPr>
                <w:rFonts w:ascii="宋体" w:hAnsi="宋体"/>
                <w:color w:val="000000"/>
                <w:sz w:val="22"/>
                <w:szCs w:val="22"/>
              </w:rPr>
            </w:pPr>
            <w:r>
              <w:rPr>
                <w:rFonts w:ascii="宋体" w:hAnsi="宋体" w:hint="eastAsia"/>
                <w:color w:val="000000"/>
                <w:sz w:val="22"/>
                <w:szCs w:val="22"/>
              </w:rPr>
              <w:t>苗族</w:t>
            </w:r>
          </w:p>
        </w:tc>
        <w:tc>
          <w:tcPr>
            <w:tcW w:w="3786" w:type="dxa"/>
          </w:tcPr>
          <w:p w14:paraId="2AC0CCCB" w14:textId="77777777" w:rsidR="007861EC" w:rsidRDefault="007861EC" w:rsidP="00196130">
            <w:pPr>
              <w:rPr>
                <w:rFonts w:ascii="宋体" w:hAnsi="宋体"/>
                <w:color w:val="000000"/>
                <w:sz w:val="22"/>
                <w:szCs w:val="22"/>
              </w:rPr>
            </w:pPr>
          </w:p>
        </w:tc>
      </w:tr>
      <w:tr w:rsidR="007861EC" w14:paraId="4C4A4F35" w14:textId="77777777" w:rsidTr="00196130">
        <w:trPr>
          <w:trHeight w:val="340"/>
        </w:trPr>
        <w:tc>
          <w:tcPr>
            <w:tcW w:w="1060" w:type="dxa"/>
            <w:shd w:val="clear" w:color="auto" w:fill="auto"/>
            <w:vAlign w:val="center"/>
          </w:tcPr>
          <w:p w14:paraId="0185CFA2" w14:textId="77777777" w:rsidR="007861EC" w:rsidRDefault="007861EC" w:rsidP="00196130">
            <w:pPr>
              <w:jc w:val="center"/>
              <w:rPr>
                <w:rFonts w:ascii="宋体" w:hAnsi="宋体"/>
                <w:color w:val="000000"/>
                <w:sz w:val="22"/>
                <w:szCs w:val="22"/>
              </w:rPr>
            </w:pPr>
            <w:r>
              <w:rPr>
                <w:rFonts w:ascii="宋体" w:hAnsi="宋体"/>
                <w:color w:val="000000"/>
                <w:sz w:val="22"/>
                <w:szCs w:val="22"/>
              </w:rPr>
              <w:t>07</w:t>
            </w:r>
          </w:p>
        </w:tc>
        <w:tc>
          <w:tcPr>
            <w:tcW w:w="2793" w:type="dxa"/>
            <w:shd w:val="clear" w:color="auto" w:fill="auto"/>
            <w:vAlign w:val="center"/>
          </w:tcPr>
          <w:p w14:paraId="057B3B1E" w14:textId="77777777" w:rsidR="007861EC" w:rsidRDefault="007861EC" w:rsidP="00196130">
            <w:pPr>
              <w:rPr>
                <w:rFonts w:ascii="宋体" w:hAnsi="宋体"/>
                <w:color w:val="000000"/>
                <w:sz w:val="22"/>
                <w:szCs w:val="22"/>
              </w:rPr>
            </w:pPr>
            <w:r>
              <w:rPr>
                <w:rFonts w:ascii="宋体" w:hAnsi="宋体" w:hint="eastAsia"/>
                <w:color w:val="000000"/>
                <w:sz w:val="22"/>
                <w:szCs w:val="22"/>
              </w:rPr>
              <w:t>彝族</w:t>
            </w:r>
          </w:p>
        </w:tc>
        <w:tc>
          <w:tcPr>
            <w:tcW w:w="3786" w:type="dxa"/>
          </w:tcPr>
          <w:p w14:paraId="6397A964" w14:textId="77777777" w:rsidR="007861EC" w:rsidRDefault="007861EC" w:rsidP="00196130">
            <w:pPr>
              <w:rPr>
                <w:rFonts w:ascii="宋体" w:hAnsi="宋体"/>
                <w:color w:val="000000"/>
                <w:sz w:val="22"/>
                <w:szCs w:val="22"/>
              </w:rPr>
            </w:pPr>
          </w:p>
        </w:tc>
      </w:tr>
      <w:tr w:rsidR="007861EC" w14:paraId="0F4BC09E" w14:textId="77777777" w:rsidTr="00196130">
        <w:trPr>
          <w:trHeight w:val="340"/>
        </w:trPr>
        <w:tc>
          <w:tcPr>
            <w:tcW w:w="1060" w:type="dxa"/>
            <w:shd w:val="clear" w:color="auto" w:fill="auto"/>
            <w:vAlign w:val="center"/>
          </w:tcPr>
          <w:p w14:paraId="59CD71BA" w14:textId="77777777" w:rsidR="007861EC" w:rsidRDefault="007861EC" w:rsidP="00196130">
            <w:pPr>
              <w:jc w:val="center"/>
              <w:rPr>
                <w:rFonts w:ascii="宋体" w:hAnsi="宋体"/>
                <w:color w:val="000000"/>
                <w:sz w:val="22"/>
                <w:szCs w:val="22"/>
              </w:rPr>
            </w:pPr>
            <w:r>
              <w:rPr>
                <w:rFonts w:ascii="宋体" w:hAnsi="宋体"/>
                <w:color w:val="000000"/>
                <w:sz w:val="22"/>
                <w:szCs w:val="22"/>
              </w:rPr>
              <w:t>08</w:t>
            </w:r>
          </w:p>
        </w:tc>
        <w:tc>
          <w:tcPr>
            <w:tcW w:w="2793" w:type="dxa"/>
            <w:shd w:val="clear" w:color="auto" w:fill="auto"/>
            <w:vAlign w:val="center"/>
          </w:tcPr>
          <w:p w14:paraId="3990E5BB" w14:textId="77777777" w:rsidR="007861EC" w:rsidRDefault="007861EC" w:rsidP="00196130">
            <w:pPr>
              <w:rPr>
                <w:rFonts w:ascii="宋体" w:hAnsi="宋体"/>
                <w:color w:val="000000"/>
                <w:sz w:val="22"/>
                <w:szCs w:val="22"/>
              </w:rPr>
            </w:pPr>
            <w:r>
              <w:rPr>
                <w:rFonts w:ascii="宋体" w:hAnsi="宋体" w:hint="eastAsia"/>
                <w:color w:val="000000"/>
                <w:sz w:val="22"/>
                <w:szCs w:val="22"/>
              </w:rPr>
              <w:t>壮族</w:t>
            </w:r>
          </w:p>
        </w:tc>
        <w:tc>
          <w:tcPr>
            <w:tcW w:w="3786" w:type="dxa"/>
          </w:tcPr>
          <w:p w14:paraId="06CA05C3" w14:textId="77777777" w:rsidR="007861EC" w:rsidRDefault="007861EC" w:rsidP="00196130">
            <w:pPr>
              <w:rPr>
                <w:rFonts w:ascii="宋体" w:hAnsi="宋体"/>
                <w:color w:val="000000"/>
                <w:sz w:val="22"/>
                <w:szCs w:val="22"/>
              </w:rPr>
            </w:pPr>
          </w:p>
        </w:tc>
      </w:tr>
      <w:tr w:rsidR="007861EC" w14:paraId="249A7911" w14:textId="77777777" w:rsidTr="00196130">
        <w:trPr>
          <w:trHeight w:val="340"/>
        </w:trPr>
        <w:tc>
          <w:tcPr>
            <w:tcW w:w="1060" w:type="dxa"/>
            <w:shd w:val="clear" w:color="auto" w:fill="auto"/>
            <w:vAlign w:val="center"/>
          </w:tcPr>
          <w:p w14:paraId="68291868" w14:textId="77777777" w:rsidR="007861EC" w:rsidRDefault="007861EC" w:rsidP="00196130">
            <w:pPr>
              <w:jc w:val="center"/>
              <w:rPr>
                <w:rFonts w:ascii="宋体" w:hAnsi="宋体"/>
                <w:color w:val="000000"/>
                <w:sz w:val="22"/>
                <w:szCs w:val="22"/>
              </w:rPr>
            </w:pPr>
            <w:r>
              <w:rPr>
                <w:rFonts w:ascii="宋体" w:hAnsi="宋体"/>
                <w:color w:val="000000"/>
                <w:sz w:val="22"/>
                <w:szCs w:val="22"/>
              </w:rPr>
              <w:t>09</w:t>
            </w:r>
          </w:p>
        </w:tc>
        <w:tc>
          <w:tcPr>
            <w:tcW w:w="2793" w:type="dxa"/>
            <w:shd w:val="clear" w:color="auto" w:fill="auto"/>
            <w:vAlign w:val="center"/>
          </w:tcPr>
          <w:p w14:paraId="0B9A31AA" w14:textId="77777777" w:rsidR="007861EC" w:rsidRDefault="007861EC" w:rsidP="00196130">
            <w:pPr>
              <w:rPr>
                <w:rFonts w:ascii="宋体" w:hAnsi="宋体"/>
                <w:color w:val="000000"/>
                <w:sz w:val="22"/>
                <w:szCs w:val="22"/>
              </w:rPr>
            </w:pPr>
            <w:r>
              <w:rPr>
                <w:rFonts w:ascii="宋体" w:hAnsi="宋体" w:hint="eastAsia"/>
                <w:color w:val="000000"/>
                <w:sz w:val="22"/>
                <w:szCs w:val="22"/>
              </w:rPr>
              <w:t>布依族</w:t>
            </w:r>
          </w:p>
        </w:tc>
        <w:tc>
          <w:tcPr>
            <w:tcW w:w="3786" w:type="dxa"/>
          </w:tcPr>
          <w:p w14:paraId="356FFF1B" w14:textId="77777777" w:rsidR="007861EC" w:rsidRDefault="007861EC" w:rsidP="00196130">
            <w:pPr>
              <w:rPr>
                <w:rFonts w:ascii="宋体" w:hAnsi="宋体"/>
                <w:color w:val="000000"/>
                <w:sz w:val="22"/>
                <w:szCs w:val="22"/>
              </w:rPr>
            </w:pPr>
          </w:p>
        </w:tc>
      </w:tr>
      <w:tr w:rsidR="007861EC" w14:paraId="4489AB78" w14:textId="77777777" w:rsidTr="00196130">
        <w:trPr>
          <w:trHeight w:val="340"/>
        </w:trPr>
        <w:tc>
          <w:tcPr>
            <w:tcW w:w="1060" w:type="dxa"/>
            <w:shd w:val="clear" w:color="auto" w:fill="auto"/>
            <w:vAlign w:val="center"/>
          </w:tcPr>
          <w:p w14:paraId="552334E0" w14:textId="77777777" w:rsidR="007861EC" w:rsidRDefault="007861EC" w:rsidP="00196130">
            <w:pPr>
              <w:jc w:val="center"/>
              <w:rPr>
                <w:rFonts w:ascii="宋体" w:hAnsi="宋体"/>
                <w:color w:val="000000"/>
                <w:sz w:val="22"/>
                <w:szCs w:val="22"/>
              </w:rPr>
            </w:pPr>
            <w:r>
              <w:rPr>
                <w:rFonts w:ascii="宋体" w:hAnsi="宋体"/>
                <w:color w:val="000000"/>
                <w:sz w:val="22"/>
                <w:szCs w:val="22"/>
              </w:rPr>
              <w:t>10</w:t>
            </w:r>
          </w:p>
        </w:tc>
        <w:tc>
          <w:tcPr>
            <w:tcW w:w="2793" w:type="dxa"/>
            <w:shd w:val="clear" w:color="auto" w:fill="auto"/>
            <w:vAlign w:val="center"/>
          </w:tcPr>
          <w:p w14:paraId="42B05BF4" w14:textId="77777777" w:rsidR="007861EC" w:rsidRDefault="007861EC" w:rsidP="00196130">
            <w:pPr>
              <w:rPr>
                <w:rFonts w:ascii="宋体" w:hAnsi="宋体"/>
                <w:color w:val="000000"/>
                <w:sz w:val="22"/>
                <w:szCs w:val="22"/>
              </w:rPr>
            </w:pPr>
            <w:r>
              <w:rPr>
                <w:rFonts w:ascii="宋体" w:hAnsi="宋体" w:hint="eastAsia"/>
                <w:color w:val="000000"/>
                <w:sz w:val="22"/>
                <w:szCs w:val="22"/>
              </w:rPr>
              <w:t>朝鲜族</w:t>
            </w:r>
          </w:p>
        </w:tc>
        <w:tc>
          <w:tcPr>
            <w:tcW w:w="3786" w:type="dxa"/>
          </w:tcPr>
          <w:p w14:paraId="02C46CAC" w14:textId="77777777" w:rsidR="007861EC" w:rsidRDefault="007861EC" w:rsidP="00196130">
            <w:pPr>
              <w:rPr>
                <w:rFonts w:ascii="宋体" w:hAnsi="宋体"/>
                <w:color w:val="000000"/>
                <w:sz w:val="22"/>
                <w:szCs w:val="22"/>
              </w:rPr>
            </w:pPr>
          </w:p>
        </w:tc>
      </w:tr>
      <w:tr w:rsidR="007861EC" w14:paraId="65330B4E" w14:textId="77777777" w:rsidTr="00196130">
        <w:trPr>
          <w:trHeight w:val="340"/>
        </w:trPr>
        <w:tc>
          <w:tcPr>
            <w:tcW w:w="1060" w:type="dxa"/>
            <w:shd w:val="clear" w:color="auto" w:fill="auto"/>
            <w:vAlign w:val="center"/>
          </w:tcPr>
          <w:p w14:paraId="70840225" w14:textId="77777777" w:rsidR="007861EC" w:rsidRDefault="007861EC" w:rsidP="00196130">
            <w:pPr>
              <w:jc w:val="center"/>
              <w:rPr>
                <w:rFonts w:ascii="宋体" w:hAnsi="宋体"/>
                <w:color w:val="000000"/>
                <w:sz w:val="22"/>
                <w:szCs w:val="22"/>
              </w:rPr>
            </w:pPr>
            <w:r>
              <w:rPr>
                <w:rFonts w:ascii="宋体" w:hAnsi="宋体"/>
                <w:color w:val="000000"/>
                <w:sz w:val="22"/>
                <w:szCs w:val="22"/>
              </w:rPr>
              <w:t>11</w:t>
            </w:r>
          </w:p>
        </w:tc>
        <w:tc>
          <w:tcPr>
            <w:tcW w:w="2793" w:type="dxa"/>
            <w:shd w:val="clear" w:color="auto" w:fill="auto"/>
            <w:vAlign w:val="center"/>
          </w:tcPr>
          <w:p w14:paraId="13533756" w14:textId="77777777" w:rsidR="007861EC" w:rsidRDefault="007861EC" w:rsidP="00196130">
            <w:pPr>
              <w:rPr>
                <w:rFonts w:ascii="宋体" w:hAnsi="宋体"/>
                <w:color w:val="000000"/>
                <w:sz w:val="22"/>
                <w:szCs w:val="22"/>
              </w:rPr>
            </w:pPr>
            <w:r>
              <w:rPr>
                <w:rFonts w:ascii="宋体" w:hAnsi="宋体" w:hint="eastAsia"/>
                <w:color w:val="000000"/>
                <w:sz w:val="22"/>
                <w:szCs w:val="22"/>
              </w:rPr>
              <w:t>满族</w:t>
            </w:r>
          </w:p>
        </w:tc>
        <w:tc>
          <w:tcPr>
            <w:tcW w:w="3786" w:type="dxa"/>
          </w:tcPr>
          <w:p w14:paraId="7A7E9550" w14:textId="77777777" w:rsidR="007861EC" w:rsidRDefault="007861EC" w:rsidP="00196130">
            <w:pPr>
              <w:rPr>
                <w:rFonts w:ascii="宋体" w:hAnsi="宋体"/>
                <w:color w:val="000000"/>
                <w:sz w:val="22"/>
                <w:szCs w:val="22"/>
              </w:rPr>
            </w:pPr>
          </w:p>
        </w:tc>
      </w:tr>
      <w:tr w:rsidR="007861EC" w14:paraId="1466E815" w14:textId="77777777" w:rsidTr="00196130">
        <w:trPr>
          <w:trHeight w:val="340"/>
        </w:trPr>
        <w:tc>
          <w:tcPr>
            <w:tcW w:w="1060" w:type="dxa"/>
            <w:shd w:val="clear" w:color="auto" w:fill="auto"/>
            <w:vAlign w:val="center"/>
          </w:tcPr>
          <w:p w14:paraId="7245A93E" w14:textId="77777777" w:rsidR="007861EC" w:rsidRDefault="007861EC" w:rsidP="00196130">
            <w:pPr>
              <w:jc w:val="center"/>
              <w:rPr>
                <w:rFonts w:ascii="宋体" w:hAnsi="宋体"/>
                <w:color w:val="000000"/>
                <w:sz w:val="22"/>
                <w:szCs w:val="22"/>
              </w:rPr>
            </w:pPr>
            <w:r>
              <w:rPr>
                <w:rFonts w:ascii="宋体" w:hAnsi="宋体"/>
                <w:color w:val="000000"/>
                <w:sz w:val="22"/>
                <w:szCs w:val="22"/>
              </w:rPr>
              <w:t>12</w:t>
            </w:r>
          </w:p>
        </w:tc>
        <w:tc>
          <w:tcPr>
            <w:tcW w:w="2793" w:type="dxa"/>
            <w:shd w:val="clear" w:color="auto" w:fill="auto"/>
            <w:vAlign w:val="center"/>
          </w:tcPr>
          <w:p w14:paraId="757A9DAA" w14:textId="77777777" w:rsidR="007861EC" w:rsidRDefault="007861EC" w:rsidP="00196130">
            <w:pPr>
              <w:rPr>
                <w:rFonts w:ascii="宋体" w:hAnsi="宋体"/>
                <w:color w:val="000000"/>
                <w:sz w:val="22"/>
                <w:szCs w:val="22"/>
              </w:rPr>
            </w:pPr>
            <w:r>
              <w:rPr>
                <w:rFonts w:ascii="宋体" w:hAnsi="宋体" w:hint="eastAsia"/>
                <w:color w:val="000000"/>
                <w:sz w:val="22"/>
                <w:szCs w:val="22"/>
              </w:rPr>
              <w:t>侗族</w:t>
            </w:r>
          </w:p>
        </w:tc>
        <w:tc>
          <w:tcPr>
            <w:tcW w:w="3786" w:type="dxa"/>
          </w:tcPr>
          <w:p w14:paraId="7BFF838E" w14:textId="77777777" w:rsidR="007861EC" w:rsidRDefault="007861EC" w:rsidP="00196130">
            <w:pPr>
              <w:rPr>
                <w:rFonts w:ascii="宋体" w:hAnsi="宋体"/>
                <w:color w:val="000000"/>
                <w:sz w:val="22"/>
                <w:szCs w:val="22"/>
              </w:rPr>
            </w:pPr>
          </w:p>
        </w:tc>
      </w:tr>
      <w:tr w:rsidR="007861EC" w14:paraId="13681993" w14:textId="77777777" w:rsidTr="00196130">
        <w:trPr>
          <w:trHeight w:val="340"/>
        </w:trPr>
        <w:tc>
          <w:tcPr>
            <w:tcW w:w="1060" w:type="dxa"/>
            <w:shd w:val="clear" w:color="auto" w:fill="auto"/>
            <w:vAlign w:val="center"/>
          </w:tcPr>
          <w:p w14:paraId="4AE22D18" w14:textId="77777777" w:rsidR="007861EC" w:rsidRDefault="007861EC" w:rsidP="00196130">
            <w:pPr>
              <w:jc w:val="center"/>
              <w:rPr>
                <w:rFonts w:ascii="宋体" w:hAnsi="宋体"/>
                <w:color w:val="000000"/>
                <w:sz w:val="22"/>
                <w:szCs w:val="22"/>
              </w:rPr>
            </w:pPr>
            <w:r>
              <w:rPr>
                <w:rFonts w:ascii="宋体" w:hAnsi="宋体"/>
                <w:color w:val="000000"/>
                <w:sz w:val="22"/>
                <w:szCs w:val="22"/>
              </w:rPr>
              <w:t>13</w:t>
            </w:r>
          </w:p>
        </w:tc>
        <w:tc>
          <w:tcPr>
            <w:tcW w:w="2793" w:type="dxa"/>
            <w:shd w:val="clear" w:color="auto" w:fill="auto"/>
            <w:vAlign w:val="center"/>
          </w:tcPr>
          <w:p w14:paraId="61E8C5C9" w14:textId="77777777" w:rsidR="007861EC" w:rsidRDefault="007861EC" w:rsidP="00196130">
            <w:pPr>
              <w:rPr>
                <w:rFonts w:ascii="宋体" w:hAnsi="宋体"/>
                <w:color w:val="000000"/>
                <w:sz w:val="22"/>
                <w:szCs w:val="22"/>
              </w:rPr>
            </w:pPr>
            <w:r>
              <w:rPr>
                <w:rFonts w:ascii="宋体" w:hAnsi="宋体" w:hint="eastAsia"/>
                <w:color w:val="000000"/>
                <w:sz w:val="22"/>
                <w:szCs w:val="22"/>
              </w:rPr>
              <w:t>瑶族</w:t>
            </w:r>
          </w:p>
        </w:tc>
        <w:tc>
          <w:tcPr>
            <w:tcW w:w="3786" w:type="dxa"/>
          </w:tcPr>
          <w:p w14:paraId="39F8A894" w14:textId="77777777" w:rsidR="007861EC" w:rsidRDefault="007861EC" w:rsidP="00196130">
            <w:pPr>
              <w:rPr>
                <w:rFonts w:ascii="宋体" w:hAnsi="宋体"/>
                <w:color w:val="000000"/>
                <w:sz w:val="22"/>
                <w:szCs w:val="22"/>
              </w:rPr>
            </w:pPr>
          </w:p>
        </w:tc>
      </w:tr>
      <w:tr w:rsidR="007861EC" w14:paraId="11004D52" w14:textId="77777777" w:rsidTr="00196130">
        <w:trPr>
          <w:trHeight w:val="340"/>
        </w:trPr>
        <w:tc>
          <w:tcPr>
            <w:tcW w:w="1060" w:type="dxa"/>
            <w:shd w:val="clear" w:color="auto" w:fill="auto"/>
            <w:vAlign w:val="center"/>
          </w:tcPr>
          <w:p w14:paraId="1BA9CDC8" w14:textId="77777777" w:rsidR="007861EC" w:rsidRDefault="007861EC" w:rsidP="00196130">
            <w:pPr>
              <w:jc w:val="center"/>
              <w:rPr>
                <w:rFonts w:ascii="宋体" w:hAnsi="宋体"/>
                <w:color w:val="000000"/>
                <w:sz w:val="22"/>
                <w:szCs w:val="22"/>
              </w:rPr>
            </w:pPr>
            <w:r>
              <w:rPr>
                <w:rFonts w:ascii="宋体" w:hAnsi="宋体"/>
                <w:color w:val="000000"/>
                <w:sz w:val="22"/>
                <w:szCs w:val="22"/>
              </w:rPr>
              <w:t>14</w:t>
            </w:r>
          </w:p>
        </w:tc>
        <w:tc>
          <w:tcPr>
            <w:tcW w:w="2793" w:type="dxa"/>
            <w:shd w:val="clear" w:color="auto" w:fill="auto"/>
            <w:vAlign w:val="center"/>
          </w:tcPr>
          <w:p w14:paraId="5C484008" w14:textId="77777777" w:rsidR="007861EC" w:rsidRDefault="007861EC" w:rsidP="00196130">
            <w:pPr>
              <w:rPr>
                <w:rFonts w:ascii="宋体" w:hAnsi="宋体"/>
                <w:color w:val="000000"/>
                <w:sz w:val="22"/>
                <w:szCs w:val="22"/>
              </w:rPr>
            </w:pPr>
            <w:r>
              <w:rPr>
                <w:rFonts w:ascii="宋体" w:hAnsi="宋体" w:hint="eastAsia"/>
                <w:color w:val="000000"/>
                <w:sz w:val="22"/>
                <w:szCs w:val="22"/>
              </w:rPr>
              <w:t>白族</w:t>
            </w:r>
          </w:p>
        </w:tc>
        <w:tc>
          <w:tcPr>
            <w:tcW w:w="3786" w:type="dxa"/>
          </w:tcPr>
          <w:p w14:paraId="5ACD4C98" w14:textId="77777777" w:rsidR="007861EC" w:rsidRDefault="007861EC" w:rsidP="00196130">
            <w:pPr>
              <w:rPr>
                <w:rFonts w:ascii="宋体" w:hAnsi="宋体"/>
                <w:color w:val="000000"/>
                <w:sz w:val="22"/>
                <w:szCs w:val="22"/>
              </w:rPr>
            </w:pPr>
          </w:p>
        </w:tc>
      </w:tr>
      <w:tr w:rsidR="007861EC" w14:paraId="49CDC004" w14:textId="77777777" w:rsidTr="00196130">
        <w:trPr>
          <w:trHeight w:val="340"/>
        </w:trPr>
        <w:tc>
          <w:tcPr>
            <w:tcW w:w="1060" w:type="dxa"/>
            <w:shd w:val="clear" w:color="auto" w:fill="auto"/>
            <w:vAlign w:val="center"/>
          </w:tcPr>
          <w:p w14:paraId="53A2FE0E" w14:textId="77777777" w:rsidR="007861EC" w:rsidRDefault="007861EC" w:rsidP="00196130">
            <w:pPr>
              <w:jc w:val="center"/>
              <w:rPr>
                <w:rFonts w:ascii="宋体" w:hAnsi="宋体"/>
                <w:color w:val="000000"/>
                <w:sz w:val="22"/>
                <w:szCs w:val="22"/>
              </w:rPr>
            </w:pPr>
            <w:r>
              <w:rPr>
                <w:rFonts w:ascii="宋体" w:hAnsi="宋体"/>
                <w:color w:val="000000"/>
                <w:sz w:val="22"/>
                <w:szCs w:val="22"/>
              </w:rPr>
              <w:t>15</w:t>
            </w:r>
          </w:p>
        </w:tc>
        <w:tc>
          <w:tcPr>
            <w:tcW w:w="2793" w:type="dxa"/>
            <w:shd w:val="clear" w:color="auto" w:fill="auto"/>
            <w:vAlign w:val="center"/>
          </w:tcPr>
          <w:p w14:paraId="2EF952ED" w14:textId="77777777" w:rsidR="007861EC" w:rsidRDefault="007861EC" w:rsidP="00196130">
            <w:pPr>
              <w:rPr>
                <w:rFonts w:ascii="宋体" w:hAnsi="宋体"/>
                <w:color w:val="000000"/>
                <w:sz w:val="22"/>
                <w:szCs w:val="22"/>
              </w:rPr>
            </w:pPr>
            <w:r>
              <w:rPr>
                <w:rFonts w:ascii="宋体" w:hAnsi="宋体" w:hint="eastAsia"/>
                <w:color w:val="000000"/>
                <w:sz w:val="22"/>
                <w:szCs w:val="22"/>
              </w:rPr>
              <w:t>土家族</w:t>
            </w:r>
          </w:p>
        </w:tc>
        <w:tc>
          <w:tcPr>
            <w:tcW w:w="3786" w:type="dxa"/>
          </w:tcPr>
          <w:p w14:paraId="2DEF20E5" w14:textId="77777777" w:rsidR="007861EC" w:rsidRDefault="007861EC" w:rsidP="00196130">
            <w:pPr>
              <w:rPr>
                <w:rFonts w:ascii="宋体" w:hAnsi="宋体"/>
                <w:color w:val="000000"/>
                <w:sz w:val="22"/>
                <w:szCs w:val="22"/>
              </w:rPr>
            </w:pPr>
          </w:p>
        </w:tc>
      </w:tr>
      <w:tr w:rsidR="007861EC" w14:paraId="04B15CBB" w14:textId="77777777" w:rsidTr="00196130">
        <w:trPr>
          <w:trHeight w:val="340"/>
        </w:trPr>
        <w:tc>
          <w:tcPr>
            <w:tcW w:w="1060" w:type="dxa"/>
            <w:shd w:val="clear" w:color="auto" w:fill="auto"/>
            <w:vAlign w:val="center"/>
          </w:tcPr>
          <w:p w14:paraId="754C3696" w14:textId="77777777" w:rsidR="007861EC" w:rsidRDefault="007861EC" w:rsidP="00196130">
            <w:pPr>
              <w:jc w:val="center"/>
              <w:rPr>
                <w:rFonts w:ascii="宋体" w:hAnsi="宋体"/>
                <w:color w:val="000000"/>
                <w:sz w:val="22"/>
                <w:szCs w:val="22"/>
              </w:rPr>
            </w:pPr>
            <w:r>
              <w:rPr>
                <w:rFonts w:ascii="宋体" w:hAnsi="宋体"/>
                <w:color w:val="000000"/>
                <w:sz w:val="22"/>
                <w:szCs w:val="22"/>
              </w:rPr>
              <w:t>16</w:t>
            </w:r>
          </w:p>
        </w:tc>
        <w:tc>
          <w:tcPr>
            <w:tcW w:w="2793" w:type="dxa"/>
            <w:shd w:val="clear" w:color="auto" w:fill="auto"/>
            <w:vAlign w:val="center"/>
          </w:tcPr>
          <w:p w14:paraId="07D7103B" w14:textId="77777777" w:rsidR="007861EC" w:rsidRDefault="007861EC" w:rsidP="00196130">
            <w:pPr>
              <w:rPr>
                <w:rFonts w:ascii="宋体" w:hAnsi="宋体"/>
                <w:color w:val="000000"/>
                <w:sz w:val="22"/>
                <w:szCs w:val="22"/>
              </w:rPr>
            </w:pPr>
            <w:r>
              <w:rPr>
                <w:rFonts w:ascii="宋体" w:hAnsi="宋体" w:hint="eastAsia"/>
                <w:color w:val="000000"/>
                <w:sz w:val="22"/>
                <w:szCs w:val="22"/>
              </w:rPr>
              <w:t>哈尼族</w:t>
            </w:r>
          </w:p>
        </w:tc>
        <w:tc>
          <w:tcPr>
            <w:tcW w:w="3786" w:type="dxa"/>
          </w:tcPr>
          <w:p w14:paraId="60966519" w14:textId="77777777" w:rsidR="007861EC" w:rsidRDefault="007861EC" w:rsidP="00196130">
            <w:pPr>
              <w:rPr>
                <w:rFonts w:ascii="宋体" w:hAnsi="宋体"/>
                <w:color w:val="000000"/>
                <w:sz w:val="22"/>
                <w:szCs w:val="22"/>
              </w:rPr>
            </w:pPr>
          </w:p>
        </w:tc>
      </w:tr>
      <w:tr w:rsidR="007861EC" w14:paraId="1D02C5FD" w14:textId="77777777" w:rsidTr="00196130">
        <w:trPr>
          <w:trHeight w:val="340"/>
        </w:trPr>
        <w:tc>
          <w:tcPr>
            <w:tcW w:w="1060" w:type="dxa"/>
            <w:shd w:val="clear" w:color="auto" w:fill="auto"/>
            <w:vAlign w:val="center"/>
          </w:tcPr>
          <w:p w14:paraId="233F33F3" w14:textId="77777777" w:rsidR="007861EC" w:rsidRDefault="007861EC" w:rsidP="00196130">
            <w:pPr>
              <w:jc w:val="center"/>
              <w:rPr>
                <w:rFonts w:ascii="宋体" w:hAnsi="宋体"/>
                <w:color w:val="000000"/>
                <w:sz w:val="22"/>
                <w:szCs w:val="22"/>
              </w:rPr>
            </w:pPr>
            <w:r>
              <w:rPr>
                <w:rFonts w:ascii="宋体" w:hAnsi="宋体"/>
                <w:color w:val="000000"/>
                <w:sz w:val="22"/>
                <w:szCs w:val="22"/>
              </w:rPr>
              <w:t>17</w:t>
            </w:r>
          </w:p>
        </w:tc>
        <w:tc>
          <w:tcPr>
            <w:tcW w:w="2793" w:type="dxa"/>
            <w:shd w:val="clear" w:color="auto" w:fill="auto"/>
            <w:vAlign w:val="center"/>
          </w:tcPr>
          <w:p w14:paraId="4AB8A5BA" w14:textId="77777777" w:rsidR="007861EC" w:rsidRDefault="007861EC" w:rsidP="00196130">
            <w:pPr>
              <w:rPr>
                <w:rFonts w:ascii="宋体" w:hAnsi="宋体"/>
                <w:color w:val="000000"/>
                <w:sz w:val="22"/>
                <w:szCs w:val="22"/>
              </w:rPr>
            </w:pPr>
            <w:r>
              <w:rPr>
                <w:rFonts w:ascii="宋体" w:hAnsi="宋体" w:hint="eastAsia"/>
                <w:color w:val="000000"/>
                <w:sz w:val="22"/>
                <w:szCs w:val="22"/>
              </w:rPr>
              <w:t>哈萨克族</w:t>
            </w:r>
          </w:p>
        </w:tc>
        <w:tc>
          <w:tcPr>
            <w:tcW w:w="3786" w:type="dxa"/>
          </w:tcPr>
          <w:p w14:paraId="28BAB01B" w14:textId="77777777" w:rsidR="007861EC" w:rsidRDefault="007861EC" w:rsidP="00196130">
            <w:pPr>
              <w:rPr>
                <w:rFonts w:ascii="宋体" w:hAnsi="宋体"/>
                <w:color w:val="000000"/>
                <w:sz w:val="22"/>
                <w:szCs w:val="22"/>
              </w:rPr>
            </w:pPr>
          </w:p>
        </w:tc>
      </w:tr>
      <w:tr w:rsidR="007861EC" w14:paraId="220AB11A" w14:textId="77777777" w:rsidTr="00196130">
        <w:trPr>
          <w:trHeight w:val="340"/>
        </w:trPr>
        <w:tc>
          <w:tcPr>
            <w:tcW w:w="1060" w:type="dxa"/>
            <w:shd w:val="clear" w:color="auto" w:fill="auto"/>
            <w:vAlign w:val="center"/>
          </w:tcPr>
          <w:p w14:paraId="0E724E02" w14:textId="77777777" w:rsidR="007861EC" w:rsidRDefault="007861EC" w:rsidP="00196130">
            <w:pPr>
              <w:jc w:val="center"/>
              <w:rPr>
                <w:rFonts w:ascii="宋体" w:hAnsi="宋体"/>
                <w:color w:val="000000"/>
                <w:sz w:val="22"/>
                <w:szCs w:val="22"/>
              </w:rPr>
            </w:pPr>
            <w:r>
              <w:rPr>
                <w:rFonts w:ascii="宋体" w:hAnsi="宋体"/>
                <w:color w:val="000000"/>
                <w:sz w:val="22"/>
                <w:szCs w:val="22"/>
              </w:rPr>
              <w:t>18</w:t>
            </w:r>
          </w:p>
        </w:tc>
        <w:tc>
          <w:tcPr>
            <w:tcW w:w="2793" w:type="dxa"/>
            <w:shd w:val="clear" w:color="auto" w:fill="auto"/>
            <w:vAlign w:val="center"/>
          </w:tcPr>
          <w:p w14:paraId="5227670F" w14:textId="77777777" w:rsidR="007861EC" w:rsidRDefault="007861EC" w:rsidP="00196130">
            <w:pPr>
              <w:rPr>
                <w:rFonts w:ascii="宋体" w:hAnsi="宋体"/>
                <w:color w:val="000000"/>
                <w:sz w:val="22"/>
                <w:szCs w:val="22"/>
              </w:rPr>
            </w:pPr>
            <w:r>
              <w:rPr>
                <w:rFonts w:ascii="宋体" w:hAnsi="宋体" w:hint="eastAsia"/>
                <w:color w:val="000000"/>
                <w:sz w:val="22"/>
                <w:szCs w:val="22"/>
              </w:rPr>
              <w:t>傣族</w:t>
            </w:r>
          </w:p>
        </w:tc>
        <w:tc>
          <w:tcPr>
            <w:tcW w:w="3786" w:type="dxa"/>
          </w:tcPr>
          <w:p w14:paraId="4CA99D77" w14:textId="77777777" w:rsidR="007861EC" w:rsidRDefault="007861EC" w:rsidP="00196130">
            <w:pPr>
              <w:rPr>
                <w:rFonts w:ascii="宋体" w:hAnsi="宋体"/>
                <w:color w:val="000000"/>
                <w:sz w:val="22"/>
                <w:szCs w:val="22"/>
              </w:rPr>
            </w:pPr>
          </w:p>
        </w:tc>
      </w:tr>
      <w:tr w:rsidR="007861EC" w14:paraId="0DF59614" w14:textId="77777777" w:rsidTr="00196130">
        <w:trPr>
          <w:trHeight w:val="340"/>
        </w:trPr>
        <w:tc>
          <w:tcPr>
            <w:tcW w:w="1060" w:type="dxa"/>
            <w:shd w:val="clear" w:color="auto" w:fill="auto"/>
            <w:vAlign w:val="center"/>
          </w:tcPr>
          <w:p w14:paraId="0F39083E" w14:textId="77777777" w:rsidR="007861EC" w:rsidRDefault="007861EC" w:rsidP="00196130">
            <w:pPr>
              <w:jc w:val="center"/>
              <w:rPr>
                <w:rFonts w:ascii="宋体" w:hAnsi="宋体"/>
                <w:color w:val="000000"/>
                <w:sz w:val="22"/>
                <w:szCs w:val="22"/>
              </w:rPr>
            </w:pPr>
            <w:r>
              <w:rPr>
                <w:rFonts w:ascii="宋体" w:hAnsi="宋体"/>
                <w:color w:val="000000"/>
                <w:sz w:val="22"/>
                <w:szCs w:val="22"/>
              </w:rPr>
              <w:t>19</w:t>
            </w:r>
          </w:p>
        </w:tc>
        <w:tc>
          <w:tcPr>
            <w:tcW w:w="2793" w:type="dxa"/>
            <w:shd w:val="clear" w:color="auto" w:fill="auto"/>
            <w:vAlign w:val="center"/>
          </w:tcPr>
          <w:p w14:paraId="19FDE52D" w14:textId="77777777" w:rsidR="007861EC" w:rsidRDefault="007861EC" w:rsidP="00196130">
            <w:pPr>
              <w:rPr>
                <w:rFonts w:ascii="宋体" w:hAnsi="宋体"/>
                <w:color w:val="000000"/>
                <w:sz w:val="22"/>
                <w:szCs w:val="22"/>
              </w:rPr>
            </w:pPr>
            <w:r>
              <w:rPr>
                <w:rFonts w:ascii="宋体" w:hAnsi="宋体" w:hint="eastAsia"/>
                <w:color w:val="000000"/>
                <w:sz w:val="22"/>
                <w:szCs w:val="22"/>
              </w:rPr>
              <w:t>黎族</w:t>
            </w:r>
          </w:p>
        </w:tc>
        <w:tc>
          <w:tcPr>
            <w:tcW w:w="3786" w:type="dxa"/>
          </w:tcPr>
          <w:p w14:paraId="3C4DC118" w14:textId="77777777" w:rsidR="007861EC" w:rsidRDefault="007861EC" w:rsidP="00196130">
            <w:pPr>
              <w:rPr>
                <w:rFonts w:ascii="宋体" w:hAnsi="宋体"/>
                <w:color w:val="000000"/>
                <w:sz w:val="22"/>
                <w:szCs w:val="22"/>
              </w:rPr>
            </w:pPr>
          </w:p>
        </w:tc>
      </w:tr>
      <w:tr w:rsidR="007861EC" w14:paraId="349A3C9F" w14:textId="77777777" w:rsidTr="00196130">
        <w:trPr>
          <w:trHeight w:val="340"/>
        </w:trPr>
        <w:tc>
          <w:tcPr>
            <w:tcW w:w="1060" w:type="dxa"/>
            <w:shd w:val="clear" w:color="auto" w:fill="auto"/>
            <w:vAlign w:val="center"/>
          </w:tcPr>
          <w:p w14:paraId="218B475F" w14:textId="77777777" w:rsidR="007861EC" w:rsidRDefault="007861EC" w:rsidP="00196130">
            <w:pPr>
              <w:jc w:val="center"/>
              <w:rPr>
                <w:rFonts w:ascii="宋体" w:hAnsi="宋体"/>
                <w:color w:val="000000"/>
                <w:sz w:val="22"/>
                <w:szCs w:val="22"/>
              </w:rPr>
            </w:pPr>
            <w:r>
              <w:rPr>
                <w:rFonts w:ascii="宋体" w:hAnsi="宋体"/>
                <w:color w:val="000000"/>
                <w:sz w:val="22"/>
                <w:szCs w:val="22"/>
              </w:rPr>
              <w:t>20</w:t>
            </w:r>
          </w:p>
        </w:tc>
        <w:tc>
          <w:tcPr>
            <w:tcW w:w="2793" w:type="dxa"/>
            <w:shd w:val="clear" w:color="auto" w:fill="auto"/>
            <w:vAlign w:val="center"/>
          </w:tcPr>
          <w:p w14:paraId="773DD3A3" w14:textId="77777777" w:rsidR="007861EC" w:rsidRDefault="007861EC" w:rsidP="00196130">
            <w:pPr>
              <w:rPr>
                <w:rFonts w:ascii="宋体" w:hAnsi="宋体"/>
                <w:color w:val="000000"/>
                <w:sz w:val="22"/>
                <w:szCs w:val="22"/>
              </w:rPr>
            </w:pPr>
            <w:r>
              <w:rPr>
                <w:rFonts w:ascii="宋体" w:hAnsi="宋体" w:hint="eastAsia"/>
                <w:color w:val="000000"/>
                <w:sz w:val="22"/>
                <w:szCs w:val="22"/>
              </w:rPr>
              <w:t>傈僳族</w:t>
            </w:r>
          </w:p>
        </w:tc>
        <w:tc>
          <w:tcPr>
            <w:tcW w:w="3786" w:type="dxa"/>
          </w:tcPr>
          <w:p w14:paraId="19ED0309" w14:textId="77777777" w:rsidR="007861EC" w:rsidRDefault="007861EC" w:rsidP="00196130">
            <w:pPr>
              <w:rPr>
                <w:rFonts w:ascii="宋体" w:hAnsi="宋体"/>
                <w:color w:val="000000"/>
                <w:sz w:val="22"/>
                <w:szCs w:val="22"/>
              </w:rPr>
            </w:pPr>
          </w:p>
        </w:tc>
      </w:tr>
      <w:tr w:rsidR="007861EC" w14:paraId="6E84A523" w14:textId="77777777" w:rsidTr="00196130">
        <w:trPr>
          <w:trHeight w:val="340"/>
        </w:trPr>
        <w:tc>
          <w:tcPr>
            <w:tcW w:w="1060" w:type="dxa"/>
            <w:shd w:val="clear" w:color="auto" w:fill="auto"/>
            <w:vAlign w:val="center"/>
          </w:tcPr>
          <w:p w14:paraId="1C147D20" w14:textId="77777777" w:rsidR="007861EC" w:rsidRDefault="007861EC" w:rsidP="00196130">
            <w:pPr>
              <w:jc w:val="center"/>
              <w:rPr>
                <w:rFonts w:ascii="宋体" w:hAnsi="宋体"/>
                <w:color w:val="000000"/>
                <w:sz w:val="22"/>
                <w:szCs w:val="22"/>
              </w:rPr>
            </w:pPr>
            <w:r>
              <w:rPr>
                <w:rFonts w:ascii="宋体" w:hAnsi="宋体"/>
                <w:color w:val="000000"/>
                <w:sz w:val="22"/>
                <w:szCs w:val="22"/>
              </w:rPr>
              <w:t>21</w:t>
            </w:r>
          </w:p>
        </w:tc>
        <w:tc>
          <w:tcPr>
            <w:tcW w:w="2793" w:type="dxa"/>
            <w:shd w:val="clear" w:color="auto" w:fill="auto"/>
            <w:vAlign w:val="center"/>
          </w:tcPr>
          <w:p w14:paraId="5910F48A" w14:textId="77777777" w:rsidR="007861EC" w:rsidRDefault="007861EC" w:rsidP="00196130">
            <w:pPr>
              <w:rPr>
                <w:rFonts w:ascii="宋体" w:hAnsi="宋体"/>
                <w:color w:val="000000"/>
                <w:sz w:val="22"/>
                <w:szCs w:val="22"/>
              </w:rPr>
            </w:pPr>
            <w:r>
              <w:rPr>
                <w:rFonts w:ascii="宋体" w:hAnsi="宋体" w:hint="eastAsia"/>
                <w:color w:val="000000"/>
                <w:sz w:val="22"/>
                <w:szCs w:val="22"/>
              </w:rPr>
              <w:t>佤族</w:t>
            </w:r>
          </w:p>
        </w:tc>
        <w:tc>
          <w:tcPr>
            <w:tcW w:w="3786" w:type="dxa"/>
          </w:tcPr>
          <w:p w14:paraId="7A8229A5" w14:textId="77777777" w:rsidR="007861EC" w:rsidRDefault="007861EC" w:rsidP="00196130">
            <w:pPr>
              <w:rPr>
                <w:rFonts w:ascii="宋体" w:hAnsi="宋体"/>
                <w:color w:val="000000"/>
                <w:sz w:val="22"/>
                <w:szCs w:val="22"/>
              </w:rPr>
            </w:pPr>
          </w:p>
        </w:tc>
      </w:tr>
      <w:tr w:rsidR="007861EC" w14:paraId="299B0677" w14:textId="77777777" w:rsidTr="00196130">
        <w:trPr>
          <w:trHeight w:val="340"/>
        </w:trPr>
        <w:tc>
          <w:tcPr>
            <w:tcW w:w="1060" w:type="dxa"/>
            <w:shd w:val="clear" w:color="auto" w:fill="auto"/>
            <w:vAlign w:val="center"/>
          </w:tcPr>
          <w:p w14:paraId="71C015D7" w14:textId="77777777" w:rsidR="007861EC" w:rsidRDefault="007861EC" w:rsidP="00196130">
            <w:pPr>
              <w:jc w:val="center"/>
              <w:rPr>
                <w:rFonts w:ascii="宋体" w:hAnsi="宋体"/>
                <w:color w:val="000000"/>
                <w:sz w:val="22"/>
                <w:szCs w:val="22"/>
              </w:rPr>
            </w:pPr>
            <w:r>
              <w:rPr>
                <w:rFonts w:ascii="宋体" w:hAnsi="宋体"/>
                <w:color w:val="000000"/>
                <w:sz w:val="22"/>
                <w:szCs w:val="22"/>
              </w:rPr>
              <w:t>22</w:t>
            </w:r>
          </w:p>
        </w:tc>
        <w:tc>
          <w:tcPr>
            <w:tcW w:w="2793" w:type="dxa"/>
            <w:shd w:val="clear" w:color="auto" w:fill="auto"/>
            <w:vAlign w:val="center"/>
          </w:tcPr>
          <w:p w14:paraId="7112C91F" w14:textId="77777777" w:rsidR="007861EC" w:rsidRDefault="007861EC" w:rsidP="00196130">
            <w:pPr>
              <w:rPr>
                <w:rFonts w:ascii="宋体" w:hAnsi="宋体"/>
                <w:color w:val="000000"/>
                <w:sz w:val="22"/>
                <w:szCs w:val="22"/>
              </w:rPr>
            </w:pPr>
            <w:r>
              <w:rPr>
                <w:rFonts w:ascii="宋体" w:hAnsi="宋体" w:hint="eastAsia"/>
                <w:color w:val="000000"/>
                <w:sz w:val="22"/>
                <w:szCs w:val="22"/>
              </w:rPr>
              <w:t>畲族</w:t>
            </w:r>
          </w:p>
        </w:tc>
        <w:tc>
          <w:tcPr>
            <w:tcW w:w="3786" w:type="dxa"/>
          </w:tcPr>
          <w:p w14:paraId="78BA9961" w14:textId="77777777" w:rsidR="007861EC" w:rsidRDefault="007861EC" w:rsidP="00196130">
            <w:pPr>
              <w:rPr>
                <w:rFonts w:ascii="宋体" w:hAnsi="宋体"/>
                <w:color w:val="000000"/>
                <w:sz w:val="22"/>
                <w:szCs w:val="22"/>
              </w:rPr>
            </w:pPr>
          </w:p>
        </w:tc>
      </w:tr>
      <w:tr w:rsidR="007861EC" w14:paraId="5A16BA13" w14:textId="77777777" w:rsidTr="00196130">
        <w:trPr>
          <w:trHeight w:val="340"/>
        </w:trPr>
        <w:tc>
          <w:tcPr>
            <w:tcW w:w="1060" w:type="dxa"/>
            <w:shd w:val="clear" w:color="auto" w:fill="auto"/>
            <w:vAlign w:val="center"/>
          </w:tcPr>
          <w:p w14:paraId="3B53D02F" w14:textId="77777777" w:rsidR="007861EC" w:rsidRDefault="007861EC" w:rsidP="00196130">
            <w:pPr>
              <w:jc w:val="center"/>
              <w:rPr>
                <w:rFonts w:ascii="宋体" w:hAnsi="宋体"/>
                <w:color w:val="000000"/>
                <w:sz w:val="22"/>
                <w:szCs w:val="22"/>
              </w:rPr>
            </w:pPr>
            <w:r>
              <w:rPr>
                <w:rFonts w:ascii="宋体" w:hAnsi="宋体"/>
                <w:color w:val="000000"/>
                <w:sz w:val="22"/>
                <w:szCs w:val="22"/>
              </w:rPr>
              <w:t>23</w:t>
            </w:r>
          </w:p>
        </w:tc>
        <w:tc>
          <w:tcPr>
            <w:tcW w:w="2793" w:type="dxa"/>
            <w:shd w:val="clear" w:color="auto" w:fill="auto"/>
            <w:vAlign w:val="center"/>
          </w:tcPr>
          <w:p w14:paraId="19666375" w14:textId="77777777" w:rsidR="007861EC" w:rsidRDefault="007861EC" w:rsidP="00196130">
            <w:pPr>
              <w:rPr>
                <w:rFonts w:ascii="宋体" w:hAnsi="宋体"/>
                <w:color w:val="000000"/>
                <w:sz w:val="22"/>
                <w:szCs w:val="22"/>
              </w:rPr>
            </w:pPr>
            <w:r>
              <w:rPr>
                <w:rFonts w:ascii="宋体" w:hAnsi="宋体" w:hint="eastAsia"/>
                <w:color w:val="000000"/>
                <w:sz w:val="22"/>
                <w:szCs w:val="22"/>
              </w:rPr>
              <w:t>高山族</w:t>
            </w:r>
          </w:p>
        </w:tc>
        <w:tc>
          <w:tcPr>
            <w:tcW w:w="3786" w:type="dxa"/>
          </w:tcPr>
          <w:p w14:paraId="080244D1" w14:textId="77777777" w:rsidR="007861EC" w:rsidRDefault="007861EC" w:rsidP="00196130">
            <w:pPr>
              <w:rPr>
                <w:rFonts w:ascii="宋体" w:hAnsi="宋体"/>
                <w:color w:val="000000"/>
                <w:sz w:val="22"/>
                <w:szCs w:val="22"/>
              </w:rPr>
            </w:pPr>
          </w:p>
        </w:tc>
      </w:tr>
      <w:tr w:rsidR="007861EC" w14:paraId="1581AF1D" w14:textId="77777777" w:rsidTr="00196130">
        <w:trPr>
          <w:trHeight w:val="340"/>
        </w:trPr>
        <w:tc>
          <w:tcPr>
            <w:tcW w:w="1060" w:type="dxa"/>
            <w:shd w:val="clear" w:color="auto" w:fill="auto"/>
            <w:vAlign w:val="center"/>
          </w:tcPr>
          <w:p w14:paraId="34ED54ED" w14:textId="77777777" w:rsidR="007861EC" w:rsidRDefault="007861EC" w:rsidP="00196130">
            <w:pPr>
              <w:jc w:val="center"/>
              <w:rPr>
                <w:rFonts w:ascii="宋体" w:hAnsi="宋体"/>
                <w:color w:val="000000"/>
                <w:sz w:val="22"/>
                <w:szCs w:val="22"/>
              </w:rPr>
            </w:pPr>
            <w:r>
              <w:rPr>
                <w:rFonts w:ascii="宋体" w:hAnsi="宋体"/>
                <w:color w:val="000000"/>
                <w:sz w:val="22"/>
                <w:szCs w:val="22"/>
              </w:rPr>
              <w:t>24</w:t>
            </w:r>
          </w:p>
        </w:tc>
        <w:tc>
          <w:tcPr>
            <w:tcW w:w="2793" w:type="dxa"/>
            <w:shd w:val="clear" w:color="auto" w:fill="auto"/>
            <w:vAlign w:val="center"/>
          </w:tcPr>
          <w:p w14:paraId="0FDFE2C4" w14:textId="77777777" w:rsidR="007861EC" w:rsidRDefault="007861EC" w:rsidP="00196130">
            <w:pPr>
              <w:rPr>
                <w:rFonts w:ascii="宋体" w:hAnsi="宋体"/>
                <w:color w:val="000000"/>
                <w:sz w:val="22"/>
                <w:szCs w:val="22"/>
              </w:rPr>
            </w:pPr>
            <w:r>
              <w:rPr>
                <w:rFonts w:ascii="宋体" w:hAnsi="宋体" w:hint="eastAsia"/>
                <w:color w:val="000000"/>
                <w:sz w:val="22"/>
                <w:szCs w:val="22"/>
              </w:rPr>
              <w:t>拉祜族</w:t>
            </w:r>
          </w:p>
        </w:tc>
        <w:tc>
          <w:tcPr>
            <w:tcW w:w="3786" w:type="dxa"/>
          </w:tcPr>
          <w:p w14:paraId="1B0B2470" w14:textId="77777777" w:rsidR="007861EC" w:rsidRDefault="007861EC" w:rsidP="00196130">
            <w:pPr>
              <w:rPr>
                <w:rFonts w:ascii="宋体" w:hAnsi="宋体"/>
                <w:color w:val="000000"/>
                <w:sz w:val="22"/>
                <w:szCs w:val="22"/>
              </w:rPr>
            </w:pPr>
          </w:p>
        </w:tc>
      </w:tr>
      <w:tr w:rsidR="007861EC" w14:paraId="0BD75A63" w14:textId="77777777" w:rsidTr="00196130">
        <w:trPr>
          <w:trHeight w:val="340"/>
        </w:trPr>
        <w:tc>
          <w:tcPr>
            <w:tcW w:w="1060" w:type="dxa"/>
            <w:shd w:val="clear" w:color="auto" w:fill="auto"/>
            <w:vAlign w:val="center"/>
          </w:tcPr>
          <w:p w14:paraId="2B279785" w14:textId="77777777" w:rsidR="007861EC" w:rsidRDefault="007861EC" w:rsidP="00196130">
            <w:pPr>
              <w:jc w:val="center"/>
              <w:rPr>
                <w:rFonts w:ascii="宋体" w:hAnsi="宋体"/>
                <w:color w:val="000000"/>
                <w:sz w:val="22"/>
                <w:szCs w:val="22"/>
              </w:rPr>
            </w:pPr>
            <w:r>
              <w:rPr>
                <w:rFonts w:ascii="宋体" w:hAnsi="宋体"/>
                <w:color w:val="000000"/>
                <w:sz w:val="22"/>
                <w:szCs w:val="22"/>
              </w:rPr>
              <w:t>25</w:t>
            </w:r>
          </w:p>
        </w:tc>
        <w:tc>
          <w:tcPr>
            <w:tcW w:w="2793" w:type="dxa"/>
            <w:shd w:val="clear" w:color="auto" w:fill="auto"/>
            <w:vAlign w:val="center"/>
          </w:tcPr>
          <w:p w14:paraId="28EC94B2" w14:textId="77777777" w:rsidR="007861EC" w:rsidRDefault="007861EC" w:rsidP="00196130">
            <w:pPr>
              <w:rPr>
                <w:rFonts w:ascii="宋体" w:hAnsi="宋体"/>
                <w:color w:val="000000"/>
                <w:sz w:val="22"/>
                <w:szCs w:val="22"/>
              </w:rPr>
            </w:pPr>
            <w:r>
              <w:rPr>
                <w:rFonts w:ascii="宋体" w:hAnsi="宋体" w:hint="eastAsia"/>
                <w:color w:val="000000"/>
                <w:sz w:val="22"/>
                <w:szCs w:val="22"/>
              </w:rPr>
              <w:t>水族</w:t>
            </w:r>
          </w:p>
        </w:tc>
        <w:tc>
          <w:tcPr>
            <w:tcW w:w="3786" w:type="dxa"/>
          </w:tcPr>
          <w:p w14:paraId="1711402A" w14:textId="77777777" w:rsidR="007861EC" w:rsidRDefault="007861EC" w:rsidP="00196130">
            <w:pPr>
              <w:rPr>
                <w:rFonts w:ascii="宋体" w:hAnsi="宋体"/>
                <w:color w:val="000000"/>
                <w:sz w:val="22"/>
                <w:szCs w:val="22"/>
              </w:rPr>
            </w:pPr>
          </w:p>
        </w:tc>
      </w:tr>
      <w:tr w:rsidR="007861EC" w14:paraId="48A2996B" w14:textId="77777777" w:rsidTr="00196130">
        <w:trPr>
          <w:trHeight w:val="340"/>
        </w:trPr>
        <w:tc>
          <w:tcPr>
            <w:tcW w:w="1060" w:type="dxa"/>
            <w:shd w:val="clear" w:color="auto" w:fill="auto"/>
            <w:vAlign w:val="center"/>
          </w:tcPr>
          <w:p w14:paraId="5FB3343F" w14:textId="77777777" w:rsidR="007861EC" w:rsidRDefault="007861EC" w:rsidP="00196130">
            <w:pPr>
              <w:jc w:val="center"/>
              <w:rPr>
                <w:rFonts w:ascii="宋体" w:hAnsi="宋体"/>
                <w:color w:val="000000"/>
                <w:sz w:val="22"/>
                <w:szCs w:val="22"/>
              </w:rPr>
            </w:pPr>
            <w:r>
              <w:rPr>
                <w:rFonts w:ascii="宋体" w:hAnsi="宋体"/>
                <w:color w:val="000000"/>
                <w:sz w:val="22"/>
                <w:szCs w:val="22"/>
              </w:rPr>
              <w:t>26</w:t>
            </w:r>
          </w:p>
        </w:tc>
        <w:tc>
          <w:tcPr>
            <w:tcW w:w="2793" w:type="dxa"/>
            <w:shd w:val="clear" w:color="auto" w:fill="auto"/>
            <w:vAlign w:val="center"/>
          </w:tcPr>
          <w:p w14:paraId="78E83C22" w14:textId="77777777" w:rsidR="007861EC" w:rsidRDefault="007861EC" w:rsidP="00196130">
            <w:pPr>
              <w:rPr>
                <w:rFonts w:ascii="宋体" w:hAnsi="宋体"/>
                <w:color w:val="000000"/>
                <w:sz w:val="22"/>
                <w:szCs w:val="22"/>
              </w:rPr>
            </w:pPr>
            <w:r>
              <w:rPr>
                <w:rFonts w:ascii="宋体" w:hAnsi="宋体" w:hint="eastAsia"/>
                <w:color w:val="000000"/>
                <w:sz w:val="22"/>
                <w:szCs w:val="22"/>
              </w:rPr>
              <w:t>东乡族</w:t>
            </w:r>
          </w:p>
        </w:tc>
        <w:tc>
          <w:tcPr>
            <w:tcW w:w="3786" w:type="dxa"/>
          </w:tcPr>
          <w:p w14:paraId="0057F019" w14:textId="77777777" w:rsidR="007861EC" w:rsidRDefault="007861EC" w:rsidP="00196130">
            <w:pPr>
              <w:rPr>
                <w:rFonts w:ascii="宋体" w:hAnsi="宋体"/>
                <w:color w:val="000000"/>
                <w:sz w:val="22"/>
                <w:szCs w:val="22"/>
              </w:rPr>
            </w:pPr>
          </w:p>
        </w:tc>
      </w:tr>
      <w:tr w:rsidR="007861EC" w14:paraId="6A0B5695" w14:textId="77777777" w:rsidTr="00196130">
        <w:trPr>
          <w:trHeight w:val="340"/>
        </w:trPr>
        <w:tc>
          <w:tcPr>
            <w:tcW w:w="1060" w:type="dxa"/>
            <w:shd w:val="clear" w:color="auto" w:fill="auto"/>
            <w:vAlign w:val="center"/>
          </w:tcPr>
          <w:p w14:paraId="20E46967" w14:textId="77777777" w:rsidR="007861EC" w:rsidRDefault="007861EC" w:rsidP="00196130">
            <w:pPr>
              <w:jc w:val="center"/>
              <w:rPr>
                <w:rFonts w:ascii="宋体" w:hAnsi="宋体"/>
                <w:color w:val="000000"/>
                <w:sz w:val="22"/>
                <w:szCs w:val="22"/>
              </w:rPr>
            </w:pPr>
            <w:r>
              <w:rPr>
                <w:rFonts w:ascii="宋体" w:hAnsi="宋体"/>
                <w:color w:val="000000"/>
                <w:sz w:val="22"/>
                <w:szCs w:val="22"/>
              </w:rPr>
              <w:t>27</w:t>
            </w:r>
          </w:p>
        </w:tc>
        <w:tc>
          <w:tcPr>
            <w:tcW w:w="2793" w:type="dxa"/>
            <w:shd w:val="clear" w:color="auto" w:fill="auto"/>
            <w:vAlign w:val="center"/>
          </w:tcPr>
          <w:p w14:paraId="75AC59E0" w14:textId="77777777" w:rsidR="007861EC" w:rsidRDefault="007861EC" w:rsidP="00196130">
            <w:pPr>
              <w:rPr>
                <w:rFonts w:ascii="宋体" w:hAnsi="宋体"/>
                <w:color w:val="000000"/>
                <w:sz w:val="22"/>
                <w:szCs w:val="22"/>
              </w:rPr>
            </w:pPr>
            <w:r>
              <w:rPr>
                <w:rFonts w:ascii="宋体" w:hAnsi="宋体" w:hint="eastAsia"/>
                <w:color w:val="000000"/>
                <w:sz w:val="22"/>
                <w:szCs w:val="22"/>
              </w:rPr>
              <w:t>纳西族</w:t>
            </w:r>
          </w:p>
        </w:tc>
        <w:tc>
          <w:tcPr>
            <w:tcW w:w="3786" w:type="dxa"/>
          </w:tcPr>
          <w:p w14:paraId="7000CED3" w14:textId="77777777" w:rsidR="007861EC" w:rsidRDefault="007861EC" w:rsidP="00196130">
            <w:pPr>
              <w:rPr>
                <w:rFonts w:ascii="宋体" w:hAnsi="宋体"/>
                <w:color w:val="000000"/>
                <w:sz w:val="22"/>
                <w:szCs w:val="22"/>
              </w:rPr>
            </w:pPr>
          </w:p>
        </w:tc>
      </w:tr>
      <w:tr w:rsidR="007861EC" w14:paraId="6E0B41B1" w14:textId="77777777" w:rsidTr="00196130">
        <w:trPr>
          <w:trHeight w:val="340"/>
        </w:trPr>
        <w:tc>
          <w:tcPr>
            <w:tcW w:w="1060" w:type="dxa"/>
            <w:shd w:val="clear" w:color="auto" w:fill="auto"/>
            <w:vAlign w:val="center"/>
          </w:tcPr>
          <w:p w14:paraId="50057B8D" w14:textId="77777777" w:rsidR="007861EC" w:rsidRDefault="007861EC" w:rsidP="00196130">
            <w:pPr>
              <w:jc w:val="center"/>
              <w:rPr>
                <w:rFonts w:ascii="宋体" w:hAnsi="宋体"/>
                <w:color w:val="000000"/>
                <w:sz w:val="22"/>
                <w:szCs w:val="22"/>
              </w:rPr>
            </w:pPr>
            <w:r>
              <w:rPr>
                <w:rFonts w:ascii="宋体" w:hAnsi="宋体"/>
                <w:color w:val="000000"/>
                <w:sz w:val="22"/>
                <w:szCs w:val="22"/>
              </w:rPr>
              <w:t>28</w:t>
            </w:r>
          </w:p>
        </w:tc>
        <w:tc>
          <w:tcPr>
            <w:tcW w:w="2793" w:type="dxa"/>
            <w:shd w:val="clear" w:color="auto" w:fill="auto"/>
            <w:vAlign w:val="center"/>
          </w:tcPr>
          <w:p w14:paraId="7D61BFDD" w14:textId="77777777" w:rsidR="007861EC" w:rsidRDefault="007861EC" w:rsidP="00196130">
            <w:pPr>
              <w:rPr>
                <w:rFonts w:ascii="宋体" w:hAnsi="宋体"/>
                <w:color w:val="000000"/>
                <w:sz w:val="22"/>
                <w:szCs w:val="22"/>
              </w:rPr>
            </w:pPr>
            <w:r>
              <w:rPr>
                <w:rFonts w:ascii="宋体" w:hAnsi="宋体" w:hint="eastAsia"/>
                <w:color w:val="000000"/>
                <w:sz w:val="22"/>
                <w:szCs w:val="22"/>
              </w:rPr>
              <w:t>景颇族</w:t>
            </w:r>
          </w:p>
        </w:tc>
        <w:tc>
          <w:tcPr>
            <w:tcW w:w="3786" w:type="dxa"/>
          </w:tcPr>
          <w:p w14:paraId="2A0A73DA" w14:textId="77777777" w:rsidR="007861EC" w:rsidRDefault="007861EC" w:rsidP="00196130">
            <w:pPr>
              <w:rPr>
                <w:rFonts w:ascii="宋体" w:hAnsi="宋体"/>
                <w:color w:val="000000"/>
                <w:sz w:val="22"/>
                <w:szCs w:val="22"/>
              </w:rPr>
            </w:pPr>
          </w:p>
        </w:tc>
      </w:tr>
      <w:tr w:rsidR="007861EC" w14:paraId="4E10E820" w14:textId="77777777" w:rsidTr="00196130">
        <w:trPr>
          <w:trHeight w:val="340"/>
        </w:trPr>
        <w:tc>
          <w:tcPr>
            <w:tcW w:w="1060" w:type="dxa"/>
            <w:shd w:val="clear" w:color="auto" w:fill="auto"/>
            <w:vAlign w:val="center"/>
          </w:tcPr>
          <w:p w14:paraId="40E418CA" w14:textId="77777777" w:rsidR="007861EC" w:rsidRDefault="007861EC" w:rsidP="00196130">
            <w:pPr>
              <w:jc w:val="center"/>
              <w:rPr>
                <w:rFonts w:ascii="宋体" w:hAnsi="宋体"/>
                <w:color w:val="000000"/>
                <w:sz w:val="22"/>
                <w:szCs w:val="22"/>
              </w:rPr>
            </w:pPr>
            <w:r>
              <w:rPr>
                <w:rFonts w:ascii="宋体" w:hAnsi="宋体"/>
                <w:color w:val="000000"/>
                <w:sz w:val="22"/>
                <w:szCs w:val="22"/>
              </w:rPr>
              <w:t>29</w:t>
            </w:r>
          </w:p>
        </w:tc>
        <w:tc>
          <w:tcPr>
            <w:tcW w:w="2793" w:type="dxa"/>
            <w:shd w:val="clear" w:color="auto" w:fill="auto"/>
            <w:vAlign w:val="center"/>
          </w:tcPr>
          <w:p w14:paraId="0997D008" w14:textId="77777777" w:rsidR="007861EC" w:rsidRDefault="007861EC" w:rsidP="00196130">
            <w:pPr>
              <w:rPr>
                <w:rFonts w:ascii="宋体" w:hAnsi="宋体"/>
                <w:color w:val="000000"/>
                <w:sz w:val="22"/>
                <w:szCs w:val="22"/>
              </w:rPr>
            </w:pPr>
            <w:r>
              <w:rPr>
                <w:rFonts w:ascii="宋体" w:hAnsi="宋体" w:hint="eastAsia"/>
                <w:color w:val="000000"/>
                <w:sz w:val="22"/>
                <w:szCs w:val="22"/>
              </w:rPr>
              <w:t>柯尔克孜族</w:t>
            </w:r>
          </w:p>
        </w:tc>
        <w:tc>
          <w:tcPr>
            <w:tcW w:w="3786" w:type="dxa"/>
          </w:tcPr>
          <w:p w14:paraId="201483CC" w14:textId="77777777" w:rsidR="007861EC" w:rsidRDefault="007861EC" w:rsidP="00196130">
            <w:pPr>
              <w:rPr>
                <w:rFonts w:ascii="宋体" w:hAnsi="宋体"/>
                <w:color w:val="000000"/>
                <w:sz w:val="22"/>
                <w:szCs w:val="22"/>
              </w:rPr>
            </w:pPr>
          </w:p>
        </w:tc>
      </w:tr>
      <w:tr w:rsidR="007861EC" w14:paraId="0F5D2DEF" w14:textId="77777777" w:rsidTr="00196130">
        <w:trPr>
          <w:trHeight w:val="340"/>
        </w:trPr>
        <w:tc>
          <w:tcPr>
            <w:tcW w:w="1060" w:type="dxa"/>
            <w:shd w:val="clear" w:color="auto" w:fill="auto"/>
            <w:vAlign w:val="center"/>
          </w:tcPr>
          <w:p w14:paraId="79A5E43F" w14:textId="77777777" w:rsidR="007861EC" w:rsidRDefault="007861EC" w:rsidP="00196130">
            <w:pPr>
              <w:jc w:val="center"/>
              <w:rPr>
                <w:rFonts w:ascii="宋体" w:hAnsi="宋体"/>
                <w:color w:val="000000"/>
                <w:sz w:val="22"/>
                <w:szCs w:val="22"/>
              </w:rPr>
            </w:pPr>
            <w:r>
              <w:rPr>
                <w:rFonts w:ascii="宋体" w:hAnsi="宋体"/>
                <w:color w:val="000000"/>
                <w:sz w:val="22"/>
                <w:szCs w:val="22"/>
              </w:rPr>
              <w:t>30</w:t>
            </w:r>
          </w:p>
        </w:tc>
        <w:tc>
          <w:tcPr>
            <w:tcW w:w="2793" w:type="dxa"/>
            <w:shd w:val="clear" w:color="auto" w:fill="auto"/>
            <w:vAlign w:val="center"/>
          </w:tcPr>
          <w:p w14:paraId="6C322FCF" w14:textId="77777777" w:rsidR="007861EC" w:rsidRDefault="007861EC" w:rsidP="00196130">
            <w:pPr>
              <w:rPr>
                <w:rFonts w:ascii="宋体" w:hAnsi="宋体"/>
                <w:color w:val="000000"/>
                <w:sz w:val="22"/>
                <w:szCs w:val="22"/>
              </w:rPr>
            </w:pPr>
            <w:r>
              <w:rPr>
                <w:rFonts w:ascii="宋体" w:hAnsi="宋体" w:hint="eastAsia"/>
                <w:color w:val="000000"/>
                <w:sz w:val="22"/>
                <w:szCs w:val="22"/>
              </w:rPr>
              <w:t>土族</w:t>
            </w:r>
          </w:p>
        </w:tc>
        <w:tc>
          <w:tcPr>
            <w:tcW w:w="3786" w:type="dxa"/>
          </w:tcPr>
          <w:p w14:paraId="5C60F9D4" w14:textId="77777777" w:rsidR="007861EC" w:rsidRDefault="007861EC" w:rsidP="00196130">
            <w:pPr>
              <w:rPr>
                <w:rFonts w:ascii="宋体" w:hAnsi="宋体"/>
                <w:color w:val="000000"/>
                <w:sz w:val="22"/>
                <w:szCs w:val="22"/>
              </w:rPr>
            </w:pPr>
          </w:p>
        </w:tc>
      </w:tr>
      <w:tr w:rsidR="007861EC" w14:paraId="11D365E8" w14:textId="77777777" w:rsidTr="00196130">
        <w:trPr>
          <w:trHeight w:val="340"/>
        </w:trPr>
        <w:tc>
          <w:tcPr>
            <w:tcW w:w="1060" w:type="dxa"/>
            <w:shd w:val="clear" w:color="auto" w:fill="auto"/>
            <w:vAlign w:val="center"/>
          </w:tcPr>
          <w:p w14:paraId="04B7DD3B" w14:textId="77777777" w:rsidR="007861EC" w:rsidRDefault="007861EC" w:rsidP="00196130">
            <w:pPr>
              <w:jc w:val="center"/>
              <w:rPr>
                <w:rFonts w:ascii="宋体" w:hAnsi="宋体"/>
                <w:color w:val="000000"/>
                <w:sz w:val="22"/>
                <w:szCs w:val="22"/>
              </w:rPr>
            </w:pPr>
            <w:r>
              <w:rPr>
                <w:rFonts w:ascii="宋体" w:hAnsi="宋体"/>
                <w:color w:val="000000"/>
                <w:sz w:val="22"/>
                <w:szCs w:val="22"/>
              </w:rPr>
              <w:t>31</w:t>
            </w:r>
          </w:p>
        </w:tc>
        <w:tc>
          <w:tcPr>
            <w:tcW w:w="2793" w:type="dxa"/>
            <w:shd w:val="clear" w:color="auto" w:fill="auto"/>
            <w:vAlign w:val="center"/>
          </w:tcPr>
          <w:p w14:paraId="1CAEC4C7" w14:textId="77777777" w:rsidR="007861EC" w:rsidRDefault="007861EC" w:rsidP="00196130">
            <w:pPr>
              <w:rPr>
                <w:rFonts w:ascii="宋体" w:hAnsi="宋体"/>
                <w:color w:val="000000"/>
                <w:sz w:val="22"/>
                <w:szCs w:val="22"/>
              </w:rPr>
            </w:pPr>
            <w:r>
              <w:rPr>
                <w:rFonts w:ascii="宋体" w:hAnsi="宋体" w:hint="eastAsia"/>
                <w:color w:val="000000"/>
                <w:sz w:val="22"/>
                <w:szCs w:val="22"/>
              </w:rPr>
              <w:t>达斡尔族</w:t>
            </w:r>
          </w:p>
        </w:tc>
        <w:tc>
          <w:tcPr>
            <w:tcW w:w="3786" w:type="dxa"/>
          </w:tcPr>
          <w:p w14:paraId="77BFBD70" w14:textId="77777777" w:rsidR="007861EC" w:rsidRDefault="007861EC" w:rsidP="00196130">
            <w:pPr>
              <w:rPr>
                <w:rFonts w:ascii="宋体" w:hAnsi="宋体"/>
                <w:color w:val="000000"/>
                <w:sz w:val="22"/>
                <w:szCs w:val="22"/>
              </w:rPr>
            </w:pPr>
          </w:p>
        </w:tc>
      </w:tr>
      <w:tr w:rsidR="007861EC" w14:paraId="2E127AD2" w14:textId="77777777" w:rsidTr="00196130">
        <w:trPr>
          <w:trHeight w:val="340"/>
        </w:trPr>
        <w:tc>
          <w:tcPr>
            <w:tcW w:w="1060" w:type="dxa"/>
            <w:shd w:val="clear" w:color="auto" w:fill="auto"/>
            <w:vAlign w:val="center"/>
          </w:tcPr>
          <w:p w14:paraId="75F91E44" w14:textId="77777777" w:rsidR="007861EC" w:rsidRDefault="007861EC" w:rsidP="00196130">
            <w:pPr>
              <w:jc w:val="center"/>
              <w:rPr>
                <w:rFonts w:ascii="宋体" w:hAnsi="宋体"/>
                <w:color w:val="000000"/>
                <w:sz w:val="22"/>
                <w:szCs w:val="22"/>
              </w:rPr>
            </w:pPr>
            <w:r>
              <w:rPr>
                <w:rFonts w:ascii="宋体" w:hAnsi="宋体"/>
                <w:color w:val="000000"/>
                <w:sz w:val="22"/>
                <w:szCs w:val="22"/>
              </w:rPr>
              <w:t>32</w:t>
            </w:r>
          </w:p>
        </w:tc>
        <w:tc>
          <w:tcPr>
            <w:tcW w:w="2793" w:type="dxa"/>
            <w:shd w:val="clear" w:color="auto" w:fill="auto"/>
            <w:vAlign w:val="center"/>
          </w:tcPr>
          <w:p w14:paraId="710AFE40" w14:textId="77777777" w:rsidR="007861EC" w:rsidRDefault="007861EC" w:rsidP="00196130">
            <w:pPr>
              <w:rPr>
                <w:rFonts w:ascii="宋体" w:hAnsi="宋体"/>
                <w:color w:val="000000"/>
                <w:sz w:val="22"/>
                <w:szCs w:val="22"/>
              </w:rPr>
            </w:pPr>
            <w:r>
              <w:rPr>
                <w:rFonts w:ascii="宋体" w:hAnsi="宋体" w:hint="eastAsia"/>
                <w:color w:val="000000"/>
                <w:sz w:val="22"/>
                <w:szCs w:val="22"/>
              </w:rPr>
              <w:t>仫佬族</w:t>
            </w:r>
          </w:p>
        </w:tc>
        <w:tc>
          <w:tcPr>
            <w:tcW w:w="3786" w:type="dxa"/>
          </w:tcPr>
          <w:p w14:paraId="4DC8DEA7" w14:textId="77777777" w:rsidR="007861EC" w:rsidRDefault="007861EC" w:rsidP="00196130">
            <w:pPr>
              <w:rPr>
                <w:rFonts w:ascii="宋体" w:hAnsi="宋体"/>
                <w:color w:val="000000"/>
                <w:sz w:val="22"/>
                <w:szCs w:val="22"/>
              </w:rPr>
            </w:pPr>
          </w:p>
        </w:tc>
      </w:tr>
      <w:tr w:rsidR="007861EC" w14:paraId="68CF2F44" w14:textId="77777777" w:rsidTr="00196130">
        <w:trPr>
          <w:trHeight w:val="340"/>
        </w:trPr>
        <w:tc>
          <w:tcPr>
            <w:tcW w:w="1060" w:type="dxa"/>
            <w:shd w:val="clear" w:color="auto" w:fill="auto"/>
            <w:vAlign w:val="center"/>
          </w:tcPr>
          <w:p w14:paraId="15FE8F13" w14:textId="77777777" w:rsidR="007861EC" w:rsidRDefault="007861EC" w:rsidP="00196130">
            <w:pPr>
              <w:jc w:val="center"/>
              <w:rPr>
                <w:rFonts w:ascii="宋体" w:hAnsi="宋体"/>
                <w:color w:val="000000"/>
                <w:sz w:val="22"/>
                <w:szCs w:val="22"/>
              </w:rPr>
            </w:pPr>
            <w:r>
              <w:rPr>
                <w:rFonts w:ascii="宋体" w:hAnsi="宋体"/>
                <w:color w:val="000000"/>
                <w:sz w:val="22"/>
                <w:szCs w:val="22"/>
              </w:rPr>
              <w:t>33</w:t>
            </w:r>
          </w:p>
        </w:tc>
        <w:tc>
          <w:tcPr>
            <w:tcW w:w="2793" w:type="dxa"/>
            <w:shd w:val="clear" w:color="auto" w:fill="auto"/>
            <w:vAlign w:val="center"/>
          </w:tcPr>
          <w:p w14:paraId="61C39C00" w14:textId="77777777" w:rsidR="007861EC" w:rsidRDefault="007861EC" w:rsidP="00196130">
            <w:pPr>
              <w:rPr>
                <w:rFonts w:ascii="宋体" w:hAnsi="宋体"/>
                <w:color w:val="000000"/>
                <w:sz w:val="22"/>
                <w:szCs w:val="22"/>
              </w:rPr>
            </w:pPr>
            <w:r>
              <w:rPr>
                <w:rFonts w:ascii="宋体" w:hAnsi="宋体" w:hint="eastAsia"/>
                <w:color w:val="000000"/>
                <w:sz w:val="22"/>
                <w:szCs w:val="22"/>
              </w:rPr>
              <w:t>羌族</w:t>
            </w:r>
          </w:p>
        </w:tc>
        <w:tc>
          <w:tcPr>
            <w:tcW w:w="3786" w:type="dxa"/>
          </w:tcPr>
          <w:p w14:paraId="28448C82" w14:textId="77777777" w:rsidR="007861EC" w:rsidRDefault="007861EC" w:rsidP="00196130">
            <w:pPr>
              <w:rPr>
                <w:rFonts w:ascii="宋体" w:hAnsi="宋体"/>
                <w:color w:val="000000"/>
                <w:sz w:val="22"/>
                <w:szCs w:val="22"/>
              </w:rPr>
            </w:pPr>
          </w:p>
        </w:tc>
      </w:tr>
      <w:tr w:rsidR="007861EC" w14:paraId="31C7E398" w14:textId="77777777" w:rsidTr="00196130">
        <w:trPr>
          <w:trHeight w:val="340"/>
        </w:trPr>
        <w:tc>
          <w:tcPr>
            <w:tcW w:w="1060" w:type="dxa"/>
            <w:shd w:val="clear" w:color="auto" w:fill="auto"/>
            <w:vAlign w:val="center"/>
          </w:tcPr>
          <w:p w14:paraId="6F552DF3" w14:textId="77777777" w:rsidR="007861EC" w:rsidRDefault="007861EC" w:rsidP="00196130">
            <w:pPr>
              <w:jc w:val="center"/>
              <w:rPr>
                <w:rFonts w:ascii="宋体" w:hAnsi="宋体"/>
                <w:color w:val="000000"/>
                <w:sz w:val="22"/>
                <w:szCs w:val="22"/>
              </w:rPr>
            </w:pPr>
            <w:r>
              <w:rPr>
                <w:rFonts w:ascii="宋体" w:hAnsi="宋体"/>
                <w:color w:val="000000"/>
                <w:sz w:val="22"/>
                <w:szCs w:val="22"/>
              </w:rPr>
              <w:t>34</w:t>
            </w:r>
          </w:p>
        </w:tc>
        <w:tc>
          <w:tcPr>
            <w:tcW w:w="2793" w:type="dxa"/>
            <w:shd w:val="clear" w:color="auto" w:fill="auto"/>
            <w:vAlign w:val="center"/>
          </w:tcPr>
          <w:p w14:paraId="31D0B2D9" w14:textId="77777777" w:rsidR="007861EC" w:rsidRDefault="007861EC" w:rsidP="00196130">
            <w:pPr>
              <w:rPr>
                <w:rFonts w:ascii="宋体" w:hAnsi="宋体"/>
                <w:color w:val="000000"/>
                <w:sz w:val="22"/>
                <w:szCs w:val="22"/>
              </w:rPr>
            </w:pPr>
            <w:r>
              <w:rPr>
                <w:rFonts w:ascii="宋体" w:hAnsi="宋体" w:hint="eastAsia"/>
                <w:color w:val="000000"/>
                <w:sz w:val="22"/>
                <w:szCs w:val="22"/>
              </w:rPr>
              <w:t>布朗族</w:t>
            </w:r>
          </w:p>
        </w:tc>
        <w:tc>
          <w:tcPr>
            <w:tcW w:w="3786" w:type="dxa"/>
          </w:tcPr>
          <w:p w14:paraId="2E69F424" w14:textId="77777777" w:rsidR="007861EC" w:rsidRDefault="007861EC" w:rsidP="00196130">
            <w:pPr>
              <w:rPr>
                <w:rFonts w:ascii="宋体" w:hAnsi="宋体"/>
                <w:color w:val="000000"/>
                <w:sz w:val="22"/>
                <w:szCs w:val="22"/>
              </w:rPr>
            </w:pPr>
          </w:p>
        </w:tc>
      </w:tr>
      <w:tr w:rsidR="007861EC" w14:paraId="4758AFE0" w14:textId="77777777" w:rsidTr="00196130">
        <w:trPr>
          <w:trHeight w:val="340"/>
        </w:trPr>
        <w:tc>
          <w:tcPr>
            <w:tcW w:w="1060" w:type="dxa"/>
            <w:shd w:val="clear" w:color="auto" w:fill="auto"/>
            <w:vAlign w:val="center"/>
          </w:tcPr>
          <w:p w14:paraId="5C7301E1" w14:textId="77777777" w:rsidR="007861EC" w:rsidRDefault="007861EC" w:rsidP="00196130">
            <w:pPr>
              <w:jc w:val="center"/>
              <w:rPr>
                <w:rFonts w:ascii="宋体" w:hAnsi="宋体"/>
                <w:color w:val="000000"/>
                <w:sz w:val="22"/>
                <w:szCs w:val="22"/>
              </w:rPr>
            </w:pPr>
            <w:r>
              <w:rPr>
                <w:rFonts w:ascii="宋体" w:hAnsi="宋体"/>
                <w:color w:val="000000"/>
                <w:sz w:val="22"/>
                <w:szCs w:val="22"/>
              </w:rPr>
              <w:t>35</w:t>
            </w:r>
          </w:p>
        </w:tc>
        <w:tc>
          <w:tcPr>
            <w:tcW w:w="2793" w:type="dxa"/>
            <w:shd w:val="clear" w:color="auto" w:fill="auto"/>
            <w:vAlign w:val="center"/>
          </w:tcPr>
          <w:p w14:paraId="431BEF67" w14:textId="77777777" w:rsidR="007861EC" w:rsidRDefault="007861EC" w:rsidP="00196130">
            <w:pPr>
              <w:rPr>
                <w:rFonts w:ascii="宋体" w:hAnsi="宋体"/>
                <w:color w:val="000000"/>
                <w:sz w:val="22"/>
                <w:szCs w:val="22"/>
              </w:rPr>
            </w:pPr>
            <w:r>
              <w:rPr>
                <w:rFonts w:ascii="宋体" w:hAnsi="宋体" w:hint="eastAsia"/>
                <w:color w:val="000000"/>
                <w:sz w:val="22"/>
                <w:szCs w:val="22"/>
              </w:rPr>
              <w:t>撒拉族</w:t>
            </w:r>
          </w:p>
        </w:tc>
        <w:tc>
          <w:tcPr>
            <w:tcW w:w="3786" w:type="dxa"/>
          </w:tcPr>
          <w:p w14:paraId="21BC1404" w14:textId="77777777" w:rsidR="007861EC" w:rsidRDefault="007861EC" w:rsidP="00196130">
            <w:pPr>
              <w:rPr>
                <w:rFonts w:ascii="宋体" w:hAnsi="宋体"/>
                <w:color w:val="000000"/>
                <w:sz w:val="22"/>
                <w:szCs w:val="22"/>
              </w:rPr>
            </w:pPr>
          </w:p>
        </w:tc>
      </w:tr>
      <w:tr w:rsidR="007861EC" w14:paraId="182DD67A" w14:textId="77777777" w:rsidTr="00196130">
        <w:trPr>
          <w:trHeight w:val="340"/>
        </w:trPr>
        <w:tc>
          <w:tcPr>
            <w:tcW w:w="1060" w:type="dxa"/>
            <w:shd w:val="clear" w:color="auto" w:fill="auto"/>
            <w:vAlign w:val="center"/>
          </w:tcPr>
          <w:p w14:paraId="305FF6B9" w14:textId="77777777" w:rsidR="007861EC" w:rsidRDefault="007861EC" w:rsidP="00196130">
            <w:pPr>
              <w:jc w:val="center"/>
              <w:rPr>
                <w:rFonts w:ascii="宋体" w:hAnsi="宋体"/>
                <w:color w:val="000000"/>
                <w:sz w:val="22"/>
                <w:szCs w:val="22"/>
              </w:rPr>
            </w:pPr>
            <w:r>
              <w:rPr>
                <w:rFonts w:ascii="宋体" w:hAnsi="宋体"/>
                <w:color w:val="000000"/>
                <w:sz w:val="22"/>
                <w:szCs w:val="22"/>
              </w:rPr>
              <w:t>36</w:t>
            </w:r>
          </w:p>
        </w:tc>
        <w:tc>
          <w:tcPr>
            <w:tcW w:w="2793" w:type="dxa"/>
            <w:shd w:val="clear" w:color="auto" w:fill="auto"/>
            <w:vAlign w:val="center"/>
          </w:tcPr>
          <w:p w14:paraId="6C88E295" w14:textId="77777777" w:rsidR="007861EC" w:rsidRDefault="007861EC" w:rsidP="00196130">
            <w:pPr>
              <w:rPr>
                <w:rFonts w:ascii="宋体" w:hAnsi="宋体"/>
                <w:color w:val="000000"/>
                <w:sz w:val="22"/>
                <w:szCs w:val="22"/>
              </w:rPr>
            </w:pPr>
            <w:r>
              <w:rPr>
                <w:rFonts w:ascii="宋体" w:hAnsi="宋体" w:hint="eastAsia"/>
                <w:color w:val="000000"/>
                <w:sz w:val="22"/>
                <w:szCs w:val="22"/>
              </w:rPr>
              <w:t>毛南族</w:t>
            </w:r>
          </w:p>
        </w:tc>
        <w:tc>
          <w:tcPr>
            <w:tcW w:w="3786" w:type="dxa"/>
          </w:tcPr>
          <w:p w14:paraId="5A6963FD" w14:textId="77777777" w:rsidR="007861EC" w:rsidRDefault="007861EC" w:rsidP="00196130">
            <w:pPr>
              <w:rPr>
                <w:rFonts w:ascii="宋体" w:hAnsi="宋体"/>
                <w:color w:val="000000"/>
                <w:sz w:val="22"/>
                <w:szCs w:val="22"/>
              </w:rPr>
            </w:pPr>
          </w:p>
        </w:tc>
      </w:tr>
      <w:tr w:rsidR="007861EC" w14:paraId="10444BFB" w14:textId="77777777" w:rsidTr="00196130">
        <w:trPr>
          <w:trHeight w:val="340"/>
        </w:trPr>
        <w:tc>
          <w:tcPr>
            <w:tcW w:w="1060" w:type="dxa"/>
            <w:shd w:val="clear" w:color="auto" w:fill="auto"/>
            <w:vAlign w:val="center"/>
          </w:tcPr>
          <w:p w14:paraId="3189B993" w14:textId="77777777" w:rsidR="007861EC" w:rsidRDefault="007861EC" w:rsidP="00196130">
            <w:pPr>
              <w:jc w:val="center"/>
              <w:rPr>
                <w:rFonts w:ascii="宋体" w:hAnsi="宋体"/>
                <w:color w:val="000000"/>
                <w:sz w:val="22"/>
                <w:szCs w:val="22"/>
              </w:rPr>
            </w:pPr>
            <w:r>
              <w:rPr>
                <w:rFonts w:ascii="宋体" w:hAnsi="宋体"/>
                <w:color w:val="000000"/>
                <w:sz w:val="22"/>
                <w:szCs w:val="22"/>
              </w:rPr>
              <w:t>37</w:t>
            </w:r>
          </w:p>
        </w:tc>
        <w:tc>
          <w:tcPr>
            <w:tcW w:w="2793" w:type="dxa"/>
            <w:shd w:val="clear" w:color="auto" w:fill="auto"/>
            <w:vAlign w:val="center"/>
          </w:tcPr>
          <w:p w14:paraId="0BA0F92C" w14:textId="77777777" w:rsidR="007861EC" w:rsidRDefault="007861EC" w:rsidP="00196130">
            <w:pPr>
              <w:rPr>
                <w:rFonts w:ascii="宋体" w:hAnsi="宋体"/>
                <w:color w:val="000000"/>
                <w:sz w:val="22"/>
                <w:szCs w:val="22"/>
              </w:rPr>
            </w:pPr>
            <w:r>
              <w:rPr>
                <w:rFonts w:ascii="宋体" w:hAnsi="宋体" w:hint="eastAsia"/>
                <w:color w:val="000000"/>
                <w:sz w:val="22"/>
                <w:szCs w:val="22"/>
              </w:rPr>
              <w:t>仡佬族</w:t>
            </w:r>
          </w:p>
        </w:tc>
        <w:tc>
          <w:tcPr>
            <w:tcW w:w="3786" w:type="dxa"/>
          </w:tcPr>
          <w:p w14:paraId="3983CC60" w14:textId="77777777" w:rsidR="007861EC" w:rsidRDefault="007861EC" w:rsidP="00196130">
            <w:pPr>
              <w:rPr>
                <w:rFonts w:ascii="宋体" w:hAnsi="宋体"/>
                <w:color w:val="000000"/>
                <w:sz w:val="22"/>
                <w:szCs w:val="22"/>
              </w:rPr>
            </w:pPr>
          </w:p>
        </w:tc>
      </w:tr>
      <w:tr w:rsidR="007861EC" w14:paraId="1B635860" w14:textId="77777777" w:rsidTr="00196130">
        <w:trPr>
          <w:trHeight w:val="340"/>
        </w:trPr>
        <w:tc>
          <w:tcPr>
            <w:tcW w:w="1060" w:type="dxa"/>
            <w:shd w:val="clear" w:color="auto" w:fill="auto"/>
            <w:vAlign w:val="center"/>
          </w:tcPr>
          <w:p w14:paraId="27238C24" w14:textId="77777777" w:rsidR="007861EC" w:rsidRDefault="007861EC" w:rsidP="00196130">
            <w:pPr>
              <w:jc w:val="center"/>
              <w:rPr>
                <w:rFonts w:ascii="宋体" w:hAnsi="宋体"/>
                <w:color w:val="000000"/>
                <w:sz w:val="22"/>
                <w:szCs w:val="22"/>
              </w:rPr>
            </w:pPr>
            <w:r>
              <w:rPr>
                <w:rFonts w:ascii="宋体" w:hAnsi="宋体"/>
                <w:color w:val="000000"/>
                <w:sz w:val="22"/>
                <w:szCs w:val="22"/>
              </w:rPr>
              <w:t>38</w:t>
            </w:r>
          </w:p>
        </w:tc>
        <w:tc>
          <w:tcPr>
            <w:tcW w:w="2793" w:type="dxa"/>
            <w:shd w:val="clear" w:color="auto" w:fill="auto"/>
            <w:vAlign w:val="center"/>
          </w:tcPr>
          <w:p w14:paraId="19C3FE26" w14:textId="77777777" w:rsidR="007861EC" w:rsidRDefault="007861EC" w:rsidP="00196130">
            <w:pPr>
              <w:rPr>
                <w:rFonts w:ascii="宋体" w:hAnsi="宋体"/>
                <w:color w:val="000000"/>
                <w:sz w:val="22"/>
                <w:szCs w:val="22"/>
              </w:rPr>
            </w:pPr>
            <w:r>
              <w:rPr>
                <w:rFonts w:ascii="宋体" w:hAnsi="宋体" w:hint="eastAsia"/>
                <w:color w:val="000000"/>
                <w:sz w:val="22"/>
                <w:szCs w:val="22"/>
              </w:rPr>
              <w:t>锡伯族</w:t>
            </w:r>
          </w:p>
        </w:tc>
        <w:tc>
          <w:tcPr>
            <w:tcW w:w="3786" w:type="dxa"/>
          </w:tcPr>
          <w:p w14:paraId="0EF9ACB5" w14:textId="77777777" w:rsidR="007861EC" w:rsidRDefault="007861EC" w:rsidP="00196130">
            <w:pPr>
              <w:rPr>
                <w:rFonts w:ascii="宋体" w:hAnsi="宋体"/>
                <w:color w:val="000000"/>
                <w:sz w:val="22"/>
                <w:szCs w:val="22"/>
              </w:rPr>
            </w:pPr>
          </w:p>
        </w:tc>
      </w:tr>
      <w:tr w:rsidR="007861EC" w14:paraId="26CF5E09" w14:textId="77777777" w:rsidTr="00196130">
        <w:trPr>
          <w:trHeight w:val="340"/>
        </w:trPr>
        <w:tc>
          <w:tcPr>
            <w:tcW w:w="1060" w:type="dxa"/>
            <w:shd w:val="clear" w:color="auto" w:fill="auto"/>
            <w:vAlign w:val="center"/>
          </w:tcPr>
          <w:p w14:paraId="4D420C54" w14:textId="77777777" w:rsidR="007861EC" w:rsidRDefault="007861EC" w:rsidP="00196130">
            <w:pPr>
              <w:jc w:val="center"/>
              <w:rPr>
                <w:rFonts w:ascii="宋体" w:hAnsi="宋体"/>
                <w:color w:val="000000"/>
                <w:sz w:val="22"/>
                <w:szCs w:val="22"/>
              </w:rPr>
            </w:pPr>
            <w:r>
              <w:rPr>
                <w:rFonts w:ascii="宋体" w:hAnsi="宋体"/>
                <w:color w:val="000000"/>
                <w:sz w:val="22"/>
                <w:szCs w:val="22"/>
              </w:rPr>
              <w:t>39</w:t>
            </w:r>
          </w:p>
        </w:tc>
        <w:tc>
          <w:tcPr>
            <w:tcW w:w="2793" w:type="dxa"/>
            <w:shd w:val="clear" w:color="auto" w:fill="auto"/>
            <w:vAlign w:val="center"/>
          </w:tcPr>
          <w:p w14:paraId="79DFC7DB" w14:textId="77777777" w:rsidR="007861EC" w:rsidRDefault="007861EC" w:rsidP="00196130">
            <w:pPr>
              <w:rPr>
                <w:rFonts w:ascii="宋体" w:hAnsi="宋体"/>
                <w:color w:val="000000"/>
                <w:sz w:val="22"/>
                <w:szCs w:val="22"/>
              </w:rPr>
            </w:pPr>
            <w:r>
              <w:rPr>
                <w:rFonts w:ascii="宋体" w:hAnsi="宋体" w:hint="eastAsia"/>
                <w:color w:val="000000"/>
                <w:sz w:val="22"/>
                <w:szCs w:val="22"/>
              </w:rPr>
              <w:t>阿昌族</w:t>
            </w:r>
          </w:p>
        </w:tc>
        <w:tc>
          <w:tcPr>
            <w:tcW w:w="3786" w:type="dxa"/>
          </w:tcPr>
          <w:p w14:paraId="1903187E" w14:textId="77777777" w:rsidR="007861EC" w:rsidRDefault="007861EC" w:rsidP="00196130">
            <w:pPr>
              <w:rPr>
                <w:rFonts w:ascii="宋体" w:hAnsi="宋体"/>
                <w:color w:val="000000"/>
                <w:sz w:val="22"/>
                <w:szCs w:val="22"/>
              </w:rPr>
            </w:pPr>
          </w:p>
        </w:tc>
      </w:tr>
      <w:tr w:rsidR="007861EC" w14:paraId="4C667279" w14:textId="77777777" w:rsidTr="00196130">
        <w:trPr>
          <w:trHeight w:val="340"/>
        </w:trPr>
        <w:tc>
          <w:tcPr>
            <w:tcW w:w="1060" w:type="dxa"/>
            <w:shd w:val="clear" w:color="auto" w:fill="auto"/>
            <w:vAlign w:val="center"/>
          </w:tcPr>
          <w:p w14:paraId="7C5744F3" w14:textId="77777777" w:rsidR="007861EC" w:rsidRDefault="007861EC" w:rsidP="00196130">
            <w:pPr>
              <w:jc w:val="center"/>
              <w:rPr>
                <w:rFonts w:ascii="宋体" w:hAnsi="宋体"/>
                <w:color w:val="000000"/>
                <w:sz w:val="22"/>
                <w:szCs w:val="22"/>
              </w:rPr>
            </w:pPr>
            <w:r>
              <w:rPr>
                <w:rFonts w:ascii="宋体" w:hAnsi="宋体"/>
                <w:color w:val="000000"/>
                <w:sz w:val="22"/>
                <w:szCs w:val="22"/>
              </w:rPr>
              <w:t>40</w:t>
            </w:r>
          </w:p>
        </w:tc>
        <w:tc>
          <w:tcPr>
            <w:tcW w:w="2793" w:type="dxa"/>
            <w:shd w:val="clear" w:color="auto" w:fill="auto"/>
            <w:vAlign w:val="center"/>
          </w:tcPr>
          <w:p w14:paraId="3AFD1BA2" w14:textId="77777777" w:rsidR="007861EC" w:rsidRDefault="007861EC" w:rsidP="00196130">
            <w:pPr>
              <w:rPr>
                <w:rFonts w:ascii="宋体" w:hAnsi="宋体"/>
                <w:color w:val="000000"/>
                <w:sz w:val="22"/>
                <w:szCs w:val="22"/>
              </w:rPr>
            </w:pPr>
            <w:r>
              <w:rPr>
                <w:rFonts w:ascii="宋体" w:hAnsi="宋体" w:hint="eastAsia"/>
                <w:color w:val="000000"/>
                <w:sz w:val="22"/>
                <w:szCs w:val="22"/>
              </w:rPr>
              <w:t>普米族</w:t>
            </w:r>
          </w:p>
        </w:tc>
        <w:tc>
          <w:tcPr>
            <w:tcW w:w="3786" w:type="dxa"/>
          </w:tcPr>
          <w:p w14:paraId="1B19EB59" w14:textId="77777777" w:rsidR="007861EC" w:rsidRDefault="007861EC" w:rsidP="00196130">
            <w:pPr>
              <w:rPr>
                <w:rFonts w:ascii="宋体" w:hAnsi="宋体"/>
                <w:color w:val="000000"/>
                <w:sz w:val="22"/>
                <w:szCs w:val="22"/>
              </w:rPr>
            </w:pPr>
          </w:p>
        </w:tc>
      </w:tr>
      <w:tr w:rsidR="007861EC" w14:paraId="7487AF4B" w14:textId="77777777" w:rsidTr="00196130">
        <w:trPr>
          <w:trHeight w:val="340"/>
        </w:trPr>
        <w:tc>
          <w:tcPr>
            <w:tcW w:w="1060" w:type="dxa"/>
            <w:shd w:val="clear" w:color="auto" w:fill="auto"/>
            <w:vAlign w:val="center"/>
          </w:tcPr>
          <w:p w14:paraId="11426E31" w14:textId="77777777" w:rsidR="007861EC" w:rsidRDefault="007861EC" w:rsidP="00196130">
            <w:pPr>
              <w:jc w:val="center"/>
              <w:rPr>
                <w:rFonts w:ascii="宋体" w:hAnsi="宋体"/>
                <w:color w:val="000000"/>
                <w:sz w:val="22"/>
                <w:szCs w:val="22"/>
              </w:rPr>
            </w:pPr>
            <w:r>
              <w:rPr>
                <w:rFonts w:ascii="宋体" w:hAnsi="宋体"/>
                <w:color w:val="000000"/>
                <w:sz w:val="22"/>
                <w:szCs w:val="22"/>
              </w:rPr>
              <w:t>41</w:t>
            </w:r>
          </w:p>
        </w:tc>
        <w:tc>
          <w:tcPr>
            <w:tcW w:w="2793" w:type="dxa"/>
            <w:shd w:val="clear" w:color="auto" w:fill="auto"/>
            <w:vAlign w:val="center"/>
          </w:tcPr>
          <w:p w14:paraId="3C8A064C" w14:textId="77777777" w:rsidR="007861EC" w:rsidRDefault="007861EC" w:rsidP="00196130">
            <w:pPr>
              <w:rPr>
                <w:rFonts w:ascii="宋体" w:hAnsi="宋体"/>
                <w:color w:val="000000"/>
                <w:sz w:val="22"/>
                <w:szCs w:val="22"/>
              </w:rPr>
            </w:pPr>
            <w:r>
              <w:rPr>
                <w:rFonts w:ascii="宋体" w:hAnsi="宋体" w:hint="eastAsia"/>
                <w:color w:val="000000"/>
                <w:sz w:val="22"/>
                <w:szCs w:val="22"/>
              </w:rPr>
              <w:t>塔吉克族</w:t>
            </w:r>
          </w:p>
        </w:tc>
        <w:tc>
          <w:tcPr>
            <w:tcW w:w="3786" w:type="dxa"/>
          </w:tcPr>
          <w:p w14:paraId="162069CE" w14:textId="77777777" w:rsidR="007861EC" w:rsidRDefault="007861EC" w:rsidP="00196130">
            <w:pPr>
              <w:rPr>
                <w:rFonts w:ascii="宋体" w:hAnsi="宋体"/>
                <w:color w:val="000000"/>
                <w:sz w:val="22"/>
                <w:szCs w:val="22"/>
              </w:rPr>
            </w:pPr>
          </w:p>
        </w:tc>
      </w:tr>
      <w:tr w:rsidR="007861EC" w14:paraId="18EE8C6C" w14:textId="77777777" w:rsidTr="00196130">
        <w:trPr>
          <w:trHeight w:val="340"/>
        </w:trPr>
        <w:tc>
          <w:tcPr>
            <w:tcW w:w="1060" w:type="dxa"/>
            <w:shd w:val="clear" w:color="auto" w:fill="auto"/>
            <w:vAlign w:val="center"/>
          </w:tcPr>
          <w:p w14:paraId="145CB793" w14:textId="77777777" w:rsidR="007861EC" w:rsidRDefault="007861EC" w:rsidP="00196130">
            <w:pPr>
              <w:jc w:val="center"/>
              <w:rPr>
                <w:rFonts w:ascii="宋体" w:hAnsi="宋体"/>
                <w:color w:val="000000"/>
                <w:sz w:val="22"/>
                <w:szCs w:val="22"/>
              </w:rPr>
            </w:pPr>
            <w:r>
              <w:rPr>
                <w:rFonts w:ascii="宋体" w:hAnsi="宋体"/>
                <w:color w:val="000000"/>
                <w:sz w:val="22"/>
                <w:szCs w:val="22"/>
              </w:rPr>
              <w:t>42</w:t>
            </w:r>
          </w:p>
        </w:tc>
        <w:tc>
          <w:tcPr>
            <w:tcW w:w="2793" w:type="dxa"/>
            <w:shd w:val="clear" w:color="auto" w:fill="auto"/>
            <w:vAlign w:val="center"/>
          </w:tcPr>
          <w:p w14:paraId="43FB4876" w14:textId="77777777" w:rsidR="007861EC" w:rsidRDefault="007861EC" w:rsidP="00196130">
            <w:pPr>
              <w:rPr>
                <w:rFonts w:ascii="宋体" w:hAnsi="宋体"/>
                <w:color w:val="000000"/>
                <w:sz w:val="22"/>
                <w:szCs w:val="22"/>
              </w:rPr>
            </w:pPr>
            <w:r>
              <w:rPr>
                <w:rFonts w:ascii="宋体" w:hAnsi="宋体" w:hint="eastAsia"/>
                <w:color w:val="000000"/>
                <w:sz w:val="22"/>
                <w:szCs w:val="22"/>
              </w:rPr>
              <w:t>怒族</w:t>
            </w:r>
          </w:p>
        </w:tc>
        <w:tc>
          <w:tcPr>
            <w:tcW w:w="3786" w:type="dxa"/>
          </w:tcPr>
          <w:p w14:paraId="1A17AA57" w14:textId="77777777" w:rsidR="007861EC" w:rsidRDefault="007861EC" w:rsidP="00196130">
            <w:pPr>
              <w:rPr>
                <w:rFonts w:ascii="宋体" w:hAnsi="宋体"/>
                <w:color w:val="000000"/>
                <w:sz w:val="22"/>
                <w:szCs w:val="22"/>
              </w:rPr>
            </w:pPr>
          </w:p>
        </w:tc>
      </w:tr>
      <w:tr w:rsidR="007861EC" w14:paraId="71214185" w14:textId="77777777" w:rsidTr="00196130">
        <w:trPr>
          <w:trHeight w:val="340"/>
        </w:trPr>
        <w:tc>
          <w:tcPr>
            <w:tcW w:w="1060" w:type="dxa"/>
            <w:shd w:val="clear" w:color="auto" w:fill="auto"/>
            <w:vAlign w:val="center"/>
          </w:tcPr>
          <w:p w14:paraId="128DC349" w14:textId="77777777" w:rsidR="007861EC" w:rsidRDefault="007861EC" w:rsidP="00196130">
            <w:pPr>
              <w:jc w:val="center"/>
              <w:rPr>
                <w:rFonts w:ascii="宋体" w:hAnsi="宋体"/>
                <w:color w:val="000000"/>
                <w:sz w:val="22"/>
                <w:szCs w:val="22"/>
              </w:rPr>
            </w:pPr>
            <w:r>
              <w:rPr>
                <w:rFonts w:ascii="宋体" w:hAnsi="宋体"/>
                <w:color w:val="000000"/>
                <w:sz w:val="22"/>
                <w:szCs w:val="22"/>
              </w:rPr>
              <w:t>43</w:t>
            </w:r>
          </w:p>
        </w:tc>
        <w:tc>
          <w:tcPr>
            <w:tcW w:w="2793" w:type="dxa"/>
            <w:shd w:val="clear" w:color="auto" w:fill="auto"/>
            <w:vAlign w:val="center"/>
          </w:tcPr>
          <w:p w14:paraId="638975E6" w14:textId="77777777" w:rsidR="007861EC" w:rsidRDefault="007861EC" w:rsidP="00196130">
            <w:pPr>
              <w:rPr>
                <w:rFonts w:ascii="宋体" w:hAnsi="宋体"/>
                <w:color w:val="000000"/>
                <w:sz w:val="22"/>
                <w:szCs w:val="22"/>
              </w:rPr>
            </w:pPr>
            <w:r>
              <w:rPr>
                <w:rFonts w:ascii="宋体" w:hAnsi="宋体" w:hint="eastAsia"/>
                <w:color w:val="000000"/>
                <w:sz w:val="22"/>
                <w:szCs w:val="22"/>
              </w:rPr>
              <w:t>乌孜别克族</w:t>
            </w:r>
          </w:p>
        </w:tc>
        <w:tc>
          <w:tcPr>
            <w:tcW w:w="3786" w:type="dxa"/>
          </w:tcPr>
          <w:p w14:paraId="2B7CE31B" w14:textId="77777777" w:rsidR="007861EC" w:rsidRDefault="007861EC" w:rsidP="00196130">
            <w:pPr>
              <w:rPr>
                <w:rFonts w:ascii="宋体" w:hAnsi="宋体"/>
                <w:color w:val="000000"/>
                <w:sz w:val="22"/>
                <w:szCs w:val="22"/>
              </w:rPr>
            </w:pPr>
          </w:p>
        </w:tc>
      </w:tr>
      <w:tr w:rsidR="007861EC" w14:paraId="012730A6" w14:textId="77777777" w:rsidTr="00196130">
        <w:trPr>
          <w:trHeight w:val="340"/>
        </w:trPr>
        <w:tc>
          <w:tcPr>
            <w:tcW w:w="1060" w:type="dxa"/>
            <w:shd w:val="clear" w:color="auto" w:fill="auto"/>
            <w:vAlign w:val="center"/>
          </w:tcPr>
          <w:p w14:paraId="23DB8CCB" w14:textId="77777777" w:rsidR="007861EC" w:rsidRDefault="007861EC" w:rsidP="00196130">
            <w:pPr>
              <w:jc w:val="center"/>
              <w:rPr>
                <w:rFonts w:ascii="宋体" w:hAnsi="宋体"/>
                <w:color w:val="000000"/>
                <w:sz w:val="22"/>
                <w:szCs w:val="22"/>
              </w:rPr>
            </w:pPr>
            <w:r>
              <w:rPr>
                <w:rFonts w:ascii="宋体" w:hAnsi="宋体"/>
                <w:color w:val="000000"/>
                <w:sz w:val="22"/>
                <w:szCs w:val="22"/>
              </w:rPr>
              <w:t>44</w:t>
            </w:r>
          </w:p>
        </w:tc>
        <w:tc>
          <w:tcPr>
            <w:tcW w:w="2793" w:type="dxa"/>
            <w:shd w:val="clear" w:color="auto" w:fill="auto"/>
            <w:vAlign w:val="center"/>
          </w:tcPr>
          <w:p w14:paraId="38B51CCA" w14:textId="77777777" w:rsidR="007861EC" w:rsidRDefault="007861EC" w:rsidP="00196130">
            <w:pPr>
              <w:rPr>
                <w:rFonts w:ascii="宋体" w:hAnsi="宋体"/>
                <w:color w:val="000000"/>
                <w:sz w:val="22"/>
                <w:szCs w:val="22"/>
              </w:rPr>
            </w:pPr>
            <w:r>
              <w:rPr>
                <w:rFonts w:ascii="宋体" w:hAnsi="宋体" w:hint="eastAsia"/>
                <w:color w:val="000000"/>
                <w:sz w:val="22"/>
                <w:szCs w:val="22"/>
              </w:rPr>
              <w:t>俄罗斯族</w:t>
            </w:r>
          </w:p>
        </w:tc>
        <w:tc>
          <w:tcPr>
            <w:tcW w:w="3786" w:type="dxa"/>
          </w:tcPr>
          <w:p w14:paraId="171E5172" w14:textId="77777777" w:rsidR="007861EC" w:rsidRDefault="007861EC" w:rsidP="00196130">
            <w:pPr>
              <w:rPr>
                <w:rFonts w:ascii="宋体" w:hAnsi="宋体"/>
                <w:color w:val="000000"/>
                <w:sz w:val="22"/>
                <w:szCs w:val="22"/>
              </w:rPr>
            </w:pPr>
          </w:p>
        </w:tc>
      </w:tr>
      <w:tr w:rsidR="007861EC" w14:paraId="1842F23A" w14:textId="77777777" w:rsidTr="00196130">
        <w:trPr>
          <w:trHeight w:val="340"/>
        </w:trPr>
        <w:tc>
          <w:tcPr>
            <w:tcW w:w="1060" w:type="dxa"/>
            <w:shd w:val="clear" w:color="auto" w:fill="auto"/>
            <w:vAlign w:val="center"/>
          </w:tcPr>
          <w:p w14:paraId="5782068D"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45</w:t>
            </w:r>
          </w:p>
        </w:tc>
        <w:tc>
          <w:tcPr>
            <w:tcW w:w="2793" w:type="dxa"/>
            <w:shd w:val="clear" w:color="auto" w:fill="auto"/>
            <w:vAlign w:val="center"/>
          </w:tcPr>
          <w:p w14:paraId="32423C8C" w14:textId="77777777" w:rsidR="007861EC" w:rsidRDefault="007861EC" w:rsidP="00196130">
            <w:pPr>
              <w:rPr>
                <w:rFonts w:ascii="宋体" w:hAnsi="宋体"/>
                <w:color w:val="000000"/>
                <w:sz w:val="22"/>
                <w:szCs w:val="22"/>
              </w:rPr>
            </w:pPr>
            <w:r>
              <w:rPr>
                <w:rFonts w:ascii="宋体" w:hAnsi="宋体" w:hint="eastAsia"/>
                <w:color w:val="000000"/>
                <w:sz w:val="22"/>
                <w:szCs w:val="22"/>
              </w:rPr>
              <w:t>鄂温克族</w:t>
            </w:r>
          </w:p>
        </w:tc>
        <w:tc>
          <w:tcPr>
            <w:tcW w:w="3786" w:type="dxa"/>
          </w:tcPr>
          <w:p w14:paraId="32198653" w14:textId="77777777" w:rsidR="007861EC" w:rsidRDefault="007861EC" w:rsidP="00196130">
            <w:pPr>
              <w:rPr>
                <w:rFonts w:ascii="宋体" w:hAnsi="宋体"/>
                <w:color w:val="000000"/>
                <w:sz w:val="22"/>
                <w:szCs w:val="22"/>
              </w:rPr>
            </w:pPr>
          </w:p>
        </w:tc>
      </w:tr>
      <w:tr w:rsidR="007861EC" w14:paraId="31272FA7" w14:textId="77777777" w:rsidTr="00196130">
        <w:trPr>
          <w:trHeight w:val="340"/>
        </w:trPr>
        <w:tc>
          <w:tcPr>
            <w:tcW w:w="1060" w:type="dxa"/>
            <w:shd w:val="clear" w:color="auto" w:fill="auto"/>
            <w:vAlign w:val="center"/>
          </w:tcPr>
          <w:p w14:paraId="5B5346E7" w14:textId="77777777" w:rsidR="007861EC" w:rsidRDefault="007861EC" w:rsidP="00196130">
            <w:pPr>
              <w:jc w:val="center"/>
              <w:rPr>
                <w:rFonts w:ascii="宋体" w:hAnsi="宋体"/>
                <w:color w:val="000000"/>
                <w:sz w:val="22"/>
                <w:szCs w:val="22"/>
              </w:rPr>
            </w:pPr>
            <w:r>
              <w:rPr>
                <w:rFonts w:ascii="宋体" w:hAnsi="宋体"/>
                <w:color w:val="000000"/>
                <w:sz w:val="22"/>
                <w:szCs w:val="22"/>
              </w:rPr>
              <w:t>46</w:t>
            </w:r>
          </w:p>
        </w:tc>
        <w:tc>
          <w:tcPr>
            <w:tcW w:w="2793" w:type="dxa"/>
            <w:shd w:val="clear" w:color="auto" w:fill="auto"/>
            <w:vAlign w:val="center"/>
          </w:tcPr>
          <w:p w14:paraId="24D3EFB9" w14:textId="77777777" w:rsidR="007861EC" w:rsidRDefault="007861EC" w:rsidP="00196130">
            <w:pPr>
              <w:rPr>
                <w:rFonts w:ascii="宋体" w:hAnsi="宋体"/>
                <w:color w:val="000000"/>
                <w:sz w:val="22"/>
                <w:szCs w:val="22"/>
              </w:rPr>
            </w:pPr>
            <w:r>
              <w:rPr>
                <w:rFonts w:ascii="宋体" w:hAnsi="宋体" w:hint="eastAsia"/>
                <w:color w:val="000000"/>
                <w:sz w:val="22"/>
                <w:szCs w:val="22"/>
              </w:rPr>
              <w:t>德昴族</w:t>
            </w:r>
          </w:p>
        </w:tc>
        <w:tc>
          <w:tcPr>
            <w:tcW w:w="3786" w:type="dxa"/>
          </w:tcPr>
          <w:p w14:paraId="71A063F2" w14:textId="77777777" w:rsidR="007861EC" w:rsidRDefault="007861EC" w:rsidP="00196130">
            <w:pPr>
              <w:rPr>
                <w:rFonts w:ascii="宋体" w:hAnsi="宋体"/>
                <w:color w:val="000000"/>
                <w:sz w:val="22"/>
                <w:szCs w:val="22"/>
              </w:rPr>
            </w:pPr>
          </w:p>
        </w:tc>
      </w:tr>
      <w:tr w:rsidR="007861EC" w14:paraId="5D5C8D23" w14:textId="77777777" w:rsidTr="00196130">
        <w:trPr>
          <w:trHeight w:val="340"/>
        </w:trPr>
        <w:tc>
          <w:tcPr>
            <w:tcW w:w="1060" w:type="dxa"/>
            <w:shd w:val="clear" w:color="auto" w:fill="auto"/>
            <w:vAlign w:val="center"/>
          </w:tcPr>
          <w:p w14:paraId="475BF382" w14:textId="77777777" w:rsidR="007861EC" w:rsidRDefault="007861EC" w:rsidP="00196130">
            <w:pPr>
              <w:jc w:val="center"/>
              <w:rPr>
                <w:rFonts w:ascii="宋体" w:hAnsi="宋体"/>
                <w:color w:val="000000"/>
                <w:sz w:val="22"/>
                <w:szCs w:val="22"/>
              </w:rPr>
            </w:pPr>
            <w:r>
              <w:rPr>
                <w:rFonts w:ascii="宋体" w:hAnsi="宋体"/>
                <w:color w:val="000000"/>
                <w:sz w:val="22"/>
                <w:szCs w:val="22"/>
              </w:rPr>
              <w:t>47</w:t>
            </w:r>
          </w:p>
        </w:tc>
        <w:tc>
          <w:tcPr>
            <w:tcW w:w="2793" w:type="dxa"/>
            <w:shd w:val="clear" w:color="auto" w:fill="auto"/>
            <w:vAlign w:val="center"/>
          </w:tcPr>
          <w:p w14:paraId="2D9993E6" w14:textId="77777777" w:rsidR="007861EC" w:rsidRDefault="007861EC" w:rsidP="00196130">
            <w:pPr>
              <w:rPr>
                <w:rFonts w:ascii="宋体" w:hAnsi="宋体"/>
                <w:color w:val="000000"/>
                <w:sz w:val="22"/>
                <w:szCs w:val="22"/>
              </w:rPr>
            </w:pPr>
            <w:r>
              <w:rPr>
                <w:rFonts w:ascii="宋体" w:hAnsi="宋体" w:hint="eastAsia"/>
                <w:color w:val="000000"/>
                <w:sz w:val="22"/>
                <w:szCs w:val="22"/>
              </w:rPr>
              <w:t>保安族</w:t>
            </w:r>
          </w:p>
        </w:tc>
        <w:tc>
          <w:tcPr>
            <w:tcW w:w="3786" w:type="dxa"/>
          </w:tcPr>
          <w:p w14:paraId="77CBB7F1" w14:textId="77777777" w:rsidR="007861EC" w:rsidRDefault="007861EC" w:rsidP="00196130">
            <w:pPr>
              <w:rPr>
                <w:rFonts w:ascii="宋体" w:hAnsi="宋体"/>
                <w:color w:val="000000"/>
                <w:sz w:val="22"/>
                <w:szCs w:val="22"/>
              </w:rPr>
            </w:pPr>
          </w:p>
        </w:tc>
      </w:tr>
      <w:tr w:rsidR="007861EC" w14:paraId="27A04526" w14:textId="77777777" w:rsidTr="00196130">
        <w:trPr>
          <w:trHeight w:val="340"/>
        </w:trPr>
        <w:tc>
          <w:tcPr>
            <w:tcW w:w="1060" w:type="dxa"/>
            <w:shd w:val="clear" w:color="auto" w:fill="auto"/>
            <w:vAlign w:val="center"/>
          </w:tcPr>
          <w:p w14:paraId="429F69D5" w14:textId="77777777" w:rsidR="007861EC" w:rsidRDefault="007861EC" w:rsidP="00196130">
            <w:pPr>
              <w:jc w:val="center"/>
              <w:rPr>
                <w:rFonts w:ascii="宋体" w:hAnsi="宋体"/>
                <w:color w:val="000000"/>
                <w:sz w:val="22"/>
                <w:szCs w:val="22"/>
              </w:rPr>
            </w:pPr>
            <w:r>
              <w:rPr>
                <w:rFonts w:ascii="宋体" w:hAnsi="宋体"/>
                <w:color w:val="000000"/>
                <w:sz w:val="22"/>
                <w:szCs w:val="22"/>
              </w:rPr>
              <w:t>48</w:t>
            </w:r>
          </w:p>
        </w:tc>
        <w:tc>
          <w:tcPr>
            <w:tcW w:w="2793" w:type="dxa"/>
            <w:shd w:val="clear" w:color="auto" w:fill="auto"/>
            <w:vAlign w:val="center"/>
          </w:tcPr>
          <w:p w14:paraId="78ABDC5A" w14:textId="77777777" w:rsidR="007861EC" w:rsidRDefault="007861EC" w:rsidP="00196130">
            <w:pPr>
              <w:rPr>
                <w:rFonts w:ascii="宋体" w:hAnsi="宋体"/>
                <w:color w:val="000000"/>
                <w:sz w:val="22"/>
                <w:szCs w:val="22"/>
              </w:rPr>
            </w:pPr>
            <w:r>
              <w:rPr>
                <w:rFonts w:ascii="宋体" w:hAnsi="宋体" w:hint="eastAsia"/>
                <w:color w:val="000000"/>
                <w:sz w:val="22"/>
                <w:szCs w:val="22"/>
              </w:rPr>
              <w:t>裕固族</w:t>
            </w:r>
          </w:p>
        </w:tc>
        <w:tc>
          <w:tcPr>
            <w:tcW w:w="3786" w:type="dxa"/>
          </w:tcPr>
          <w:p w14:paraId="74316FF0" w14:textId="77777777" w:rsidR="007861EC" w:rsidRDefault="007861EC" w:rsidP="00196130">
            <w:pPr>
              <w:rPr>
                <w:rFonts w:ascii="宋体" w:hAnsi="宋体"/>
                <w:color w:val="000000"/>
                <w:sz w:val="22"/>
                <w:szCs w:val="22"/>
              </w:rPr>
            </w:pPr>
          </w:p>
        </w:tc>
      </w:tr>
      <w:tr w:rsidR="007861EC" w14:paraId="09F0B2B7" w14:textId="77777777" w:rsidTr="00196130">
        <w:trPr>
          <w:trHeight w:val="340"/>
        </w:trPr>
        <w:tc>
          <w:tcPr>
            <w:tcW w:w="1060" w:type="dxa"/>
            <w:shd w:val="clear" w:color="auto" w:fill="auto"/>
            <w:vAlign w:val="center"/>
          </w:tcPr>
          <w:p w14:paraId="4A897921" w14:textId="77777777" w:rsidR="007861EC" w:rsidRDefault="007861EC" w:rsidP="00196130">
            <w:pPr>
              <w:jc w:val="center"/>
              <w:rPr>
                <w:rFonts w:ascii="宋体" w:hAnsi="宋体"/>
                <w:color w:val="000000"/>
                <w:sz w:val="22"/>
                <w:szCs w:val="22"/>
              </w:rPr>
            </w:pPr>
            <w:r>
              <w:rPr>
                <w:rFonts w:ascii="宋体" w:hAnsi="宋体"/>
                <w:color w:val="000000"/>
                <w:sz w:val="22"/>
                <w:szCs w:val="22"/>
              </w:rPr>
              <w:t>49</w:t>
            </w:r>
          </w:p>
        </w:tc>
        <w:tc>
          <w:tcPr>
            <w:tcW w:w="2793" w:type="dxa"/>
            <w:shd w:val="clear" w:color="auto" w:fill="auto"/>
            <w:vAlign w:val="center"/>
          </w:tcPr>
          <w:p w14:paraId="16F8B4EB" w14:textId="77777777" w:rsidR="007861EC" w:rsidRDefault="007861EC" w:rsidP="00196130">
            <w:pPr>
              <w:rPr>
                <w:rFonts w:ascii="宋体" w:hAnsi="宋体"/>
                <w:color w:val="000000"/>
                <w:sz w:val="22"/>
                <w:szCs w:val="22"/>
              </w:rPr>
            </w:pPr>
            <w:r>
              <w:rPr>
                <w:rFonts w:ascii="宋体" w:hAnsi="宋体" w:hint="eastAsia"/>
                <w:color w:val="000000"/>
                <w:sz w:val="22"/>
                <w:szCs w:val="22"/>
              </w:rPr>
              <w:t>京族</w:t>
            </w:r>
          </w:p>
        </w:tc>
        <w:tc>
          <w:tcPr>
            <w:tcW w:w="3786" w:type="dxa"/>
          </w:tcPr>
          <w:p w14:paraId="5E414B40" w14:textId="77777777" w:rsidR="007861EC" w:rsidRDefault="007861EC" w:rsidP="00196130">
            <w:pPr>
              <w:rPr>
                <w:rFonts w:ascii="宋体" w:hAnsi="宋体"/>
                <w:color w:val="000000"/>
                <w:sz w:val="22"/>
                <w:szCs w:val="22"/>
              </w:rPr>
            </w:pPr>
          </w:p>
        </w:tc>
      </w:tr>
      <w:tr w:rsidR="007861EC" w14:paraId="330AC464" w14:textId="77777777" w:rsidTr="00196130">
        <w:trPr>
          <w:trHeight w:val="340"/>
        </w:trPr>
        <w:tc>
          <w:tcPr>
            <w:tcW w:w="1060" w:type="dxa"/>
            <w:shd w:val="clear" w:color="auto" w:fill="auto"/>
            <w:vAlign w:val="center"/>
          </w:tcPr>
          <w:p w14:paraId="7204CF80" w14:textId="77777777" w:rsidR="007861EC" w:rsidRDefault="007861EC" w:rsidP="00196130">
            <w:pPr>
              <w:jc w:val="center"/>
              <w:rPr>
                <w:rFonts w:ascii="宋体" w:hAnsi="宋体"/>
                <w:color w:val="000000"/>
                <w:sz w:val="22"/>
                <w:szCs w:val="22"/>
              </w:rPr>
            </w:pPr>
            <w:r>
              <w:rPr>
                <w:rFonts w:ascii="宋体" w:hAnsi="宋体"/>
                <w:color w:val="000000"/>
                <w:sz w:val="22"/>
                <w:szCs w:val="22"/>
              </w:rPr>
              <w:t>50</w:t>
            </w:r>
          </w:p>
        </w:tc>
        <w:tc>
          <w:tcPr>
            <w:tcW w:w="2793" w:type="dxa"/>
            <w:shd w:val="clear" w:color="auto" w:fill="auto"/>
            <w:vAlign w:val="center"/>
          </w:tcPr>
          <w:p w14:paraId="3D99441B" w14:textId="77777777" w:rsidR="007861EC" w:rsidRDefault="007861EC" w:rsidP="00196130">
            <w:pPr>
              <w:rPr>
                <w:rFonts w:ascii="宋体" w:hAnsi="宋体"/>
                <w:color w:val="000000"/>
                <w:sz w:val="22"/>
                <w:szCs w:val="22"/>
              </w:rPr>
            </w:pPr>
            <w:r>
              <w:rPr>
                <w:rFonts w:ascii="宋体" w:hAnsi="宋体" w:hint="eastAsia"/>
                <w:color w:val="000000"/>
                <w:sz w:val="22"/>
                <w:szCs w:val="22"/>
              </w:rPr>
              <w:t>塔塔尔族</w:t>
            </w:r>
          </w:p>
        </w:tc>
        <w:tc>
          <w:tcPr>
            <w:tcW w:w="3786" w:type="dxa"/>
          </w:tcPr>
          <w:p w14:paraId="3BD69B26" w14:textId="77777777" w:rsidR="007861EC" w:rsidRDefault="007861EC" w:rsidP="00196130">
            <w:pPr>
              <w:rPr>
                <w:rFonts w:ascii="宋体" w:hAnsi="宋体"/>
                <w:color w:val="000000"/>
                <w:sz w:val="22"/>
                <w:szCs w:val="22"/>
              </w:rPr>
            </w:pPr>
          </w:p>
        </w:tc>
      </w:tr>
      <w:tr w:rsidR="007861EC" w14:paraId="18AF55D1" w14:textId="77777777" w:rsidTr="00196130">
        <w:trPr>
          <w:trHeight w:val="340"/>
        </w:trPr>
        <w:tc>
          <w:tcPr>
            <w:tcW w:w="1060" w:type="dxa"/>
            <w:shd w:val="clear" w:color="auto" w:fill="auto"/>
            <w:vAlign w:val="center"/>
          </w:tcPr>
          <w:p w14:paraId="3F1D0406" w14:textId="77777777" w:rsidR="007861EC" w:rsidRDefault="007861EC" w:rsidP="00196130">
            <w:pPr>
              <w:jc w:val="center"/>
              <w:rPr>
                <w:rFonts w:ascii="宋体" w:hAnsi="宋体"/>
                <w:color w:val="000000"/>
                <w:sz w:val="22"/>
                <w:szCs w:val="22"/>
              </w:rPr>
            </w:pPr>
            <w:r>
              <w:rPr>
                <w:rFonts w:ascii="宋体" w:hAnsi="宋体"/>
                <w:color w:val="000000"/>
                <w:sz w:val="22"/>
                <w:szCs w:val="22"/>
              </w:rPr>
              <w:t>51</w:t>
            </w:r>
          </w:p>
        </w:tc>
        <w:tc>
          <w:tcPr>
            <w:tcW w:w="2793" w:type="dxa"/>
            <w:shd w:val="clear" w:color="auto" w:fill="auto"/>
            <w:vAlign w:val="center"/>
          </w:tcPr>
          <w:p w14:paraId="57302FE6" w14:textId="77777777" w:rsidR="007861EC" w:rsidRDefault="007861EC" w:rsidP="00196130">
            <w:pPr>
              <w:rPr>
                <w:rFonts w:ascii="宋体" w:hAnsi="宋体"/>
                <w:color w:val="000000"/>
                <w:sz w:val="22"/>
                <w:szCs w:val="22"/>
              </w:rPr>
            </w:pPr>
            <w:r>
              <w:rPr>
                <w:rFonts w:ascii="宋体" w:hAnsi="宋体" w:hint="eastAsia"/>
                <w:color w:val="000000"/>
                <w:sz w:val="22"/>
                <w:szCs w:val="22"/>
              </w:rPr>
              <w:t>独龙族</w:t>
            </w:r>
          </w:p>
        </w:tc>
        <w:tc>
          <w:tcPr>
            <w:tcW w:w="3786" w:type="dxa"/>
          </w:tcPr>
          <w:p w14:paraId="6EAA5C99" w14:textId="77777777" w:rsidR="007861EC" w:rsidRDefault="007861EC" w:rsidP="00196130">
            <w:pPr>
              <w:rPr>
                <w:rFonts w:ascii="宋体" w:hAnsi="宋体"/>
                <w:color w:val="000000"/>
                <w:sz w:val="22"/>
                <w:szCs w:val="22"/>
              </w:rPr>
            </w:pPr>
          </w:p>
        </w:tc>
      </w:tr>
      <w:tr w:rsidR="007861EC" w14:paraId="718884A4" w14:textId="77777777" w:rsidTr="00196130">
        <w:trPr>
          <w:trHeight w:val="340"/>
        </w:trPr>
        <w:tc>
          <w:tcPr>
            <w:tcW w:w="1060" w:type="dxa"/>
            <w:shd w:val="clear" w:color="auto" w:fill="auto"/>
            <w:vAlign w:val="center"/>
          </w:tcPr>
          <w:p w14:paraId="197BECB3" w14:textId="77777777" w:rsidR="007861EC" w:rsidRDefault="007861EC" w:rsidP="00196130">
            <w:pPr>
              <w:jc w:val="center"/>
              <w:rPr>
                <w:rFonts w:ascii="宋体" w:hAnsi="宋体"/>
                <w:color w:val="000000"/>
                <w:sz w:val="22"/>
                <w:szCs w:val="22"/>
              </w:rPr>
            </w:pPr>
            <w:r>
              <w:rPr>
                <w:rFonts w:ascii="宋体" w:hAnsi="宋体"/>
                <w:color w:val="000000"/>
                <w:sz w:val="22"/>
                <w:szCs w:val="22"/>
              </w:rPr>
              <w:t>52</w:t>
            </w:r>
          </w:p>
        </w:tc>
        <w:tc>
          <w:tcPr>
            <w:tcW w:w="2793" w:type="dxa"/>
            <w:shd w:val="clear" w:color="auto" w:fill="auto"/>
            <w:vAlign w:val="center"/>
          </w:tcPr>
          <w:p w14:paraId="4234443A" w14:textId="77777777" w:rsidR="007861EC" w:rsidRDefault="007861EC" w:rsidP="00196130">
            <w:pPr>
              <w:rPr>
                <w:rFonts w:ascii="宋体" w:hAnsi="宋体"/>
                <w:color w:val="000000"/>
                <w:sz w:val="22"/>
                <w:szCs w:val="22"/>
              </w:rPr>
            </w:pPr>
            <w:r>
              <w:rPr>
                <w:rFonts w:ascii="宋体" w:hAnsi="宋体" w:hint="eastAsia"/>
                <w:color w:val="000000"/>
                <w:sz w:val="22"/>
                <w:szCs w:val="22"/>
              </w:rPr>
              <w:t>鄂伦春族</w:t>
            </w:r>
          </w:p>
        </w:tc>
        <w:tc>
          <w:tcPr>
            <w:tcW w:w="3786" w:type="dxa"/>
          </w:tcPr>
          <w:p w14:paraId="6A2A3D8F" w14:textId="77777777" w:rsidR="007861EC" w:rsidRDefault="007861EC" w:rsidP="00196130">
            <w:pPr>
              <w:rPr>
                <w:rFonts w:ascii="宋体" w:hAnsi="宋体"/>
                <w:color w:val="000000"/>
                <w:sz w:val="22"/>
                <w:szCs w:val="22"/>
              </w:rPr>
            </w:pPr>
          </w:p>
        </w:tc>
      </w:tr>
      <w:tr w:rsidR="007861EC" w14:paraId="6F1F046F" w14:textId="77777777" w:rsidTr="00196130">
        <w:trPr>
          <w:trHeight w:val="340"/>
        </w:trPr>
        <w:tc>
          <w:tcPr>
            <w:tcW w:w="1060" w:type="dxa"/>
            <w:shd w:val="clear" w:color="auto" w:fill="auto"/>
            <w:vAlign w:val="center"/>
          </w:tcPr>
          <w:p w14:paraId="1D5584C9" w14:textId="77777777" w:rsidR="007861EC" w:rsidRDefault="007861EC" w:rsidP="00196130">
            <w:pPr>
              <w:jc w:val="center"/>
              <w:rPr>
                <w:rFonts w:ascii="宋体" w:hAnsi="宋体"/>
                <w:color w:val="000000"/>
                <w:sz w:val="22"/>
                <w:szCs w:val="22"/>
              </w:rPr>
            </w:pPr>
            <w:r>
              <w:rPr>
                <w:rFonts w:ascii="宋体" w:hAnsi="宋体"/>
                <w:color w:val="000000"/>
                <w:sz w:val="22"/>
                <w:szCs w:val="22"/>
              </w:rPr>
              <w:t>53</w:t>
            </w:r>
          </w:p>
        </w:tc>
        <w:tc>
          <w:tcPr>
            <w:tcW w:w="2793" w:type="dxa"/>
            <w:shd w:val="clear" w:color="auto" w:fill="auto"/>
            <w:vAlign w:val="center"/>
          </w:tcPr>
          <w:p w14:paraId="74D3DA93" w14:textId="77777777" w:rsidR="007861EC" w:rsidRDefault="007861EC" w:rsidP="00196130">
            <w:pPr>
              <w:rPr>
                <w:rFonts w:ascii="宋体" w:hAnsi="宋体"/>
                <w:color w:val="000000"/>
                <w:sz w:val="22"/>
                <w:szCs w:val="22"/>
              </w:rPr>
            </w:pPr>
            <w:r>
              <w:rPr>
                <w:rFonts w:ascii="宋体" w:hAnsi="宋体" w:hint="eastAsia"/>
                <w:color w:val="000000"/>
                <w:sz w:val="22"/>
                <w:szCs w:val="22"/>
              </w:rPr>
              <w:t>赫哲族</w:t>
            </w:r>
          </w:p>
        </w:tc>
        <w:tc>
          <w:tcPr>
            <w:tcW w:w="3786" w:type="dxa"/>
          </w:tcPr>
          <w:p w14:paraId="7E752525" w14:textId="77777777" w:rsidR="007861EC" w:rsidRDefault="007861EC" w:rsidP="00196130">
            <w:pPr>
              <w:rPr>
                <w:rFonts w:ascii="宋体" w:hAnsi="宋体"/>
                <w:color w:val="000000"/>
                <w:sz w:val="22"/>
                <w:szCs w:val="22"/>
              </w:rPr>
            </w:pPr>
          </w:p>
        </w:tc>
      </w:tr>
      <w:tr w:rsidR="007861EC" w14:paraId="52512D06" w14:textId="77777777" w:rsidTr="00196130">
        <w:trPr>
          <w:trHeight w:val="340"/>
        </w:trPr>
        <w:tc>
          <w:tcPr>
            <w:tcW w:w="1060" w:type="dxa"/>
            <w:shd w:val="clear" w:color="auto" w:fill="auto"/>
            <w:vAlign w:val="center"/>
          </w:tcPr>
          <w:p w14:paraId="13FA0A3E" w14:textId="77777777" w:rsidR="007861EC" w:rsidRDefault="007861EC" w:rsidP="00196130">
            <w:pPr>
              <w:jc w:val="center"/>
              <w:rPr>
                <w:rFonts w:ascii="宋体" w:hAnsi="宋体"/>
                <w:color w:val="000000"/>
                <w:sz w:val="22"/>
                <w:szCs w:val="22"/>
              </w:rPr>
            </w:pPr>
            <w:r>
              <w:rPr>
                <w:rFonts w:ascii="宋体" w:hAnsi="宋体"/>
                <w:color w:val="000000"/>
                <w:sz w:val="22"/>
                <w:szCs w:val="22"/>
              </w:rPr>
              <w:t>54</w:t>
            </w:r>
          </w:p>
        </w:tc>
        <w:tc>
          <w:tcPr>
            <w:tcW w:w="2793" w:type="dxa"/>
            <w:shd w:val="clear" w:color="auto" w:fill="auto"/>
            <w:vAlign w:val="center"/>
          </w:tcPr>
          <w:p w14:paraId="7A679FFF" w14:textId="77777777" w:rsidR="007861EC" w:rsidRDefault="007861EC" w:rsidP="00196130">
            <w:pPr>
              <w:rPr>
                <w:rFonts w:ascii="宋体" w:hAnsi="宋体"/>
                <w:color w:val="000000"/>
                <w:sz w:val="22"/>
                <w:szCs w:val="22"/>
              </w:rPr>
            </w:pPr>
            <w:r>
              <w:rPr>
                <w:rFonts w:ascii="宋体" w:hAnsi="宋体" w:hint="eastAsia"/>
                <w:color w:val="000000"/>
                <w:sz w:val="22"/>
                <w:szCs w:val="22"/>
              </w:rPr>
              <w:t>门巴族</w:t>
            </w:r>
          </w:p>
        </w:tc>
        <w:tc>
          <w:tcPr>
            <w:tcW w:w="3786" w:type="dxa"/>
          </w:tcPr>
          <w:p w14:paraId="7471F1AB" w14:textId="77777777" w:rsidR="007861EC" w:rsidRDefault="007861EC" w:rsidP="00196130">
            <w:pPr>
              <w:rPr>
                <w:rFonts w:ascii="宋体" w:hAnsi="宋体"/>
                <w:color w:val="000000"/>
                <w:sz w:val="22"/>
                <w:szCs w:val="22"/>
              </w:rPr>
            </w:pPr>
          </w:p>
        </w:tc>
      </w:tr>
      <w:tr w:rsidR="007861EC" w14:paraId="027FA731" w14:textId="77777777" w:rsidTr="00196130">
        <w:trPr>
          <w:trHeight w:val="340"/>
        </w:trPr>
        <w:tc>
          <w:tcPr>
            <w:tcW w:w="1060" w:type="dxa"/>
            <w:shd w:val="clear" w:color="auto" w:fill="auto"/>
            <w:vAlign w:val="center"/>
          </w:tcPr>
          <w:p w14:paraId="0F391B6B" w14:textId="77777777" w:rsidR="007861EC" w:rsidRDefault="007861EC" w:rsidP="00196130">
            <w:pPr>
              <w:jc w:val="center"/>
              <w:rPr>
                <w:rFonts w:ascii="宋体" w:hAnsi="宋体"/>
                <w:color w:val="000000"/>
                <w:sz w:val="22"/>
                <w:szCs w:val="22"/>
              </w:rPr>
            </w:pPr>
            <w:r>
              <w:rPr>
                <w:rFonts w:ascii="宋体" w:hAnsi="宋体"/>
                <w:color w:val="000000"/>
                <w:sz w:val="22"/>
                <w:szCs w:val="22"/>
              </w:rPr>
              <w:t>55</w:t>
            </w:r>
          </w:p>
        </w:tc>
        <w:tc>
          <w:tcPr>
            <w:tcW w:w="2793" w:type="dxa"/>
            <w:shd w:val="clear" w:color="auto" w:fill="auto"/>
            <w:vAlign w:val="center"/>
          </w:tcPr>
          <w:p w14:paraId="1CDDA25A" w14:textId="77777777" w:rsidR="007861EC" w:rsidRDefault="007861EC" w:rsidP="00196130">
            <w:pPr>
              <w:rPr>
                <w:rFonts w:ascii="宋体" w:hAnsi="宋体"/>
                <w:color w:val="000000"/>
                <w:sz w:val="22"/>
                <w:szCs w:val="22"/>
              </w:rPr>
            </w:pPr>
            <w:r>
              <w:rPr>
                <w:rFonts w:ascii="宋体" w:hAnsi="宋体" w:hint="eastAsia"/>
                <w:color w:val="000000"/>
                <w:sz w:val="22"/>
                <w:szCs w:val="22"/>
              </w:rPr>
              <w:t>珞巴族</w:t>
            </w:r>
          </w:p>
        </w:tc>
        <w:tc>
          <w:tcPr>
            <w:tcW w:w="3786" w:type="dxa"/>
          </w:tcPr>
          <w:p w14:paraId="7DAA1F4C" w14:textId="77777777" w:rsidR="007861EC" w:rsidRDefault="007861EC" w:rsidP="00196130">
            <w:pPr>
              <w:rPr>
                <w:rFonts w:ascii="宋体" w:hAnsi="宋体"/>
                <w:color w:val="000000"/>
                <w:sz w:val="22"/>
                <w:szCs w:val="22"/>
              </w:rPr>
            </w:pPr>
          </w:p>
        </w:tc>
      </w:tr>
      <w:tr w:rsidR="007861EC" w14:paraId="6D42BB85" w14:textId="77777777" w:rsidTr="00196130">
        <w:trPr>
          <w:trHeight w:val="340"/>
        </w:trPr>
        <w:tc>
          <w:tcPr>
            <w:tcW w:w="1060" w:type="dxa"/>
            <w:shd w:val="clear" w:color="auto" w:fill="auto"/>
            <w:vAlign w:val="center"/>
          </w:tcPr>
          <w:p w14:paraId="763DAA96" w14:textId="77777777" w:rsidR="007861EC" w:rsidRDefault="007861EC" w:rsidP="00196130">
            <w:pPr>
              <w:jc w:val="center"/>
              <w:rPr>
                <w:rFonts w:ascii="宋体" w:hAnsi="宋体"/>
                <w:color w:val="000000"/>
                <w:sz w:val="22"/>
                <w:szCs w:val="22"/>
              </w:rPr>
            </w:pPr>
            <w:r>
              <w:rPr>
                <w:rFonts w:ascii="宋体" w:hAnsi="宋体"/>
                <w:color w:val="000000"/>
                <w:sz w:val="22"/>
                <w:szCs w:val="22"/>
              </w:rPr>
              <w:t>56</w:t>
            </w:r>
          </w:p>
        </w:tc>
        <w:tc>
          <w:tcPr>
            <w:tcW w:w="2793" w:type="dxa"/>
            <w:shd w:val="clear" w:color="auto" w:fill="auto"/>
            <w:vAlign w:val="center"/>
          </w:tcPr>
          <w:p w14:paraId="36C627A5" w14:textId="77777777" w:rsidR="007861EC" w:rsidRDefault="007861EC" w:rsidP="00196130">
            <w:pPr>
              <w:rPr>
                <w:rFonts w:ascii="宋体" w:hAnsi="宋体"/>
                <w:color w:val="000000"/>
                <w:sz w:val="22"/>
                <w:szCs w:val="22"/>
              </w:rPr>
            </w:pPr>
            <w:r>
              <w:rPr>
                <w:rFonts w:ascii="宋体" w:hAnsi="宋体" w:hint="eastAsia"/>
                <w:color w:val="000000"/>
                <w:sz w:val="22"/>
                <w:szCs w:val="22"/>
              </w:rPr>
              <w:t>基诺族</w:t>
            </w:r>
          </w:p>
        </w:tc>
        <w:tc>
          <w:tcPr>
            <w:tcW w:w="3786" w:type="dxa"/>
          </w:tcPr>
          <w:p w14:paraId="6AEBA5C1" w14:textId="77777777" w:rsidR="007861EC" w:rsidRDefault="007861EC" w:rsidP="00196130">
            <w:pPr>
              <w:rPr>
                <w:rFonts w:ascii="宋体" w:hAnsi="宋体"/>
                <w:color w:val="000000"/>
                <w:sz w:val="22"/>
                <w:szCs w:val="22"/>
              </w:rPr>
            </w:pPr>
          </w:p>
        </w:tc>
      </w:tr>
    </w:tbl>
    <w:p w14:paraId="3420D86D" w14:textId="77777777" w:rsidR="007861EC" w:rsidRDefault="007861EC" w:rsidP="007861EC"/>
    <w:p w14:paraId="6B1B91DB" w14:textId="77777777" w:rsidR="007861EC" w:rsidRDefault="007861EC" w:rsidP="002733B2">
      <w:pPr>
        <w:pStyle w:val="2"/>
      </w:pPr>
      <w:bookmarkStart w:id="173" w:name="_国籍"/>
      <w:bookmarkStart w:id="174" w:name="_Toc517275786"/>
      <w:bookmarkStart w:id="175" w:name="_Toc516252919"/>
      <w:bookmarkStart w:id="176" w:name="_Toc12028118"/>
      <w:bookmarkEnd w:id="173"/>
      <w:r>
        <w:rPr>
          <w:rFonts w:hint="eastAsia"/>
        </w:rPr>
        <w:t>国籍</w:t>
      </w:r>
      <w:bookmarkEnd w:id="174"/>
      <w:bookmarkEnd w:id="175"/>
      <w:bookmarkEnd w:id="176"/>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3FE09AA5" w14:textId="77777777" w:rsidTr="00196130">
        <w:trPr>
          <w:trHeight w:val="340"/>
        </w:trPr>
        <w:tc>
          <w:tcPr>
            <w:tcW w:w="1060" w:type="dxa"/>
            <w:tcBorders>
              <w:bottom w:val="single" w:sz="4" w:space="0" w:color="auto"/>
            </w:tcBorders>
            <w:shd w:val="clear" w:color="auto" w:fill="DEEAF6" w:themeFill="accent1" w:themeFillTint="33"/>
          </w:tcPr>
          <w:p w14:paraId="1BB76A9C"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tcBorders>
              <w:bottom w:val="single" w:sz="4" w:space="0" w:color="auto"/>
            </w:tcBorders>
            <w:shd w:val="clear" w:color="auto" w:fill="DEEAF6" w:themeFill="accent1" w:themeFillTint="33"/>
          </w:tcPr>
          <w:p w14:paraId="66819373"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tcBorders>
              <w:bottom w:val="single" w:sz="4" w:space="0" w:color="auto"/>
            </w:tcBorders>
            <w:shd w:val="clear" w:color="auto" w:fill="DEEAF6" w:themeFill="accent1" w:themeFillTint="33"/>
          </w:tcPr>
          <w:p w14:paraId="14028623"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734C8C8B" w14:textId="77777777" w:rsidTr="00196130">
        <w:trPr>
          <w:trHeight w:val="340"/>
        </w:trPr>
        <w:tc>
          <w:tcPr>
            <w:tcW w:w="1060" w:type="dxa"/>
            <w:shd w:val="clear" w:color="auto" w:fill="auto"/>
          </w:tcPr>
          <w:p w14:paraId="2699930B" w14:textId="77777777" w:rsidR="007861EC" w:rsidRDefault="007861EC" w:rsidP="00196130">
            <w:pPr>
              <w:jc w:val="center"/>
              <w:rPr>
                <w:rFonts w:ascii="宋体" w:hAnsi="宋体"/>
                <w:color w:val="000000"/>
                <w:sz w:val="22"/>
                <w:szCs w:val="22"/>
              </w:rPr>
            </w:pPr>
            <w:r>
              <w:rPr>
                <w:rFonts w:ascii="宋体" w:hAnsi="宋体"/>
                <w:color w:val="000000"/>
                <w:sz w:val="22"/>
                <w:szCs w:val="22"/>
              </w:rPr>
              <w:t>004</w:t>
            </w:r>
          </w:p>
        </w:tc>
        <w:tc>
          <w:tcPr>
            <w:tcW w:w="2793" w:type="dxa"/>
            <w:shd w:val="clear" w:color="auto" w:fill="auto"/>
          </w:tcPr>
          <w:p w14:paraId="6CAAE46F" w14:textId="77777777" w:rsidR="007861EC" w:rsidRDefault="007861EC" w:rsidP="00196130">
            <w:pPr>
              <w:rPr>
                <w:rFonts w:ascii="宋体" w:hAnsi="宋体"/>
                <w:color w:val="000000"/>
                <w:sz w:val="22"/>
                <w:szCs w:val="22"/>
              </w:rPr>
            </w:pPr>
            <w:r>
              <w:rPr>
                <w:rFonts w:ascii="宋体" w:hAnsi="宋体" w:hint="eastAsia"/>
                <w:color w:val="000000"/>
                <w:sz w:val="22"/>
                <w:szCs w:val="22"/>
              </w:rPr>
              <w:t>阿富汗</w:t>
            </w:r>
          </w:p>
        </w:tc>
        <w:tc>
          <w:tcPr>
            <w:tcW w:w="3786" w:type="dxa"/>
            <w:shd w:val="clear" w:color="auto" w:fill="auto"/>
          </w:tcPr>
          <w:p w14:paraId="730A758D" w14:textId="77777777" w:rsidR="007861EC" w:rsidRDefault="007861EC" w:rsidP="00196130">
            <w:pPr>
              <w:jc w:val="center"/>
              <w:rPr>
                <w:rFonts w:ascii="宋体" w:hAnsi="宋体"/>
                <w:color w:val="000000"/>
                <w:sz w:val="22"/>
                <w:szCs w:val="22"/>
              </w:rPr>
            </w:pPr>
          </w:p>
        </w:tc>
      </w:tr>
      <w:tr w:rsidR="007861EC" w14:paraId="357BD72F" w14:textId="77777777" w:rsidTr="00196130">
        <w:trPr>
          <w:trHeight w:val="340"/>
        </w:trPr>
        <w:tc>
          <w:tcPr>
            <w:tcW w:w="1060" w:type="dxa"/>
            <w:shd w:val="clear" w:color="auto" w:fill="auto"/>
          </w:tcPr>
          <w:p w14:paraId="5AB8A71B" w14:textId="77777777" w:rsidR="007861EC" w:rsidRDefault="007861EC" w:rsidP="00196130">
            <w:pPr>
              <w:jc w:val="center"/>
              <w:rPr>
                <w:rFonts w:ascii="宋体" w:hAnsi="宋体"/>
                <w:color w:val="000000"/>
                <w:sz w:val="22"/>
                <w:szCs w:val="22"/>
              </w:rPr>
            </w:pPr>
            <w:r>
              <w:rPr>
                <w:rFonts w:ascii="宋体" w:hAnsi="宋体"/>
                <w:color w:val="000000"/>
                <w:sz w:val="22"/>
                <w:szCs w:val="22"/>
              </w:rPr>
              <w:t>008</w:t>
            </w:r>
          </w:p>
        </w:tc>
        <w:tc>
          <w:tcPr>
            <w:tcW w:w="2793" w:type="dxa"/>
            <w:shd w:val="clear" w:color="auto" w:fill="auto"/>
          </w:tcPr>
          <w:p w14:paraId="78EFA553" w14:textId="77777777" w:rsidR="007861EC" w:rsidRDefault="007861EC" w:rsidP="00196130">
            <w:pPr>
              <w:rPr>
                <w:rFonts w:ascii="宋体" w:hAnsi="宋体"/>
                <w:color w:val="000000"/>
                <w:sz w:val="22"/>
                <w:szCs w:val="22"/>
              </w:rPr>
            </w:pPr>
            <w:r>
              <w:rPr>
                <w:rFonts w:ascii="宋体" w:hAnsi="宋体" w:hint="eastAsia"/>
                <w:color w:val="000000"/>
                <w:sz w:val="22"/>
                <w:szCs w:val="22"/>
              </w:rPr>
              <w:t>阿尔巴尼亚</w:t>
            </w:r>
          </w:p>
        </w:tc>
        <w:tc>
          <w:tcPr>
            <w:tcW w:w="3786" w:type="dxa"/>
            <w:shd w:val="clear" w:color="auto" w:fill="auto"/>
          </w:tcPr>
          <w:p w14:paraId="1CA65E49" w14:textId="77777777" w:rsidR="007861EC" w:rsidRDefault="007861EC" w:rsidP="00196130">
            <w:pPr>
              <w:jc w:val="center"/>
              <w:rPr>
                <w:rFonts w:ascii="宋体" w:hAnsi="宋体"/>
                <w:color w:val="000000"/>
                <w:sz w:val="22"/>
                <w:szCs w:val="22"/>
              </w:rPr>
            </w:pPr>
          </w:p>
        </w:tc>
      </w:tr>
      <w:tr w:rsidR="007861EC" w14:paraId="4EA0C1B2" w14:textId="77777777" w:rsidTr="00196130">
        <w:trPr>
          <w:trHeight w:val="340"/>
        </w:trPr>
        <w:tc>
          <w:tcPr>
            <w:tcW w:w="1060" w:type="dxa"/>
            <w:shd w:val="clear" w:color="auto" w:fill="auto"/>
          </w:tcPr>
          <w:p w14:paraId="6AFAF68B" w14:textId="77777777" w:rsidR="007861EC" w:rsidRDefault="007861EC" w:rsidP="00196130">
            <w:pPr>
              <w:jc w:val="center"/>
              <w:rPr>
                <w:rFonts w:ascii="宋体" w:hAnsi="宋体"/>
                <w:color w:val="000000"/>
                <w:sz w:val="22"/>
                <w:szCs w:val="22"/>
              </w:rPr>
            </w:pPr>
            <w:r>
              <w:rPr>
                <w:rFonts w:ascii="宋体" w:hAnsi="宋体"/>
                <w:color w:val="000000"/>
                <w:sz w:val="22"/>
                <w:szCs w:val="22"/>
              </w:rPr>
              <w:t>010</w:t>
            </w:r>
          </w:p>
        </w:tc>
        <w:tc>
          <w:tcPr>
            <w:tcW w:w="2793" w:type="dxa"/>
            <w:shd w:val="clear" w:color="auto" w:fill="auto"/>
          </w:tcPr>
          <w:p w14:paraId="38D135D9" w14:textId="77777777" w:rsidR="007861EC" w:rsidRDefault="007861EC" w:rsidP="00196130">
            <w:pPr>
              <w:rPr>
                <w:rFonts w:ascii="宋体" w:hAnsi="宋体"/>
                <w:color w:val="000000"/>
                <w:sz w:val="22"/>
                <w:szCs w:val="22"/>
              </w:rPr>
            </w:pPr>
            <w:r>
              <w:rPr>
                <w:rFonts w:ascii="宋体" w:hAnsi="宋体" w:hint="eastAsia"/>
                <w:color w:val="000000"/>
                <w:sz w:val="22"/>
                <w:szCs w:val="22"/>
              </w:rPr>
              <w:t>南极洲</w:t>
            </w:r>
          </w:p>
        </w:tc>
        <w:tc>
          <w:tcPr>
            <w:tcW w:w="3786" w:type="dxa"/>
            <w:shd w:val="clear" w:color="auto" w:fill="auto"/>
          </w:tcPr>
          <w:p w14:paraId="4D0B8958" w14:textId="77777777" w:rsidR="007861EC" w:rsidRDefault="007861EC" w:rsidP="00196130">
            <w:pPr>
              <w:jc w:val="center"/>
              <w:rPr>
                <w:rFonts w:ascii="宋体" w:hAnsi="宋体"/>
                <w:color w:val="000000"/>
                <w:sz w:val="22"/>
                <w:szCs w:val="22"/>
              </w:rPr>
            </w:pPr>
          </w:p>
        </w:tc>
      </w:tr>
      <w:tr w:rsidR="007861EC" w14:paraId="263F351F" w14:textId="77777777" w:rsidTr="00196130">
        <w:trPr>
          <w:trHeight w:val="340"/>
        </w:trPr>
        <w:tc>
          <w:tcPr>
            <w:tcW w:w="1060" w:type="dxa"/>
            <w:shd w:val="clear" w:color="auto" w:fill="auto"/>
          </w:tcPr>
          <w:p w14:paraId="0833A382" w14:textId="77777777" w:rsidR="007861EC" w:rsidRDefault="007861EC" w:rsidP="00196130">
            <w:pPr>
              <w:jc w:val="center"/>
              <w:rPr>
                <w:rFonts w:ascii="宋体" w:hAnsi="宋体"/>
                <w:color w:val="000000"/>
                <w:sz w:val="22"/>
                <w:szCs w:val="22"/>
              </w:rPr>
            </w:pPr>
            <w:r>
              <w:rPr>
                <w:rFonts w:ascii="宋体" w:hAnsi="宋体"/>
                <w:color w:val="000000"/>
                <w:sz w:val="22"/>
                <w:szCs w:val="22"/>
              </w:rPr>
              <w:t>012</w:t>
            </w:r>
          </w:p>
        </w:tc>
        <w:tc>
          <w:tcPr>
            <w:tcW w:w="2793" w:type="dxa"/>
            <w:shd w:val="clear" w:color="auto" w:fill="auto"/>
          </w:tcPr>
          <w:p w14:paraId="40145D89" w14:textId="77777777" w:rsidR="007861EC" w:rsidRDefault="007861EC" w:rsidP="00196130">
            <w:pPr>
              <w:rPr>
                <w:rFonts w:ascii="宋体" w:hAnsi="宋体"/>
                <w:color w:val="000000"/>
                <w:sz w:val="22"/>
                <w:szCs w:val="22"/>
              </w:rPr>
            </w:pPr>
            <w:r>
              <w:rPr>
                <w:rFonts w:ascii="宋体" w:hAnsi="宋体" w:hint="eastAsia"/>
                <w:color w:val="000000"/>
                <w:sz w:val="22"/>
                <w:szCs w:val="22"/>
              </w:rPr>
              <w:t>阿尔及利亚</w:t>
            </w:r>
          </w:p>
        </w:tc>
        <w:tc>
          <w:tcPr>
            <w:tcW w:w="3786" w:type="dxa"/>
            <w:shd w:val="clear" w:color="auto" w:fill="auto"/>
          </w:tcPr>
          <w:p w14:paraId="68552A28" w14:textId="77777777" w:rsidR="007861EC" w:rsidRDefault="007861EC" w:rsidP="00196130">
            <w:pPr>
              <w:jc w:val="center"/>
              <w:rPr>
                <w:rFonts w:ascii="宋体" w:hAnsi="宋体"/>
                <w:color w:val="000000"/>
                <w:sz w:val="22"/>
                <w:szCs w:val="22"/>
              </w:rPr>
            </w:pPr>
          </w:p>
        </w:tc>
      </w:tr>
      <w:tr w:rsidR="007861EC" w14:paraId="5F2165FC" w14:textId="77777777" w:rsidTr="00196130">
        <w:trPr>
          <w:trHeight w:val="340"/>
        </w:trPr>
        <w:tc>
          <w:tcPr>
            <w:tcW w:w="1060" w:type="dxa"/>
            <w:shd w:val="clear" w:color="auto" w:fill="auto"/>
          </w:tcPr>
          <w:p w14:paraId="61E5B203" w14:textId="77777777" w:rsidR="007861EC" w:rsidRDefault="007861EC" w:rsidP="00196130">
            <w:pPr>
              <w:jc w:val="center"/>
              <w:rPr>
                <w:rFonts w:ascii="宋体" w:hAnsi="宋体"/>
                <w:color w:val="000000"/>
                <w:sz w:val="22"/>
                <w:szCs w:val="22"/>
              </w:rPr>
            </w:pPr>
            <w:r>
              <w:rPr>
                <w:rFonts w:ascii="宋体" w:hAnsi="宋体"/>
                <w:color w:val="000000"/>
                <w:sz w:val="22"/>
                <w:szCs w:val="22"/>
              </w:rPr>
              <w:t>016</w:t>
            </w:r>
          </w:p>
        </w:tc>
        <w:tc>
          <w:tcPr>
            <w:tcW w:w="2793" w:type="dxa"/>
            <w:shd w:val="clear" w:color="auto" w:fill="auto"/>
          </w:tcPr>
          <w:p w14:paraId="43EB0F6E" w14:textId="77777777" w:rsidR="007861EC" w:rsidRDefault="007861EC" w:rsidP="00196130">
            <w:pPr>
              <w:rPr>
                <w:rFonts w:ascii="宋体" w:hAnsi="宋体"/>
                <w:color w:val="000000"/>
                <w:sz w:val="22"/>
                <w:szCs w:val="22"/>
              </w:rPr>
            </w:pPr>
            <w:r>
              <w:rPr>
                <w:rFonts w:ascii="宋体" w:hAnsi="宋体" w:hint="eastAsia"/>
                <w:color w:val="000000"/>
                <w:sz w:val="22"/>
                <w:szCs w:val="22"/>
              </w:rPr>
              <w:t>美属萨摩亚</w:t>
            </w:r>
          </w:p>
        </w:tc>
        <w:tc>
          <w:tcPr>
            <w:tcW w:w="3786" w:type="dxa"/>
            <w:shd w:val="clear" w:color="auto" w:fill="auto"/>
          </w:tcPr>
          <w:p w14:paraId="2BBBCFD8" w14:textId="77777777" w:rsidR="007861EC" w:rsidRDefault="007861EC" w:rsidP="00196130">
            <w:pPr>
              <w:jc w:val="center"/>
              <w:rPr>
                <w:rFonts w:ascii="宋体" w:hAnsi="宋体"/>
                <w:color w:val="000000"/>
                <w:sz w:val="22"/>
                <w:szCs w:val="22"/>
              </w:rPr>
            </w:pPr>
          </w:p>
        </w:tc>
      </w:tr>
      <w:tr w:rsidR="007861EC" w14:paraId="5F8DF7FE" w14:textId="77777777" w:rsidTr="00196130">
        <w:trPr>
          <w:trHeight w:val="340"/>
        </w:trPr>
        <w:tc>
          <w:tcPr>
            <w:tcW w:w="1060" w:type="dxa"/>
            <w:shd w:val="clear" w:color="auto" w:fill="auto"/>
          </w:tcPr>
          <w:p w14:paraId="1F52708E" w14:textId="77777777" w:rsidR="007861EC" w:rsidRDefault="007861EC" w:rsidP="00196130">
            <w:pPr>
              <w:jc w:val="center"/>
              <w:rPr>
                <w:rFonts w:ascii="宋体" w:hAnsi="宋体"/>
                <w:color w:val="000000"/>
                <w:sz w:val="22"/>
                <w:szCs w:val="22"/>
              </w:rPr>
            </w:pPr>
            <w:r>
              <w:rPr>
                <w:rFonts w:ascii="宋体" w:hAnsi="宋体"/>
                <w:color w:val="000000"/>
                <w:sz w:val="22"/>
                <w:szCs w:val="22"/>
              </w:rPr>
              <w:t>020</w:t>
            </w:r>
          </w:p>
        </w:tc>
        <w:tc>
          <w:tcPr>
            <w:tcW w:w="2793" w:type="dxa"/>
            <w:shd w:val="clear" w:color="auto" w:fill="auto"/>
          </w:tcPr>
          <w:p w14:paraId="38B4C2AA" w14:textId="77777777" w:rsidR="007861EC" w:rsidRDefault="007861EC" w:rsidP="00196130">
            <w:pPr>
              <w:rPr>
                <w:rFonts w:ascii="宋体" w:hAnsi="宋体"/>
                <w:color w:val="000000"/>
                <w:sz w:val="22"/>
                <w:szCs w:val="22"/>
              </w:rPr>
            </w:pPr>
            <w:r>
              <w:rPr>
                <w:rFonts w:ascii="宋体" w:hAnsi="宋体" w:hint="eastAsia"/>
                <w:color w:val="000000"/>
                <w:sz w:val="22"/>
                <w:szCs w:val="22"/>
              </w:rPr>
              <w:t>安道尔</w:t>
            </w:r>
          </w:p>
        </w:tc>
        <w:tc>
          <w:tcPr>
            <w:tcW w:w="3786" w:type="dxa"/>
            <w:shd w:val="clear" w:color="auto" w:fill="auto"/>
          </w:tcPr>
          <w:p w14:paraId="099CCDC0" w14:textId="77777777" w:rsidR="007861EC" w:rsidRDefault="007861EC" w:rsidP="00196130">
            <w:pPr>
              <w:jc w:val="center"/>
              <w:rPr>
                <w:rFonts w:ascii="宋体" w:hAnsi="宋体"/>
                <w:color w:val="000000"/>
                <w:sz w:val="22"/>
                <w:szCs w:val="22"/>
              </w:rPr>
            </w:pPr>
          </w:p>
        </w:tc>
      </w:tr>
      <w:tr w:rsidR="007861EC" w14:paraId="124D2D77" w14:textId="77777777" w:rsidTr="00196130">
        <w:trPr>
          <w:trHeight w:val="340"/>
        </w:trPr>
        <w:tc>
          <w:tcPr>
            <w:tcW w:w="1060" w:type="dxa"/>
            <w:shd w:val="clear" w:color="auto" w:fill="auto"/>
          </w:tcPr>
          <w:p w14:paraId="646FC2C8" w14:textId="77777777" w:rsidR="007861EC" w:rsidRDefault="007861EC" w:rsidP="00196130">
            <w:pPr>
              <w:jc w:val="center"/>
              <w:rPr>
                <w:rFonts w:ascii="宋体" w:hAnsi="宋体"/>
                <w:color w:val="000000"/>
                <w:sz w:val="22"/>
                <w:szCs w:val="22"/>
              </w:rPr>
            </w:pPr>
            <w:r>
              <w:rPr>
                <w:rFonts w:ascii="宋体" w:hAnsi="宋体"/>
                <w:color w:val="000000"/>
                <w:sz w:val="22"/>
                <w:szCs w:val="22"/>
              </w:rPr>
              <w:t>024</w:t>
            </w:r>
          </w:p>
        </w:tc>
        <w:tc>
          <w:tcPr>
            <w:tcW w:w="2793" w:type="dxa"/>
            <w:shd w:val="clear" w:color="auto" w:fill="auto"/>
          </w:tcPr>
          <w:p w14:paraId="2E9067FF" w14:textId="77777777" w:rsidR="007861EC" w:rsidRDefault="007861EC" w:rsidP="00196130">
            <w:pPr>
              <w:rPr>
                <w:rFonts w:ascii="宋体" w:hAnsi="宋体"/>
                <w:color w:val="000000"/>
                <w:sz w:val="22"/>
                <w:szCs w:val="22"/>
              </w:rPr>
            </w:pPr>
            <w:r>
              <w:rPr>
                <w:rFonts w:ascii="宋体" w:hAnsi="宋体" w:hint="eastAsia"/>
                <w:color w:val="000000"/>
                <w:sz w:val="22"/>
                <w:szCs w:val="22"/>
              </w:rPr>
              <w:t>安哥拉</w:t>
            </w:r>
          </w:p>
        </w:tc>
        <w:tc>
          <w:tcPr>
            <w:tcW w:w="3786" w:type="dxa"/>
            <w:shd w:val="clear" w:color="auto" w:fill="auto"/>
          </w:tcPr>
          <w:p w14:paraId="74F26658" w14:textId="77777777" w:rsidR="007861EC" w:rsidRDefault="007861EC" w:rsidP="00196130">
            <w:pPr>
              <w:jc w:val="center"/>
              <w:rPr>
                <w:rFonts w:ascii="宋体" w:hAnsi="宋体"/>
                <w:color w:val="000000"/>
                <w:sz w:val="22"/>
                <w:szCs w:val="22"/>
              </w:rPr>
            </w:pPr>
          </w:p>
        </w:tc>
      </w:tr>
      <w:tr w:rsidR="007861EC" w14:paraId="5ACC2968" w14:textId="77777777" w:rsidTr="00196130">
        <w:trPr>
          <w:trHeight w:val="340"/>
        </w:trPr>
        <w:tc>
          <w:tcPr>
            <w:tcW w:w="1060" w:type="dxa"/>
            <w:shd w:val="clear" w:color="auto" w:fill="auto"/>
          </w:tcPr>
          <w:p w14:paraId="35D5EC7F" w14:textId="77777777" w:rsidR="007861EC" w:rsidRDefault="007861EC" w:rsidP="00196130">
            <w:pPr>
              <w:jc w:val="center"/>
              <w:rPr>
                <w:rFonts w:ascii="宋体" w:hAnsi="宋体"/>
                <w:color w:val="000000"/>
                <w:sz w:val="22"/>
                <w:szCs w:val="22"/>
              </w:rPr>
            </w:pPr>
            <w:r>
              <w:rPr>
                <w:rFonts w:ascii="宋体" w:hAnsi="宋体"/>
                <w:color w:val="000000"/>
                <w:sz w:val="22"/>
                <w:szCs w:val="22"/>
              </w:rPr>
              <w:t>028</w:t>
            </w:r>
          </w:p>
        </w:tc>
        <w:tc>
          <w:tcPr>
            <w:tcW w:w="2793" w:type="dxa"/>
            <w:shd w:val="clear" w:color="auto" w:fill="auto"/>
          </w:tcPr>
          <w:p w14:paraId="6ADE9BCD" w14:textId="77777777" w:rsidR="007861EC" w:rsidRDefault="007861EC" w:rsidP="00196130">
            <w:pPr>
              <w:rPr>
                <w:rFonts w:ascii="宋体" w:hAnsi="宋体"/>
                <w:color w:val="000000"/>
                <w:sz w:val="22"/>
                <w:szCs w:val="22"/>
              </w:rPr>
            </w:pPr>
            <w:r>
              <w:rPr>
                <w:rFonts w:ascii="宋体" w:hAnsi="宋体" w:hint="eastAsia"/>
                <w:color w:val="000000"/>
                <w:sz w:val="22"/>
                <w:szCs w:val="22"/>
              </w:rPr>
              <w:t>安提瓜与巴布达</w:t>
            </w:r>
          </w:p>
        </w:tc>
        <w:tc>
          <w:tcPr>
            <w:tcW w:w="3786" w:type="dxa"/>
            <w:shd w:val="clear" w:color="auto" w:fill="auto"/>
          </w:tcPr>
          <w:p w14:paraId="790BF53D" w14:textId="77777777" w:rsidR="007861EC" w:rsidRDefault="007861EC" w:rsidP="00196130">
            <w:pPr>
              <w:jc w:val="center"/>
              <w:rPr>
                <w:rFonts w:ascii="宋体" w:hAnsi="宋体"/>
                <w:color w:val="000000"/>
                <w:sz w:val="22"/>
                <w:szCs w:val="22"/>
              </w:rPr>
            </w:pPr>
          </w:p>
        </w:tc>
      </w:tr>
      <w:tr w:rsidR="007861EC" w14:paraId="5F60F8C0" w14:textId="77777777" w:rsidTr="00196130">
        <w:trPr>
          <w:trHeight w:val="340"/>
        </w:trPr>
        <w:tc>
          <w:tcPr>
            <w:tcW w:w="1060" w:type="dxa"/>
            <w:shd w:val="clear" w:color="auto" w:fill="auto"/>
          </w:tcPr>
          <w:p w14:paraId="655D6B8C" w14:textId="77777777" w:rsidR="007861EC" w:rsidRDefault="007861EC" w:rsidP="00196130">
            <w:pPr>
              <w:jc w:val="center"/>
              <w:rPr>
                <w:rFonts w:ascii="宋体" w:hAnsi="宋体"/>
                <w:color w:val="000000"/>
                <w:sz w:val="22"/>
                <w:szCs w:val="22"/>
              </w:rPr>
            </w:pPr>
            <w:r>
              <w:rPr>
                <w:rFonts w:ascii="宋体" w:hAnsi="宋体"/>
                <w:color w:val="000000"/>
                <w:sz w:val="22"/>
                <w:szCs w:val="22"/>
              </w:rPr>
              <w:t>031</w:t>
            </w:r>
          </w:p>
        </w:tc>
        <w:tc>
          <w:tcPr>
            <w:tcW w:w="2793" w:type="dxa"/>
            <w:shd w:val="clear" w:color="auto" w:fill="auto"/>
          </w:tcPr>
          <w:p w14:paraId="4BF3C1DC" w14:textId="77777777" w:rsidR="007861EC" w:rsidRDefault="007861EC" w:rsidP="00196130">
            <w:pPr>
              <w:rPr>
                <w:rFonts w:ascii="宋体" w:hAnsi="宋体"/>
                <w:color w:val="000000"/>
                <w:sz w:val="22"/>
                <w:szCs w:val="22"/>
              </w:rPr>
            </w:pPr>
            <w:r>
              <w:rPr>
                <w:rFonts w:ascii="宋体" w:hAnsi="宋体" w:hint="eastAsia"/>
                <w:color w:val="000000"/>
                <w:sz w:val="22"/>
                <w:szCs w:val="22"/>
              </w:rPr>
              <w:t>阿塞拜疆</w:t>
            </w:r>
          </w:p>
        </w:tc>
        <w:tc>
          <w:tcPr>
            <w:tcW w:w="3786" w:type="dxa"/>
            <w:shd w:val="clear" w:color="auto" w:fill="auto"/>
          </w:tcPr>
          <w:p w14:paraId="6160F341" w14:textId="77777777" w:rsidR="007861EC" w:rsidRDefault="007861EC" w:rsidP="00196130">
            <w:pPr>
              <w:jc w:val="center"/>
              <w:rPr>
                <w:rFonts w:ascii="宋体" w:hAnsi="宋体"/>
                <w:color w:val="000000"/>
                <w:sz w:val="22"/>
                <w:szCs w:val="22"/>
              </w:rPr>
            </w:pPr>
          </w:p>
        </w:tc>
      </w:tr>
      <w:tr w:rsidR="007861EC" w14:paraId="76F1E1EA" w14:textId="77777777" w:rsidTr="00196130">
        <w:trPr>
          <w:trHeight w:val="340"/>
        </w:trPr>
        <w:tc>
          <w:tcPr>
            <w:tcW w:w="1060" w:type="dxa"/>
            <w:shd w:val="clear" w:color="auto" w:fill="auto"/>
          </w:tcPr>
          <w:p w14:paraId="2633CC6C" w14:textId="77777777" w:rsidR="007861EC" w:rsidRDefault="007861EC" w:rsidP="00196130">
            <w:pPr>
              <w:jc w:val="center"/>
              <w:rPr>
                <w:rFonts w:ascii="宋体" w:hAnsi="宋体"/>
                <w:color w:val="000000"/>
                <w:sz w:val="22"/>
                <w:szCs w:val="22"/>
              </w:rPr>
            </w:pPr>
            <w:r>
              <w:rPr>
                <w:rFonts w:ascii="宋体" w:hAnsi="宋体"/>
                <w:color w:val="000000"/>
                <w:sz w:val="22"/>
                <w:szCs w:val="22"/>
              </w:rPr>
              <w:t>032</w:t>
            </w:r>
          </w:p>
        </w:tc>
        <w:tc>
          <w:tcPr>
            <w:tcW w:w="2793" w:type="dxa"/>
            <w:shd w:val="clear" w:color="auto" w:fill="auto"/>
          </w:tcPr>
          <w:p w14:paraId="2C360994" w14:textId="77777777" w:rsidR="007861EC" w:rsidRDefault="007861EC" w:rsidP="00196130">
            <w:pPr>
              <w:rPr>
                <w:rFonts w:ascii="宋体" w:hAnsi="宋体"/>
                <w:color w:val="000000"/>
                <w:sz w:val="22"/>
                <w:szCs w:val="22"/>
              </w:rPr>
            </w:pPr>
            <w:r>
              <w:rPr>
                <w:rFonts w:ascii="宋体" w:hAnsi="宋体" w:hint="eastAsia"/>
                <w:color w:val="000000"/>
                <w:sz w:val="22"/>
                <w:szCs w:val="22"/>
              </w:rPr>
              <w:t>阿根廷</w:t>
            </w:r>
          </w:p>
        </w:tc>
        <w:tc>
          <w:tcPr>
            <w:tcW w:w="3786" w:type="dxa"/>
            <w:shd w:val="clear" w:color="auto" w:fill="auto"/>
          </w:tcPr>
          <w:p w14:paraId="301A2B0A" w14:textId="77777777" w:rsidR="007861EC" w:rsidRDefault="007861EC" w:rsidP="00196130">
            <w:pPr>
              <w:jc w:val="center"/>
              <w:rPr>
                <w:rFonts w:ascii="宋体" w:hAnsi="宋体"/>
                <w:color w:val="000000"/>
                <w:sz w:val="22"/>
                <w:szCs w:val="22"/>
              </w:rPr>
            </w:pPr>
          </w:p>
        </w:tc>
      </w:tr>
      <w:tr w:rsidR="007861EC" w14:paraId="5DA2084E" w14:textId="77777777" w:rsidTr="00196130">
        <w:trPr>
          <w:trHeight w:val="340"/>
        </w:trPr>
        <w:tc>
          <w:tcPr>
            <w:tcW w:w="1060" w:type="dxa"/>
            <w:shd w:val="clear" w:color="auto" w:fill="auto"/>
          </w:tcPr>
          <w:p w14:paraId="3874D28F" w14:textId="77777777" w:rsidR="007861EC" w:rsidRDefault="007861EC" w:rsidP="00196130">
            <w:pPr>
              <w:jc w:val="center"/>
              <w:rPr>
                <w:rFonts w:ascii="宋体" w:hAnsi="宋体"/>
                <w:color w:val="000000"/>
                <w:sz w:val="22"/>
                <w:szCs w:val="22"/>
              </w:rPr>
            </w:pPr>
            <w:r>
              <w:rPr>
                <w:rFonts w:ascii="宋体" w:hAnsi="宋体"/>
                <w:color w:val="000000"/>
                <w:sz w:val="22"/>
                <w:szCs w:val="22"/>
              </w:rPr>
              <w:t>036</w:t>
            </w:r>
          </w:p>
        </w:tc>
        <w:tc>
          <w:tcPr>
            <w:tcW w:w="2793" w:type="dxa"/>
            <w:shd w:val="clear" w:color="auto" w:fill="auto"/>
          </w:tcPr>
          <w:p w14:paraId="74BE77DC" w14:textId="77777777" w:rsidR="007861EC" w:rsidRDefault="007861EC" w:rsidP="00196130">
            <w:pPr>
              <w:rPr>
                <w:rFonts w:ascii="宋体" w:hAnsi="宋体"/>
                <w:color w:val="000000"/>
                <w:sz w:val="22"/>
                <w:szCs w:val="22"/>
              </w:rPr>
            </w:pPr>
            <w:r>
              <w:rPr>
                <w:rFonts w:ascii="宋体" w:hAnsi="宋体" w:hint="eastAsia"/>
                <w:color w:val="000000"/>
                <w:sz w:val="22"/>
                <w:szCs w:val="22"/>
              </w:rPr>
              <w:t>澳大利亚</w:t>
            </w:r>
          </w:p>
        </w:tc>
        <w:tc>
          <w:tcPr>
            <w:tcW w:w="3786" w:type="dxa"/>
            <w:shd w:val="clear" w:color="auto" w:fill="auto"/>
          </w:tcPr>
          <w:p w14:paraId="4A0930CD" w14:textId="77777777" w:rsidR="007861EC" w:rsidRDefault="007861EC" w:rsidP="00196130">
            <w:pPr>
              <w:jc w:val="center"/>
              <w:rPr>
                <w:rFonts w:ascii="宋体" w:hAnsi="宋体"/>
                <w:color w:val="000000"/>
                <w:sz w:val="22"/>
                <w:szCs w:val="22"/>
              </w:rPr>
            </w:pPr>
          </w:p>
        </w:tc>
      </w:tr>
      <w:tr w:rsidR="007861EC" w14:paraId="44C9AF88" w14:textId="77777777" w:rsidTr="00196130">
        <w:trPr>
          <w:trHeight w:val="340"/>
        </w:trPr>
        <w:tc>
          <w:tcPr>
            <w:tcW w:w="1060" w:type="dxa"/>
            <w:shd w:val="clear" w:color="auto" w:fill="auto"/>
          </w:tcPr>
          <w:p w14:paraId="2C257E64" w14:textId="77777777" w:rsidR="007861EC" w:rsidRDefault="007861EC" w:rsidP="00196130">
            <w:pPr>
              <w:jc w:val="center"/>
              <w:rPr>
                <w:rFonts w:ascii="宋体" w:hAnsi="宋体"/>
                <w:color w:val="000000"/>
                <w:sz w:val="22"/>
                <w:szCs w:val="22"/>
              </w:rPr>
            </w:pPr>
            <w:r>
              <w:rPr>
                <w:rFonts w:ascii="宋体" w:hAnsi="宋体"/>
                <w:color w:val="000000"/>
                <w:sz w:val="22"/>
                <w:szCs w:val="22"/>
              </w:rPr>
              <w:t>040</w:t>
            </w:r>
          </w:p>
        </w:tc>
        <w:tc>
          <w:tcPr>
            <w:tcW w:w="2793" w:type="dxa"/>
            <w:shd w:val="clear" w:color="auto" w:fill="auto"/>
          </w:tcPr>
          <w:p w14:paraId="356E84F1" w14:textId="77777777" w:rsidR="007861EC" w:rsidRDefault="007861EC" w:rsidP="00196130">
            <w:pPr>
              <w:rPr>
                <w:rFonts w:ascii="宋体" w:hAnsi="宋体"/>
                <w:color w:val="000000"/>
                <w:sz w:val="22"/>
                <w:szCs w:val="22"/>
              </w:rPr>
            </w:pPr>
            <w:r>
              <w:rPr>
                <w:rFonts w:ascii="宋体" w:hAnsi="宋体" w:hint="eastAsia"/>
                <w:color w:val="000000"/>
                <w:sz w:val="22"/>
                <w:szCs w:val="22"/>
              </w:rPr>
              <w:t>奥地利</w:t>
            </w:r>
          </w:p>
        </w:tc>
        <w:tc>
          <w:tcPr>
            <w:tcW w:w="3786" w:type="dxa"/>
            <w:shd w:val="clear" w:color="auto" w:fill="auto"/>
          </w:tcPr>
          <w:p w14:paraId="6BEED762" w14:textId="77777777" w:rsidR="007861EC" w:rsidRDefault="007861EC" w:rsidP="00196130">
            <w:pPr>
              <w:jc w:val="center"/>
              <w:rPr>
                <w:rFonts w:ascii="宋体" w:hAnsi="宋体"/>
                <w:color w:val="000000"/>
                <w:sz w:val="22"/>
                <w:szCs w:val="22"/>
              </w:rPr>
            </w:pPr>
          </w:p>
        </w:tc>
      </w:tr>
      <w:tr w:rsidR="007861EC" w14:paraId="2105D8C5" w14:textId="77777777" w:rsidTr="00196130">
        <w:trPr>
          <w:trHeight w:val="340"/>
        </w:trPr>
        <w:tc>
          <w:tcPr>
            <w:tcW w:w="1060" w:type="dxa"/>
            <w:shd w:val="clear" w:color="auto" w:fill="auto"/>
          </w:tcPr>
          <w:p w14:paraId="085FC1A9" w14:textId="77777777" w:rsidR="007861EC" w:rsidRDefault="007861EC" w:rsidP="00196130">
            <w:pPr>
              <w:jc w:val="center"/>
              <w:rPr>
                <w:rFonts w:ascii="宋体" w:hAnsi="宋体"/>
                <w:color w:val="000000"/>
                <w:sz w:val="22"/>
                <w:szCs w:val="22"/>
              </w:rPr>
            </w:pPr>
            <w:r>
              <w:rPr>
                <w:rFonts w:ascii="宋体" w:hAnsi="宋体"/>
                <w:color w:val="000000"/>
                <w:sz w:val="22"/>
                <w:szCs w:val="22"/>
              </w:rPr>
              <w:t>044</w:t>
            </w:r>
          </w:p>
        </w:tc>
        <w:tc>
          <w:tcPr>
            <w:tcW w:w="2793" w:type="dxa"/>
            <w:shd w:val="clear" w:color="auto" w:fill="auto"/>
          </w:tcPr>
          <w:p w14:paraId="5C952E49" w14:textId="77777777" w:rsidR="007861EC" w:rsidRDefault="007861EC" w:rsidP="00196130">
            <w:pPr>
              <w:rPr>
                <w:rFonts w:ascii="宋体" w:hAnsi="宋体"/>
                <w:color w:val="000000"/>
                <w:sz w:val="22"/>
                <w:szCs w:val="22"/>
              </w:rPr>
            </w:pPr>
            <w:r>
              <w:rPr>
                <w:rFonts w:ascii="宋体" w:hAnsi="宋体" w:hint="eastAsia"/>
                <w:color w:val="000000"/>
                <w:sz w:val="22"/>
                <w:szCs w:val="22"/>
              </w:rPr>
              <w:t>巴哈马</w:t>
            </w:r>
          </w:p>
        </w:tc>
        <w:tc>
          <w:tcPr>
            <w:tcW w:w="3786" w:type="dxa"/>
            <w:shd w:val="clear" w:color="auto" w:fill="auto"/>
          </w:tcPr>
          <w:p w14:paraId="621D81B5" w14:textId="77777777" w:rsidR="007861EC" w:rsidRDefault="007861EC" w:rsidP="00196130">
            <w:pPr>
              <w:jc w:val="center"/>
              <w:rPr>
                <w:rFonts w:ascii="宋体" w:hAnsi="宋体"/>
                <w:color w:val="000000"/>
                <w:sz w:val="22"/>
                <w:szCs w:val="22"/>
              </w:rPr>
            </w:pPr>
          </w:p>
        </w:tc>
      </w:tr>
      <w:tr w:rsidR="007861EC" w14:paraId="0EADCE3D" w14:textId="77777777" w:rsidTr="00196130">
        <w:trPr>
          <w:trHeight w:val="340"/>
        </w:trPr>
        <w:tc>
          <w:tcPr>
            <w:tcW w:w="1060" w:type="dxa"/>
            <w:shd w:val="clear" w:color="auto" w:fill="auto"/>
          </w:tcPr>
          <w:p w14:paraId="7859B323" w14:textId="77777777" w:rsidR="007861EC" w:rsidRDefault="007861EC" w:rsidP="00196130">
            <w:pPr>
              <w:jc w:val="center"/>
              <w:rPr>
                <w:rFonts w:ascii="宋体" w:hAnsi="宋体"/>
                <w:color w:val="000000"/>
                <w:sz w:val="22"/>
                <w:szCs w:val="22"/>
              </w:rPr>
            </w:pPr>
            <w:r>
              <w:rPr>
                <w:rFonts w:ascii="宋体" w:hAnsi="宋体"/>
                <w:color w:val="000000"/>
                <w:sz w:val="22"/>
                <w:szCs w:val="22"/>
              </w:rPr>
              <w:t>048</w:t>
            </w:r>
          </w:p>
        </w:tc>
        <w:tc>
          <w:tcPr>
            <w:tcW w:w="2793" w:type="dxa"/>
            <w:shd w:val="clear" w:color="auto" w:fill="auto"/>
          </w:tcPr>
          <w:p w14:paraId="243A410D" w14:textId="77777777" w:rsidR="007861EC" w:rsidRDefault="007861EC" w:rsidP="00196130">
            <w:pPr>
              <w:rPr>
                <w:rFonts w:ascii="宋体" w:hAnsi="宋体"/>
                <w:color w:val="000000"/>
                <w:sz w:val="22"/>
                <w:szCs w:val="22"/>
              </w:rPr>
            </w:pPr>
            <w:r>
              <w:rPr>
                <w:rFonts w:ascii="宋体" w:hAnsi="宋体" w:hint="eastAsia"/>
                <w:color w:val="000000"/>
                <w:sz w:val="22"/>
                <w:szCs w:val="22"/>
              </w:rPr>
              <w:t>巴林</w:t>
            </w:r>
          </w:p>
        </w:tc>
        <w:tc>
          <w:tcPr>
            <w:tcW w:w="3786" w:type="dxa"/>
            <w:shd w:val="clear" w:color="auto" w:fill="auto"/>
          </w:tcPr>
          <w:p w14:paraId="69DE4299" w14:textId="77777777" w:rsidR="007861EC" w:rsidRDefault="007861EC" w:rsidP="00196130">
            <w:pPr>
              <w:jc w:val="center"/>
              <w:rPr>
                <w:rFonts w:ascii="宋体" w:hAnsi="宋体"/>
                <w:color w:val="000000"/>
                <w:sz w:val="22"/>
                <w:szCs w:val="22"/>
              </w:rPr>
            </w:pPr>
          </w:p>
        </w:tc>
      </w:tr>
      <w:tr w:rsidR="007861EC" w14:paraId="75F187F7" w14:textId="77777777" w:rsidTr="00196130">
        <w:trPr>
          <w:trHeight w:val="340"/>
        </w:trPr>
        <w:tc>
          <w:tcPr>
            <w:tcW w:w="1060" w:type="dxa"/>
            <w:shd w:val="clear" w:color="auto" w:fill="auto"/>
          </w:tcPr>
          <w:p w14:paraId="3CCDA7CB" w14:textId="77777777" w:rsidR="007861EC" w:rsidRDefault="007861EC" w:rsidP="00196130">
            <w:pPr>
              <w:jc w:val="center"/>
              <w:rPr>
                <w:rFonts w:ascii="宋体" w:hAnsi="宋体"/>
                <w:color w:val="000000"/>
                <w:sz w:val="22"/>
                <w:szCs w:val="22"/>
              </w:rPr>
            </w:pPr>
            <w:r>
              <w:rPr>
                <w:rFonts w:ascii="宋体" w:hAnsi="宋体"/>
                <w:color w:val="000000"/>
                <w:sz w:val="22"/>
                <w:szCs w:val="22"/>
              </w:rPr>
              <w:t>050</w:t>
            </w:r>
          </w:p>
        </w:tc>
        <w:tc>
          <w:tcPr>
            <w:tcW w:w="2793" w:type="dxa"/>
            <w:shd w:val="clear" w:color="auto" w:fill="auto"/>
          </w:tcPr>
          <w:p w14:paraId="38AAE1FA" w14:textId="77777777" w:rsidR="007861EC" w:rsidRDefault="007861EC" w:rsidP="00196130">
            <w:pPr>
              <w:rPr>
                <w:rFonts w:ascii="宋体" w:hAnsi="宋体"/>
                <w:color w:val="000000"/>
                <w:sz w:val="22"/>
                <w:szCs w:val="22"/>
              </w:rPr>
            </w:pPr>
            <w:r>
              <w:rPr>
                <w:rFonts w:ascii="宋体" w:hAnsi="宋体" w:hint="eastAsia"/>
                <w:color w:val="000000"/>
                <w:sz w:val="22"/>
                <w:szCs w:val="22"/>
              </w:rPr>
              <w:t>孟加拉国</w:t>
            </w:r>
          </w:p>
        </w:tc>
        <w:tc>
          <w:tcPr>
            <w:tcW w:w="3786" w:type="dxa"/>
            <w:shd w:val="clear" w:color="auto" w:fill="auto"/>
          </w:tcPr>
          <w:p w14:paraId="0EABF563" w14:textId="77777777" w:rsidR="007861EC" w:rsidRDefault="007861EC" w:rsidP="00196130">
            <w:pPr>
              <w:jc w:val="center"/>
              <w:rPr>
                <w:rFonts w:ascii="宋体" w:hAnsi="宋体"/>
                <w:color w:val="000000"/>
                <w:sz w:val="22"/>
                <w:szCs w:val="22"/>
              </w:rPr>
            </w:pPr>
          </w:p>
        </w:tc>
      </w:tr>
      <w:tr w:rsidR="007861EC" w14:paraId="4B6472AA" w14:textId="77777777" w:rsidTr="00196130">
        <w:trPr>
          <w:trHeight w:val="340"/>
        </w:trPr>
        <w:tc>
          <w:tcPr>
            <w:tcW w:w="1060" w:type="dxa"/>
            <w:shd w:val="clear" w:color="auto" w:fill="auto"/>
          </w:tcPr>
          <w:p w14:paraId="4DFA06FD" w14:textId="77777777" w:rsidR="007861EC" w:rsidRDefault="007861EC" w:rsidP="00196130">
            <w:pPr>
              <w:jc w:val="center"/>
              <w:rPr>
                <w:rFonts w:ascii="宋体" w:hAnsi="宋体"/>
                <w:color w:val="000000"/>
                <w:sz w:val="22"/>
                <w:szCs w:val="22"/>
              </w:rPr>
            </w:pPr>
            <w:r>
              <w:rPr>
                <w:rFonts w:ascii="宋体" w:hAnsi="宋体"/>
                <w:color w:val="000000"/>
                <w:sz w:val="22"/>
                <w:szCs w:val="22"/>
              </w:rPr>
              <w:t>051</w:t>
            </w:r>
          </w:p>
        </w:tc>
        <w:tc>
          <w:tcPr>
            <w:tcW w:w="2793" w:type="dxa"/>
            <w:shd w:val="clear" w:color="auto" w:fill="auto"/>
          </w:tcPr>
          <w:p w14:paraId="0BEB0648" w14:textId="77777777" w:rsidR="007861EC" w:rsidRDefault="007861EC" w:rsidP="00196130">
            <w:pPr>
              <w:rPr>
                <w:rFonts w:ascii="宋体" w:hAnsi="宋体"/>
                <w:color w:val="000000"/>
                <w:sz w:val="22"/>
                <w:szCs w:val="22"/>
              </w:rPr>
            </w:pPr>
            <w:r>
              <w:rPr>
                <w:rFonts w:ascii="宋体" w:hAnsi="宋体" w:hint="eastAsia"/>
                <w:color w:val="000000"/>
                <w:sz w:val="22"/>
                <w:szCs w:val="22"/>
              </w:rPr>
              <w:t>亚美尼亚</w:t>
            </w:r>
          </w:p>
        </w:tc>
        <w:tc>
          <w:tcPr>
            <w:tcW w:w="3786" w:type="dxa"/>
            <w:shd w:val="clear" w:color="auto" w:fill="auto"/>
          </w:tcPr>
          <w:p w14:paraId="525CC0FC" w14:textId="77777777" w:rsidR="007861EC" w:rsidRDefault="007861EC" w:rsidP="00196130">
            <w:pPr>
              <w:jc w:val="center"/>
              <w:rPr>
                <w:rFonts w:ascii="宋体" w:hAnsi="宋体"/>
                <w:color w:val="000000"/>
                <w:sz w:val="22"/>
                <w:szCs w:val="22"/>
              </w:rPr>
            </w:pPr>
          </w:p>
        </w:tc>
      </w:tr>
      <w:tr w:rsidR="007861EC" w14:paraId="0F264E52" w14:textId="77777777" w:rsidTr="00196130">
        <w:trPr>
          <w:trHeight w:val="340"/>
        </w:trPr>
        <w:tc>
          <w:tcPr>
            <w:tcW w:w="1060" w:type="dxa"/>
            <w:shd w:val="clear" w:color="auto" w:fill="auto"/>
          </w:tcPr>
          <w:p w14:paraId="678FCBE8" w14:textId="77777777" w:rsidR="007861EC" w:rsidRDefault="007861EC" w:rsidP="00196130">
            <w:pPr>
              <w:jc w:val="center"/>
              <w:rPr>
                <w:rFonts w:ascii="宋体" w:hAnsi="宋体"/>
                <w:color w:val="000000"/>
                <w:sz w:val="22"/>
                <w:szCs w:val="22"/>
              </w:rPr>
            </w:pPr>
            <w:r>
              <w:rPr>
                <w:rFonts w:ascii="宋体" w:hAnsi="宋体"/>
                <w:color w:val="000000"/>
                <w:sz w:val="22"/>
                <w:szCs w:val="22"/>
              </w:rPr>
              <w:t>052</w:t>
            </w:r>
          </w:p>
        </w:tc>
        <w:tc>
          <w:tcPr>
            <w:tcW w:w="2793" w:type="dxa"/>
            <w:shd w:val="clear" w:color="auto" w:fill="auto"/>
          </w:tcPr>
          <w:p w14:paraId="128E6F8E" w14:textId="77777777" w:rsidR="007861EC" w:rsidRDefault="007861EC" w:rsidP="00196130">
            <w:pPr>
              <w:rPr>
                <w:rFonts w:ascii="宋体" w:hAnsi="宋体"/>
                <w:color w:val="000000"/>
                <w:sz w:val="22"/>
                <w:szCs w:val="22"/>
              </w:rPr>
            </w:pPr>
            <w:r>
              <w:rPr>
                <w:rFonts w:ascii="宋体" w:hAnsi="宋体" w:hint="eastAsia"/>
                <w:color w:val="000000"/>
                <w:sz w:val="22"/>
                <w:szCs w:val="22"/>
              </w:rPr>
              <w:t>巴巴多斯</w:t>
            </w:r>
          </w:p>
        </w:tc>
        <w:tc>
          <w:tcPr>
            <w:tcW w:w="3786" w:type="dxa"/>
            <w:shd w:val="clear" w:color="auto" w:fill="auto"/>
          </w:tcPr>
          <w:p w14:paraId="7D5A601E" w14:textId="77777777" w:rsidR="007861EC" w:rsidRDefault="007861EC" w:rsidP="00196130">
            <w:pPr>
              <w:jc w:val="center"/>
              <w:rPr>
                <w:rFonts w:ascii="宋体" w:hAnsi="宋体"/>
                <w:color w:val="000000"/>
                <w:sz w:val="22"/>
                <w:szCs w:val="22"/>
              </w:rPr>
            </w:pPr>
          </w:p>
        </w:tc>
      </w:tr>
      <w:tr w:rsidR="007861EC" w14:paraId="05BB467A" w14:textId="77777777" w:rsidTr="00196130">
        <w:trPr>
          <w:trHeight w:val="340"/>
        </w:trPr>
        <w:tc>
          <w:tcPr>
            <w:tcW w:w="1060" w:type="dxa"/>
            <w:shd w:val="clear" w:color="auto" w:fill="auto"/>
          </w:tcPr>
          <w:p w14:paraId="4B975729" w14:textId="77777777" w:rsidR="007861EC" w:rsidRDefault="007861EC" w:rsidP="00196130">
            <w:pPr>
              <w:jc w:val="center"/>
              <w:rPr>
                <w:rFonts w:ascii="宋体" w:hAnsi="宋体"/>
                <w:color w:val="000000"/>
                <w:sz w:val="22"/>
                <w:szCs w:val="22"/>
              </w:rPr>
            </w:pPr>
            <w:r>
              <w:rPr>
                <w:rFonts w:ascii="宋体" w:hAnsi="宋体"/>
                <w:color w:val="000000"/>
                <w:sz w:val="22"/>
                <w:szCs w:val="22"/>
              </w:rPr>
              <w:t>056</w:t>
            </w:r>
          </w:p>
        </w:tc>
        <w:tc>
          <w:tcPr>
            <w:tcW w:w="2793" w:type="dxa"/>
            <w:shd w:val="clear" w:color="auto" w:fill="auto"/>
          </w:tcPr>
          <w:p w14:paraId="07F7A2A7" w14:textId="77777777" w:rsidR="007861EC" w:rsidRDefault="007861EC" w:rsidP="00196130">
            <w:pPr>
              <w:rPr>
                <w:rFonts w:ascii="宋体" w:hAnsi="宋体"/>
                <w:color w:val="000000"/>
                <w:sz w:val="22"/>
                <w:szCs w:val="22"/>
              </w:rPr>
            </w:pPr>
            <w:r>
              <w:rPr>
                <w:rFonts w:ascii="宋体" w:hAnsi="宋体" w:hint="eastAsia"/>
                <w:color w:val="000000"/>
                <w:sz w:val="22"/>
                <w:szCs w:val="22"/>
              </w:rPr>
              <w:t>比利时</w:t>
            </w:r>
          </w:p>
        </w:tc>
        <w:tc>
          <w:tcPr>
            <w:tcW w:w="3786" w:type="dxa"/>
            <w:shd w:val="clear" w:color="auto" w:fill="auto"/>
          </w:tcPr>
          <w:p w14:paraId="4227A394" w14:textId="77777777" w:rsidR="007861EC" w:rsidRDefault="007861EC" w:rsidP="00196130">
            <w:pPr>
              <w:jc w:val="center"/>
              <w:rPr>
                <w:rFonts w:ascii="宋体" w:hAnsi="宋体"/>
                <w:color w:val="000000"/>
                <w:sz w:val="22"/>
                <w:szCs w:val="22"/>
              </w:rPr>
            </w:pPr>
          </w:p>
        </w:tc>
      </w:tr>
      <w:tr w:rsidR="007861EC" w14:paraId="0540DDBB" w14:textId="77777777" w:rsidTr="00196130">
        <w:trPr>
          <w:trHeight w:val="340"/>
        </w:trPr>
        <w:tc>
          <w:tcPr>
            <w:tcW w:w="1060" w:type="dxa"/>
            <w:shd w:val="clear" w:color="auto" w:fill="auto"/>
          </w:tcPr>
          <w:p w14:paraId="7C8B6466" w14:textId="77777777" w:rsidR="007861EC" w:rsidRDefault="007861EC" w:rsidP="00196130">
            <w:pPr>
              <w:jc w:val="center"/>
              <w:rPr>
                <w:rFonts w:ascii="宋体" w:hAnsi="宋体"/>
                <w:color w:val="000000"/>
                <w:sz w:val="22"/>
                <w:szCs w:val="22"/>
              </w:rPr>
            </w:pPr>
            <w:r>
              <w:rPr>
                <w:rFonts w:ascii="宋体" w:hAnsi="宋体"/>
                <w:color w:val="000000"/>
                <w:sz w:val="22"/>
                <w:szCs w:val="22"/>
              </w:rPr>
              <w:t>060</w:t>
            </w:r>
          </w:p>
        </w:tc>
        <w:tc>
          <w:tcPr>
            <w:tcW w:w="2793" w:type="dxa"/>
            <w:shd w:val="clear" w:color="auto" w:fill="auto"/>
          </w:tcPr>
          <w:p w14:paraId="0A979219" w14:textId="77777777" w:rsidR="007861EC" w:rsidRDefault="007861EC" w:rsidP="00196130">
            <w:pPr>
              <w:rPr>
                <w:rFonts w:ascii="宋体" w:hAnsi="宋体"/>
                <w:color w:val="000000"/>
                <w:sz w:val="22"/>
                <w:szCs w:val="22"/>
              </w:rPr>
            </w:pPr>
            <w:r>
              <w:rPr>
                <w:rFonts w:ascii="宋体" w:hAnsi="宋体" w:hint="eastAsia"/>
                <w:color w:val="000000"/>
                <w:sz w:val="22"/>
                <w:szCs w:val="22"/>
              </w:rPr>
              <w:t>百慕大</w:t>
            </w:r>
          </w:p>
        </w:tc>
        <w:tc>
          <w:tcPr>
            <w:tcW w:w="3786" w:type="dxa"/>
            <w:shd w:val="clear" w:color="auto" w:fill="auto"/>
          </w:tcPr>
          <w:p w14:paraId="73CC7211" w14:textId="77777777" w:rsidR="007861EC" w:rsidRDefault="007861EC" w:rsidP="00196130">
            <w:pPr>
              <w:jc w:val="center"/>
              <w:rPr>
                <w:rFonts w:ascii="宋体" w:hAnsi="宋体"/>
                <w:color w:val="000000"/>
                <w:sz w:val="22"/>
                <w:szCs w:val="22"/>
              </w:rPr>
            </w:pPr>
          </w:p>
        </w:tc>
      </w:tr>
      <w:tr w:rsidR="007861EC" w14:paraId="240252E6" w14:textId="77777777" w:rsidTr="00196130">
        <w:trPr>
          <w:trHeight w:val="340"/>
        </w:trPr>
        <w:tc>
          <w:tcPr>
            <w:tcW w:w="1060" w:type="dxa"/>
            <w:shd w:val="clear" w:color="auto" w:fill="auto"/>
          </w:tcPr>
          <w:p w14:paraId="2487039C" w14:textId="77777777" w:rsidR="007861EC" w:rsidRDefault="007861EC" w:rsidP="00196130">
            <w:pPr>
              <w:jc w:val="center"/>
              <w:rPr>
                <w:rFonts w:ascii="宋体" w:hAnsi="宋体"/>
                <w:color w:val="000000"/>
                <w:sz w:val="22"/>
                <w:szCs w:val="22"/>
              </w:rPr>
            </w:pPr>
            <w:r>
              <w:rPr>
                <w:rFonts w:ascii="宋体" w:hAnsi="宋体"/>
                <w:color w:val="000000"/>
                <w:sz w:val="22"/>
                <w:szCs w:val="22"/>
              </w:rPr>
              <w:t>064</w:t>
            </w:r>
          </w:p>
        </w:tc>
        <w:tc>
          <w:tcPr>
            <w:tcW w:w="2793" w:type="dxa"/>
            <w:shd w:val="clear" w:color="auto" w:fill="auto"/>
          </w:tcPr>
          <w:p w14:paraId="6AA245BF" w14:textId="77777777" w:rsidR="007861EC" w:rsidRDefault="007861EC" w:rsidP="00196130">
            <w:pPr>
              <w:rPr>
                <w:rFonts w:ascii="宋体" w:hAnsi="宋体"/>
                <w:color w:val="000000"/>
                <w:sz w:val="22"/>
                <w:szCs w:val="22"/>
              </w:rPr>
            </w:pPr>
            <w:r>
              <w:rPr>
                <w:rFonts w:ascii="宋体" w:hAnsi="宋体" w:hint="eastAsia"/>
                <w:color w:val="000000"/>
                <w:sz w:val="22"/>
                <w:szCs w:val="22"/>
              </w:rPr>
              <w:t>不丹</w:t>
            </w:r>
          </w:p>
        </w:tc>
        <w:tc>
          <w:tcPr>
            <w:tcW w:w="3786" w:type="dxa"/>
            <w:shd w:val="clear" w:color="auto" w:fill="auto"/>
          </w:tcPr>
          <w:p w14:paraId="6E5A9490" w14:textId="77777777" w:rsidR="007861EC" w:rsidRDefault="007861EC" w:rsidP="00196130">
            <w:pPr>
              <w:jc w:val="center"/>
              <w:rPr>
                <w:rFonts w:ascii="宋体" w:hAnsi="宋体"/>
                <w:color w:val="000000"/>
                <w:sz w:val="22"/>
                <w:szCs w:val="22"/>
              </w:rPr>
            </w:pPr>
          </w:p>
        </w:tc>
      </w:tr>
      <w:tr w:rsidR="007861EC" w14:paraId="393C95CA" w14:textId="77777777" w:rsidTr="00196130">
        <w:trPr>
          <w:trHeight w:val="340"/>
        </w:trPr>
        <w:tc>
          <w:tcPr>
            <w:tcW w:w="1060" w:type="dxa"/>
            <w:shd w:val="clear" w:color="auto" w:fill="auto"/>
          </w:tcPr>
          <w:p w14:paraId="0832FB54" w14:textId="77777777" w:rsidR="007861EC" w:rsidRDefault="007861EC" w:rsidP="00196130">
            <w:pPr>
              <w:jc w:val="center"/>
              <w:rPr>
                <w:rFonts w:ascii="宋体" w:hAnsi="宋体"/>
                <w:color w:val="000000"/>
                <w:sz w:val="22"/>
                <w:szCs w:val="22"/>
              </w:rPr>
            </w:pPr>
            <w:r>
              <w:rPr>
                <w:rFonts w:ascii="宋体" w:hAnsi="宋体"/>
                <w:color w:val="000000"/>
                <w:sz w:val="22"/>
                <w:szCs w:val="22"/>
              </w:rPr>
              <w:t>068</w:t>
            </w:r>
          </w:p>
        </w:tc>
        <w:tc>
          <w:tcPr>
            <w:tcW w:w="2793" w:type="dxa"/>
            <w:shd w:val="clear" w:color="auto" w:fill="auto"/>
          </w:tcPr>
          <w:p w14:paraId="26E07AB7" w14:textId="77777777" w:rsidR="007861EC" w:rsidRDefault="007861EC" w:rsidP="00196130">
            <w:pPr>
              <w:rPr>
                <w:rFonts w:ascii="宋体" w:hAnsi="宋体"/>
                <w:color w:val="000000"/>
                <w:sz w:val="22"/>
                <w:szCs w:val="22"/>
              </w:rPr>
            </w:pPr>
            <w:r>
              <w:rPr>
                <w:rFonts w:ascii="宋体" w:hAnsi="宋体" w:hint="eastAsia"/>
                <w:color w:val="000000"/>
                <w:sz w:val="22"/>
                <w:szCs w:val="22"/>
              </w:rPr>
              <w:t>玻利维亚</w:t>
            </w:r>
          </w:p>
        </w:tc>
        <w:tc>
          <w:tcPr>
            <w:tcW w:w="3786" w:type="dxa"/>
            <w:shd w:val="clear" w:color="auto" w:fill="auto"/>
          </w:tcPr>
          <w:p w14:paraId="0CD096F9" w14:textId="77777777" w:rsidR="007861EC" w:rsidRDefault="007861EC" w:rsidP="00196130">
            <w:pPr>
              <w:jc w:val="center"/>
              <w:rPr>
                <w:rFonts w:ascii="宋体" w:hAnsi="宋体"/>
                <w:color w:val="000000"/>
                <w:sz w:val="22"/>
                <w:szCs w:val="22"/>
              </w:rPr>
            </w:pPr>
          </w:p>
        </w:tc>
      </w:tr>
      <w:tr w:rsidR="007861EC" w14:paraId="2CE07C9B" w14:textId="77777777" w:rsidTr="00196130">
        <w:trPr>
          <w:trHeight w:val="340"/>
        </w:trPr>
        <w:tc>
          <w:tcPr>
            <w:tcW w:w="1060" w:type="dxa"/>
            <w:shd w:val="clear" w:color="auto" w:fill="auto"/>
          </w:tcPr>
          <w:p w14:paraId="644B3D39" w14:textId="77777777" w:rsidR="007861EC" w:rsidRDefault="007861EC" w:rsidP="00196130">
            <w:pPr>
              <w:jc w:val="center"/>
              <w:rPr>
                <w:rFonts w:ascii="宋体" w:hAnsi="宋体"/>
                <w:color w:val="000000"/>
                <w:sz w:val="22"/>
                <w:szCs w:val="22"/>
              </w:rPr>
            </w:pPr>
            <w:r>
              <w:rPr>
                <w:rFonts w:ascii="宋体" w:hAnsi="宋体"/>
                <w:color w:val="000000"/>
                <w:sz w:val="22"/>
                <w:szCs w:val="22"/>
              </w:rPr>
              <w:t>070</w:t>
            </w:r>
          </w:p>
        </w:tc>
        <w:tc>
          <w:tcPr>
            <w:tcW w:w="2793" w:type="dxa"/>
            <w:shd w:val="clear" w:color="auto" w:fill="auto"/>
          </w:tcPr>
          <w:p w14:paraId="3578A18E" w14:textId="77777777" w:rsidR="007861EC" w:rsidRDefault="007861EC" w:rsidP="00196130">
            <w:pPr>
              <w:rPr>
                <w:rFonts w:ascii="宋体" w:hAnsi="宋体"/>
                <w:color w:val="000000"/>
                <w:sz w:val="22"/>
                <w:szCs w:val="22"/>
              </w:rPr>
            </w:pPr>
            <w:r>
              <w:rPr>
                <w:rFonts w:ascii="宋体" w:hAnsi="宋体" w:hint="eastAsia"/>
                <w:color w:val="000000"/>
                <w:sz w:val="22"/>
                <w:szCs w:val="22"/>
              </w:rPr>
              <w:t>波黑</w:t>
            </w:r>
          </w:p>
        </w:tc>
        <w:tc>
          <w:tcPr>
            <w:tcW w:w="3786" w:type="dxa"/>
            <w:shd w:val="clear" w:color="auto" w:fill="auto"/>
          </w:tcPr>
          <w:p w14:paraId="6FDA8300" w14:textId="77777777" w:rsidR="007861EC" w:rsidRDefault="007861EC" w:rsidP="00196130">
            <w:pPr>
              <w:jc w:val="center"/>
              <w:rPr>
                <w:rFonts w:ascii="宋体" w:hAnsi="宋体"/>
                <w:color w:val="000000"/>
                <w:sz w:val="22"/>
                <w:szCs w:val="22"/>
              </w:rPr>
            </w:pPr>
          </w:p>
        </w:tc>
      </w:tr>
      <w:tr w:rsidR="007861EC" w14:paraId="4FFB0428" w14:textId="77777777" w:rsidTr="00196130">
        <w:trPr>
          <w:trHeight w:val="340"/>
        </w:trPr>
        <w:tc>
          <w:tcPr>
            <w:tcW w:w="1060" w:type="dxa"/>
            <w:shd w:val="clear" w:color="auto" w:fill="auto"/>
          </w:tcPr>
          <w:p w14:paraId="3B190579" w14:textId="77777777" w:rsidR="007861EC" w:rsidRDefault="007861EC" w:rsidP="00196130">
            <w:pPr>
              <w:jc w:val="center"/>
              <w:rPr>
                <w:rFonts w:ascii="宋体" w:hAnsi="宋体"/>
                <w:color w:val="000000"/>
                <w:sz w:val="22"/>
                <w:szCs w:val="22"/>
              </w:rPr>
            </w:pPr>
            <w:r>
              <w:rPr>
                <w:rFonts w:ascii="宋体" w:hAnsi="宋体"/>
                <w:color w:val="000000"/>
                <w:sz w:val="22"/>
                <w:szCs w:val="22"/>
              </w:rPr>
              <w:t>072</w:t>
            </w:r>
          </w:p>
        </w:tc>
        <w:tc>
          <w:tcPr>
            <w:tcW w:w="2793" w:type="dxa"/>
            <w:shd w:val="clear" w:color="auto" w:fill="auto"/>
          </w:tcPr>
          <w:p w14:paraId="49F3D184" w14:textId="77777777" w:rsidR="007861EC" w:rsidRDefault="007861EC" w:rsidP="00196130">
            <w:pPr>
              <w:rPr>
                <w:rFonts w:ascii="宋体" w:hAnsi="宋体"/>
                <w:color w:val="000000"/>
                <w:sz w:val="22"/>
                <w:szCs w:val="22"/>
              </w:rPr>
            </w:pPr>
            <w:r>
              <w:rPr>
                <w:rFonts w:ascii="宋体" w:hAnsi="宋体" w:hint="eastAsia"/>
                <w:color w:val="000000"/>
                <w:sz w:val="22"/>
                <w:szCs w:val="22"/>
              </w:rPr>
              <w:t>博茨瓦纳</w:t>
            </w:r>
          </w:p>
        </w:tc>
        <w:tc>
          <w:tcPr>
            <w:tcW w:w="3786" w:type="dxa"/>
            <w:shd w:val="clear" w:color="auto" w:fill="auto"/>
          </w:tcPr>
          <w:p w14:paraId="29B997A3" w14:textId="77777777" w:rsidR="007861EC" w:rsidRDefault="007861EC" w:rsidP="00196130">
            <w:pPr>
              <w:jc w:val="center"/>
              <w:rPr>
                <w:rFonts w:ascii="宋体" w:hAnsi="宋体"/>
                <w:color w:val="000000"/>
                <w:sz w:val="22"/>
                <w:szCs w:val="22"/>
              </w:rPr>
            </w:pPr>
          </w:p>
        </w:tc>
      </w:tr>
      <w:tr w:rsidR="007861EC" w14:paraId="3B24D1A4" w14:textId="77777777" w:rsidTr="00196130">
        <w:trPr>
          <w:trHeight w:val="340"/>
        </w:trPr>
        <w:tc>
          <w:tcPr>
            <w:tcW w:w="1060" w:type="dxa"/>
            <w:shd w:val="clear" w:color="auto" w:fill="auto"/>
          </w:tcPr>
          <w:p w14:paraId="6BDB585B" w14:textId="77777777" w:rsidR="007861EC" w:rsidRDefault="007861EC" w:rsidP="00196130">
            <w:pPr>
              <w:jc w:val="center"/>
              <w:rPr>
                <w:rFonts w:ascii="宋体" w:hAnsi="宋体"/>
                <w:color w:val="000000"/>
                <w:sz w:val="22"/>
                <w:szCs w:val="22"/>
              </w:rPr>
            </w:pPr>
            <w:r>
              <w:rPr>
                <w:rFonts w:ascii="宋体" w:hAnsi="宋体"/>
                <w:color w:val="000000"/>
                <w:sz w:val="22"/>
                <w:szCs w:val="22"/>
              </w:rPr>
              <w:t>074</w:t>
            </w:r>
          </w:p>
        </w:tc>
        <w:tc>
          <w:tcPr>
            <w:tcW w:w="2793" w:type="dxa"/>
            <w:shd w:val="clear" w:color="auto" w:fill="auto"/>
          </w:tcPr>
          <w:p w14:paraId="58D9957E" w14:textId="77777777" w:rsidR="007861EC" w:rsidRDefault="007861EC" w:rsidP="00196130">
            <w:pPr>
              <w:rPr>
                <w:rFonts w:ascii="宋体" w:hAnsi="宋体"/>
                <w:color w:val="000000"/>
                <w:sz w:val="22"/>
                <w:szCs w:val="22"/>
              </w:rPr>
            </w:pPr>
            <w:r>
              <w:rPr>
                <w:rFonts w:ascii="宋体" w:hAnsi="宋体" w:hint="eastAsia"/>
                <w:color w:val="000000"/>
                <w:sz w:val="22"/>
                <w:szCs w:val="22"/>
              </w:rPr>
              <w:t>布维岛</w:t>
            </w:r>
          </w:p>
        </w:tc>
        <w:tc>
          <w:tcPr>
            <w:tcW w:w="3786" w:type="dxa"/>
            <w:shd w:val="clear" w:color="auto" w:fill="auto"/>
          </w:tcPr>
          <w:p w14:paraId="2E48D51F" w14:textId="77777777" w:rsidR="007861EC" w:rsidRDefault="007861EC" w:rsidP="00196130">
            <w:pPr>
              <w:jc w:val="center"/>
              <w:rPr>
                <w:rFonts w:ascii="宋体" w:hAnsi="宋体"/>
                <w:color w:val="000000"/>
                <w:sz w:val="22"/>
                <w:szCs w:val="22"/>
              </w:rPr>
            </w:pPr>
          </w:p>
        </w:tc>
      </w:tr>
      <w:tr w:rsidR="007861EC" w14:paraId="40975BB5" w14:textId="77777777" w:rsidTr="00196130">
        <w:trPr>
          <w:trHeight w:val="340"/>
        </w:trPr>
        <w:tc>
          <w:tcPr>
            <w:tcW w:w="1060" w:type="dxa"/>
            <w:shd w:val="clear" w:color="auto" w:fill="auto"/>
          </w:tcPr>
          <w:p w14:paraId="0E8B5015"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076</w:t>
            </w:r>
          </w:p>
        </w:tc>
        <w:tc>
          <w:tcPr>
            <w:tcW w:w="2793" w:type="dxa"/>
            <w:shd w:val="clear" w:color="auto" w:fill="auto"/>
          </w:tcPr>
          <w:p w14:paraId="118BDE65" w14:textId="77777777" w:rsidR="007861EC" w:rsidRDefault="007861EC" w:rsidP="00196130">
            <w:pPr>
              <w:rPr>
                <w:rFonts w:ascii="宋体" w:hAnsi="宋体"/>
                <w:color w:val="000000"/>
                <w:sz w:val="22"/>
                <w:szCs w:val="22"/>
              </w:rPr>
            </w:pPr>
            <w:r>
              <w:rPr>
                <w:rFonts w:ascii="宋体" w:hAnsi="宋体" w:hint="eastAsia"/>
                <w:color w:val="000000"/>
                <w:sz w:val="22"/>
                <w:szCs w:val="22"/>
              </w:rPr>
              <w:t>巴西</w:t>
            </w:r>
          </w:p>
        </w:tc>
        <w:tc>
          <w:tcPr>
            <w:tcW w:w="3786" w:type="dxa"/>
            <w:shd w:val="clear" w:color="auto" w:fill="auto"/>
          </w:tcPr>
          <w:p w14:paraId="3DDF74F9" w14:textId="77777777" w:rsidR="007861EC" w:rsidRDefault="007861EC" w:rsidP="00196130">
            <w:pPr>
              <w:jc w:val="center"/>
              <w:rPr>
                <w:rFonts w:ascii="宋体" w:hAnsi="宋体"/>
                <w:color w:val="000000"/>
                <w:sz w:val="22"/>
                <w:szCs w:val="22"/>
              </w:rPr>
            </w:pPr>
          </w:p>
        </w:tc>
      </w:tr>
      <w:tr w:rsidR="007861EC" w14:paraId="6E5265CB" w14:textId="77777777" w:rsidTr="00196130">
        <w:trPr>
          <w:trHeight w:val="340"/>
        </w:trPr>
        <w:tc>
          <w:tcPr>
            <w:tcW w:w="1060" w:type="dxa"/>
            <w:shd w:val="clear" w:color="auto" w:fill="auto"/>
          </w:tcPr>
          <w:p w14:paraId="09A61423" w14:textId="77777777" w:rsidR="007861EC" w:rsidRDefault="007861EC" w:rsidP="00196130">
            <w:pPr>
              <w:jc w:val="center"/>
              <w:rPr>
                <w:rFonts w:ascii="宋体" w:hAnsi="宋体"/>
                <w:color w:val="000000"/>
                <w:sz w:val="22"/>
                <w:szCs w:val="22"/>
              </w:rPr>
            </w:pPr>
            <w:r>
              <w:rPr>
                <w:rFonts w:ascii="宋体" w:hAnsi="宋体"/>
                <w:color w:val="000000"/>
                <w:sz w:val="22"/>
                <w:szCs w:val="22"/>
              </w:rPr>
              <w:t>084</w:t>
            </w:r>
          </w:p>
        </w:tc>
        <w:tc>
          <w:tcPr>
            <w:tcW w:w="2793" w:type="dxa"/>
            <w:shd w:val="clear" w:color="auto" w:fill="auto"/>
          </w:tcPr>
          <w:p w14:paraId="435F2CF9" w14:textId="77777777" w:rsidR="007861EC" w:rsidRDefault="007861EC" w:rsidP="00196130">
            <w:pPr>
              <w:rPr>
                <w:rFonts w:ascii="宋体" w:hAnsi="宋体"/>
                <w:color w:val="000000"/>
                <w:sz w:val="22"/>
                <w:szCs w:val="22"/>
              </w:rPr>
            </w:pPr>
            <w:r>
              <w:rPr>
                <w:rFonts w:ascii="宋体" w:hAnsi="宋体" w:hint="eastAsia"/>
                <w:color w:val="000000"/>
                <w:sz w:val="22"/>
                <w:szCs w:val="22"/>
              </w:rPr>
              <w:t>伯利兹</w:t>
            </w:r>
          </w:p>
        </w:tc>
        <w:tc>
          <w:tcPr>
            <w:tcW w:w="3786" w:type="dxa"/>
            <w:shd w:val="clear" w:color="auto" w:fill="auto"/>
          </w:tcPr>
          <w:p w14:paraId="354D3761" w14:textId="77777777" w:rsidR="007861EC" w:rsidRDefault="007861EC" w:rsidP="00196130">
            <w:pPr>
              <w:jc w:val="center"/>
              <w:rPr>
                <w:rFonts w:ascii="宋体" w:hAnsi="宋体"/>
                <w:color w:val="000000"/>
                <w:sz w:val="22"/>
                <w:szCs w:val="22"/>
              </w:rPr>
            </w:pPr>
          </w:p>
        </w:tc>
      </w:tr>
      <w:tr w:rsidR="007861EC" w14:paraId="1AEA39ED" w14:textId="77777777" w:rsidTr="00196130">
        <w:trPr>
          <w:trHeight w:val="340"/>
        </w:trPr>
        <w:tc>
          <w:tcPr>
            <w:tcW w:w="1060" w:type="dxa"/>
            <w:shd w:val="clear" w:color="auto" w:fill="auto"/>
          </w:tcPr>
          <w:p w14:paraId="6A18099D" w14:textId="77777777" w:rsidR="007861EC" w:rsidRDefault="007861EC" w:rsidP="00196130">
            <w:pPr>
              <w:jc w:val="center"/>
              <w:rPr>
                <w:rFonts w:ascii="宋体" w:hAnsi="宋体"/>
                <w:color w:val="000000"/>
                <w:sz w:val="22"/>
                <w:szCs w:val="22"/>
              </w:rPr>
            </w:pPr>
            <w:r>
              <w:rPr>
                <w:rFonts w:ascii="宋体" w:hAnsi="宋体"/>
                <w:color w:val="000000"/>
                <w:sz w:val="22"/>
                <w:szCs w:val="22"/>
              </w:rPr>
              <w:t>086</w:t>
            </w:r>
          </w:p>
        </w:tc>
        <w:tc>
          <w:tcPr>
            <w:tcW w:w="2793" w:type="dxa"/>
            <w:shd w:val="clear" w:color="auto" w:fill="auto"/>
          </w:tcPr>
          <w:p w14:paraId="3735C964" w14:textId="77777777" w:rsidR="007861EC" w:rsidRDefault="007861EC" w:rsidP="00196130">
            <w:pPr>
              <w:rPr>
                <w:rFonts w:ascii="宋体" w:hAnsi="宋体"/>
                <w:color w:val="000000"/>
                <w:sz w:val="22"/>
                <w:szCs w:val="22"/>
              </w:rPr>
            </w:pPr>
            <w:r>
              <w:rPr>
                <w:rFonts w:ascii="宋体" w:hAnsi="宋体" w:hint="eastAsia"/>
                <w:color w:val="000000"/>
                <w:sz w:val="22"/>
                <w:szCs w:val="22"/>
              </w:rPr>
              <w:t>英属印度洋领地</w:t>
            </w:r>
          </w:p>
        </w:tc>
        <w:tc>
          <w:tcPr>
            <w:tcW w:w="3786" w:type="dxa"/>
            <w:shd w:val="clear" w:color="auto" w:fill="auto"/>
          </w:tcPr>
          <w:p w14:paraId="257BD6C0" w14:textId="77777777" w:rsidR="007861EC" w:rsidRDefault="007861EC" w:rsidP="00196130">
            <w:pPr>
              <w:jc w:val="center"/>
              <w:rPr>
                <w:rFonts w:ascii="宋体" w:hAnsi="宋体"/>
                <w:color w:val="000000"/>
                <w:sz w:val="22"/>
                <w:szCs w:val="22"/>
              </w:rPr>
            </w:pPr>
          </w:p>
        </w:tc>
      </w:tr>
      <w:tr w:rsidR="007861EC" w14:paraId="38A20456" w14:textId="77777777" w:rsidTr="00196130">
        <w:trPr>
          <w:trHeight w:val="340"/>
        </w:trPr>
        <w:tc>
          <w:tcPr>
            <w:tcW w:w="1060" w:type="dxa"/>
            <w:shd w:val="clear" w:color="auto" w:fill="auto"/>
          </w:tcPr>
          <w:p w14:paraId="26BCF917" w14:textId="77777777" w:rsidR="007861EC" w:rsidRDefault="007861EC" w:rsidP="00196130">
            <w:pPr>
              <w:jc w:val="center"/>
              <w:rPr>
                <w:rFonts w:ascii="宋体" w:hAnsi="宋体"/>
                <w:color w:val="000000"/>
                <w:sz w:val="22"/>
                <w:szCs w:val="22"/>
              </w:rPr>
            </w:pPr>
            <w:r>
              <w:rPr>
                <w:rFonts w:ascii="宋体" w:hAnsi="宋体"/>
                <w:color w:val="000000"/>
                <w:sz w:val="22"/>
                <w:szCs w:val="22"/>
              </w:rPr>
              <w:t>090</w:t>
            </w:r>
          </w:p>
        </w:tc>
        <w:tc>
          <w:tcPr>
            <w:tcW w:w="2793" w:type="dxa"/>
            <w:shd w:val="clear" w:color="auto" w:fill="auto"/>
          </w:tcPr>
          <w:p w14:paraId="3AAC9F7A" w14:textId="77777777" w:rsidR="007861EC" w:rsidRDefault="007861EC" w:rsidP="00196130">
            <w:pPr>
              <w:rPr>
                <w:rFonts w:ascii="宋体" w:hAnsi="宋体"/>
                <w:color w:val="000000"/>
                <w:sz w:val="22"/>
                <w:szCs w:val="22"/>
              </w:rPr>
            </w:pPr>
            <w:r>
              <w:rPr>
                <w:rFonts w:ascii="宋体" w:hAnsi="宋体" w:hint="eastAsia"/>
                <w:color w:val="000000"/>
                <w:sz w:val="22"/>
                <w:szCs w:val="22"/>
              </w:rPr>
              <w:t>所罗门群岛</w:t>
            </w:r>
          </w:p>
        </w:tc>
        <w:tc>
          <w:tcPr>
            <w:tcW w:w="3786" w:type="dxa"/>
            <w:shd w:val="clear" w:color="auto" w:fill="auto"/>
          </w:tcPr>
          <w:p w14:paraId="0B6EE709" w14:textId="77777777" w:rsidR="007861EC" w:rsidRDefault="007861EC" w:rsidP="00196130">
            <w:pPr>
              <w:jc w:val="center"/>
              <w:rPr>
                <w:rFonts w:ascii="宋体" w:hAnsi="宋体"/>
                <w:color w:val="000000"/>
                <w:sz w:val="22"/>
                <w:szCs w:val="22"/>
              </w:rPr>
            </w:pPr>
          </w:p>
        </w:tc>
      </w:tr>
      <w:tr w:rsidR="007861EC" w14:paraId="202AC0A0" w14:textId="77777777" w:rsidTr="00196130">
        <w:trPr>
          <w:trHeight w:val="340"/>
        </w:trPr>
        <w:tc>
          <w:tcPr>
            <w:tcW w:w="1060" w:type="dxa"/>
            <w:shd w:val="clear" w:color="auto" w:fill="auto"/>
          </w:tcPr>
          <w:p w14:paraId="3A8D1655" w14:textId="77777777" w:rsidR="007861EC" w:rsidRDefault="007861EC" w:rsidP="00196130">
            <w:pPr>
              <w:jc w:val="center"/>
              <w:rPr>
                <w:rFonts w:ascii="宋体" w:hAnsi="宋体"/>
                <w:color w:val="000000"/>
                <w:sz w:val="22"/>
                <w:szCs w:val="22"/>
              </w:rPr>
            </w:pPr>
            <w:r>
              <w:rPr>
                <w:rFonts w:ascii="宋体" w:hAnsi="宋体"/>
                <w:color w:val="000000"/>
                <w:sz w:val="22"/>
                <w:szCs w:val="22"/>
              </w:rPr>
              <w:t>092</w:t>
            </w:r>
          </w:p>
        </w:tc>
        <w:tc>
          <w:tcPr>
            <w:tcW w:w="2793" w:type="dxa"/>
            <w:shd w:val="clear" w:color="auto" w:fill="auto"/>
          </w:tcPr>
          <w:p w14:paraId="519E9278" w14:textId="77777777" w:rsidR="007861EC" w:rsidRDefault="007861EC" w:rsidP="00196130">
            <w:pPr>
              <w:rPr>
                <w:rFonts w:ascii="宋体" w:hAnsi="宋体"/>
                <w:color w:val="000000"/>
                <w:sz w:val="22"/>
                <w:szCs w:val="22"/>
              </w:rPr>
            </w:pPr>
            <w:r>
              <w:rPr>
                <w:rFonts w:ascii="宋体" w:hAnsi="宋体" w:hint="eastAsia"/>
                <w:color w:val="000000"/>
                <w:sz w:val="22"/>
                <w:szCs w:val="22"/>
              </w:rPr>
              <w:t>英属维尔京群岛</w:t>
            </w:r>
          </w:p>
        </w:tc>
        <w:tc>
          <w:tcPr>
            <w:tcW w:w="3786" w:type="dxa"/>
            <w:shd w:val="clear" w:color="auto" w:fill="auto"/>
          </w:tcPr>
          <w:p w14:paraId="4B65EC65" w14:textId="77777777" w:rsidR="007861EC" w:rsidRDefault="007861EC" w:rsidP="00196130">
            <w:pPr>
              <w:jc w:val="center"/>
              <w:rPr>
                <w:rFonts w:ascii="宋体" w:hAnsi="宋体"/>
                <w:color w:val="000000"/>
                <w:sz w:val="22"/>
                <w:szCs w:val="22"/>
              </w:rPr>
            </w:pPr>
          </w:p>
        </w:tc>
      </w:tr>
      <w:tr w:rsidR="007861EC" w14:paraId="744E8994" w14:textId="77777777" w:rsidTr="00196130">
        <w:trPr>
          <w:trHeight w:val="340"/>
        </w:trPr>
        <w:tc>
          <w:tcPr>
            <w:tcW w:w="1060" w:type="dxa"/>
            <w:shd w:val="clear" w:color="auto" w:fill="auto"/>
          </w:tcPr>
          <w:p w14:paraId="232C7D1D" w14:textId="77777777" w:rsidR="007861EC" w:rsidRDefault="007861EC" w:rsidP="00196130">
            <w:pPr>
              <w:jc w:val="center"/>
              <w:rPr>
                <w:rFonts w:ascii="宋体" w:hAnsi="宋体"/>
                <w:color w:val="000000"/>
                <w:sz w:val="22"/>
                <w:szCs w:val="22"/>
              </w:rPr>
            </w:pPr>
            <w:r>
              <w:rPr>
                <w:rFonts w:ascii="宋体" w:hAnsi="宋体"/>
                <w:color w:val="000000"/>
                <w:sz w:val="22"/>
                <w:szCs w:val="22"/>
              </w:rPr>
              <w:t>096</w:t>
            </w:r>
          </w:p>
        </w:tc>
        <w:tc>
          <w:tcPr>
            <w:tcW w:w="2793" w:type="dxa"/>
            <w:shd w:val="clear" w:color="auto" w:fill="auto"/>
          </w:tcPr>
          <w:p w14:paraId="7CC883D8" w14:textId="77777777" w:rsidR="007861EC" w:rsidRDefault="007861EC" w:rsidP="00196130">
            <w:pPr>
              <w:rPr>
                <w:rFonts w:ascii="宋体" w:hAnsi="宋体"/>
                <w:color w:val="000000"/>
                <w:sz w:val="22"/>
                <w:szCs w:val="22"/>
              </w:rPr>
            </w:pPr>
            <w:r>
              <w:rPr>
                <w:rFonts w:ascii="宋体" w:hAnsi="宋体" w:hint="eastAsia"/>
                <w:color w:val="000000"/>
                <w:sz w:val="22"/>
                <w:szCs w:val="22"/>
              </w:rPr>
              <w:t>文莱</w:t>
            </w:r>
          </w:p>
        </w:tc>
        <w:tc>
          <w:tcPr>
            <w:tcW w:w="3786" w:type="dxa"/>
            <w:shd w:val="clear" w:color="auto" w:fill="auto"/>
          </w:tcPr>
          <w:p w14:paraId="3376EC28" w14:textId="77777777" w:rsidR="007861EC" w:rsidRDefault="007861EC" w:rsidP="00196130">
            <w:pPr>
              <w:jc w:val="center"/>
              <w:rPr>
                <w:rFonts w:ascii="宋体" w:hAnsi="宋体"/>
                <w:color w:val="000000"/>
                <w:sz w:val="22"/>
                <w:szCs w:val="22"/>
              </w:rPr>
            </w:pPr>
          </w:p>
        </w:tc>
      </w:tr>
      <w:tr w:rsidR="007861EC" w14:paraId="77A157E6" w14:textId="77777777" w:rsidTr="00196130">
        <w:trPr>
          <w:trHeight w:val="340"/>
        </w:trPr>
        <w:tc>
          <w:tcPr>
            <w:tcW w:w="1060" w:type="dxa"/>
            <w:shd w:val="clear" w:color="auto" w:fill="auto"/>
          </w:tcPr>
          <w:p w14:paraId="0400E4CF" w14:textId="77777777" w:rsidR="007861EC" w:rsidRDefault="007861EC" w:rsidP="00196130">
            <w:pPr>
              <w:jc w:val="center"/>
              <w:rPr>
                <w:rFonts w:ascii="宋体" w:hAnsi="宋体"/>
                <w:color w:val="000000"/>
                <w:sz w:val="22"/>
                <w:szCs w:val="22"/>
              </w:rPr>
            </w:pPr>
            <w:r>
              <w:rPr>
                <w:rFonts w:ascii="宋体" w:hAnsi="宋体"/>
                <w:color w:val="000000"/>
                <w:sz w:val="22"/>
                <w:szCs w:val="22"/>
              </w:rPr>
              <w:t>100</w:t>
            </w:r>
          </w:p>
        </w:tc>
        <w:tc>
          <w:tcPr>
            <w:tcW w:w="2793" w:type="dxa"/>
            <w:shd w:val="clear" w:color="auto" w:fill="auto"/>
          </w:tcPr>
          <w:p w14:paraId="31569E5C" w14:textId="77777777" w:rsidR="007861EC" w:rsidRDefault="007861EC" w:rsidP="00196130">
            <w:pPr>
              <w:rPr>
                <w:rFonts w:ascii="宋体" w:hAnsi="宋体"/>
                <w:color w:val="000000"/>
                <w:sz w:val="22"/>
                <w:szCs w:val="22"/>
              </w:rPr>
            </w:pPr>
            <w:r>
              <w:rPr>
                <w:rFonts w:ascii="宋体" w:hAnsi="宋体" w:hint="eastAsia"/>
                <w:color w:val="000000"/>
                <w:sz w:val="22"/>
                <w:szCs w:val="22"/>
              </w:rPr>
              <w:t>保加利亚</w:t>
            </w:r>
          </w:p>
        </w:tc>
        <w:tc>
          <w:tcPr>
            <w:tcW w:w="3786" w:type="dxa"/>
            <w:shd w:val="clear" w:color="auto" w:fill="auto"/>
          </w:tcPr>
          <w:p w14:paraId="6305FBFF" w14:textId="77777777" w:rsidR="007861EC" w:rsidRDefault="007861EC" w:rsidP="00196130">
            <w:pPr>
              <w:jc w:val="center"/>
              <w:rPr>
                <w:rFonts w:ascii="宋体" w:hAnsi="宋体"/>
                <w:color w:val="000000"/>
                <w:sz w:val="22"/>
                <w:szCs w:val="22"/>
              </w:rPr>
            </w:pPr>
          </w:p>
        </w:tc>
      </w:tr>
      <w:tr w:rsidR="007861EC" w14:paraId="389579BE" w14:textId="77777777" w:rsidTr="00196130">
        <w:trPr>
          <w:trHeight w:val="340"/>
        </w:trPr>
        <w:tc>
          <w:tcPr>
            <w:tcW w:w="1060" w:type="dxa"/>
            <w:shd w:val="clear" w:color="auto" w:fill="auto"/>
          </w:tcPr>
          <w:p w14:paraId="03B612D6" w14:textId="77777777" w:rsidR="007861EC" w:rsidRDefault="007861EC" w:rsidP="00196130">
            <w:pPr>
              <w:jc w:val="center"/>
              <w:rPr>
                <w:rFonts w:ascii="宋体" w:hAnsi="宋体"/>
                <w:color w:val="000000"/>
                <w:sz w:val="22"/>
                <w:szCs w:val="22"/>
              </w:rPr>
            </w:pPr>
            <w:r>
              <w:rPr>
                <w:rFonts w:ascii="宋体" w:hAnsi="宋体"/>
                <w:color w:val="000000"/>
                <w:sz w:val="22"/>
                <w:szCs w:val="22"/>
              </w:rPr>
              <w:t>104</w:t>
            </w:r>
          </w:p>
        </w:tc>
        <w:tc>
          <w:tcPr>
            <w:tcW w:w="2793" w:type="dxa"/>
            <w:shd w:val="clear" w:color="auto" w:fill="auto"/>
          </w:tcPr>
          <w:p w14:paraId="7AFD4E04" w14:textId="77777777" w:rsidR="007861EC" w:rsidRDefault="007861EC" w:rsidP="00196130">
            <w:pPr>
              <w:rPr>
                <w:rFonts w:ascii="宋体" w:hAnsi="宋体"/>
                <w:color w:val="000000"/>
                <w:sz w:val="22"/>
                <w:szCs w:val="22"/>
              </w:rPr>
            </w:pPr>
            <w:r>
              <w:rPr>
                <w:rFonts w:ascii="宋体" w:hAnsi="宋体" w:hint="eastAsia"/>
                <w:color w:val="000000"/>
                <w:sz w:val="22"/>
                <w:szCs w:val="22"/>
              </w:rPr>
              <w:t>缅甸</w:t>
            </w:r>
          </w:p>
        </w:tc>
        <w:tc>
          <w:tcPr>
            <w:tcW w:w="3786" w:type="dxa"/>
            <w:shd w:val="clear" w:color="auto" w:fill="auto"/>
          </w:tcPr>
          <w:p w14:paraId="62A6EB15" w14:textId="77777777" w:rsidR="007861EC" w:rsidRDefault="007861EC" w:rsidP="00196130">
            <w:pPr>
              <w:jc w:val="center"/>
              <w:rPr>
                <w:rFonts w:ascii="宋体" w:hAnsi="宋体"/>
                <w:color w:val="000000"/>
                <w:sz w:val="22"/>
                <w:szCs w:val="22"/>
              </w:rPr>
            </w:pPr>
          </w:p>
        </w:tc>
      </w:tr>
      <w:tr w:rsidR="007861EC" w14:paraId="22FAF0FC" w14:textId="77777777" w:rsidTr="00196130">
        <w:trPr>
          <w:trHeight w:val="340"/>
        </w:trPr>
        <w:tc>
          <w:tcPr>
            <w:tcW w:w="1060" w:type="dxa"/>
            <w:shd w:val="clear" w:color="auto" w:fill="auto"/>
          </w:tcPr>
          <w:p w14:paraId="596C4431" w14:textId="77777777" w:rsidR="007861EC" w:rsidRDefault="007861EC" w:rsidP="00196130">
            <w:pPr>
              <w:jc w:val="center"/>
              <w:rPr>
                <w:rFonts w:ascii="宋体" w:hAnsi="宋体"/>
                <w:color w:val="000000"/>
                <w:sz w:val="22"/>
                <w:szCs w:val="22"/>
              </w:rPr>
            </w:pPr>
            <w:r>
              <w:rPr>
                <w:rFonts w:ascii="宋体" w:hAnsi="宋体"/>
                <w:color w:val="000000"/>
                <w:sz w:val="22"/>
                <w:szCs w:val="22"/>
              </w:rPr>
              <w:t>108</w:t>
            </w:r>
          </w:p>
        </w:tc>
        <w:tc>
          <w:tcPr>
            <w:tcW w:w="2793" w:type="dxa"/>
            <w:shd w:val="clear" w:color="auto" w:fill="auto"/>
          </w:tcPr>
          <w:p w14:paraId="2980E14C" w14:textId="77777777" w:rsidR="007861EC" w:rsidRDefault="007861EC" w:rsidP="00196130">
            <w:pPr>
              <w:rPr>
                <w:rFonts w:ascii="宋体" w:hAnsi="宋体"/>
                <w:color w:val="000000"/>
                <w:sz w:val="22"/>
                <w:szCs w:val="22"/>
              </w:rPr>
            </w:pPr>
            <w:r>
              <w:rPr>
                <w:rFonts w:ascii="宋体" w:hAnsi="宋体" w:hint="eastAsia"/>
                <w:color w:val="000000"/>
                <w:sz w:val="22"/>
                <w:szCs w:val="22"/>
              </w:rPr>
              <w:t>布隆迪</w:t>
            </w:r>
          </w:p>
        </w:tc>
        <w:tc>
          <w:tcPr>
            <w:tcW w:w="3786" w:type="dxa"/>
            <w:shd w:val="clear" w:color="auto" w:fill="auto"/>
          </w:tcPr>
          <w:p w14:paraId="504FDDC0" w14:textId="77777777" w:rsidR="007861EC" w:rsidRDefault="007861EC" w:rsidP="00196130">
            <w:pPr>
              <w:jc w:val="center"/>
              <w:rPr>
                <w:rFonts w:ascii="宋体" w:hAnsi="宋体"/>
                <w:color w:val="000000"/>
                <w:sz w:val="22"/>
                <w:szCs w:val="22"/>
              </w:rPr>
            </w:pPr>
          </w:p>
        </w:tc>
      </w:tr>
      <w:tr w:rsidR="007861EC" w14:paraId="0F7F2C4E" w14:textId="77777777" w:rsidTr="00196130">
        <w:trPr>
          <w:trHeight w:val="340"/>
        </w:trPr>
        <w:tc>
          <w:tcPr>
            <w:tcW w:w="1060" w:type="dxa"/>
            <w:shd w:val="clear" w:color="auto" w:fill="auto"/>
          </w:tcPr>
          <w:p w14:paraId="0FFBAC0C" w14:textId="77777777" w:rsidR="007861EC" w:rsidRDefault="007861EC" w:rsidP="00196130">
            <w:pPr>
              <w:jc w:val="center"/>
              <w:rPr>
                <w:rFonts w:ascii="宋体" w:hAnsi="宋体"/>
                <w:color w:val="000000"/>
                <w:sz w:val="22"/>
                <w:szCs w:val="22"/>
              </w:rPr>
            </w:pPr>
            <w:r>
              <w:rPr>
                <w:rFonts w:ascii="宋体" w:hAnsi="宋体"/>
                <w:color w:val="000000"/>
                <w:sz w:val="22"/>
                <w:szCs w:val="22"/>
              </w:rPr>
              <w:t>112</w:t>
            </w:r>
          </w:p>
        </w:tc>
        <w:tc>
          <w:tcPr>
            <w:tcW w:w="2793" w:type="dxa"/>
            <w:shd w:val="clear" w:color="auto" w:fill="auto"/>
          </w:tcPr>
          <w:p w14:paraId="4503FA30" w14:textId="77777777" w:rsidR="007861EC" w:rsidRDefault="007861EC" w:rsidP="00196130">
            <w:pPr>
              <w:rPr>
                <w:rFonts w:ascii="宋体" w:hAnsi="宋体"/>
                <w:color w:val="000000"/>
                <w:sz w:val="22"/>
                <w:szCs w:val="22"/>
              </w:rPr>
            </w:pPr>
            <w:r>
              <w:rPr>
                <w:rFonts w:ascii="宋体" w:hAnsi="宋体" w:hint="eastAsia"/>
                <w:color w:val="000000"/>
                <w:sz w:val="22"/>
                <w:szCs w:val="22"/>
              </w:rPr>
              <w:t>白俄罗斯</w:t>
            </w:r>
          </w:p>
        </w:tc>
        <w:tc>
          <w:tcPr>
            <w:tcW w:w="3786" w:type="dxa"/>
            <w:shd w:val="clear" w:color="auto" w:fill="auto"/>
          </w:tcPr>
          <w:p w14:paraId="44A1D542" w14:textId="77777777" w:rsidR="007861EC" w:rsidRDefault="007861EC" w:rsidP="00196130">
            <w:pPr>
              <w:jc w:val="center"/>
              <w:rPr>
                <w:rFonts w:ascii="宋体" w:hAnsi="宋体"/>
                <w:color w:val="000000"/>
                <w:sz w:val="22"/>
                <w:szCs w:val="22"/>
              </w:rPr>
            </w:pPr>
          </w:p>
        </w:tc>
      </w:tr>
      <w:tr w:rsidR="007861EC" w14:paraId="7039FCBE" w14:textId="77777777" w:rsidTr="00196130">
        <w:trPr>
          <w:trHeight w:val="340"/>
        </w:trPr>
        <w:tc>
          <w:tcPr>
            <w:tcW w:w="1060" w:type="dxa"/>
            <w:shd w:val="clear" w:color="auto" w:fill="auto"/>
          </w:tcPr>
          <w:p w14:paraId="1CD37252" w14:textId="77777777" w:rsidR="007861EC" w:rsidRDefault="007861EC" w:rsidP="00196130">
            <w:pPr>
              <w:jc w:val="center"/>
              <w:rPr>
                <w:rFonts w:ascii="宋体" w:hAnsi="宋体"/>
                <w:color w:val="000000"/>
                <w:sz w:val="22"/>
                <w:szCs w:val="22"/>
              </w:rPr>
            </w:pPr>
            <w:r>
              <w:rPr>
                <w:rFonts w:ascii="宋体" w:hAnsi="宋体"/>
                <w:color w:val="000000"/>
                <w:sz w:val="22"/>
                <w:szCs w:val="22"/>
              </w:rPr>
              <w:t>116</w:t>
            </w:r>
          </w:p>
        </w:tc>
        <w:tc>
          <w:tcPr>
            <w:tcW w:w="2793" w:type="dxa"/>
            <w:shd w:val="clear" w:color="auto" w:fill="auto"/>
          </w:tcPr>
          <w:p w14:paraId="76D5804A" w14:textId="77777777" w:rsidR="007861EC" w:rsidRDefault="007861EC" w:rsidP="00196130">
            <w:pPr>
              <w:rPr>
                <w:rFonts w:ascii="宋体" w:hAnsi="宋体"/>
                <w:color w:val="000000"/>
                <w:sz w:val="22"/>
                <w:szCs w:val="22"/>
              </w:rPr>
            </w:pPr>
            <w:r>
              <w:rPr>
                <w:rFonts w:ascii="宋体" w:hAnsi="宋体" w:hint="eastAsia"/>
                <w:color w:val="000000"/>
                <w:sz w:val="22"/>
                <w:szCs w:val="22"/>
              </w:rPr>
              <w:t>柬埔寨</w:t>
            </w:r>
          </w:p>
        </w:tc>
        <w:tc>
          <w:tcPr>
            <w:tcW w:w="3786" w:type="dxa"/>
            <w:shd w:val="clear" w:color="auto" w:fill="auto"/>
          </w:tcPr>
          <w:p w14:paraId="77A7822D" w14:textId="77777777" w:rsidR="007861EC" w:rsidRDefault="007861EC" w:rsidP="00196130">
            <w:pPr>
              <w:jc w:val="center"/>
              <w:rPr>
                <w:rFonts w:ascii="宋体" w:hAnsi="宋体"/>
                <w:color w:val="000000"/>
                <w:sz w:val="22"/>
                <w:szCs w:val="22"/>
              </w:rPr>
            </w:pPr>
          </w:p>
        </w:tc>
      </w:tr>
      <w:tr w:rsidR="007861EC" w14:paraId="078DAB71" w14:textId="77777777" w:rsidTr="00196130">
        <w:trPr>
          <w:trHeight w:val="340"/>
        </w:trPr>
        <w:tc>
          <w:tcPr>
            <w:tcW w:w="1060" w:type="dxa"/>
            <w:shd w:val="clear" w:color="auto" w:fill="auto"/>
          </w:tcPr>
          <w:p w14:paraId="7BA203B9" w14:textId="77777777" w:rsidR="007861EC" w:rsidRDefault="007861EC" w:rsidP="00196130">
            <w:pPr>
              <w:jc w:val="center"/>
              <w:rPr>
                <w:rFonts w:ascii="宋体" w:hAnsi="宋体"/>
                <w:color w:val="000000"/>
                <w:sz w:val="22"/>
                <w:szCs w:val="22"/>
              </w:rPr>
            </w:pPr>
            <w:r>
              <w:rPr>
                <w:rFonts w:ascii="宋体" w:hAnsi="宋体"/>
                <w:color w:val="000000"/>
                <w:sz w:val="22"/>
                <w:szCs w:val="22"/>
              </w:rPr>
              <w:t>120</w:t>
            </w:r>
          </w:p>
        </w:tc>
        <w:tc>
          <w:tcPr>
            <w:tcW w:w="2793" w:type="dxa"/>
            <w:shd w:val="clear" w:color="auto" w:fill="auto"/>
          </w:tcPr>
          <w:p w14:paraId="1175D668" w14:textId="77777777" w:rsidR="007861EC" w:rsidRDefault="007861EC" w:rsidP="00196130">
            <w:pPr>
              <w:rPr>
                <w:rFonts w:ascii="宋体" w:hAnsi="宋体"/>
                <w:color w:val="000000"/>
                <w:sz w:val="22"/>
                <w:szCs w:val="22"/>
              </w:rPr>
            </w:pPr>
            <w:r>
              <w:rPr>
                <w:rFonts w:ascii="宋体" w:hAnsi="宋体" w:hint="eastAsia"/>
                <w:color w:val="000000"/>
                <w:sz w:val="22"/>
                <w:szCs w:val="22"/>
              </w:rPr>
              <w:t>喀麦隆</w:t>
            </w:r>
          </w:p>
        </w:tc>
        <w:tc>
          <w:tcPr>
            <w:tcW w:w="3786" w:type="dxa"/>
            <w:shd w:val="clear" w:color="auto" w:fill="auto"/>
          </w:tcPr>
          <w:p w14:paraId="70AF138B" w14:textId="77777777" w:rsidR="007861EC" w:rsidRDefault="007861EC" w:rsidP="00196130">
            <w:pPr>
              <w:jc w:val="center"/>
              <w:rPr>
                <w:rFonts w:ascii="宋体" w:hAnsi="宋体"/>
                <w:color w:val="000000"/>
                <w:sz w:val="22"/>
                <w:szCs w:val="22"/>
              </w:rPr>
            </w:pPr>
          </w:p>
        </w:tc>
      </w:tr>
      <w:tr w:rsidR="007861EC" w14:paraId="51B1A23E" w14:textId="77777777" w:rsidTr="00196130">
        <w:trPr>
          <w:trHeight w:val="340"/>
        </w:trPr>
        <w:tc>
          <w:tcPr>
            <w:tcW w:w="1060" w:type="dxa"/>
            <w:shd w:val="clear" w:color="auto" w:fill="auto"/>
          </w:tcPr>
          <w:p w14:paraId="60F6CFE9" w14:textId="77777777" w:rsidR="007861EC" w:rsidRDefault="007861EC" w:rsidP="00196130">
            <w:pPr>
              <w:jc w:val="center"/>
              <w:rPr>
                <w:rFonts w:ascii="宋体" w:hAnsi="宋体"/>
                <w:color w:val="000000"/>
                <w:sz w:val="22"/>
                <w:szCs w:val="22"/>
              </w:rPr>
            </w:pPr>
            <w:r>
              <w:rPr>
                <w:rFonts w:ascii="宋体" w:hAnsi="宋体"/>
                <w:color w:val="000000"/>
                <w:sz w:val="22"/>
                <w:szCs w:val="22"/>
              </w:rPr>
              <w:t>124</w:t>
            </w:r>
          </w:p>
        </w:tc>
        <w:tc>
          <w:tcPr>
            <w:tcW w:w="2793" w:type="dxa"/>
            <w:shd w:val="clear" w:color="auto" w:fill="auto"/>
          </w:tcPr>
          <w:p w14:paraId="779310E2" w14:textId="77777777" w:rsidR="007861EC" w:rsidRDefault="007861EC" w:rsidP="00196130">
            <w:pPr>
              <w:rPr>
                <w:rFonts w:ascii="宋体" w:hAnsi="宋体"/>
                <w:color w:val="000000"/>
                <w:sz w:val="22"/>
                <w:szCs w:val="22"/>
              </w:rPr>
            </w:pPr>
            <w:r>
              <w:rPr>
                <w:rFonts w:ascii="宋体" w:hAnsi="宋体" w:hint="eastAsia"/>
                <w:color w:val="000000"/>
                <w:sz w:val="22"/>
                <w:szCs w:val="22"/>
              </w:rPr>
              <w:t>加拿大</w:t>
            </w:r>
          </w:p>
        </w:tc>
        <w:tc>
          <w:tcPr>
            <w:tcW w:w="3786" w:type="dxa"/>
            <w:shd w:val="clear" w:color="auto" w:fill="auto"/>
          </w:tcPr>
          <w:p w14:paraId="5FFB95E0" w14:textId="77777777" w:rsidR="007861EC" w:rsidRDefault="007861EC" w:rsidP="00196130">
            <w:pPr>
              <w:jc w:val="center"/>
              <w:rPr>
                <w:rFonts w:ascii="宋体" w:hAnsi="宋体"/>
                <w:color w:val="000000"/>
                <w:sz w:val="22"/>
                <w:szCs w:val="22"/>
              </w:rPr>
            </w:pPr>
          </w:p>
        </w:tc>
      </w:tr>
      <w:tr w:rsidR="007861EC" w14:paraId="28C93F16" w14:textId="77777777" w:rsidTr="00196130">
        <w:trPr>
          <w:trHeight w:val="340"/>
        </w:trPr>
        <w:tc>
          <w:tcPr>
            <w:tcW w:w="1060" w:type="dxa"/>
            <w:shd w:val="clear" w:color="auto" w:fill="auto"/>
          </w:tcPr>
          <w:p w14:paraId="26AA05A2" w14:textId="77777777" w:rsidR="007861EC" w:rsidRDefault="007861EC" w:rsidP="00196130">
            <w:pPr>
              <w:jc w:val="center"/>
              <w:rPr>
                <w:rFonts w:ascii="宋体" w:hAnsi="宋体"/>
                <w:color w:val="000000"/>
                <w:sz w:val="22"/>
                <w:szCs w:val="22"/>
              </w:rPr>
            </w:pPr>
            <w:r>
              <w:rPr>
                <w:rFonts w:ascii="宋体" w:hAnsi="宋体"/>
                <w:color w:val="000000"/>
                <w:sz w:val="22"/>
                <w:szCs w:val="22"/>
              </w:rPr>
              <w:t>132</w:t>
            </w:r>
          </w:p>
        </w:tc>
        <w:tc>
          <w:tcPr>
            <w:tcW w:w="2793" w:type="dxa"/>
            <w:shd w:val="clear" w:color="auto" w:fill="auto"/>
          </w:tcPr>
          <w:p w14:paraId="63A6DAE9" w14:textId="77777777" w:rsidR="007861EC" w:rsidRDefault="007861EC" w:rsidP="00196130">
            <w:pPr>
              <w:rPr>
                <w:rFonts w:ascii="宋体" w:hAnsi="宋体"/>
                <w:color w:val="000000"/>
                <w:sz w:val="22"/>
                <w:szCs w:val="22"/>
              </w:rPr>
            </w:pPr>
            <w:r>
              <w:rPr>
                <w:rFonts w:ascii="宋体" w:hAnsi="宋体" w:hint="eastAsia"/>
                <w:color w:val="000000"/>
                <w:sz w:val="22"/>
                <w:szCs w:val="22"/>
              </w:rPr>
              <w:t>佛得角</w:t>
            </w:r>
          </w:p>
        </w:tc>
        <w:tc>
          <w:tcPr>
            <w:tcW w:w="3786" w:type="dxa"/>
            <w:shd w:val="clear" w:color="auto" w:fill="auto"/>
          </w:tcPr>
          <w:p w14:paraId="13290C4A" w14:textId="77777777" w:rsidR="007861EC" w:rsidRDefault="007861EC" w:rsidP="00196130">
            <w:pPr>
              <w:jc w:val="center"/>
              <w:rPr>
                <w:rFonts w:ascii="宋体" w:hAnsi="宋体"/>
                <w:color w:val="000000"/>
                <w:sz w:val="22"/>
                <w:szCs w:val="22"/>
              </w:rPr>
            </w:pPr>
          </w:p>
        </w:tc>
      </w:tr>
      <w:tr w:rsidR="007861EC" w14:paraId="7FD143B9" w14:textId="77777777" w:rsidTr="00196130">
        <w:trPr>
          <w:trHeight w:val="340"/>
        </w:trPr>
        <w:tc>
          <w:tcPr>
            <w:tcW w:w="1060" w:type="dxa"/>
            <w:shd w:val="clear" w:color="auto" w:fill="auto"/>
          </w:tcPr>
          <w:p w14:paraId="4B85FE6A" w14:textId="77777777" w:rsidR="007861EC" w:rsidRDefault="007861EC" w:rsidP="00196130">
            <w:pPr>
              <w:jc w:val="center"/>
              <w:rPr>
                <w:rFonts w:ascii="宋体" w:hAnsi="宋体"/>
                <w:color w:val="000000"/>
                <w:sz w:val="22"/>
                <w:szCs w:val="22"/>
              </w:rPr>
            </w:pPr>
            <w:r>
              <w:rPr>
                <w:rFonts w:ascii="宋体" w:hAnsi="宋体"/>
                <w:color w:val="000000"/>
                <w:sz w:val="22"/>
                <w:szCs w:val="22"/>
              </w:rPr>
              <w:t>136</w:t>
            </w:r>
          </w:p>
        </w:tc>
        <w:tc>
          <w:tcPr>
            <w:tcW w:w="2793" w:type="dxa"/>
            <w:shd w:val="clear" w:color="auto" w:fill="auto"/>
          </w:tcPr>
          <w:p w14:paraId="6E7E1706" w14:textId="77777777" w:rsidR="007861EC" w:rsidRDefault="007861EC" w:rsidP="00196130">
            <w:pPr>
              <w:rPr>
                <w:rFonts w:ascii="宋体" w:hAnsi="宋体"/>
                <w:color w:val="000000"/>
                <w:sz w:val="22"/>
                <w:szCs w:val="22"/>
              </w:rPr>
            </w:pPr>
            <w:r>
              <w:rPr>
                <w:rFonts w:ascii="宋体" w:hAnsi="宋体" w:hint="eastAsia"/>
                <w:color w:val="000000"/>
                <w:sz w:val="22"/>
                <w:szCs w:val="22"/>
              </w:rPr>
              <w:t>开曼群岛</w:t>
            </w:r>
          </w:p>
        </w:tc>
        <w:tc>
          <w:tcPr>
            <w:tcW w:w="3786" w:type="dxa"/>
            <w:shd w:val="clear" w:color="auto" w:fill="auto"/>
          </w:tcPr>
          <w:p w14:paraId="76463E4F" w14:textId="77777777" w:rsidR="007861EC" w:rsidRDefault="007861EC" w:rsidP="00196130">
            <w:pPr>
              <w:jc w:val="center"/>
              <w:rPr>
                <w:rFonts w:ascii="宋体" w:hAnsi="宋体"/>
                <w:color w:val="000000"/>
                <w:sz w:val="22"/>
                <w:szCs w:val="22"/>
              </w:rPr>
            </w:pPr>
          </w:p>
        </w:tc>
      </w:tr>
      <w:tr w:rsidR="007861EC" w14:paraId="2D7A2666" w14:textId="77777777" w:rsidTr="00196130">
        <w:trPr>
          <w:trHeight w:val="340"/>
        </w:trPr>
        <w:tc>
          <w:tcPr>
            <w:tcW w:w="1060" w:type="dxa"/>
            <w:shd w:val="clear" w:color="auto" w:fill="auto"/>
          </w:tcPr>
          <w:p w14:paraId="1A20071F" w14:textId="77777777" w:rsidR="007861EC" w:rsidRDefault="007861EC" w:rsidP="00196130">
            <w:pPr>
              <w:jc w:val="center"/>
              <w:rPr>
                <w:rFonts w:ascii="宋体" w:hAnsi="宋体"/>
                <w:color w:val="000000"/>
                <w:sz w:val="22"/>
                <w:szCs w:val="22"/>
              </w:rPr>
            </w:pPr>
            <w:r>
              <w:rPr>
                <w:rFonts w:ascii="宋体" w:hAnsi="宋体"/>
                <w:color w:val="000000"/>
                <w:sz w:val="22"/>
                <w:szCs w:val="22"/>
              </w:rPr>
              <w:t>140</w:t>
            </w:r>
          </w:p>
        </w:tc>
        <w:tc>
          <w:tcPr>
            <w:tcW w:w="2793" w:type="dxa"/>
            <w:shd w:val="clear" w:color="auto" w:fill="auto"/>
          </w:tcPr>
          <w:p w14:paraId="59BDEDED" w14:textId="77777777" w:rsidR="007861EC" w:rsidRDefault="007861EC" w:rsidP="00196130">
            <w:pPr>
              <w:rPr>
                <w:rFonts w:ascii="宋体" w:hAnsi="宋体"/>
                <w:color w:val="000000"/>
                <w:sz w:val="22"/>
                <w:szCs w:val="22"/>
              </w:rPr>
            </w:pPr>
            <w:r>
              <w:rPr>
                <w:rFonts w:ascii="宋体" w:hAnsi="宋体" w:hint="eastAsia"/>
                <w:color w:val="000000"/>
                <w:sz w:val="22"/>
                <w:szCs w:val="22"/>
              </w:rPr>
              <w:t>中非</w:t>
            </w:r>
          </w:p>
        </w:tc>
        <w:tc>
          <w:tcPr>
            <w:tcW w:w="3786" w:type="dxa"/>
            <w:shd w:val="clear" w:color="auto" w:fill="auto"/>
          </w:tcPr>
          <w:p w14:paraId="665D89BE" w14:textId="77777777" w:rsidR="007861EC" w:rsidRDefault="007861EC" w:rsidP="00196130">
            <w:pPr>
              <w:jc w:val="center"/>
              <w:rPr>
                <w:rFonts w:ascii="宋体" w:hAnsi="宋体"/>
                <w:color w:val="000000"/>
                <w:sz w:val="22"/>
                <w:szCs w:val="22"/>
              </w:rPr>
            </w:pPr>
          </w:p>
        </w:tc>
      </w:tr>
      <w:tr w:rsidR="007861EC" w14:paraId="089EEAB6" w14:textId="77777777" w:rsidTr="00196130">
        <w:trPr>
          <w:trHeight w:val="340"/>
        </w:trPr>
        <w:tc>
          <w:tcPr>
            <w:tcW w:w="1060" w:type="dxa"/>
            <w:shd w:val="clear" w:color="auto" w:fill="auto"/>
          </w:tcPr>
          <w:p w14:paraId="421FF1DE" w14:textId="77777777" w:rsidR="007861EC" w:rsidRDefault="007861EC" w:rsidP="00196130">
            <w:pPr>
              <w:jc w:val="center"/>
              <w:rPr>
                <w:rFonts w:ascii="宋体" w:hAnsi="宋体"/>
                <w:color w:val="000000"/>
                <w:sz w:val="22"/>
                <w:szCs w:val="22"/>
              </w:rPr>
            </w:pPr>
            <w:r>
              <w:rPr>
                <w:rFonts w:ascii="宋体" w:hAnsi="宋体"/>
                <w:color w:val="000000"/>
                <w:sz w:val="22"/>
                <w:szCs w:val="22"/>
              </w:rPr>
              <w:t>144</w:t>
            </w:r>
          </w:p>
        </w:tc>
        <w:tc>
          <w:tcPr>
            <w:tcW w:w="2793" w:type="dxa"/>
            <w:shd w:val="clear" w:color="auto" w:fill="auto"/>
          </w:tcPr>
          <w:p w14:paraId="5E8EB12E" w14:textId="77777777" w:rsidR="007861EC" w:rsidRDefault="007861EC" w:rsidP="00196130">
            <w:pPr>
              <w:rPr>
                <w:rFonts w:ascii="宋体" w:hAnsi="宋体"/>
                <w:color w:val="000000"/>
                <w:sz w:val="22"/>
                <w:szCs w:val="22"/>
              </w:rPr>
            </w:pPr>
            <w:r>
              <w:rPr>
                <w:rFonts w:ascii="宋体" w:hAnsi="宋体" w:hint="eastAsia"/>
                <w:color w:val="000000"/>
                <w:sz w:val="22"/>
                <w:szCs w:val="22"/>
              </w:rPr>
              <w:t>斯里兰卡</w:t>
            </w:r>
          </w:p>
        </w:tc>
        <w:tc>
          <w:tcPr>
            <w:tcW w:w="3786" w:type="dxa"/>
            <w:shd w:val="clear" w:color="auto" w:fill="auto"/>
          </w:tcPr>
          <w:p w14:paraId="23302241" w14:textId="77777777" w:rsidR="007861EC" w:rsidRDefault="007861EC" w:rsidP="00196130">
            <w:pPr>
              <w:jc w:val="center"/>
              <w:rPr>
                <w:rFonts w:ascii="宋体" w:hAnsi="宋体"/>
                <w:color w:val="000000"/>
                <w:sz w:val="22"/>
                <w:szCs w:val="22"/>
              </w:rPr>
            </w:pPr>
          </w:p>
        </w:tc>
      </w:tr>
      <w:tr w:rsidR="007861EC" w14:paraId="11316332" w14:textId="77777777" w:rsidTr="00196130">
        <w:trPr>
          <w:trHeight w:val="340"/>
        </w:trPr>
        <w:tc>
          <w:tcPr>
            <w:tcW w:w="1060" w:type="dxa"/>
            <w:shd w:val="clear" w:color="auto" w:fill="auto"/>
          </w:tcPr>
          <w:p w14:paraId="539F0C73" w14:textId="77777777" w:rsidR="007861EC" w:rsidRDefault="007861EC" w:rsidP="00196130">
            <w:pPr>
              <w:jc w:val="center"/>
              <w:rPr>
                <w:rFonts w:ascii="宋体" w:hAnsi="宋体"/>
                <w:color w:val="000000"/>
                <w:sz w:val="22"/>
                <w:szCs w:val="22"/>
              </w:rPr>
            </w:pPr>
            <w:r>
              <w:rPr>
                <w:rFonts w:ascii="宋体" w:hAnsi="宋体"/>
                <w:color w:val="000000"/>
                <w:sz w:val="22"/>
                <w:szCs w:val="22"/>
              </w:rPr>
              <w:t>148</w:t>
            </w:r>
          </w:p>
        </w:tc>
        <w:tc>
          <w:tcPr>
            <w:tcW w:w="2793" w:type="dxa"/>
            <w:shd w:val="clear" w:color="auto" w:fill="auto"/>
          </w:tcPr>
          <w:p w14:paraId="17AD8ACC" w14:textId="77777777" w:rsidR="007861EC" w:rsidRDefault="007861EC" w:rsidP="00196130">
            <w:pPr>
              <w:rPr>
                <w:rFonts w:ascii="宋体" w:hAnsi="宋体"/>
                <w:color w:val="000000"/>
                <w:sz w:val="22"/>
                <w:szCs w:val="22"/>
              </w:rPr>
            </w:pPr>
            <w:r>
              <w:rPr>
                <w:rFonts w:ascii="宋体" w:hAnsi="宋体" w:hint="eastAsia"/>
                <w:color w:val="000000"/>
                <w:sz w:val="22"/>
                <w:szCs w:val="22"/>
              </w:rPr>
              <w:t>乍得</w:t>
            </w:r>
          </w:p>
        </w:tc>
        <w:tc>
          <w:tcPr>
            <w:tcW w:w="3786" w:type="dxa"/>
            <w:shd w:val="clear" w:color="auto" w:fill="auto"/>
          </w:tcPr>
          <w:p w14:paraId="77B2609D" w14:textId="77777777" w:rsidR="007861EC" w:rsidRDefault="007861EC" w:rsidP="00196130">
            <w:pPr>
              <w:jc w:val="center"/>
              <w:rPr>
                <w:rFonts w:ascii="宋体" w:hAnsi="宋体"/>
                <w:color w:val="000000"/>
                <w:sz w:val="22"/>
                <w:szCs w:val="22"/>
              </w:rPr>
            </w:pPr>
          </w:p>
        </w:tc>
      </w:tr>
      <w:tr w:rsidR="007861EC" w14:paraId="65B204C6" w14:textId="77777777" w:rsidTr="00196130">
        <w:trPr>
          <w:trHeight w:val="340"/>
        </w:trPr>
        <w:tc>
          <w:tcPr>
            <w:tcW w:w="1060" w:type="dxa"/>
            <w:shd w:val="clear" w:color="auto" w:fill="auto"/>
          </w:tcPr>
          <w:p w14:paraId="2EB727E4" w14:textId="77777777" w:rsidR="007861EC" w:rsidRDefault="007861EC" w:rsidP="00196130">
            <w:pPr>
              <w:jc w:val="center"/>
              <w:rPr>
                <w:rFonts w:ascii="宋体" w:hAnsi="宋体"/>
                <w:color w:val="000000"/>
                <w:sz w:val="22"/>
                <w:szCs w:val="22"/>
              </w:rPr>
            </w:pPr>
            <w:r>
              <w:rPr>
                <w:rFonts w:ascii="宋体" w:hAnsi="宋体"/>
                <w:color w:val="000000"/>
                <w:sz w:val="22"/>
                <w:szCs w:val="22"/>
              </w:rPr>
              <w:t>152</w:t>
            </w:r>
          </w:p>
        </w:tc>
        <w:tc>
          <w:tcPr>
            <w:tcW w:w="2793" w:type="dxa"/>
            <w:shd w:val="clear" w:color="auto" w:fill="auto"/>
          </w:tcPr>
          <w:p w14:paraId="43822E8B" w14:textId="77777777" w:rsidR="007861EC" w:rsidRDefault="007861EC" w:rsidP="00196130">
            <w:pPr>
              <w:rPr>
                <w:rFonts w:ascii="宋体" w:hAnsi="宋体"/>
                <w:color w:val="000000"/>
                <w:sz w:val="22"/>
                <w:szCs w:val="22"/>
              </w:rPr>
            </w:pPr>
            <w:r>
              <w:rPr>
                <w:rFonts w:ascii="宋体" w:hAnsi="宋体" w:hint="eastAsia"/>
                <w:color w:val="000000"/>
                <w:sz w:val="22"/>
                <w:szCs w:val="22"/>
              </w:rPr>
              <w:t>智利</w:t>
            </w:r>
          </w:p>
        </w:tc>
        <w:tc>
          <w:tcPr>
            <w:tcW w:w="3786" w:type="dxa"/>
            <w:shd w:val="clear" w:color="auto" w:fill="auto"/>
          </w:tcPr>
          <w:p w14:paraId="744066BB" w14:textId="77777777" w:rsidR="007861EC" w:rsidRDefault="007861EC" w:rsidP="00196130">
            <w:pPr>
              <w:jc w:val="center"/>
              <w:rPr>
                <w:rFonts w:ascii="宋体" w:hAnsi="宋体"/>
                <w:color w:val="000000"/>
                <w:sz w:val="22"/>
                <w:szCs w:val="22"/>
              </w:rPr>
            </w:pPr>
          </w:p>
        </w:tc>
      </w:tr>
      <w:tr w:rsidR="007861EC" w14:paraId="6282BDC6" w14:textId="77777777" w:rsidTr="00196130">
        <w:trPr>
          <w:trHeight w:val="340"/>
        </w:trPr>
        <w:tc>
          <w:tcPr>
            <w:tcW w:w="1060" w:type="dxa"/>
            <w:shd w:val="clear" w:color="auto" w:fill="auto"/>
          </w:tcPr>
          <w:p w14:paraId="796E0F0C" w14:textId="77777777" w:rsidR="007861EC" w:rsidRDefault="007861EC" w:rsidP="00196130">
            <w:pPr>
              <w:jc w:val="center"/>
              <w:rPr>
                <w:rFonts w:ascii="宋体" w:hAnsi="宋体"/>
                <w:color w:val="000000"/>
                <w:sz w:val="22"/>
                <w:szCs w:val="22"/>
              </w:rPr>
            </w:pPr>
            <w:r>
              <w:rPr>
                <w:rFonts w:ascii="宋体" w:hAnsi="宋体"/>
                <w:color w:val="000000"/>
                <w:sz w:val="22"/>
                <w:szCs w:val="22"/>
              </w:rPr>
              <w:t>156</w:t>
            </w:r>
          </w:p>
        </w:tc>
        <w:tc>
          <w:tcPr>
            <w:tcW w:w="2793" w:type="dxa"/>
            <w:shd w:val="clear" w:color="auto" w:fill="auto"/>
          </w:tcPr>
          <w:p w14:paraId="0E442783" w14:textId="77777777" w:rsidR="007861EC" w:rsidRDefault="007861EC" w:rsidP="00196130">
            <w:pPr>
              <w:rPr>
                <w:rFonts w:ascii="宋体" w:hAnsi="宋体"/>
                <w:color w:val="000000"/>
                <w:sz w:val="22"/>
                <w:szCs w:val="22"/>
              </w:rPr>
            </w:pPr>
            <w:r>
              <w:rPr>
                <w:rFonts w:ascii="宋体" w:hAnsi="宋体" w:hint="eastAsia"/>
                <w:color w:val="000000"/>
                <w:sz w:val="22"/>
                <w:szCs w:val="22"/>
              </w:rPr>
              <w:t>中国</w:t>
            </w:r>
          </w:p>
        </w:tc>
        <w:tc>
          <w:tcPr>
            <w:tcW w:w="3786" w:type="dxa"/>
            <w:shd w:val="clear" w:color="auto" w:fill="auto"/>
          </w:tcPr>
          <w:p w14:paraId="67AC92A5" w14:textId="77777777" w:rsidR="007861EC" w:rsidRDefault="007861EC" w:rsidP="00196130">
            <w:pPr>
              <w:jc w:val="center"/>
              <w:rPr>
                <w:rFonts w:ascii="宋体" w:hAnsi="宋体"/>
                <w:color w:val="000000"/>
                <w:sz w:val="22"/>
                <w:szCs w:val="22"/>
              </w:rPr>
            </w:pPr>
          </w:p>
        </w:tc>
      </w:tr>
      <w:tr w:rsidR="007861EC" w14:paraId="05B9D18B" w14:textId="77777777" w:rsidTr="00196130">
        <w:trPr>
          <w:trHeight w:val="340"/>
        </w:trPr>
        <w:tc>
          <w:tcPr>
            <w:tcW w:w="1060" w:type="dxa"/>
            <w:shd w:val="clear" w:color="auto" w:fill="auto"/>
          </w:tcPr>
          <w:p w14:paraId="4CB73C1B" w14:textId="77777777" w:rsidR="007861EC" w:rsidRDefault="007861EC" w:rsidP="00196130">
            <w:pPr>
              <w:jc w:val="center"/>
              <w:rPr>
                <w:rFonts w:ascii="宋体" w:hAnsi="宋体"/>
                <w:color w:val="000000"/>
                <w:sz w:val="22"/>
                <w:szCs w:val="22"/>
              </w:rPr>
            </w:pPr>
            <w:r>
              <w:rPr>
                <w:rFonts w:ascii="宋体" w:hAnsi="宋体"/>
                <w:color w:val="000000"/>
                <w:sz w:val="22"/>
                <w:szCs w:val="22"/>
              </w:rPr>
              <w:t>158</w:t>
            </w:r>
          </w:p>
        </w:tc>
        <w:tc>
          <w:tcPr>
            <w:tcW w:w="2793" w:type="dxa"/>
            <w:shd w:val="clear" w:color="auto" w:fill="auto"/>
          </w:tcPr>
          <w:p w14:paraId="2C89B638" w14:textId="77777777" w:rsidR="007861EC" w:rsidRDefault="007861EC" w:rsidP="00196130">
            <w:pPr>
              <w:rPr>
                <w:rFonts w:ascii="宋体" w:hAnsi="宋体"/>
                <w:color w:val="000000"/>
                <w:sz w:val="22"/>
                <w:szCs w:val="22"/>
              </w:rPr>
            </w:pPr>
            <w:r>
              <w:rPr>
                <w:rFonts w:ascii="宋体" w:hAnsi="宋体" w:hint="eastAsia"/>
                <w:color w:val="000000"/>
                <w:sz w:val="22"/>
                <w:szCs w:val="22"/>
              </w:rPr>
              <w:t>台湾</w:t>
            </w:r>
          </w:p>
        </w:tc>
        <w:tc>
          <w:tcPr>
            <w:tcW w:w="3786" w:type="dxa"/>
            <w:shd w:val="clear" w:color="auto" w:fill="auto"/>
          </w:tcPr>
          <w:p w14:paraId="3A205717" w14:textId="77777777" w:rsidR="007861EC" w:rsidRDefault="007861EC" w:rsidP="00196130">
            <w:pPr>
              <w:jc w:val="center"/>
              <w:rPr>
                <w:rFonts w:ascii="宋体" w:hAnsi="宋体"/>
                <w:color w:val="000000"/>
                <w:sz w:val="22"/>
                <w:szCs w:val="22"/>
              </w:rPr>
            </w:pPr>
          </w:p>
        </w:tc>
      </w:tr>
      <w:tr w:rsidR="007861EC" w14:paraId="4CCC0AE1" w14:textId="77777777" w:rsidTr="00196130">
        <w:trPr>
          <w:trHeight w:val="340"/>
        </w:trPr>
        <w:tc>
          <w:tcPr>
            <w:tcW w:w="1060" w:type="dxa"/>
            <w:shd w:val="clear" w:color="auto" w:fill="auto"/>
          </w:tcPr>
          <w:p w14:paraId="44A88036" w14:textId="77777777" w:rsidR="007861EC" w:rsidRDefault="007861EC" w:rsidP="00196130">
            <w:pPr>
              <w:jc w:val="center"/>
              <w:rPr>
                <w:rFonts w:ascii="宋体" w:hAnsi="宋体"/>
                <w:color w:val="000000"/>
                <w:sz w:val="22"/>
                <w:szCs w:val="22"/>
              </w:rPr>
            </w:pPr>
            <w:r>
              <w:rPr>
                <w:rFonts w:ascii="宋体" w:hAnsi="宋体"/>
                <w:color w:val="000000"/>
                <w:sz w:val="22"/>
                <w:szCs w:val="22"/>
              </w:rPr>
              <w:t>162</w:t>
            </w:r>
          </w:p>
        </w:tc>
        <w:tc>
          <w:tcPr>
            <w:tcW w:w="2793" w:type="dxa"/>
            <w:shd w:val="clear" w:color="auto" w:fill="auto"/>
          </w:tcPr>
          <w:p w14:paraId="0F4B72BC" w14:textId="77777777" w:rsidR="007861EC" w:rsidRDefault="007861EC" w:rsidP="00196130">
            <w:pPr>
              <w:rPr>
                <w:rFonts w:ascii="宋体" w:hAnsi="宋体"/>
                <w:color w:val="000000"/>
                <w:sz w:val="22"/>
                <w:szCs w:val="22"/>
              </w:rPr>
            </w:pPr>
            <w:r>
              <w:rPr>
                <w:rFonts w:ascii="宋体" w:hAnsi="宋体" w:hint="eastAsia"/>
                <w:color w:val="000000"/>
                <w:sz w:val="22"/>
                <w:szCs w:val="22"/>
              </w:rPr>
              <w:t>圣诞岛</w:t>
            </w:r>
          </w:p>
        </w:tc>
        <w:tc>
          <w:tcPr>
            <w:tcW w:w="3786" w:type="dxa"/>
            <w:shd w:val="clear" w:color="auto" w:fill="auto"/>
          </w:tcPr>
          <w:p w14:paraId="5C7D44FA" w14:textId="77777777" w:rsidR="007861EC" w:rsidRDefault="007861EC" w:rsidP="00196130">
            <w:pPr>
              <w:jc w:val="center"/>
              <w:rPr>
                <w:rFonts w:ascii="宋体" w:hAnsi="宋体"/>
                <w:color w:val="000000"/>
                <w:sz w:val="22"/>
                <w:szCs w:val="22"/>
              </w:rPr>
            </w:pPr>
          </w:p>
        </w:tc>
      </w:tr>
      <w:tr w:rsidR="007861EC" w14:paraId="5089EF4C" w14:textId="77777777" w:rsidTr="00196130">
        <w:trPr>
          <w:trHeight w:val="340"/>
        </w:trPr>
        <w:tc>
          <w:tcPr>
            <w:tcW w:w="1060" w:type="dxa"/>
            <w:shd w:val="clear" w:color="auto" w:fill="auto"/>
          </w:tcPr>
          <w:p w14:paraId="4ACA2E55" w14:textId="77777777" w:rsidR="007861EC" w:rsidRDefault="007861EC" w:rsidP="00196130">
            <w:pPr>
              <w:jc w:val="center"/>
              <w:rPr>
                <w:rFonts w:ascii="宋体" w:hAnsi="宋体"/>
                <w:color w:val="000000"/>
                <w:sz w:val="22"/>
                <w:szCs w:val="22"/>
              </w:rPr>
            </w:pPr>
            <w:r>
              <w:rPr>
                <w:rFonts w:ascii="宋体" w:hAnsi="宋体"/>
                <w:color w:val="000000"/>
                <w:sz w:val="22"/>
                <w:szCs w:val="22"/>
              </w:rPr>
              <w:t>166</w:t>
            </w:r>
          </w:p>
        </w:tc>
        <w:tc>
          <w:tcPr>
            <w:tcW w:w="2793" w:type="dxa"/>
            <w:shd w:val="clear" w:color="auto" w:fill="auto"/>
          </w:tcPr>
          <w:p w14:paraId="49604F7D" w14:textId="77777777" w:rsidR="007861EC" w:rsidRDefault="007861EC" w:rsidP="00196130">
            <w:pPr>
              <w:rPr>
                <w:rFonts w:ascii="宋体" w:hAnsi="宋体"/>
                <w:color w:val="000000"/>
                <w:sz w:val="22"/>
                <w:szCs w:val="22"/>
              </w:rPr>
            </w:pPr>
            <w:r>
              <w:rPr>
                <w:rFonts w:ascii="宋体" w:hAnsi="宋体" w:hint="eastAsia"/>
                <w:color w:val="000000"/>
                <w:sz w:val="22"/>
                <w:szCs w:val="22"/>
              </w:rPr>
              <w:t>科科斯</w:t>
            </w:r>
            <w:r>
              <w:rPr>
                <w:rFonts w:ascii="宋体" w:hAnsi="宋体"/>
                <w:color w:val="000000"/>
                <w:sz w:val="22"/>
                <w:szCs w:val="22"/>
              </w:rPr>
              <w:t>(</w:t>
            </w:r>
            <w:r>
              <w:rPr>
                <w:rFonts w:ascii="宋体" w:hAnsi="宋体" w:hint="eastAsia"/>
                <w:color w:val="000000"/>
                <w:sz w:val="22"/>
                <w:szCs w:val="22"/>
              </w:rPr>
              <w:t>基林</w:t>
            </w:r>
            <w:r>
              <w:rPr>
                <w:rFonts w:ascii="宋体" w:hAnsi="宋体"/>
                <w:color w:val="000000"/>
                <w:sz w:val="22"/>
                <w:szCs w:val="22"/>
              </w:rPr>
              <w:t>)</w:t>
            </w:r>
            <w:r>
              <w:rPr>
                <w:rFonts w:ascii="宋体" w:hAnsi="宋体" w:hint="eastAsia"/>
                <w:color w:val="000000"/>
                <w:sz w:val="22"/>
                <w:szCs w:val="22"/>
              </w:rPr>
              <w:t>群岛</w:t>
            </w:r>
          </w:p>
        </w:tc>
        <w:tc>
          <w:tcPr>
            <w:tcW w:w="3786" w:type="dxa"/>
            <w:shd w:val="clear" w:color="auto" w:fill="auto"/>
          </w:tcPr>
          <w:p w14:paraId="0ED65BBC" w14:textId="77777777" w:rsidR="007861EC" w:rsidRDefault="007861EC" w:rsidP="00196130">
            <w:pPr>
              <w:jc w:val="center"/>
              <w:rPr>
                <w:rFonts w:ascii="宋体" w:hAnsi="宋体"/>
                <w:color w:val="000000"/>
                <w:sz w:val="22"/>
                <w:szCs w:val="22"/>
              </w:rPr>
            </w:pPr>
          </w:p>
        </w:tc>
      </w:tr>
      <w:tr w:rsidR="007861EC" w14:paraId="5A27CC01" w14:textId="77777777" w:rsidTr="00196130">
        <w:trPr>
          <w:trHeight w:val="340"/>
        </w:trPr>
        <w:tc>
          <w:tcPr>
            <w:tcW w:w="1060" w:type="dxa"/>
            <w:shd w:val="clear" w:color="auto" w:fill="auto"/>
          </w:tcPr>
          <w:p w14:paraId="56AE12B2" w14:textId="77777777" w:rsidR="007861EC" w:rsidRDefault="007861EC" w:rsidP="00196130">
            <w:pPr>
              <w:jc w:val="center"/>
              <w:rPr>
                <w:rFonts w:ascii="宋体" w:hAnsi="宋体"/>
                <w:color w:val="000000"/>
                <w:sz w:val="22"/>
                <w:szCs w:val="22"/>
              </w:rPr>
            </w:pPr>
            <w:r>
              <w:rPr>
                <w:rFonts w:ascii="宋体" w:hAnsi="宋体"/>
                <w:color w:val="000000"/>
                <w:sz w:val="22"/>
                <w:szCs w:val="22"/>
              </w:rPr>
              <w:t>170</w:t>
            </w:r>
          </w:p>
        </w:tc>
        <w:tc>
          <w:tcPr>
            <w:tcW w:w="2793" w:type="dxa"/>
            <w:shd w:val="clear" w:color="auto" w:fill="auto"/>
          </w:tcPr>
          <w:p w14:paraId="6F101991" w14:textId="77777777" w:rsidR="007861EC" w:rsidRDefault="007861EC" w:rsidP="00196130">
            <w:pPr>
              <w:rPr>
                <w:rFonts w:ascii="宋体" w:hAnsi="宋体"/>
                <w:color w:val="000000"/>
                <w:sz w:val="22"/>
                <w:szCs w:val="22"/>
              </w:rPr>
            </w:pPr>
            <w:r>
              <w:rPr>
                <w:rFonts w:ascii="宋体" w:hAnsi="宋体" w:hint="eastAsia"/>
                <w:color w:val="000000"/>
                <w:sz w:val="22"/>
                <w:szCs w:val="22"/>
              </w:rPr>
              <w:t>哥伦比亚</w:t>
            </w:r>
          </w:p>
        </w:tc>
        <w:tc>
          <w:tcPr>
            <w:tcW w:w="3786" w:type="dxa"/>
            <w:shd w:val="clear" w:color="auto" w:fill="auto"/>
          </w:tcPr>
          <w:p w14:paraId="57B1C6E3" w14:textId="77777777" w:rsidR="007861EC" w:rsidRDefault="007861EC" w:rsidP="00196130">
            <w:pPr>
              <w:jc w:val="center"/>
              <w:rPr>
                <w:rFonts w:ascii="宋体" w:hAnsi="宋体"/>
                <w:color w:val="000000"/>
                <w:sz w:val="22"/>
                <w:szCs w:val="22"/>
              </w:rPr>
            </w:pPr>
          </w:p>
        </w:tc>
      </w:tr>
      <w:tr w:rsidR="007861EC" w14:paraId="24421EE7" w14:textId="77777777" w:rsidTr="00196130">
        <w:trPr>
          <w:trHeight w:val="340"/>
        </w:trPr>
        <w:tc>
          <w:tcPr>
            <w:tcW w:w="1060" w:type="dxa"/>
            <w:shd w:val="clear" w:color="auto" w:fill="auto"/>
          </w:tcPr>
          <w:p w14:paraId="43CA1E86" w14:textId="77777777" w:rsidR="007861EC" w:rsidRDefault="007861EC" w:rsidP="00196130">
            <w:pPr>
              <w:jc w:val="center"/>
              <w:rPr>
                <w:rFonts w:ascii="宋体" w:hAnsi="宋体"/>
                <w:color w:val="000000"/>
                <w:sz w:val="22"/>
                <w:szCs w:val="22"/>
              </w:rPr>
            </w:pPr>
            <w:r>
              <w:rPr>
                <w:rFonts w:ascii="宋体" w:hAnsi="宋体"/>
                <w:color w:val="000000"/>
                <w:sz w:val="22"/>
                <w:szCs w:val="22"/>
              </w:rPr>
              <w:t>174</w:t>
            </w:r>
          </w:p>
        </w:tc>
        <w:tc>
          <w:tcPr>
            <w:tcW w:w="2793" w:type="dxa"/>
            <w:shd w:val="clear" w:color="auto" w:fill="auto"/>
          </w:tcPr>
          <w:p w14:paraId="3C01E48E" w14:textId="77777777" w:rsidR="007861EC" w:rsidRDefault="007861EC" w:rsidP="00196130">
            <w:pPr>
              <w:rPr>
                <w:rFonts w:ascii="宋体" w:hAnsi="宋体"/>
                <w:color w:val="000000"/>
                <w:sz w:val="22"/>
                <w:szCs w:val="22"/>
              </w:rPr>
            </w:pPr>
            <w:r>
              <w:rPr>
                <w:rFonts w:ascii="宋体" w:hAnsi="宋体" w:hint="eastAsia"/>
                <w:color w:val="000000"/>
                <w:sz w:val="22"/>
                <w:szCs w:val="22"/>
              </w:rPr>
              <w:t>科摩罗</w:t>
            </w:r>
          </w:p>
        </w:tc>
        <w:tc>
          <w:tcPr>
            <w:tcW w:w="3786" w:type="dxa"/>
            <w:shd w:val="clear" w:color="auto" w:fill="auto"/>
          </w:tcPr>
          <w:p w14:paraId="2FA9E850" w14:textId="77777777" w:rsidR="007861EC" w:rsidRDefault="007861EC" w:rsidP="00196130">
            <w:pPr>
              <w:jc w:val="center"/>
              <w:rPr>
                <w:rFonts w:ascii="宋体" w:hAnsi="宋体"/>
                <w:color w:val="000000"/>
                <w:sz w:val="22"/>
                <w:szCs w:val="22"/>
              </w:rPr>
            </w:pPr>
          </w:p>
        </w:tc>
      </w:tr>
      <w:tr w:rsidR="007861EC" w14:paraId="4D1E7A4A" w14:textId="77777777" w:rsidTr="00196130">
        <w:trPr>
          <w:trHeight w:val="340"/>
        </w:trPr>
        <w:tc>
          <w:tcPr>
            <w:tcW w:w="1060" w:type="dxa"/>
            <w:shd w:val="clear" w:color="auto" w:fill="auto"/>
          </w:tcPr>
          <w:p w14:paraId="17A85598" w14:textId="77777777" w:rsidR="007861EC" w:rsidRDefault="007861EC" w:rsidP="00196130">
            <w:pPr>
              <w:jc w:val="center"/>
              <w:rPr>
                <w:rFonts w:ascii="宋体" w:hAnsi="宋体"/>
                <w:color w:val="000000"/>
                <w:sz w:val="22"/>
                <w:szCs w:val="22"/>
              </w:rPr>
            </w:pPr>
            <w:r>
              <w:rPr>
                <w:rFonts w:ascii="宋体" w:hAnsi="宋体"/>
                <w:color w:val="000000"/>
                <w:sz w:val="22"/>
                <w:szCs w:val="22"/>
              </w:rPr>
              <w:t>175</w:t>
            </w:r>
          </w:p>
        </w:tc>
        <w:tc>
          <w:tcPr>
            <w:tcW w:w="2793" w:type="dxa"/>
            <w:shd w:val="clear" w:color="auto" w:fill="auto"/>
          </w:tcPr>
          <w:p w14:paraId="2FE85B3F" w14:textId="77777777" w:rsidR="007861EC" w:rsidRDefault="007861EC" w:rsidP="00196130">
            <w:pPr>
              <w:rPr>
                <w:rFonts w:ascii="宋体" w:hAnsi="宋体"/>
                <w:color w:val="000000"/>
                <w:sz w:val="22"/>
                <w:szCs w:val="22"/>
              </w:rPr>
            </w:pPr>
            <w:r>
              <w:rPr>
                <w:rFonts w:ascii="宋体" w:hAnsi="宋体" w:hint="eastAsia"/>
                <w:color w:val="000000"/>
                <w:sz w:val="22"/>
                <w:szCs w:val="22"/>
              </w:rPr>
              <w:t>马约特</w:t>
            </w:r>
          </w:p>
        </w:tc>
        <w:tc>
          <w:tcPr>
            <w:tcW w:w="3786" w:type="dxa"/>
            <w:shd w:val="clear" w:color="auto" w:fill="auto"/>
          </w:tcPr>
          <w:p w14:paraId="00014E1E" w14:textId="77777777" w:rsidR="007861EC" w:rsidRDefault="007861EC" w:rsidP="00196130">
            <w:pPr>
              <w:jc w:val="center"/>
              <w:rPr>
                <w:rFonts w:ascii="宋体" w:hAnsi="宋体"/>
                <w:color w:val="000000"/>
                <w:sz w:val="22"/>
                <w:szCs w:val="22"/>
              </w:rPr>
            </w:pPr>
          </w:p>
        </w:tc>
      </w:tr>
      <w:tr w:rsidR="007861EC" w14:paraId="6DE4A179" w14:textId="77777777" w:rsidTr="00196130">
        <w:trPr>
          <w:trHeight w:val="340"/>
        </w:trPr>
        <w:tc>
          <w:tcPr>
            <w:tcW w:w="1060" w:type="dxa"/>
            <w:shd w:val="clear" w:color="auto" w:fill="auto"/>
          </w:tcPr>
          <w:p w14:paraId="254634DD" w14:textId="77777777" w:rsidR="007861EC" w:rsidRDefault="007861EC" w:rsidP="00196130">
            <w:pPr>
              <w:jc w:val="center"/>
              <w:rPr>
                <w:rFonts w:ascii="宋体" w:hAnsi="宋体"/>
                <w:color w:val="000000"/>
                <w:sz w:val="22"/>
                <w:szCs w:val="22"/>
              </w:rPr>
            </w:pPr>
            <w:r>
              <w:rPr>
                <w:rFonts w:ascii="宋体" w:hAnsi="宋体"/>
                <w:color w:val="000000"/>
                <w:sz w:val="22"/>
                <w:szCs w:val="22"/>
              </w:rPr>
              <w:t>178</w:t>
            </w:r>
          </w:p>
        </w:tc>
        <w:tc>
          <w:tcPr>
            <w:tcW w:w="2793" w:type="dxa"/>
            <w:shd w:val="clear" w:color="auto" w:fill="auto"/>
          </w:tcPr>
          <w:p w14:paraId="1166CAAB" w14:textId="77777777" w:rsidR="007861EC" w:rsidRDefault="007861EC" w:rsidP="00196130">
            <w:pPr>
              <w:rPr>
                <w:rFonts w:ascii="宋体" w:hAnsi="宋体"/>
                <w:color w:val="000000"/>
                <w:sz w:val="22"/>
                <w:szCs w:val="22"/>
              </w:rPr>
            </w:pPr>
            <w:r>
              <w:rPr>
                <w:rFonts w:ascii="宋体" w:hAnsi="宋体" w:hint="eastAsia"/>
                <w:color w:val="000000"/>
                <w:sz w:val="22"/>
                <w:szCs w:val="22"/>
              </w:rPr>
              <w:t>刚果</w:t>
            </w:r>
            <w:r>
              <w:rPr>
                <w:rFonts w:ascii="宋体" w:hAnsi="宋体"/>
                <w:color w:val="000000"/>
                <w:sz w:val="22"/>
                <w:szCs w:val="22"/>
              </w:rPr>
              <w:t>(</w:t>
            </w:r>
            <w:r>
              <w:rPr>
                <w:rFonts w:ascii="宋体" w:hAnsi="宋体" w:hint="eastAsia"/>
                <w:color w:val="000000"/>
                <w:sz w:val="22"/>
                <w:szCs w:val="22"/>
              </w:rPr>
              <w:t>布</w:t>
            </w:r>
            <w:r>
              <w:rPr>
                <w:rFonts w:ascii="宋体" w:hAnsi="宋体"/>
                <w:color w:val="000000"/>
                <w:sz w:val="22"/>
                <w:szCs w:val="22"/>
              </w:rPr>
              <w:t>)</w:t>
            </w:r>
          </w:p>
        </w:tc>
        <w:tc>
          <w:tcPr>
            <w:tcW w:w="3786" w:type="dxa"/>
            <w:shd w:val="clear" w:color="auto" w:fill="auto"/>
          </w:tcPr>
          <w:p w14:paraId="2F79C76E" w14:textId="77777777" w:rsidR="007861EC" w:rsidRDefault="007861EC" w:rsidP="00196130">
            <w:pPr>
              <w:jc w:val="center"/>
              <w:rPr>
                <w:rFonts w:ascii="宋体" w:hAnsi="宋体"/>
                <w:color w:val="000000"/>
                <w:sz w:val="22"/>
                <w:szCs w:val="22"/>
              </w:rPr>
            </w:pPr>
          </w:p>
        </w:tc>
      </w:tr>
      <w:tr w:rsidR="007861EC" w14:paraId="36BEED25" w14:textId="77777777" w:rsidTr="00196130">
        <w:trPr>
          <w:trHeight w:val="340"/>
        </w:trPr>
        <w:tc>
          <w:tcPr>
            <w:tcW w:w="1060" w:type="dxa"/>
            <w:shd w:val="clear" w:color="auto" w:fill="auto"/>
          </w:tcPr>
          <w:p w14:paraId="771388FA" w14:textId="77777777" w:rsidR="007861EC" w:rsidRDefault="007861EC" w:rsidP="00196130">
            <w:pPr>
              <w:jc w:val="center"/>
              <w:rPr>
                <w:rFonts w:ascii="宋体" w:hAnsi="宋体"/>
                <w:color w:val="000000"/>
                <w:sz w:val="22"/>
                <w:szCs w:val="22"/>
              </w:rPr>
            </w:pPr>
            <w:r>
              <w:rPr>
                <w:rFonts w:ascii="宋体" w:hAnsi="宋体"/>
                <w:color w:val="000000"/>
                <w:sz w:val="22"/>
                <w:szCs w:val="22"/>
              </w:rPr>
              <w:t>180</w:t>
            </w:r>
          </w:p>
        </w:tc>
        <w:tc>
          <w:tcPr>
            <w:tcW w:w="2793" w:type="dxa"/>
            <w:shd w:val="clear" w:color="auto" w:fill="auto"/>
          </w:tcPr>
          <w:p w14:paraId="437ADFEC" w14:textId="77777777" w:rsidR="007861EC" w:rsidRDefault="007861EC" w:rsidP="00196130">
            <w:pPr>
              <w:rPr>
                <w:rFonts w:ascii="宋体" w:hAnsi="宋体"/>
                <w:color w:val="000000"/>
                <w:sz w:val="22"/>
                <w:szCs w:val="22"/>
              </w:rPr>
            </w:pPr>
            <w:r>
              <w:rPr>
                <w:rFonts w:ascii="宋体" w:hAnsi="宋体" w:hint="eastAsia"/>
                <w:color w:val="000000"/>
                <w:sz w:val="22"/>
                <w:szCs w:val="22"/>
              </w:rPr>
              <w:t>刚果</w:t>
            </w:r>
            <w:r>
              <w:rPr>
                <w:rFonts w:ascii="宋体" w:hAnsi="宋体"/>
                <w:color w:val="000000"/>
                <w:sz w:val="22"/>
                <w:szCs w:val="22"/>
              </w:rPr>
              <w:t>(</w:t>
            </w:r>
            <w:r>
              <w:rPr>
                <w:rFonts w:ascii="宋体" w:hAnsi="宋体" w:hint="eastAsia"/>
                <w:color w:val="000000"/>
                <w:sz w:val="22"/>
                <w:szCs w:val="22"/>
              </w:rPr>
              <w:t>金</w:t>
            </w:r>
            <w:r>
              <w:rPr>
                <w:rFonts w:ascii="宋体" w:hAnsi="宋体"/>
                <w:color w:val="000000"/>
                <w:sz w:val="22"/>
                <w:szCs w:val="22"/>
              </w:rPr>
              <w:t>)</w:t>
            </w:r>
          </w:p>
        </w:tc>
        <w:tc>
          <w:tcPr>
            <w:tcW w:w="3786" w:type="dxa"/>
            <w:shd w:val="clear" w:color="auto" w:fill="auto"/>
          </w:tcPr>
          <w:p w14:paraId="5BED3960" w14:textId="77777777" w:rsidR="007861EC" w:rsidRDefault="007861EC" w:rsidP="00196130">
            <w:pPr>
              <w:jc w:val="center"/>
              <w:rPr>
                <w:rFonts w:ascii="宋体" w:hAnsi="宋体"/>
                <w:color w:val="000000"/>
                <w:sz w:val="22"/>
                <w:szCs w:val="22"/>
              </w:rPr>
            </w:pPr>
          </w:p>
        </w:tc>
      </w:tr>
      <w:tr w:rsidR="007861EC" w14:paraId="4B84F4AA" w14:textId="77777777" w:rsidTr="00196130">
        <w:trPr>
          <w:trHeight w:val="340"/>
        </w:trPr>
        <w:tc>
          <w:tcPr>
            <w:tcW w:w="1060" w:type="dxa"/>
            <w:shd w:val="clear" w:color="auto" w:fill="auto"/>
          </w:tcPr>
          <w:p w14:paraId="559C730A" w14:textId="77777777" w:rsidR="007861EC" w:rsidRDefault="007861EC" w:rsidP="00196130">
            <w:pPr>
              <w:jc w:val="center"/>
              <w:rPr>
                <w:rFonts w:ascii="宋体" w:hAnsi="宋体"/>
                <w:color w:val="000000"/>
                <w:sz w:val="22"/>
                <w:szCs w:val="22"/>
              </w:rPr>
            </w:pPr>
            <w:r>
              <w:rPr>
                <w:rFonts w:ascii="宋体" w:hAnsi="宋体"/>
                <w:color w:val="000000"/>
                <w:sz w:val="22"/>
                <w:szCs w:val="22"/>
              </w:rPr>
              <w:t>184</w:t>
            </w:r>
          </w:p>
        </w:tc>
        <w:tc>
          <w:tcPr>
            <w:tcW w:w="2793" w:type="dxa"/>
            <w:shd w:val="clear" w:color="auto" w:fill="auto"/>
          </w:tcPr>
          <w:p w14:paraId="6DF63539" w14:textId="77777777" w:rsidR="007861EC" w:rsidRDefault="007861EC" w:rsidP="00196130">
            <w:pPr>
              <w:rPr>
                <w:rFonts w:ascii="宋体" w:hAnsi="宋体"/>
                <w:color w:val="000000"/>
                <w:sz w:val="22"/>
                <w:szCs w:val="22"/>
              </w:rPr>
            </w:pPr>
            <w:r>
              <w:rPr>
                <w:rFonts w:ascii="宋体" w:hAnsi="宋体" w:hint="eastAsia"/>
                <w:color w:val="000000"/>
                <w:sz w:val="22"/>
                <w:szCs w:val="22"/>
              </w:rPr>
              <w:t>库克群岛</w:t>
            </w:r>
          </w:p>
        </w:tc>
        <w:tc>
          <w:tcPr>
            <w:tcW w:w="3786" w:type="dxa"/>
            <w:shd w:val="clear" w:color="auto" w:fill="auto"/>
          </w:tcPr>
          <w:p w14:paraId="1964CFCF" w14:textId="77777777" w:rsidR="007861EC" w:rsidRDefault="007861EC" w:rsidP="00196130">
            <w:pPr>
              <w:jc w:val="center"/>
              <w:rPr>
                <w:rFonts w:ascii="宋体" w:hAnsi="宋体"/>
                <w:color w:val="000000"/>
                <w:sz w:val="22"/>
                <w:szCs w:val="22"/>
              </w:rPr>
            </w:pPr>
          </w:p>
        </w:tc>
      </w:tr>
      <w:tr w:rsidR="007861EC" w14:paraId="62304637" w14:textId="77777777" w:rsidTr="00196130">
        <w:trPr>
          <w:trHeight w:val="340"/>
        </w:trPr>
        <w:tc>
          <w:tcPr>
            <w:tcW w:w="1060" w:type="dxa"/>
            <w:shd w:val="clear" w:color="auto" w:fill="auto"/>
          </w:tcPr>
          <w:p w14:paraId="46AB0E00" w14:textId="77777777" w:rsidR="007861EC" w:rsidRDefault="007861EC" w:rsidP="00196130">
            <w:pPr>
              <w:jc w:val="center"/>
              <w:rPr>
                <w:rFonts w:ascii="宋体" w:hAnsi="宋体"/>
                <w:color w:val="000000"/>
                <w:sz w:val="22"/>
                <w:szCs w:val="22"/>
              </w:rPr>
            </w:pPr>
            <w:r>
              <w:rPr>
                <w:rFonts w:ascii="宋体" w:hAnsi="宋体"/>
                <w:color w:val="000000"/>
                <w:sz w:val="22"/>
                <w:szCs w:val="22"/>
              </w:rPr>
              <w:t>188</w:t>
            </w:r>
          </w:p>
        </w:tc>
        <w:tc>
          <w:tcPr>
            <w:tcW w:w="2793" w:type="dxa"/>
            <w:shd w:val="clear" w:color="auto" w:fill="auto"/>
          </w:tcPr>
          <w:p w14:paraId="2B44F396" w14:textId="77777777" w:rsidR="007861EC" w:rsidRDefault="007861EC" w:rsidP="00196130">
            <w:pPr>
              <w:rPr>
                <w:rFonts w:ascii="宋体" w:hAnsi="宋体"/>
                <w:color w:val="000000"/>
                <w:sz w:val="22"/>
                <w:szCs w:val="22"/>
              </w:rPr>
            </w:pPr>
            <w:r>
              <w:rPr>
                <w:rFonts w:ascii="宋体" w:hAnsi="宋体" w:hint="eastAsia"/>
                <w:color w:val="000000"/>
                <w:sz w:val="22"/>
                <w:szCs w:val="22"/>
              </w:rPr>
              <w:t>哥斯达黎加</w:t>
            </w:r>
          </w:p>
        </w:tc>
        <w:tc>
          <w:tcPr>
            <w:tcW w:w="3786" w:type="dxa"/>
            <w:shd w:val="clear" w:color="auto" w:fill="auto"/>
          </w:tcPr>
          <w:p w14:paraId="0F419650" w14:textId="77777777" w:rsidR="007861EC" w:rsidRDefault="007861EC" w:rsidP="00196130">
            <w:pPr>
              <w:jc w:val="center"/>
              <w:rPr>
                <w:rFonts w:ascii="宋体" w:hAnsi="宋体"/>
                <w:color w:val="000000"/>
                <w:sz w:val="22"/>
                <w:szCs w:val="22"/>
              </w:rPr>
            </w:pPr>
          </w:p>
        </w:tc>
      </w:tr>
      <w:tr w:rsidR="007861EC" w14:paraId="61308BD5" w14:textId="77777777" w:rsidTr="00196130">
        <w:trPr>
          <w:trHeight w:val="340"/>
        </w:trPr>
        <w:tc>
          <w:tcPr>
            <w:tcW w:w="1060" w:type="dxa"/>
            <w:shd w:val="clear" w:color="auto" w:fill="auto"/>
          </w:tcPr>
          <w:p w14:paraId="71028CEF" w14:textId="77777777" w:rsidR="007861EC" w:rsidRDefault="007861EC" w:rsidP="00196130">
            <w:pPr>
              <w:jc w:val="center"/>
              <w:rPr>
                <w:rFonts w:ascii="宋体" w:hAnsi="宋体"/>
                <w:color w:val="000000"/>
                <w:sz w:val="22"/>
                <w:szCs w:val="22"/>
              </w:rPr>
            </w:pPr>
            <w:r>
              <w:rPr>
                <w:rFonts w:ascii="宋体" w:hAnsi="宋体"/>
                <w:color w:val="000000"/>
                <w:sz w:val="22"/>
                <w:szCs w:val="22"/>
              </w:rPr>
              <w:t>191</w:t>
            </w:r>
          </w:p>
        </w:tc>
        <w:tc>
          <w:tcPr>
            <w:tcW w:w="2793" w:type="dxa"/>
            <w:shd w:val="clear" w:color="auto" w:fill="auto"/>
          </w:tcPr>
          <w:p w14:paraId="09E5AEAE" w14:textId="77777777" w:rsidR="007861EC" w:rsidRDefault="007861EC" w:rsidP="00196130">
            <w:pPr>
              <w:rPr>
                <w:rFonts w:ascii="宋体" w:hAnsi="宋体"/>
                <w:color w:val="000000"/>
                <w:sz w:val="22"/>
                <w:szCs w:val="22"/>
              </w:rPr>
            </w:pPr>
            <w:r>
              <w:rPr>
                <w:rFonts w:ascii="宋体" w:hAnsi="宋体" w:hint="eastAsia"/>
                <w:color w:val="000000"/>
                <w:sz w:val="22"/>
                <w:szCs w:val="22"/>
              </w:rPr>
              <w:t>克罗地亚</w:t>
            </w:r>
          </w:p>
        </w:tc>
        <w:tc>
          <w:tcPr>
            <w:tcW w:w="3786" w:type="dxa"/>
            <w:shd w:val="clear" w:color="auto" w:fill="auto"/>
          </w:tcPr>
          <w:p w14:paraId="4B6AF472" w14:textId="77777777" w:rsidR="007861EC" w:rsidRDefault="007861EC" w:rsidP="00196130">
            <w:pPr>
              <w:jc w:val="center"/>
              <w:rPr>
                <w:rFonts w:ascii="宋体" w:hAnsi="宋体"/>
                <w:color w:val="000000"/>
                <w:sz w:val="22"/>
                <w:szCs w:val="22"/>
              </w:rPr>
            </w:pPr>
          </w:p>
        </w:tc>
      </w:tr>
      <w:tr w:rsidR="007861EC" w14:paraId="14A86450" w14:textId="77777777" w:rsidTr="00196130">
        <w:trPr>
          <w:trHeight w:val="340"/>
        </w:trPr>
        <w:tc>
          <w:tcPr>
            <w:tcW w:w="1060" w:type="dxa"/>
            <w:shd w:val="clear" w:color="auto" w:fill="auto"/>
          </w:tcPr>
          <w:p w14:paraId="1E716317" w14:textId="77777777" w:rsidR="007861EC" w:rsidRDefault="007861EC" w:rsidP="00196130">
            <w:pPr>
              <w:jc w:val="center"/>
              <w:rPr>
                <w:rFonts w:ascii="宋体" w:hAnsi="宋体"/>
                <w:color w:val="000000"/>
                <w:sz w:val="22"/>
                <w:szCs w:val="22"/>
              </w:rPr>
            </w:pPr>
            <w:r>
              <w:rPr>
                <w:rFonts w:ascii="宋体" w:hAnsi="宋体"/>
                <w:color w:val="000000"/>
                <w:sz w:val="22"/>
                <w:szCs w:val="22"/>
              </w:rPr>
              <w:t>192</w:t>
            </w:r>
          </w:p>
        </w:tc>
        <w:tc>
          <w:tcPr>
            <w:tcW w:w="2793" w:type="dxa"/>
            <w:shd w:val="clear" w:color="auto" w:fill="auto"/>
          </w:tcPr>
          <w:p w14:paraId="7EF334BB" w14:textId="77777777" w:rsidR="007861EC" w:rsidRDefault="007861EC" w:rsidP="00196130">
            <w:pPr>
              <w:rPr>
                <w:rFonts w:ascii="宋体" w:hAnsi="宋体"/>
                <w:color w:val="000000"/>
                <w:sz w:val="22"/>
                <w:szCs w:val="22"/>
              </w:rPr>
            </w:pPr>
            <w:r>
              <w:rPr>
                <w:rFonts w:ascii="宋体" w:hAnsi="宋体" w:hint="eastAsia"/>
                <w:color w:val="000000"/>
                <w:sz w:val="22"/>
                <w:szCs w:val="22"/>
              </w:rPr>
              <w:t>古巴</w:t>
            </w:r>
          </w:p>
        </w:tc>
        <w:tc>
          <w:tcPr>
            <w:tcW w:w="3786" w:type="dxa"/>
            <w:shd w:val="clear" w:color="auto" w:fill="auto"/>
          </w:tcPr>
          <w:p w14:paraId="533ADFCC" w14:textId="77777777" w:rsidR="007861EC" w:rsidRDefault="007861EC" w:rsidP="00196130">
            <w:pPr>
              <w:jc w:val="center"/>
              <w:rPr>
                <w:rFonts w:ascii="宋体" w:hAnsi="宋体"/>
                <w:color w:val="000000"/>
                <w:sz w:val="22"/>
                <w:szCs w:val="22"/>
              </w:rPr>
            </w:pPr>
          </w:p>
        </w:tc>
      </w:tr>
      <w:tr w:rsidR="007861EC" w14:paraId="352331B0" w14:textId="77777777" w:rsidTr="00196130">
        <w:trPr>
          <w:trHeight w:val="340"/>
        </w:trPr>
        <w:tc>
          <w:tcPr>
            <w:tcW w:w="1060" w:type="dxa"/>
            <w:shd w:val="clear" w:color="auto" w:fill="auto"/>
          </w:tcPr>
          <w:p w14:paraId="1B1D0451" w14:textId="77777777" w:rsidR="007861EC" w:rsidRDefault="007861EC" w:rsidP="00196130">
            <w:pPr>
              <w:jc w:val="center"/>
              <w:rPr>
                <w:rFonts w:ascii="宋体" w:hAnsi="宋体"/>
                <w:color w:val="000000"/>
                <w:sz w:val="22"/>
                <w:szCs w:val="22"/>
              </w:rPr>
            </w:pPr>
            <w:r>
              <w:rPr>
                <w:rFonts w:ascii="宋体" w:hAnsi="宋体"/>
                <w:color w:val="000000"/>
                <w:sz w:val="22"/>
                <w:szCs w:val="22"/>
              </w:rPr>
              <w:t>196</w:t>
            </w:r>
          </w:p>
        </w:tc>
        <w:tc>
          <w:tcPr>
            <w:tcW w:w="2793" w:type="dxa"/>
            <w:shd w:val="clear" w:color="auto" w:fill="auto"/>
          </w:tcPr>
          <w:p w14:paraId="433B5431" w14:textId="77777777" w:rsidR="007861EC" w:rsidRDefault="007861EC" w:rsidP="00196130">
            <w:pPr>
              <w:rPr>
                <w:rFonts w:ascii="宋体" w:hAnsi="宋体"/>
                <w:color w:val="000000"/>
                <w:sz w:val="22"/>
                <w:szCs w:val="22"/>
              </w:rPr>
            </w:pPr>
            <w:r>
              <w:rPr>
                <w:rFonts w:ascii="宋体" w:hAnsi="宋体" w:hint="eastAsia"/>
                <w:color w:val="000000"/>
                <w:sz w:val="22"/>
                <w:szCs w:val="22"/>
              </w:rPr>
              <w:t>塞浦路斯</w:t>
            </w:r>
          </w:p>
        </w:tc>
        <w:tc>
          <w:tcPr>
            <w:tcW w:w="3786" w:type="dxa"/>
            <w:shd w:val="clear" w:color="auto" w:fill="auto"/>
          </w:tcPr>
          <w:p w14:paraId="5619C18D" w14:textId="77777777" w:rsidR="007861EC" w:rsidRDefault="007861EC" w:rsidP="00196130">
            <w:pPr>
              <w:jc w:val="center"/>
              <w:rPr>
                <w:rFonts w:ascii="宋体" w:hAnsi="宋体"/>
                <w:color w:val="000000"/>
                <w:sz w:val="22"/>
                <w:szCs w:val="22"/>
              </w:rPr>
            </w:pPr>
          </w:p>
        </w:tc>
      </w:tr>
      <w:tr w:rsidR="007861EC" w14:paraId="05891BF6" w14:textId="77777777" w:rsidTr="00196130">
        <w:trPr>
          <w:trHeight w:val="340"/>
        </w:trPr>
        <w:tc>
          <w:tcPr>
            <w:tcW w:w="1060" w:type="dxa"/>
            <w:shd w:val="clear" w:color="auto" w:fill="auto"/>
          </w:tcPr>
          <w:p w14:paraId="22360342" w14:textId="77777777" w:rsidR="007861EC" w:rsidRDefault="007861EC" w:rsidP="00196130">
            <w:pPr>
              <w:jc w:val="center"/>
              <w:rPr>
                <w:rFonts w:ascii="宋体" w:hAnsi="宋体"/>
                <w:color w:val="000000"/>
                <w:sz w:val="22"/>
                <w:szCs w:val="22"/>
              </w:rPr>
            </w:pPr>
            <w:r>
              <w:rPr>
                <w:rFonts w:ascii="宋体" w:hAnsi="宋体"/>
                <w:color w:val="000000"/>
                <w:sz w:val="22"/>
                <w:szCs w:val="22"/>
              </w:rPr>
              <w:t>203</w:t>
            </w:r>
          </w:p>
        </w:tc>
        <w:tc>
          <w:tcPr>
            <w:tcW w:w="2793" w:type="dxa"/>
            <w:shd w:val="clear" w:color="auto" w:fill="auto"/>
          </w:tcPr>
          <w:p w14:paraId="0D27B80C" w14:textId="77777777" w:rsidR="007861EC" w:rsidRDefault="007861EC" w:rsidP="00196130">
            <w:pPr>
              <w:rPr>
                <w:rFonts w:ascii="宋体" w:hAnsi="宋体"/>
                <w:color w:val="000000"/>
                <w:sz w:val="22"/>
                <w:szCs w:val="22"/>
              </w:rPr>
            </w:pPr>
            <w:r>
              <w:rPr>
                <w:rFonts w:ascii="宋体" w:hAnsi="宋体" w:hint="eastAsia"/>
                <w:color w:val="000000"/>
                <w:sz w:val="22"/>
                <w:szCs w:val="22"/>
              </w:rPr>
              <w:t>捷克</w:t>
            </w:r>
          </w:p>
        </w:tc>
        <w:tc>
          <w:tcPr>
            <w:tcW w:w="3786" w:type="dxa"/>
            <w:shd w:val="clear" w:color="auto" w:fill="auto"/>
          </w:tcPr>
          <w:p w14:paraId="47CC5942" w14:textId="77777777" w:rsidR="007861EC" w:rsidRDefault="007861EC" w:rsidP="00196130">
            <w:pPr>
              <w:jc w:val="center"/>
              <w:rPr>
                <w:rFonts w:ascii="宋体" w:hAnsi="宋体"/>
                <w:color w:val="000000"/>
                <w:sz w:val="22"/>
                <w:szCs w:val="22"/>
              </w:rPr>
            </w:pPr>
          </w:p>
        </w:tc>
      </w:tr>
      <w:tr w:rsidR="007861EC" w14:paraId="4F184537" w14:textId="77777777" w:rsidTr="00196130">
        <w:trPr>
          <w:trHeight w:val="340"/>
        </w:trPr>
        <w:tc>
          <w:tcPr>
            <w:tcW w:w="1060" w:type="dxa"/>
            <w:shd w:val="clear" w:color="auto" w:fill="auto"/>
          </w:tcPr>
          <w:p w14:paraId="78025DD1" w14:textId="77777777" w:rsidR="007861EC" w:rsidRDefault="007861EC" w:rsidP="00196130">
            <w:pPr>
              <w:jc w:val="center"/>
              <w:rPr>
                <w:rFonts w:ascii="宋体" w:hAnsi="宋体"/>
                <w:color w:val="000000"/>
                <w:sz w:val="22"/>
                <w:szCs w:val="22"/>
              </w:rPr>
            </w:pPr>
            <w:r>
              <w:rPr>
                <w:rFonts w:ascii="宋体" w:hAnsi="宋体"/>
                <w:color w:val="000000"/>
                <w:sz w:val="22"/>
                <w:szCs w:val="22"/>
              </w:rPr>
              <w:t>204</w:t>
            </w:r>
          </w:p>
        </w:tc>
        <w:tc>
          <w:tcPr>
            <w:tcW w:w="2793" w:type="dxa"/>
            <w:shd w:val="clear" w:color="auto" w:fill="auto"/>
          </w:tcPr>
          <w:p w14:paraId="0DD616A3" w14:textId="77777777" w:rsidR="007861EC" w:rsidRDefault="007861EC" w:rsidP="00196130">
            <w:pPr>
              <w:rPr>
                <w:rFonts w:ascii="宋体" w:hAnsi="宋体"/>
                <w:color w:val="000000"/>
                <w:sz w:val="22"/>
                <w:szCs w:val="22"/>
              </w:rPr>
            </w:pPr>
            <w:r>
              <w:rPr>
                <w:rFonts w:ascii="宋体" w:hAnsi="宋体" w:hint="eastAsia"/>
                <w:color w:val="000000"/>
                <w:sz w:val="22"/>
                <w:szCs w:val="22"/>
              </w:rPr>
              <w:t>贝宁</w:t>
            </w:r>
          </w:p>
        </w:tc>
        <w:tc>
          <w:tcPr>
            <w:tcW w:w="3786" w:type="dxa"/>
            <w:shd w:val="clear" w:color="auto" w:fill="auto"/>
          </w:tcPr>
          <w:p w14:paraId="692F1A7E" w14:textId="77777777" w:rsidR="007861EC" w:rsidRDefault="007861EC" w:rsidP="00196130">
            <w:pPr>
              <w:jc w:val="center"/>
              <w:rPr>
                <w:rFonts w:ascii="宋体" w:hAnsi="宋体"/>
                <w:color w:val="000000"/>
                <w:sz w:val="22"/>
                <w:szCs w:val="22"/>
              </w:rPr>
            </w:pPr>
          </w:p>
        </w:tc>
      </w:tr>
      <w:tr w:rsidR="007861EC" w14:paraId="4F74B81B" w14:textId="77777777" w:rsidTr="00196130">
        <w:trPr>
          <w:trHeight w:val="340"/>
        </w:trPr>
        <w:tc>
          <w:tcPr>
            <w:tcW w:w="1060" w:type="dxa"/>
            <w:shd w:val="clear" w:color="auto" w:fill="auto"/>
          </w:tcPr>
          <w:p w14:paraId="712428F7" w14:textId="77777777" w:rsidR="007861EC" w:rsidRDefault="007861EC" w:rsidP="00196130">
            <w:pPr>
              <w:jc w:val="center"/>
              <w:rPr>
                <w:rFonts w:ascii="宋体" w:hAnsi="宋体"/>
                <w:color w:val="000000"/>
                <w:sz w:val="22"/>
                <w:szCs w:val="22"/>
              </w:rPr>
            </w:pPr>
            <w:r>
              <w:rPr>
                <w:rFonts w:ascii="宋体" w:hAnsi="宋体"/>
                <w:color w:val="000000"/>
                <w:sz w:val="22"/>
                <w:szCs w:val="22"/>
              </w:rPr>
              <w:t>208</w:t>
            </w:r>
          </w:p>
        </w:tc>
        <w:tc>
          <w:tcPr>
            <w:tcW w:w="2793" w:type="dxa"/>
            <w:shd w:val="clear" w:color="auto" w:fill="auto"/>
          </w:tcPr>
          <w:p w14:paraId="134491B5" w14:textId="77777777" w:rsidR="007861EC" w:rsidRDefault="007861EC" w:rsidP="00196130">
            <w:pPr>
              <w:rPr>
                <w:rFonts w:ascii="宋体" w:hAnsi="宋体"/>
                <w:color w:val="000000"/>
                <w:sz w:val="22"/>
                <w:szCs w:val="22"/>
              </w:rPr>
            </w:pPr>
            <w:r>
              <w:rPr>
                <w:rFonts w:ascii="宋体" w:hAnsi="宋体" w:hint="eastAsia"/>
                <w:color w:val="000000"/>
                <w:sz w:val="22"/>
                <w:szCs w:val="22"/>
              </w:rPr>
              <w:t>丹麦</w:t>
            </w:r>
          </w:p>
        </w:tc>
        <w:tc>
          <w:tcPr>
            <w:tcW w:w="3786" w:type="dxa"/>
            <w:shd w:val="clear" w:color="auto" w:fill="auto"/>
          </w:tcPr>
          <w:p w14:paraId="4896778A" w14:textId="77777777" w:rsidR="007861EC" w:rsidRDefault="007861EC" w:rsidP="00196130">
            <w:pPr>
              <w:jc w:val="center"/>
              <w:rPr>
                <w:rFonts w:ascii="宋体" w:hAnsi="宋体"/>
                <w:color w:val="000000"/>
                <w:sz w:val="22"/>
                <w:szCs w:val="22"/>
              </w:rPr>
            </w:pPr>
          </w:p>
        </w:tc>
      </w:tr>
      <w:tr w:rsidR="007861EC" w14:paraId="6B9FAE7A" w14:textId="77777777" w:rsidTr="00196130">
        <w:trPr>
          <w:trHeight w:val="340"/>
        </w:trPr>
        <w:tc>
          <w:tcPr>
            <w:tcW w:w="1060" w:type="dxa"/>
            <w:shd w:val="clear" w:color="auto" w:fill="auto"/>
          </w:tcPr>
          <w:p w14:paraId="4BC7CEE1" w14:textId="77777777" w:rsidR="007861EC" w:rsidRDefault="007861EC" w:rsidP="00196130">
            <w:pPr>
              <w:jc w:val="center"/>
              <w:rPr>
                <w:rFonts w:ascii="宋体" w:hAnsi="宋体"/>
                <w:color w:val="000000"/>
                <w:sz w:val="22"/>
                <w:szCs w:val="22"/>
              </w:rPr>
            </w:pPr>
            <w:r>
              <w:rPr>
                <w:rFonts w:ascii="宋体" w:hAnsi="宋体"/>
                <w:color w:val="000000"/>
                <w:sz w:val="22"/>
                <w:szCs w:val="22"/>
              </w:rPr>
              <w:t>212</w:t>
            </w:r>
          </w:p>
        </w:tc>
        <w:tc>
          <w:tcPr>
            <w:tcW w:w="2793" w:type="dxa"/>
            <w:shd w:val="clear" w:color="auto" w:fill="auto"/>
          </w:tcPr>
          <w:p w14:paraId="4B587D3B" w14:textId="77777777" w:rsidR="007861EC" w:rsidRDefault="007861EC" w:rsidP="00196130">
            <w:pPr>
              <w:rPr>
                <w:rFonts w:ascii="宋体" w:hAnsi="宋体"/>
                <w:color w:val="000000"/>
                <w:sz w:val="22"/>
                <w:szCs w:val="22"/>
              </w:rPr>
            </w:pPr>
            <w:r>
              <w:rPr>
                <w:rFonts w:ascii="宋体" w:hAnsi="宋体" w:hint="eastAsia"/>
                <w:color w:val="000000"/>
                <w:sz w:val="22"/>
                <w:szCs w:val="22"/>
              </w:rPr>
              <w:t>多米尼克</w:t>
            </w:r>
          </w:p>
        </w:tc>
        <w:tc>
          <w:tcPr>
            <w:tcW w:w="3786" w:type="dxa"/>
            <w:shd w:val="clear" w:color="auto" w:fill="auto"/>
          </w:tcPr>
          <w:p w14:paraId="1CC92511" w14:textId="77777777" w:rsidR="007861EC" w:rsidRDefault="007861EC" w:rsidP="00196130">
            <w:pPr>
              <w:jc w:val="center"/>
              <w:rPr>
                <w:rFonts w:ascii="宋体" w:hAnsi="宋体"/>
                <w:color w:val="000000"/>
                <w:sz w:val="22"/>
                <w:szCs w:val="22"/>
              </w:rPr>
            </w:pPr>
          </w:p>
        </w:tc>
      </w:tr>
      <w:tr w:rsidR="007861EC" w14:paraId="7C34BC39" w14:textId="77777777" w:rsidTr="00196130">
        <w:trPr>
          <w:trHeight w:val="340"/>
        </w:trPr>
        <w:tc>
          <w:tcPr>
            <w:tcW w:w="1060" w:type="dxa"/>
            <w:shd w:val="clear" w:color="auto" w:fill="auto"/>
          </w:tcPr>
          <w:p w14:paraId="67F56C17" w14:textId="77777777" w:rsidR="007861EC" w:rsidRDefault="007861EC" w:rsidP="00196130">
            <w:pPr>
              <w:jc w:val="center"/>
              <w:rPr>
                <w:rFonts w:ascii="宋体" w:hAnsi="宋体"/>
                <w:color w:val="000000"/>
                <w:sz w:val="22"/>
                <w:szCs w:val="22"/>
              </w:rPr>
            </w:pPr>
            <w:r>
              <w:rPr>
                <w:rFonts w:ascii="宋体" w:hAnsi="宋体"/>
                <w:color w:val="000000"/>
                <w:sz w:val="22"/>
                <w:szCs w:val="22"/>
              </w:rPr>
              <w:t>214</w:t>
            </w:r>
          </w:p>
        </w:tc>
        <w:tc>
          <w:tcPr>
            <w:tcW w:w="2793" w:type="dxa"/>
            <w:shd w:val="clear" w:color="auto" w:fill="auto"/>
          </w:tcPr>
          <w:p w14:paraId="4D408C3D" w14:textId="77777777" w:rsidR="007861EC" w:rsidRDefault="007861EC" w:rsidP="00196130">
            <w:pPr>
              <w:rPr>
                <w:rFonts w:ascii="宋体" w:hAnsi="宋体"/>
                <w:color w:val="000000"/>
                <w:sz w:val="22"/>
                <w:szCs w:val="22"/>
              </w:rPr>
            </w:pPr>
            <w:r>
              <w:rPr>
                <w:rFonts w:ascii="宋体" w:hAnsi="宋体" w:hint="eastAsia"/>
                <w:color w:val="000000"/>
                <w:sz w:val="22"/>
                <w:szCs w:val="22"/>
              </w:rPr>
              <w:t>多米尼加</w:t>
            </w:r>
          </w:p>
        </w:tc>
        <w:tc>
          <w:tcPr>
            <w:tcW w:w="3786" w:type="dxa"/>
            <w:shd w:val="clear" w:color="auto" w:fill="auto"/>
          </w:tcPr>
          <w:p w14:paraId="4050F0DA" w14:textId="77777777" w:rsidR="007861EC" w:rsidRDefault="007861EC" w:rsidP="00196130">
            <w:pPr>
              <w:jc w:val="center"/>
              <w:rPr>
                <w:rFonts w:ascii="宋体" w:hAnsi="宋体"/>
                <w:color w:val="000000"/>
                <w:sz w:val="22"/>
                <w:szCs w:val="22"/>
              </w:rPr>
            </w:pPr>
          </w:p>
        </w:tc>
      </w:tr>
      <w:tr w:rsidR="007861EC" w14:paraId="12B05141" w14:textId="77777777" w:rsidTr="00196130">
        <w:trPr>
          <w:trHeight w:val="340"/>
        </w:trPr>
        <w:tc>
          <w:tcPr>
            <w:tcW w:w="1060" w:type="dxa"/>
            <w:shd w:val="clear" w:color="auto" w:fill="auto"/>
          </w:tcPr>
          <w:p w14:paraId="0E25DF88" w14:textId="77777777" w:rsidR="007861EC" w:rsidRDefault="007861EC" w:rsidP="00196130">
            <w:pPr>
              <w:jc w:val="center"/>
              <w:rPr>
                <w:rFonts w:ascii="宋体" w:hAnsi="宋体"/>
                <w:color w:val="000000"/>
                <w:sz w:val="22"/>
                <w:szCs w:val="22"/>
              </w:rPr>
            </w:pPr>
            <w:r>
              <w:rPr>
                <w:rFonts w:ascii="宋体" w:hAnsi="宋体"/>
                <w:color w:val="000000"/>
                <w:sz w:val="22"/>
                <w:szCs w:val="22"/>
              </w:rPr>
              <w:t>218</w:t>
            </w:r>
          </w:p>
        </w:tc>
        <w:tc>
          <w:tcPr>
            <w:tcW w:w="2793" w:type="dxa"/>
            <w:shd w:val="clear" w:color="auto" w:fill="auto"/>
          </w:tcPr>
          <w:p w14:paraId="5DFD0B98" w14:textId="77777777" w:rsidR="007861EC" w:rsidRDefault="007861EC" w:rsidP="00196130">
            <w:pPr>
              <w:rPr>
                <w:rFonts w:ascii="宋体" w:hAnsi="宋体"/>
                <w:color w:val="000000"/>
                <w:sz w:val="22"/>
                <w:szCs w:val="22"/>
              </w:rPr>
            </w:pPr>
            <w:r>
              <w:rPr>
                <w:rFonts w:ascii="宋体" w:hAnsi="宋体" w:hint="eastAsia"/>
                <w:color w:val="000000"/>
                <w:sz w:val="22"/>
                <w:szCs w:val="22"/>
              </w:rPr>
              <w:t>厄瓜多尔</w:t>
            </w:r>
          </w:p>
        </w:tc>
        <w:tc>
          <w:tcPr>
            <w:tcW w:w="3786" w:type="dxa"/>
            <w:shd w:val="clear" w:color="auto" w:fill="auto"/>
          </w:tcPr>
          <w:p w14:paraId="4FB29FFB" w14:textId="77777777" w:rsidR="007861EC" w:rsidRDefault="007861EC" w:rsidP="00196130">
            <w:pPr>
              <w:jc w:val="center"/>
              <w:rPr>
                <w:rFonts w:ascii="宋体" w:hAnsi="宋体"/>
                <w:color w:val="000000"/>
                <w:sz w:val="22"/>
                <w:szCs w:val="22"/>
              </w:rPr>
            </w:pPr>
          </w:p>
        </w:tc>
      </w:tr>
      <w:tr w:rsidR="007861EC" w14:paraId="2410E3FD" w14:textId="77777777" w:rsidTr="00196130">
        <w:trPr>
          <w:trHeight w:val="340"/>
        </w:trPr>
        <w:tc>
          <w:tcPr>
            <w:tcW w:w="1060" w:type="dxa"/>
            <w:shd w:val="clear" w:color="auto" w:fill="auto"/>
          </w:tcPr>
          <w:p w14:paraId="1129E1C4"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222</w:t>
            </w:r>
          </w:p>
        </w:tc>
        <w:tc>
          <w:tcPr>
            <w:tcW w:w="2793" w:type="dxa"/>
            <w:shd w:val="clear" w:color="auto" w:fill="auto"/>
          </w:tcPr>
          <w:p w14:paraId="0EC6C3B2" w14:textId="77777777" w:rsidR="007861EC" w:rsidRDefault="007861EC" w:rsidP="00196130">
            <w:pPr>
              <w:rPr>
                <w:rFonts w:ascii="宋体" w:hAnsi="宋体"/>
                <w:color w:val="000000"/>
                <w:sz w:val="22"/>
                <w:szCs w:val="22"/>
              </w:rPr>
            </w:pPr>
            <w:r>
              <w:rPr>
                <w:rFonts w:ascii="宋体" w:hAnsi="宋体" w:hint="eastAsia"/>
                <w:color w:val="000000"/>
                <w:sz w:val="22"/>
                <w:szCs w:val="22"/>
              </w:rPr>
              <w:t>萨尔瓦多</w:t>
            </w:r>
          </w:p>
        </w:tc>
        <w:tc>
          <w:tcPr>
            <w:tcW w:w="3786" w:type="dxa"/>
            <w:shd w:val="clear" w:color="auto" w:fill="auto"/>
          </w:tcPr>
          <w:p w14:paraId="7A4E2C92" w14:textId="77777777" w:rsidR="007861EC" w:rsidRDefault="007861EC" w:rsidP="00196130">
            <w:pPr>
              <w:jc w:val="center"/>
              <w:rPr>
                <w:rFonts w:ascii="宋体" w:hAnsi="宋体"/>
                <w:color w:val="000000"/>
                <w:sz w:val="22"/>
                <w:szCs w:val="22"/>
              </w:rPr>
            </w:pPr>
          </w:p>
        </w:tc>
      </w:tr>
      <w:tr w:rsidR="007861EC" w14:paraId="49B4E7BA" w14:textId="77777777" w:rsidTr="00196130">
        <w:trPr>
          <w:trHeight w:val="340"/>
        </w:trPr>
        <w:tc>
          <w:tcPr>
            <w:tcW w:w="1060" w:type="dxa"/>
            <w:shd w:val="clear" w:color="auto" w:fill="auto"/>
          </w:tcPr>
          <w:p w14:paraId="370719A2" w14:textId="77777777" w:rsidR="007861EC" w:rsidRDefault="007861EC" w:rsidP="00196130">
            <w:pPr>
              <w:jc w:val="center"/>
              <w:rPr>
                <w:rFonts w:ascii="宋体" w:hAnsi="宋体"/>
                <w:color w:val="000000"/>
                <w:sz w:val="22"/>
                <w:szCs w:val="22"/>
              </w:rPr>
            </w:pPr>
            <w:r>
              <w:rPr>
                <w:rFonts w:ascii="宋体" w:hAnsi="宋体"/>
                <w:color w:val="000000"/>
                <w:sz w:val="22"/>
                <w:szCs w:val="22"/>
              </w:rPr>
              <w:t>226</w:t>
            </w:r>
          </w:p>
        </w:tc>
        <w:tc>
          <w:tcPr>
            <w:tcW w:w="2793" w:type="dxa"/>
            <w:shd w:val="clear" w:color="auto" w:fill="auto"/>
          </w:tcPr>
          <w:p w14:paraId="266F2296" w14:textId="77777777" w:rsidR="007861EC" w:rsidRDefault="007861EC" w:rsidP="00196130">
            <w:pPr>
              <w:rPr>
                <w:rFonts w:ascii="宋体" w:hAnsi="宋体"/>
                <w:color w:val="000000"/>
                <w:sz w:val="22"/>
                <w:szCs w:val="22"/>
              </w:rPr>
            </w:pPr>
            <w:r>
              <w:rPr>
                <w:rFonts w:ascii="宋体" w:hAnsi="宋体" w:hint="eastAsia"/>
                <w:color w:val="000000"/>
                <w:sz w:val="22"/>
                <w:szCs w:val="22"/>
              </w:rPr>
              <w:t>赤道几内亚</w:t>
            </w:r>
          </w:p>
        </w:tc>
        <w:tc>
          <w:tcPr>
            <w:tcW w:w="3786" w:type="dxa"/>
            <w:shd w:val="clear" w:color="auto" w:fill="auto"/>
          </w:tcPr>
          <w:p w14:paraId="108E99F4" w14:textId="77777777" w:rsidR="007861EC" w:rsidRDefault="007861EC" w:rsidP="00196130">
            <w:pPr>
              <w:jc w:val="center"/>
              <w:rPr>
                <w:rFonts w:ascii="宋体" w:hAnsi="宋体"/>
                <w:color w:val="000000"/>
                <w:sz w:val="22"/>
                <w:szCs w:val="22"/>
              </w:rPr>
            </w:pPr>
          </w:p>
        </w:tc>
      </w:tr>
      <w:tr w:rsidR="007861EC" w14:paraId="1F98AF25" w14:textId="77777777" w:rsidTr="00196130">
        <w:trPr>
          <w:trHeight w:val="340"/>
        </w:trPr>
        <w:tc>
          <w:tcPr>
            <w:tcW w:w="1060" w:type="dxa"/>
            <w:shd w:val="clear" w:color="auto" w:fill="auto"/>
          </w:tcPr>
          <w:p w14:paraId="3C2AAC5A" w14:textId="77777777" w:rsidR="007861EC" w:rsidRDefault="007861EC" w:rsidP="00196130">
            <w:pPr>
              <w:jc w:val="center"/>
              <w:rPr>
                <w:rFonts w:ascii="宋体" w:hAnsi="宋体"/>
                <w:color w:val="000000"/>
                <w:sz w:val="22"/>
                <w:szCs w:val="22"/>
              </w:rPr>
            </w:pPr>
            <w:r>
              <w:rPr>
                <w:rFonts w:ascii="宋体" w:hAnsi="宋体"/>
                <w:color w:val="000000"/>
                <w:sz w:val="22"/>
                <w:szCs w:val="22"/>
              </w:rPr>
              <w:t>231</w:t>
            </w:r>
          </w:p>
        </w:tc>
        <w:tc>
          <w:tcPr>
            <w:tcW w:w="2793" w:type="dxa"/>
            <w:shd w:val="clear" w:color="auto" w:fill="auto"/>
          </w:tcPr>
          <w:p w14:paraId="4C22D41B" w14:textId="77777777" w:rsidR="007861EC" w:rsidRDefault="007861EC" w:rsidP="00196130">
            <w:pPr>
              <w:rPr>
                <w:rFonts w:ascii="宋体" w:hAnsi="宋体"/>
                <w:color w:val="000000"/>
                <w:sz w:val="22"/>
                <w:szCs w:val="22"/>
              </w:rPr>
            </w:pPr>
            <w:r>
              <w:rPr>
                <w:rFonts w:ascii="宋体" w:hAnsi="宋体" w:hint="eastAsia"/>
                <w:color w:val="000000"/>
                <w:sz w:val="22"/>
                <w:szCs w:val="22"/>
              </w:rPr>
              <w:t>埃塞俄比亚</w:t>
            </w:r>
          </w:p>
        </w:tc>
        <w:tc>
          <w:tcPr>
            <w:tcW w:w="3786" w:type="dxa"/>
            <w:shd w:val="clear" w:color="auto" w:fill="auto"/>
          </w:tcPr>
          <w:p w14:paraId="6F3000B9" w14:textId="77777777" w:rsidR="007861EC" w:rsidRDefault="007861EC" w:rsidP="00196130">
            <w:pPr>
              <w:jc w:val="center"/>
              <w:rPr>
                <w:rFonts w:ascii="宋体" w:hAnsi="宋体"/>
                <w:color w:val="000000"/>
                <w:sz w:val="22"/>
                <w:szCs w:val="22"/>
              </w:rPr>
            </w:pPr>
          </w:p>
        </w:tc>
      </w:tr>
      <w:tr w:rsidR="007861EC" w14:paraId="12C24B47" w14:textId="77777777" w:rsidTr="00196130">
        <w:trPr>
          <w:trHeight w:val="340"/>
        </w:trPr>
        <w:tc>
          <w:tcPr>
            <w:tcW w:w="1060" w:type="dxa"/>
            <w:shd w:val="clear" w:color="auto" w:fill="auto"/>
          </w:tcPr>
          <w:p w14:paraId="3F83F4AF" w14:textId="77777777" w:rsidR="007861EC" w:rsidRDefault="007861EC" w:rsidP="00196130">
            <w:pPr>
              <w:jc w:val="center"/>
              <w:rPr>
                <w:rFonts w:ascii="宋体" w:hAnsi="宋体"/>
                <w:color w:val="000000"/>
                <w:sz w:val="22"/>
                <w:szCs w:val="22"/>
              </w:rPr>
            </w:pPr>
            <w:r>
              <w:rPr>
                <w:rFonts w:ascii="宋体" w:hAnsi="宋体"/>
                <w:color w:val="000000"/>
                <w:sz w:val="22"/>
                <w:szCs w:val="22"/>
              </w:rPr>
              <w:t>232</w:t>
            </w:r>
          </w:p>
        </w:tc>
        <w:tc>
          <w:tcPr>
            <w:tcW w:w="2793" w:type="dxa"/>
            <w:shd w:val="clear" w:color="auto" w:fill="auto"/>
          </w:tcPr>
          <w:p w14:paraId="444EBA09" w14:textId="77777777" w:rsidR="007861EC" w:rsidRDefault="007861EC" w:rsidP="00196130">
            <w:pPr>
              <w:rPr>
                <w:rFonts w:ascii="宋体" w:hAnsi="宋体"/>
                <w:color w:val="000000"/>
                <w:sz w:val="22"/>
                <w:szCs w:val="22"/>
              </w:rPr>
            </w:pPr>
            <w:r>
              <w:rPr>
                <w:rFonts w:ascii="宋体" w:hAnsi="宋体" w:hint="eastAsia"/>
                <w:color w:val="000000"/>
                <w:sz w:val="22"/>
                <w:szCs w:val="22"/>
              </w:rPr>
              <w:t>厄立特里亚</w:t>
            </w:r>
          </w:p>
        </w:tc>
        <w:tc>
          <w:tcPr>
            <w:tcW w:w="3786" w:type="dxa"/>
            <w:shd w:val="clear" w:color="auto" w:fill="auto"/>
          </w:tcPr>
          <w:p w14:paraId="1B43CAA8" w14:textId="77777777" w:rsidR="007861EC" w:rsidRDefault="007861EC" w:rsidP="00196130">
            <w:pPr>
              <w:jc w:val="center"/>
              <w:rPr>
                <w:rFonts w:ascii="宋体" w:hAnsi="宋体"/>
                <w:color w:val="000000"/>
                <w:sz w:val="22"/>
                <w:szCs w:val="22"/>
              </w:rPr>
            </w:pPr>
          </w:p>
        </w:tc>
      </w:tr>
      <w:tr w:rsidR="007861EC" w14:paraId="62715700" w14:textId="77777777" w:rsidTr="00196130">
        <w:trPr>
          <w:trHeight w:val="340"/>
        </w:trPr>
        <w:tc>
          <w:tcPr>
            <w:tcW w:w="1060" w:type="dxa"/>
            <w:shd w:val="clear" w:color="auto" w:fill="auto"/>
          </w:tcPr>
          <w:p w14:paraId="42CE97C4" w14:textId="77777777" w:rsidR="007861EC" w:rsidRDefault="007861EC" w:rsidP="00196130">
            <w:pPr>
              <w:jc w:val="center"/>
              <w:rPr>
                <w:rFonts w:ascii="宋体" w:hAnsi="宋体"/>
                <w:color w:val="000000"/>
                <w:sz w:val="22"/>
                <w:szCs w:val="22"/>
              </w:rPr>
            </w:pPr>
            <w:r>
              <w:rPr>
                <w:rFonts w:ascii="宋体" w:hAnsi="宋体"/>
                <w:color w:val="000000"/>
                <w:sz w:val="22"/>
                <w:szCs w:val="22"/>
              </w:rPr>
              <w:t>233</w:t>
            </w:r>
          </w:p>
        </w:tc>
        <w:tc>
          <w:tcPr>
            <w:tcW w:w="2793" w:type="dxa"/>
            <w:shd w:val="clear" w:color="auto" w:fill="auto"/>
          </w:tcPr>
          <w:p w14:paraId="0AA12428" w14:textId="77777777" w:rsidR="007861EC" w:rsidRDefault="007861EC" w:rsidP="00196130">
            <w:pPr>
              <w:rPr>
                <w:rFonts w:ascii="宋体" w:hAnsi="宋体"/>
                <w:color w:val="000000"/>
                <w:sz w:val="22"/>
                <w:szCs w:val="22"/>
              </w:rPr>
            </w:pPr>
            <w:r>
              <w:rPr>
                <w:rFonts w:ascii="宋体" w:hAnsi="宋体" w:hint="eastAsia"/>
                <w:color w:val="000000"/>
                <w:sz w:val="22"/>
                <w:szCs w:val="22"/>
              </w:rPr>
              <w:t>爱沙尼亚</w:t>
            </w:r>
          </w:p>
        </w:tc>
        <w:tc>
          <w:tcPr>
            <w:tcW w:w="3786" w:type="dxa"/>
            <w:shd w:val="clear" w:color="auto" w:fill="auto"/>
          </w:tcPr>
          <w:p w14:paraId="62F4BFDC" w14:textId="77777777" w:rsidR="007861EC" w:rsidRDefault="007861EC" w:rsidP="00196130">
            <w:pPr>
              <w:jc w:val="center"/>
              <w:rPr>
                <w:rFonts w:ascii="宋体" w:hAnsi="宋体"/>
                <w:color w:val="000000"/>
                <w:sz w:val="22"/>
                <w:szCs w:val="22"/>
              </w:rPr>
            </w:pPr>
          </w:p>
        </w:tc>
      </w:tr>
      <w:tr w:rsidR="007861EC" w14:paraId="21FB4E88" w14:textId="77777777" w:rsidTr="00196130">
        <w:trPr>
          <w:trHeight w:val="340"/>
        </w:trPr>
        <w:tc>
          <w:tcPr>
            <w:tcW w:w="1060" w:type="dxa"/>
            <w:shd w:val="clear" w:color="auto" w:fill="auto"/>
          </w:tcPr>
          <w:p w14:paraId="31239369" w14:textId="77777777" w:rsidR="007861EC" w:rsidRDefault="007861EC" w:rsidP="00196130">
            <w:pPr>
              <w:jc w:val="center"/>
              <w:rPr>
                <w:rFonts w:ascii="宋体" w:hAnsi="宋体"/>
                <w:color w:val="000000"/>
                <w:sz w:val="22"/>
                <w:szCs w:val="22"/>
              </w:rPr>
            </w:pPr>
            <w:r>
              <w:rPr>
                <w:rFonts w:ascii="宋体" w:hAnsi="宋体"/>
                <w:color w:val="000000"/>
                <w:sz w:val="22"/>
                <w:szCs w:val="22"/>
              </w:rPr>
              <w:t>234</w:t>
            </w:r>
          </w:p>
        </w:tc>
        <w:tc>
          <w:tcPr>
            <w:tcW w:w="2793" w:type="dxa"/>
            <w:shd w:val="clear" w:color="auto" w:fill="auto"/>
          </w:tcPr>
          <w:p w14:paraId="3CDAF903" w14:textId="77777777" w:rsidR="007861EC" w:rsidRDefault="007861EC" w:rsidP="00196130">
            <w:pPr>
              <w:rPr>
                <w:rFonts w:ascii="宋体" w:hAnsi="宋体"/>
                <w:color w:val="000000"/>
                <w:sz w:val="22"/>
                <w:szCs w:val="22"/>
              </w:rPr>
            </w:pPr>
            <w:r>
              <w:rPr>
                <w:rFonts w:ascii="宋体" w:hAnsi="宋体" w:hint="eastAsia"/>
                <w:color w:val="000000"/>
                <w:sz w:val="22"/>
                <w:szCs w:val="22"/>
              </w:rPr>
              <w:t>法罗群岛</w:t>
            </w:r>
          </w:p>
        </w:tc>
        <w:tc>
          <w:tcPr>
            <w:tcW w:w="3786" w:type="dxa"/>
            <w:shd w:val="clear" w:color="auto" w:fill="auto"/>
          </w:tcPr>
          <w:p w14:paraId="378FC813" w14:textId="77777777" w:rsidR="007861EC" w:rsidRDefault="007861EC" w:rsidP="00196130">
            <w:pPr>
              <w:jc w:val="center"/>
              <w:rPr>
                <w:rFonts w:ascii="宋体" w:hAnsi="宋体"/>
                <w:color w:val="000000"/>
                <w:sz w:val="22"/>
                <w:szCs w:val="22"/>
              </w:rPr>
            </w:pPr>
          </w:p>
        </w:tc>
      </w:tr>
      <w:tr w:rsidR="007861EC" w14:paraId="4E62B4AB" w14:textId="77777777" w:rsidTr="00196130">
        <w:trPr>
          <w:trHeight w:val="340"/>
        </w:trPr>
        <w:tc>
          <w:tcPr>
            <w:tcW w:w="1060" w:type="dxa"/>
            <w:shd w:val="clear" w:color="auto" w:fill="auto"/>
          </w:tcPr>
          <w:p w14:paraId="410071C7" w14:textId="77777777" w:rsidR="007861EC" w:rsidRDefault="007861EC" w:rsidP="00196130">
            <w:pPr>
              <w:jc w:val="center"/>
              <w:rPr>
                <w:rFonts w:ascii="宋体" w:hAnsi="宋体"/>
                <w:color w:val="000000"/>
                <w:sz w:val="22"/>
                <w:szCs w:val="22"/>
              </w:rPr>
            </w:pPr>
            <w:r>
              <w:rPr>
                <w:rFonts w:ascii="宋体" w:hAnsi="宋体"/>
                <w:color w:val="000000"/>
                <w:sz w:val="22"/>
                <w:szCs w:val="22"/>
              </w:rPr>
              <w:t>238</w:t>
            </w:r>
          </w:p>
        </w:tc>
        <w:tc>
          <w:tcPr>
            <w:tcW w:w="2793" w:type="dxa"/>
            <w:shd w:val="clear" w:color="auto" w:fill="auto"/>
          </w:tcPr>
          <w:p w14:paraId="4919A5E0" w14:textId="77777777" w:rsidR="007861EC" w:rsidRDefault="007861EC" w:rsidP="00196130">
            <w:pPr>
              <w:rPr>
                <w:rFonts w:ascii="宋体" w:hAnsi="宋体"/>
                <w:color w:val="000000"/>
                <w:sz w:val="22"/>
                <w:szCs w:val="22"/>
              </w:rPr>
            </w:pPr>
            <w:r>
              <w:rPr>
                <w:rFonts w:ascii="宋体" w:hAnsi="宋体" w:hint="eastAsia"/>
                <w:color w:val="000000"/>
                <w:sz w:val="22"/>
                <w:szCs w:val="22"/>
              </w:rPr>
              <w:t>福克兰群岛</w:t>
            </w:r>
            <w:r>
              <w:rPr>
                <w:rFonts w:ascii="宋体" w:hAnsi="宋体"/>
                <w:color w:val="000000"/>
                <w:sz w:val="22"/>
                <w:szCs w:val="22"/>
              </w:rPr>
              <w:t>(</w:t>
            </w:r>
            <w:r>
              <w:rPr>
                <w:rFonts w:ascii="宋体" w:hAnsi="宋体" w:hint="eastAsia"/>
                <w:color w:val="000000"/>
                <w:sz w:val="22"/>
                <w:szCs w:val="22"/>
              </w:rPr>
              <w:t>马尔维纳斯</w:t>
            </w:r>
            <w:r>
              <w:rPr>
                <w:rFonts w:ascii="宋体" w:hAnsi="宋体"/>
                <w:color w:val="000000"/>
                <w:sz w:val="22"/>
                <w:szCs w:val="22"/>
              </w:rPr>
              <w:t>)</w:t>
            </w:r>
          </w:p>
        </w:tc>
        <w:tc>
          <w:tcPr>
            <w:tcW w:w="3786" w:type="dxa"/>
            <w:shd w:val="clear" w:color="auto" w:fill="auto"/>
          </w:tcPr>
          <w:p w14:paraId="77FD6042" w14:textId="77777777" w:rsidR="007861EC" w:rsidRDefault="007861EC" w:rsidP="00196130">
            <w:pPr>
              <w:jc w:val="center"/>
              <w:rPr>
                <w:rFonts w:ascii="宋体" w:hAnsi="宋体"/>
                <w:color w:val="000000"/>
                <w:sz w:val="22"/>
                <w:szCs w:val="22"/>
              </w:rPr>
            </w:pPr>
          </w:p>
        </w:tc>
      </w:tr>
      <w:tr w:rsidR="007861EC" w14:paraId="6C96D4DE" w14:textId="77777777" w:rsidTr="00196130">
        <w:trPr>
          <w:trHeight w:val="340"/>
        </w:trPr>
        <w:tc>
          <w:tcPr>
            <w:tcW w:w="1060" w:type="dxa"/>
            <w:shd w:val="clear" w:color="auto" w:fill="auto"/>
          </w:tcPr>
          <w:p w14:paraId="3BB9E527" w14:textId="77777777" w:rsidR="007861EC" w:rsidRDefault="007861EC" w:rsidP="00196130">
            <w:pPr>
              <w:jc w:val="center"/>
              <w:rPr>
                <w:rFonts w:ascii="宋体" w:hAnsi="宋体"/>
                <w:color w:val="000000"/>
                <w:sz w:val="22"/>
                <w:szCs w:val="22"/>
              </w:rPr>
            </w:pPr>
            <w:r>
              <w:rPr>
                <w:rFonts w:ascii="宋体" w:hAnsi="宋体"/>
                <w:color w:val="000000"/>
                <w:sz w:val="22"/>
                <w:szCs w:val="22"/>
              </w:rPr>
              <w:t>239</w:t>
            </w:r>
          </w:p>
        </w:tc>
        <w:tc>
          <w:tcPr>
            <w:tcW w:w="2793" w:type="dxa"/>
            <w:shd w:val="clear" w:color="auto" w:fill="auto"/>
          </w:tcPr>
          <w:p w14:paraId="6598EB9F" w14:textId="77777777" w:rsidR="007861EC" w:rsidRDefault="007861EC" w:rsidP="00196130">
            <w:pPr>
              <w:rPr>
                <w:rFonts w:ascii="宋体" w:hAnsi="宋体"/>
                <w:color w:val="000000"/>
                <w:sz w:val="22"/>
                <w:szCs w:val="22"/>
              </w:rPr>
            </w:pPr>
            <w:r>
              <w:rPr>
                <w:rFonts w:ascii="宋体" w:hAnsi="宋体" w:hint="eastAsia"/>
                <w:color w:val="000000"/>
                <w:sz w:val="22"/>
                <w:szCs w:val="22"/>
              </w:rPr>
              <w:t>南乔治亚岛和南桑德韦奇岛</w:t>
            </w:r>
          </w:p>
        </w:tc>
        <w:tc>
          <w:tcPr>
            <w:tcW w:w="3786" w:type="dxa"/>
            <w:shd w:val="clear" w:color="auto" w:fill="auto"/>
          </w:tcPr>
          <w:p w14:paraId="36942687" w14:textId="77777777" w:rsidR="007861EC" w:rsidRDefault="007861EC" w:rsidP="00196130">
            <w:pPr>
              <w:jc w:val="center"/>
              <w:rPr>
                <w:rFonts w:ascii="宋体" w:hAnsi="宋体"/>
                <w:color w:val="000000"/>
                <w:sz w:val="22"/>
                <w:szCs w:val="22"/>
              </w:rPr>
            </w:pPr>
          </w:p>
        </w:tc>
      </w:tr>
      <w:tr w:rsidR="007861EC" w14:paraId="10D86EF8" w14:textId="77777777" w:rsidTr="00196130">
        <w:trPr>
          <w:trHeight w:val="340"/>
        </w:trPr>
        <w:tc>
          <w:tcPr>
            <w:tcW w:w="1060" w:type="dxa"/>
            <w:shd w:val="clear" w:color="auto" w:fill="auto"/>
          </w:tcPr>
          <w:p w14:paraId="717141F4" w14:textId="77777777" w:rsidR="007861EC" w:rsidRDefault="007861EC" w:rsidP="00196130">
            <w:pPr>
              <w:jc w:val="center"/>
              <w:rPr>
                <w:rFonts w:ascii="宋体" w:hAnsi="宋体"/>
                <w:color w:val="000000"/>
                <w:sz w:val="22"/>
                <w:szCs w:val="22"/>
              </w:rPr>
            </w:pPr>
            <w:r>
              <w:rPr>
                <w:rFonts w:ascii="宋体" w:hAnsi="宋体"/>
                <w:color w:val="000000"/>
                <w:sz w:val="22"/>
                <w:szCs w:val="22"/>
              </w:rPr>
              <w:t>242</w:t>
            </w:r>
          </w:p>
        </w:tc>
        <w:tc>
          <w:tcPr>
            <w:tcW w:w="2793" w:type="dxa"/>
            <w:shd w:val="clear" w:color="auto" w:fill="auto"/>
          </w:tcPr>
          <w:p w14:paraId="20FC30D8" w14:textId="77777777" w:rsidR="007861EC" w:rsidRDefault="007861EC" w:rsidP="00196130">
            <w:pPr>
              <w:rPr>
                <w:rFonts w:ascii="宋体" w:hAnsi="宋体"/>
                <w:color w:val="000000"/>
                <w:sz w:val="22"/>
                <w:szCs w:val="22"/>
              </w:rPr>
            </w:pPr>
            <w:r>
              <w:rPr>
                <w:rFonts w:ascii="宋体" w:hAnsi="宋体" w:hint="eastAsia"/>
                <w:color w:val="000000"/>
                <w:sz w:val="22"/>
                <w:szCs w:val="22"/>
              </w:rPr>
              <w:t>斐济</w:t>
            </w:r>
          </w:p>
        </w:tc>
        <w:tc>
          <w:tcPr>
            <w:tcW w:w="3786" w:type="dxa"/>
            <w:shd w:val="clear" w:color="auto" w:fill="auto"/>
          </w:tcPr>
          <w:p w14:paraId="05EA840C" w14:textId="77777777" w:rsidR="007861EC" w:rsidRDefault="007861EC" w:rsidP="00196130">
            <w:pPr>
              <w:jc w:val="center"/>
              <w:rPr>
                <w:rFonts w:ascii="宋体" w:hAnsi="宋体"/>
                <w:color w:val="000000"/>
                <w:sz w:val="22"/>
                <w:szCs w:val="22"/>
              </w:rPr>
            </w:pPr>
          </w:p>
        </w:tc>
      </w:tr>
      <w:tr w:rsidR="007861EC" w14:paraId="3E8F4B80" w14:textId="77777777" w:rsidTr="00196130">
        <w:trPr>
          <w:trHeight w:val="340"/>
        </w:trPr>
        <w:tc>
          <w:tcPr>
            <w:tcW w:w="1060" w:type="dxa"/>
            <w:shd w:val="clear" w:color="auto" w:fill="auto"/>
          </w:tcPr>
          <w:p w14:paraId="5A25D2D2" w14:textId="77777777" w:rsidR="007861EC" w:rsidRDefault="007861EC" w:rsidP="00196130">
            <w:pPr>
              <w:jc w:val="center"/>
              <w:rPr>
                <w:rFonts w:ascii="宋体" w:hAnsi="宋体"/>
                <w:color w:val="000000"/>
                <w:sz w:val="22"/>
                <w:szCs w:val="22"/>
              </w:rPr>
            </w:pPr>
            <w:r>
              <w:rPr>
                <w:rFonts w:ascii="宋体" w:hAnsi="宋体"/>
                <w:color w:val="000000"/>
                <w:sz w:val="22"/>
                <w:szCs w:val="22"/>
              </w:rPr>
              <w:t>246</w:t>
            </w:r>
          </w:p>
        </w:tc>
        <w:tc>
          <w:tcPr>
            <w:tcW w:w="2793" w:type="dxa"/>
            <w:shd w:val="clear" w:color="auto" w:fill="auto"/>
          </w:tcPr>
          <w:p w14:paraId="78159B00" w14:textId="77777777" w:rsidR="007861EC" w:rsidRDefault="007861EC" w:rsidP="00196130">
            <w:pPr>
              <w:rPr>
                <w:rFonts w:ascii="宋体" w:hAnsi="宋体"/>
                <w:color w:val="000000"/>
                <w:sz w:val="22"/>
                <w:szCs w:val="22"/>
              </w:rPr>
            </w:pPr>
            <w:r>
              <w:rPr>
                <w:rFonts w:ascii="宋体" w:hAnsi="宋体" w:hint="eastAsia"/>
                <w:color w:val="000000"/>
                <w:sz w:val="22"/>
                <w:szCs w:val="22"/>
              </w:rPr>
              <w:t>芬兰</w:t>
            </w:r>
          </w:p>
        </w:tc>
        <w:tc>
          <w:tcPr>
            <w:tcW w:w="3786" w:type="dxa"/>
            <w:shd w:val="clear" w:color="auto" w:fill="auto"/>
          </w:tcPr>
          <w:p w14:paraId="6FE85199" w14:textId="77777777" w:rsidR="007861EC" w:rsidRDefault="007861EC" w:rsidP="00196130">
            <w:pPr>
              <w:jc w:val="center"/>
              <w:rPr>
                <w:rFonts w:ascii="宋体" w:hAnsi="宋体"/>
                <w:color w:val="000000"/>
                <w:sz w:val="22"/>
                <w:szCs w:val="22"/>
              </w:rPr>
            </w:pPr>
          </w:p>
        </w:tc>
      </w:tr>
      <w:tr w:rsidR="007861EC" w14:paraId="31A4FCB9" w14:textId="77777777" w:rsidTr="00196130">
        <w:trPr>
          <w:trHeight w:val="340"/>
        </w:trPr>
        <w:tc>
          <w:tcPr>
            <w:tcW w:w="1060" w:type="dxa"/>
            <w:shd w:val="clear" w:color="auto" w:fill="auto"/>
          </w:tcPr>
          <w:p w14:paraId="1A503D27" w14:textId="77777777" w:rsidR="007861EC" w:rsidRDefault="007861EC" w:rsidP="00196130">
            <w:pPr>
              <w:jc w:val="center"/>
              <w:rPr>
                <w:rFonts w:ascii="宋体" w:hAnsi="宋体"/>
                <w:color w:val="000000"/>
                <w:sz w:val="22"/>
                <w:szCs w:val="22"/>
              </w:rPr>
            </w:pPr>
            <w:r>
              <w:rPr>
                <w:rFonts w:ascii="宋体" w:hAnsi="宋体"/>
                <w:color w:val="000000"/>
                <w:sz w:val="22"/>
                <w:szCs w:val="22"/>
              </w:rPr>
              <w:t>250</w:t>
            </w:r>
          </w:p>
        </w:tc>
        <w:tc>
          <w:tcPr>
            <w:tcW w:w="2793" w:type="dxa"/>
            <w:shd w:val="clear" w:color="auto" w:fill="auto"/>
          </w:tcPr>
          <w:p w14:paraId="1346B7DE" w14:textId="77777777" w:rsidR="007861EC" w:rsidRDefault="007861EC" w:rsidP="00196130">
            <w:pPr>
              <w:rPr>
                <w:rFonts w:ascii="宋体" w:hAnsi="宋体"/>
                <w:color w:val="000000"/>
                <w:sz w:val="22"/>
                <w:szCs w:val="22"/>
              </w:rPr>
            </w:pPr>
            <w:r>
              <w:rPr>
                <w:rFonts w:ascii="宋体" w:hAnsi="宋体" w:hint="eastAsia"/>
                <w:color w:val="000000"/>
                <w:sz w:val="22"/>
                <w:szCs w:val="22"/>
              </w:rPr>
              <w:t>法国</w:t>
            </w:r>
          </w:p>
        </w:tc>
        <w:tc>
          <w:tcPr>
            <w:tcW w:w="3786" w:type="dxa"/>
            <w:shd w:val="clear" w:color="auto" w:fill="auto"/>
          </w:tcPr>
          <w:p w14:paraId="1B088A0E" w14:textId="77777777" w:rsidR="007861EC" w:rsidRDefault="007861EC" w:rsidP="00196130">
            <w:pPr>
              <w:jc w:val="center"/>
              <w:rPr>
                <w:rFonts w:ascii="宋体" w:hAnsi="宋体"/>
                <w:color w:val="000000"/>
                <w:sz w:val="22"/>
                <w:szCs w:val="22"/>
              </w:rPr>
            </w:pPr>
          </w:p>
        </w:tc>
      </w:tr>
      <w:tr w:rsidR="007861EC" w14:paraId="02B60301" w14:textId="77777777" w:rsidTr="00196130">
        <w:trPr>
          <w:trHeight w:val="340"/>
        </w:trPr>
        <w:tc>
          <w:tcPr>
            <w:tcW w:w="1060" w:type="dxa"/>
            <w:shd w:val="clear" w:color="auto" w:fill="auto"/>
          </w:tcPr>
          <w:p w14:paraId="2180238B" w14:textId="77777777" w:rsidR="007861EC" w:rsidRDefault="007861EC" w:rsidP="00196130">
            <w:pPr>
              <w:jc w:val="center"/>
              <w:rPr>
                <w:rFonts w:ascii="宋体" w:hAnsi="宋体"/>
                <w:color w:val="000000"/>
                <w:sz w:val="22"/>
                <w:szCs w:val="22"/>
              </w:rPr>
            </w:pPr>
            <w:r>
              <w:rPr>
                <w:rFonts w:ascii="宋体" w:hAnsi="宋体"/>
                <w:color w:val="000000"/>
                <w:sz w:val="22"/>
                <w:szCs w:val="22"/>
              </w:rPr>
              <w:t>254</w:t>
            </w:r>
          </w:p>
        </w:tc>
        <w:tc>
          <w:tcPr>
            <w:tcW w:w="2793" w:type="dxa"/>
            <w:shd w:val="clear" w:color="auto" w:fill="auto"/>
          </w:tcPr>
          <w:p w14:paraId="4BE05945" w14:textId="77777777" w:rsidR="007861EC" w:rsidRDefault="007861EC" w:rsidP="00196130">
            <w:pPr>
              <w:rPr>
                <w:rFonts w:ascii="宋体" w:hAnsi="宋体"/>
                <w:color w:val="000000"/>
                <w:sz w:val="22"/>
                <w:szCs w:val="22"/>
              </w:rPr>
            </w:pPr>
            <w:r>
              <w:rPr>
                <w:rFonts w:ascii="宋体" w:hAnsi="宋体" w:hint="eastAsia"/>
                <w:color w:val="000000"/>
                <w:sz w:val="22"/>
                <w:szCs w:val="22"/>
              </w:rPr>
              <w:t>法属圭亚那</w:t>
            </w:r>
          </w:p>
        </w:tc>
        <w:tc>
          <w:tcPr>
            <w:tcW w:w="3786" w:type="dxa"/>
            <w:shd w:val="clear" w:color="auto" w:fill="auto"/>
          </w:tcPr>
          <w:p w14:paraId="78CD9ABB" w14:textId="77777777" w:rsidR="007861EC" w:rsidRDefault="007861EC" w:rsidP="00196130">
            <w:pPr>
              <w:jc w:val="center"/>
              <w:rPr>
                <w:rFonts w:ascii="宋体" w:hAnsi="宋体"/>
                <w:color w:val="000000"/>
                <w:sz w:val="22"/>
                <w:szCs w:val="22"/>
              </w:rPr>
            </w:pPr>
          </w:p>
        </w:tc>
      </w:tr>
      <w:tr w:rsidR="007861EC" w14:paraId="30266D13" w14:textId="77777777" w:rsidTr="00196130">
        <w:trPr>
          <w:trHeight w:val="340"/>
        </w:trPr>
        <w:tc>
          <w:tcPr>
            <w:tcW w:w="1060" w:type="dxa"/>
            <w:shd w:val="clear" w:color="auto" w:fill="auto"/>
          </w:tcPr>
          <w:p w14:paraId="1B9DF5A3" w14:textId="77777777" w:rsidR="007861EC" w:rsidRDefault="007861EC" w:rsidP="00196130">
            <w:pPr>
              <w:jc w:val="center"/>
              <w:rPr>
                <w:rFonts w:ascii="宋体" w:hAnsi="宋体"/>
                <w:color w:val="000000"/>
                <w:sz w:val="22"/>
                <w:szCs w:val="22"/>
              </w:rPr>
            </w:pPr>
            <w:r>
              <w:rPr>
                <w:rFonts w:ascii="宋体" w:hAnsi="宋体"/>
                <w:color w:val="000000"/>
                <w:sz w:val="22"/>
                <w:szCs w:val="22"/>
              </w:rPr>
              <w:t>258</w:t>
            </w:r>
          </w:p>
        </w:tc>
        <w:tc>
          <w:tcPr>
            <w:tcW w:w="2793" w:type="dxa"/>
            <w:shd w:val="clear" w:color="auto" w:fill="auto"/>
          </w:tcPr>
          <w:p w14:paraId="15E53181" w14:textId="77777777" w:rsidR="007861EC" w:rsidRDefault="007861EC" w:rsidP="00196130">
            <w:pPr>
              <w:rPr>
                <w:rFonts w:ascii="宋体" w:hAnsi="宋体"/>
                <w:color w:val="000000"/>
                <w:sz w:val="22"/>
                <w:szCs w:val="22"/>
              </w:rPr>
            </w:pPr>
            <w:r>
              <w:rPr>
                <w:rFonts w:ascii="宋体" w:hAnsi="宋体" w:hint="eastAsia"/>
                <w:color w:val="000000"/>
                <w:sz w:val="22"/>
                <w:szCs w:val="22"/>
              </w:rPr>
              <w:t>法属波利尼西亚</w:t>
            </w:r>
          </w:p>
        </w:tc>
        <w:tc>
          <w:tcPr>
            <w:tcW w:w="3786" w:type="dxa"/>
            <w:shd w:val="clear" w:color="auto" w:fill="auto"/>
          </w:tcPr>
          <w:p w14:paraId="14A8F0B1" w14:textId="77777777" w:rsidR="007861EC" w:rsidRDefault="007861EC" w:rsidP="00196130">
            <w:pPr>
              <w:jc w:val="center"/>
              <w:rPr>
                <w:rFonts w:ascii="宋体" w:hAnsi="宋体"/>
                <w:color w:val="000000"/>
                <w:sz w:val="22"/>
                <w:szCs w:val="22"/>
              </w:rPr>
            </w:pPr>
          </w:p>
        </w:tc>
      </w:tr>
      <w:tr w:rsidR="007861EC" w14:paraId="4C44BF66" w14:textId="77777777" w:rsidTr="00196130">
        <w:trPr>
          <w:trHeight w:val="340"/>
        </w:trPr>
        <w:tc>
          <w:tcPr>
            <w:tcW w:w="1060" w:type="dxa"/>
            <w:shd w:val="clear" w:color="auto" w:fill="auto"/>
          </w:tcPr>
          <w:p w14:paraId="4D334346" w14:textId="77777777" w:rsidR="007861EC" w:rsidRDefault="007861EC" w:rsidP="00196130">
            <w:pPr>
              <w:jc w:val="center"/>
              <w:rPr>
                <w:rFonts w:ascii="宋体" w:hAnsi="宋体"/>
                <w:color w:val="000000"/>
                <w:sz w:val="22"/>
                <w:szCs w:val="22"/>
              </w:rPr>
            </w:pPr>
            <w:r>
              <w:rPr>
                <w:rFonts w:ascii="宋体" w:hAnsi="宋体"/>
                <w:color w:val="000000"/>
                <w:sz w:val="22"/>
                <w:szCs w:val="22"/>
              </w:rPr>
              <w:t>260</w:t>
            </w:r>
          </w:p>
        </w:tc>
        <w:tc>
          <w:tcPr>
            <w:tcW w:w="2793" w:type="dxa"/>
            <w:shd w:val="clear" w:color="auto" w:fill="auto"/>
          </w:tcPr>
          <w:p w14:paraId="42A8B84F" w14:textId="77777777" w:rsidR="007861EC" w:rsidRDefault="007861EC" w:rsidP="00196130">
            <w:pPr>
              <w:rPr>
                <w:rFonts w:ascii="宋体" w:hAnsi="宋体"/>
                <w:color w:val="000000"/>
                <w:sz w:val="22"/>
                <w:szCs w:val="22"/>
              </w:rPr>
            </w:pPr>
            <w:r>
              <w:rPr>
                <w:rFonts w:ascii="宋体" w:hAnsi="宋体" w:hint="eastAsia"/>
                <w:color w:val="000000"/>
                <w:sz w:val="22"/>
                <w:szCs w:val="22"/>
              </w:rPr>
              <w:t>法属南部领地</w:t>
            </w:r>
          </w:p>
        </w:tc>
        <w:tc>
          <w:tcPr>
            <w:tcW w:w="3786" w:type="dxa"/>
            <w:shd w:val="clear" w:color="auto" w:fill="auto"/>
          </w:tcPr>
          <w:p w14:paraId="5DB38D68" w14:textId="77777777" w:rsidR="007861EC" w:rsidRDefault="007861EC" w:rsidP="00196130">
            <w:pPr>
              <w:jc w:val="center"/>
              <w:rPr>
                <w:rFonts w:ascii="宋体" w:hAnsi="宋体"/>
                <w:color w:val="000000"/>
                <w:sz w:val="22"/>
                <w:szCs w:val="22"/>
              </w:rPr>
            </w:pPr>
          </w:p>
        </w:tc>
      </w:tr>
      <w:tr w:rsidR="007861EC" w14:paraId="2E99B1AF" w14:textId="77777777" w:rsidTr="00196130">
        <w:trPr>
          <w:trHeight w:val="340"/>
        </w:trPr>
        <w:tc>
          <w:tcPr>
            <w:tcW w:w="1060" w:type="dxa"/>
            <w:shd w:val="clear" w:color="auto" w:fill="auto"/>
          </w:tcPr>
          <w:p w14:paraId="046F861F" w14:textId="77777777" w:rsidR="007861EC" w:rsidRDefault="007861EC" w:rsidP="00196130">
            <w:pPr>
              <w:jc w:val="center"/>
              <w:rPr>
                <w:rFonts w:ascii="宋体" w:hAnsi="宋体"/>
                <w:color w:val="000000"/>
                <w:sz w:val="22"/>
                <w:szCs w:val="22"/>
              </w:rPr>
            </w:pPr>
            <w:r>
              <w:rPr>
                <w:rFonts w:ascii="宋体" w:hAnsi="宋体"/>
                <w:color w:val="000000"/>
                <w:sz w:val="22"/>
                <w:szCs w:val="22"/>
              </w:rPr>
              <w:t>262</w:t>
            </w:r>
          </w:p>
        </w:tc>
        <w:tc>
          <w:tcPr>
            <w:tcW w:w="2793" w:type="dxa"/>
            <w:shd w:val="clear" w:color="auto" w:fill="auto"/>
          </w:tcPr>
          <w:p w14:paraId="4579137A" w14:textId="77777777" w:rsidR="007861EC" w:rsidRDefault="007861EC" w:rsidP="00196130">
            <w:pPr>
              <w:rPr>
                <w:rFonts w:ascii="宋体" w:hAnsi="宋体"/>
                <w:color w:val="000000"/>
                <w:sz w:val="22"/>
                <w:szCs w:val="22"/>
              </w:rPr>
            </w:pPr>
            <w:r>
              <w:rPr>
                <w:rFonts w:ascii="宋体" w:hAnsi="宋体" w:hint="eastAsia"/>
                <w:color w:val="000000"/>
                <w:sz w:val="22"/>
                <w:szCs w:val="22"/>
              </w:rPr>
              <w:t>吉布提</w:t>
            </w:r>
          </w:p>
        </w:tc>
        <w:tc>
          <w:tcPr>
            <w:tcW w:w="3786" w:type="dxa"/>
            <w:shd w:val="clear" w:color="auto" w:fill="auto"/>
          </w:tcPr>
          <w:p w14:paraId="50ECFC59" w14:textId="77777777" w:rsidR="007861EC" w:rsidRDefault="007861EC" w:rsidP="00196130">
            <w:pPr>
              <w:jc w:val="center"/>
              <w:rPr>
                <w:rFonts w:ascii="宋体" w:hAnsi="宋体"/>
                <w:color w:val="000000"/>
                <w:sz w:val="22"/>
                <w:szCs w:val="22"/>
              </w:rPr>
            </w:pPr>
          </w:p>
        </w:tc>
      </w:tr>
      <w:tr w:rsidR="007861EC" w14:paraId="2216DAF6" w14:textId="77777777" w:rsidTr="00196130">
        <w:trPr>
          <w:trHeight w:val="340"/>
        </w:trPr>
        <w:tc>
          <w:tcPr>
            <w:tcW w:w="1060" w:type="dxa"/>
            <w:shd w:val="clear" w:color="auto" w:fill="auto"/>
          </w:tcPr>
          <w:p w14:paraId="594247C3" w14:textId="77777777" w:rsidR="007861EC" w:rsidRDefault="007861EC" w:rsidP="00196130">
            <w:pPr>
              <w:jc w:val="center"/>
              <w:rPr>
                <w:rFonts w:ascii="宋体" w:hAnsi="宋体"/>
                <w:color w:val="000000"/>
                <w:sz w:val="22"/>
                <w:szCs w:val="22"/>
              </w:rPr>
            </w:pPr>
            <w:r>
              <w:rPr>
                <w:rFonts w:ascii="宋体" w:hAnsi="宋体"/>
                <w:color w:val="000000"/>
                <w:sz w:val="22"/>
                <w:szCs w:val="22"/>
              </w:rPr>
              <w:t>266</w:t>
            </w:r>
          </w:p>
        </w:tc>
        <w:tc>
          <w:tcPr>
            <w:tcW w:w="2793" w:type="dxa"/>
            <w:shd w:val="clear" w:color="auto" w:fill="auto"/>
          </w:tcPr>
          <w:p w14:paraId="5EC7DEBA" w14:textId="77777777" w:rsidR="007861EC" w:rsidRDefault="007861EC" w:rsidP="00196130">
            <w:pPr>
              <w:rPr>
                <w:rFonts w:ascii="宋体" w:hAnsi="宋体"/>
                <w:color w:val="000000"/>
                <w:sz w:val="22"/>
                <w:szCs w:val="22"/>
              </w:rPr>
            </w:pPr>
            <w:r>
              <w:rPr>
                <w:rFonts w:ascii="宋体" w:hAnsi="宋体" w:hint="eastAsia"/>
                <w:color w:val="000000"/>
                <w:sz w:val="22"/>
                <w:szCs w:val="22"/>
              </w:rPr>
              <w:t>加蓬</w:t>
            </w:r>
          </w:p>
        </w:tc>
        <w:tc>
          <w:tcPr>
            <w:tcW w:w="3786" w:type="dxa"/>
            <w:shd w:val="clear" w:color="auto" w:fill="auto"/>
          </w:tcPr>
          <w:p w14:paraId="34B86C13" w14:textId="77777777" w:rsidR="007861EC" w:rsidRDefault="007861EC" w:rsidP="00196130">
            <w:pPr>
              <w:jc w:val="center"/>
              <w:rPr>
                <w:rFonts w:ascii="宋体" w:hAnsi="宋体"/>
                <w:color w:val="000000"/>
                <w:sz w:val="22"/>
                <w:szCs w:val="22"/>
              </w:rPr>
            </w:pPr>
          </w:p>
        </w:tc>
      </w:tr>
      <w:tr w:rsidR="007861EC" w14:paraId="5FFD9066" w14:textId="77777777" w:rsidTr="00196130">
        <w:trPr>
          <w:trHeight w:val="340"/>
        </w:trPr>
        <w:tc>
          <w:tcPr>
            <w:tcW w:w="1060" w:type="dxa"/>
            <w:shd w:val="clear" w:color="auto" w:fill="auto"/>
          </w:tcPr>
          <w:p w14:paraId="61DAE2D6" w14:textId="77777777" w:rsidR="007861EC" w:rsidRDefault="007861EC" w:rsidP="00196130">
            <w:pPr>
              <w:jc w:val="center"/>
              <w:rPr>
                <w:rFonts w:ascii="宋体" w:hAnsi="宋体"/>
                <w:color w:val="000000"/>
                <w:sz w:val="22"/>
                <w:szCs w:val="22"/>
              </w:rPr>
            </w:pPr>
            <w:r>
              <w:rPr>
                <w:rFonts w:ascii="宋体" w:hAnsi="宋体"/>
                <w:color w:val="000000"/>
                <w:sz w:val="22"/>
                <w:szCs w:val="22"/>
              </w:rPr>
              <w:t>268</w:t>
            </w:r>
          </w:p>
        </w:tc>
        <w:tc>
          <w:tcPr>
            <w:tcW w:w="2793" w:type="dxa"/>
            <w:shd w:val="clear" w:color="auto" w:fill="auto"/>
          </w:tcPr>
          <w:p w14:paraId="253D12EC" w14:textId="77777777" w:rsidR="007861EC" w:rsidRDefault="007861EC" w:rsidP="00196130">
            <w:pPr>
              <w:rPr>
                <w:rFonts w:ascii="宋体" w:hAnsi="宋体"/>
                <w:color w:val="000000"/>
                <w:sz w:val="22"/>
                <w:szCs w:val="22"/>
              </w:rPr>
            </w:pPr>
            <w:r>
              <w:rPr>
                <w:rFonts w:ascii="宋体" w:hAnsi="宋体" w:hint="eastAsia"/>
                <w:color w:val="000000"/>
                <w:sz w:val="22"/>
                <w:szCs w:val="22"/>
              </w:rPr>
              <w:t>格鲁吉亚</w:t>
            </w:r>
          </w:p>
        </w:tc>
        <w:tc>
          <w:tcPr>
            <w:tcW w:w="3786" w:type="dxa"/>
            <w:shd w:val="clear" w:color="auto" w:fill="auto"/>
          </w:tcPr>
          <w:p w14:paraId="330B9FC8" w14:textId="77777777" w:rsidR="007861EC" w:rsidRDefault="007861EC" w:rsidP="00196130">
            <w:pPr>
              <w:jc w:val="center"/>
              <w:rPr>
                <w:rFonts w:ascii="宋体" w:hAnsi="宋体"/>
                <w:color w:val="000000"/>
                <w:sz w:val="22"/>
                <w:szCs w:val="22"/>
              </w:rPr>
            </w:pPr>
          </w:p>
        </w:tc>
      </w:tr>
      <w:tr w:rsidR="007861EC" w14:paraId="1A283F4B" w14:textId="77777777" w:rsidTr="00196130">
        <w:trPr>
          <w:trHeight w:val="340"/>
        </w:trPr>
        <w:tc>
          <w:tcPr>
            <w:tcW w:w="1060" w:type="dxa"/>
            <w:shd w:val="clear" w:color="auto" w:fill="auto"/>
          </w:tcPr>
          <w:p w14:paraId="1D99839B" w14:textId="77777777" w:rsidR="007861EC" w:rsidRDefault="007861EC" w:rsidP="00196130">
            <w:pPr>
              <w:jc w:val="center"/>
              <w:rPr>
                <w:rFonts w:ascii="宋体" w:hAnsi="宋体"/>
                <w:color w:val="000000"/>
                <w:sz w:val="22"/>
                <w:szCs w:val="22"/>
              </w:rPr>
            </w:pPr>
            <w:r>
              <w:rPr>
                <w:rFonts w:ascii="宋体" w:hAnsi="宋体"/>
                <w:color w:val="000000"/>
                <w:sz w:val="22"/>
                <w:szCs w:val="22"/>
              </w:rPr>
              <w:t>270</w:t>
            </w:r>
          </w:p>
        </w:tc>
        <w:tc>
          <w:tcPr>
            <w:tcW w:w="2793" w:type="dxa"/>
            <w:shd w:val="clear" w:color="auto" w:fill="auto"/>
          </w:tcPr>
          <w:p w14:paraId="255A9007" w14:textId="77777777" w:rsidR="007861EC" w:rsidRDefault="007861EC" w:rsidP="00196130">
            <w:pPr>
              <w:rPr>
                <w:rFonts w:ascii="宋体" w:hAnsi="宋体"/>
                <w:color w:val="000000"/>
                <w:sz w:val="22"/>
                <w:szCs w:val="22"/>
              </w:rPr>
            </w:pPr>
            <w:r>
              <w:rPr>
                <w:rFonts w:ascii="宋体" w:hAnsi="宋体" w:hint="eastAsia"/>
                <w:color w:val="000000"/>
                <w:sz w:val="22"/>
                <w:szCs w:val="22"/>
              </w:rPr>
              <w:t>冈比亚</w:t>
            </w:r>
          </w:p>
        </w:tc>
        <w:tc>
          <w:tcPr>
            <w:tcW w:w="3786" w:type="dxa"/>
            <w:shd w:val="clear" w:color="auto" w:fill="auto"/>
          </w:tcPr>
          <w:p w14:paraId="1E54114B" w14:textId="77777777" w:rsidR="007861EC" w:rsidRDefault="007861EC" w:rsidP="00196130">
            <w:pPr>
              <w:jc w:val="center"/>
              <w:rPr>
                <w:rFonts w:ascii="宋体" w:hAnsi="宋体"/>
                <w:color w:val="000000"/>
                <w:sz w:val="22"/>
                <w:szCs w:val="22"/>
              </w:rPr>
            </w:pPr>
          </w:p>
        </w:tc>
      </w:tr>
      <w:tr w:rsidR="007861EC" w14:paraId="2422E70C" w14:textId="77777777" w:rsidTr="00196130">
        <w:trPr>
          <w:trHeight w:val="340"/>
        </w:trPr>
        <w:tc>
          <w:tcPr>
            <w:tcW w:w="1060" w:type="dxa"/>
            <w:shd w:val="clear" w:color="auto" w:fill="auto"/>
          </w:tcPr>
          <w:p w14:paraId="1510D9F2" w14:textId="77777777" w:rsidR="007861EC" w:rsidRDefault="007861EC" w:rsidP="00196130">
            <w:pPr>
              <w:jc w:val="center"/>
              <w:rPr>
                <w:rFonts w:ascii="宋体" w:hAnsi="宋体"/>
                <w:color w:val="000000"/>
                <w:sz w:val="22"/>
                <w:szCs w:val="22"/>
              </w:rPr>
            </w:pPr>
            <w:r>
              <w:rPr>
                <w:rFonts w:ascii="宋体" w:hAnsi="宋体"/>
                <w:color w:val="000000"/>
                <w:sz w:val="22"/>
                <w:szCs w:val="22"/>
              </w:rPr>
              <w:t>275</w:t>
            </w:r>
          </w:p>
        </w:tc>
        <w:tc>
          <w:tcPr>
            <w:tcW w:w="2793" w:type="dxa"/>
            <w:shd w:val="clear" w:color="auto" w:fill="auto"/>
          </w:tcPr>
          <w:p w14:paraId="4285C725" w14:textId="77777777" w:rsidR="007861EC" w:rsidRDefault="007861EC" w:rsidP="00196130">
            <w:pPr>
              <w:rPr>
                <w:rFonts w:ascii="宋体" w:hAnsi="宋体"/>
                <w:color w:val="000000"/>
                <w:sz w:val="22"/>
                <w:szCs w:val="22"/>
              </w:rPr>
            </w:pPr>
            <w:r>
              <w:rPr>
                <w:rFonts w:ascii="宋体" w:hAnsi="宋体" w:hint="eastAsia"/>
                <w:color w:val="000000"/>
                <w:sz w:val="22"/>
                <w:szCs w:val="22"/>
              </w:rPr>
              <w:t>巴勒斯坦</w:t>
            </w:r>
          </w:p>
        </w:tc>
        <w:tc>
          <w:tcPr>
            <w:tcW w:w="3786" w:type="dxa"/>
            <w:shd w:val="clear" w:color="auto" w:fill="auto"/>
          </w:tcPr>
          <w:p w14:paraId="2135B30E" w14:textId="77777777" w:rsidR="007861EC" w:rsidRDefault="007861EC" w:rsidP="00196130">
            <w:pPr>
              <w:jc w:val="center"/>
              <w:rPr>
                <w:rFonts w:ascii="宋体" w:hAnsi="宋体"/>
                <w:color w:val="000000"/>
                <w:sz w:val="22"/>
                <w:szCs w:val="22"/>
              </w:rPr>
            </w:pPr>
          </w:p>
        </w:tc>
      </w:tr>
      <w:tr w:rsidR="007861EC" w14:paraId="193CB334" w14:textId="77777777" w:rsidTr="00196130">
        <w:trPr>
          <w:trHeight w:val="340"/>
        </w:trPr>
        <w:tc>
          <w:tcPr>
            <w:tcW w:w="1060" w:type="dxa"/>
            <w:shd w:val="clear" w:color="auto" w:fill="auto"/>
          </w:tcPr>
          <w:p w14:paraId="6A066B5B" w14:textId="77777777" w:rsidR="007861EC" w:rsidRDefault="007861EC" w:rsidP="00196130">
            <w:pPr>
              <w:jc w:val="center"/>
              <w:rPr>
                <w:rFonts w:ascii="宋体" w:hAnsi="宋体"/>
                <w:color w:val="000000"/>
                <w:sz w:val="22"/>
                <w:szCs w:val="22"/>
              </w:rPr>
            </w:pPr>
            <w:r>
              <w:rPr>
                <w:rFonts w:ascii="宋体" w:hAnsi="宋体"/>
                <w:color w:val="000000"/>
                <w:sz w:val="22"/>
                <w:szCs w:val="22"/>
              </w:rPr>
              <w:t>276</w:t>
            </w:r>
          </w:p>
        </w:tc>
        <w:tc>
          <w:tcPr>
            <w:tcW w:w="2793" w:type="dxa"/>
            <w:shd w:val="clear" w:color="auto" w:fill="auto"/>
          </w:tcPr>
          <w:p w14:paraId="13518483" w14:textId="77777777" w:rsidR="007861EC" w:rsidRDefault="007861EC" w:rsidP="00196130">
            <w:pPr>
              <w:rPr>
                <w:rFonts w:ascii="宋体" w:hAnsi="宋体"/>
                <w:color w:val="000000"/>
                <w:sz w:val="22"/>
                <w:szCs w:val="22"/>
              </w:rPr>
            </w:pPr>
            <w:r>
              <w:rPr>
                <w:rFonts w:ascii="宋体" w:hAnsi="宋体" w:hint="eastAsia"/>
                <w:color w:val="000000"/>
                <w:sz w:val="22"/>
                <w:szCs w:val="22"/>
              </w:rPr>
              <w:t>德国</w:t>
            </w:r>
          </w:p>
        </w:tc>
        <w:tc>
          <w:tcPr>
            <w:tcW w:w="3786" w:type="dxa"/>
            <w:shd w:val="clear" w:color="auto" w:fill="auto"/>
          </w:tcPr>
          <w:p w14:paraId="39555222" w14:textId="77777777" w:rsidR="007861EC" w:rsidRDefault="007861EC" w:rsidP="00196130">
            <w:pPr>
              <w:jc w:val="center"/>
              <w:rPr>
                <w:rFonts w:ascii="宋体" w:hAnsi="宋体"/>
                <w:color w:val="000000"/>
                <w:sz w:val="22"/>
                <w:szCs w:val="22"/>
              </w:rPr>
            </w:pPr>
          </w:p>
        </w:tc>
      </w:tr>
      <w:tr w:rsidR="007861EC" w14:paraId="45DCB56C" w14:textId="77777777" w:rsidTr="00196130">
        <w:trPr>
          <w:trHeight w:val="340"/>
        </w:trPr>
        <w:tc>
          <w:tcPr>
            <w:tcW w:w="1060" w:type="dxa"/>
            <w:shd w:val="clear" w:color="auto" w:fill="auto"/>
          </w:tcPr>
          <w:p w14:paraId="48B384FE" w14:textId="77777777" w:rsidR="007861EC" w:rsidRDefault="007861EC" w:rsidP="00196130">
            <w:pPr>
              <w:jc w:val="center"/>
              <w:rPr>
                <w:rFonts w:ascii="宋体" w:hAnsi="宋体"/>
                <w:color w:val="000000"/>
                <w:sz w:val="22"/>
                <w:szCs w:val="22"/>
              </w:rPr>
            </w:pPr>
            <w:r>
              <w:rPr>
                <w:rFonts w:ascii="宋体" w:hAnsi="宋体"/>
                <w:color w:val="000000"/>
                <w:sz w:val="22"/>
                <w:szCs w:val="22"/>
              </w:rPr>
              <w:t>288</w:t>
            </w:r>
          </w:p>
        </w:tc>
        <w:tc>
          <w:tcPr>
            <w:tcW w:w="2793" w:type="dxa"/>
            <w:shd w:val="clear" w:color="auto" w:fill="auto"/>
          </w:tcPr>
          <w:p w14:paraId="2A01D978" w14:textId="77777777" w:rsidR="007861EC" w:rsidRDefault="007861EC" w:rsidP="00196130">
            <w:pPr>
              <w:rPr>
                <w:rFonts w:ascii="宋体" w:hAnsi="宋体"/>
                <w:color w:val="000000"/>
                <w:sz w:val="22"/>
                <w:szCs w:val="22"/>
              </w:rPr>
            </w:pPr>
            <w:r>
              <w:rPr>
                <w:rFonts w:ascii="宋体" w:hAnsi="宋体" w:hint="eastAsia"/>
                <w:color w:val="000000"/>
                <w:sz w:val="22"/>
                <w:szCs w:val="22"/>
              </w:rPr>
              <w:t>加纳</w:t>
            </w:r>
          </w:p>
        </w:tc>
        <w:tc>
          <w:tcPr>
            <w:tcW w:w="3786" w:type="dxa"/>
            <w:shd w:val="clear" w:color="auto" w:fill="auto"/>
          </w:tcPr>
          <w:p w14:paraId="2400983A" w14:textId="77777777" w:rsidR="007861EC" w:rsidRDefault="007861EC" w:rsidP="00196130">
            <w:pPr>
              <w:jc w:val="center"/>
              <w:rPr>
                <w:rFonts w:ascii="宋体" w:hAnsi="宋体"/>
                <w:color w:val="000000"/>
                <w:sz w:val="22"/>
                <w:szCs w:val="22"/>
              </w:rPr>
            </w:pPr>
          </w:p>
        </w:tc>
      </w:tr>
      <w:tr w:rsidR="007861EC" w14:paraId="7C83BF7F" w14:textId="77777777" w:rsidTr="00196130">
        <w:trPr>
          <w:trHeight w:val="340"/>
        </w:trPr>
        <w:tc>
          <w:tcPr>
            <w:tcW w:w="1060" w:type="dxa"/>
            <w:shd w:val="clear" w:color="auto" w:fill="auto"/>
          </w:tcPr>
          <w:p w14:paraId="3F28CD98" w14:textId="77777777" w:rsidR="007861EC" w:rsidRDefault="007861EC" w:rsidP="00196130">
            <w:pPr>
              <w:jc w:val="center"/>
              <w:rPr>
                <w:rFonts w:ascii="宋体" w:hAnsi="宋体"/>
                <w:color w:val="000000"/>
                <w:sz w:val="22"/>
                <w:szCs w:val="22"/>
              </w:rPr>
            </w:pPr>
            <w:r>
              <w:rPr>
                <w:rFonts w:ascii="宋体" w:hAnsi="宋体"/>
                <w:color w:val="000000"/>
                <w:sz w:val="22"/>
                <w:szCs w:val="22"/>
              </w:rPr>
              <w:t>292</w:t>
            </w:r>
          </w:p>
        </w:tc>
        <w:tc>
          <w:tcPr>
            <w:tcW w:w="2793" w:type="dxa"/>
            <w:shd w:val="clear" w:color="auto" w:fill="auto"/>
          </w:tcPr>
          <w:p w14:paraId="1B642680" w14:textId="77777777" w:rsidR="007861EC" w:rsidRDefault="007861EC" w:rsidP="00196130">
            <w:pPr>
              <w:rPr>
                <w:rFonts w:ascii="宋体" w:hAnsi="宋体"/>
                <w:color w:val="000000"/>
                <w:sz w:val="22"/>
                <w:szCs w:val="22"/>
              </w:rPr>
            </w:pPr>
            <w:r>
              <w:rPr>
                <w:rFonts w:ascii="宋体" w:hAnsi="宋体" w:hint="eastAsia"/>
                <w:color w:val="000000"/>
                <w:sz w:val="22"/>
                <w:szCs w:val="22"/>
              </w:rPr>
              <w:t>直布罗陀</w:t>
            </w:r>
          </w:p>
        </w:tc>
        <w:tc>
          <w:tcPr>
            <w:tcW w:w="3786" w:type="dxa"/>
            <w:shd w:val="clear" w:color="auto" w:fill="auto"/>
          </w:tcPr>
          <w:p w14:paraId="6C25ADA7" w14:textId="77777777" w:rsidR="007861EC" w:rsidRDefault="007861EC" w:rsidP="00196130">
            <w:pPr>
              <w:jc w:val="center"/>
              <w:rPr>
                <w:rFonts w:ascii="宋体" w:hAnsi="宋体"/>
                <w:color w:val="000000"/>
                <w:sz w:val="22"/>
                <w:szCs w:val="22"/>
              </w:rPr>
            </w:pPr>
          </w:p>
        </w:tc>
      </w:tr>
      <w:tr w:rsidR="007861EC" w14:paraId="6C981771" w14:textId="77777777" w:rsidTr="00196130">
        <w:trPr>
          <w:trHeight w:val="340"/>
        </w:trPr>
        <w:tc>
          <w:tcPr>
            <w:tcW w:w="1060" w:type="dxa"/>
            <w:shd w:val="clear" w:color="auto" w:fill="auto"/>
          </w:tcPr>
          <w:p w14:paraId="655677A0" w14:textId="77777777" w:rsidR="007861EC" w:rsidRDefault="007861EC" w:rsidP="00196130">
            <w:pPr>
              <w:jc w:val="center"/>
              <w:rPr>
                <w:rFonts w:ascii="宋体" w:hAnsi="宋体"/>
                <w:color w:val="000000"/>
                <w:sz w:val="22"/>
                <w:szCs w:val="22"/>
              </w:rPr>
            </w:pPr>
            <w:r>
              <w:rPr>
                <w:rFonts w:ascii="宋体" w:hAnsi="宋体"/>
                <w:color w:val="000000"/>
                <w:sz w:val="22"/>
                <w:szCs w:val="22"/>
              </w:rPr>
              <w:t>296</w:t>
            </w:r>
          </w:p>
        </w:tc>
        <w:tc>
          <w:tcPr>
            <w:tcW w:w="2793" w:type="dxa"/>
            <w:shd w:val="clear" w:color="auto" w:fill="auto"/>
          </w:tcPr>
          <w:p w14:paraId="41382525" w14:textId="77777777" w:rsidR="007861EC" w:rsidRDefault="007861EC" w:rsidP="00196130">
            <w:pPr>
              <w:rPr>
                <w:rFonts w:ascii="宋体" w:hAnsi="宋体"/>
                <w:color w:val="000000"/>
                <w:sz w:val="22"/>
                <w:szCs w:val="22"/>
              </w:rPr>
            </w:pPr>
            <w:r>
              <w:rPr>
                <w:rFonts w:ascii="宋体" w:hAnsi="宋体" w:hint="eastAsia"/>
                <w:color w:val="000000"/>
                <w:sz w:val="22"/>
                <w:szCs w:val="22"/>
              </w:rPr>
              <w:t>基里巴斯</w:t>
            </w:r>
          </w:p>
        </w:tc>
        <w:tc>
          <w:tcPr>
            <w:tcW w:w="3786" w:type="dxa"/>
            <w:shd w:val="clear" w:color="auto" w:fill="auto"/>
          </w:tcPr>
          <w:p w14:paraId="21F5C520" w14:textId="77777777" w:rsidR="007861EC" w:rsidRDefault="007861EC" w:rsidP="00196130">
            <w:pPr>
              <w:jc w:val="center"/>
              <w:rPr>
                <w:rFonts w:ascii="宋体" w:hAnsi="宋体"/>
                <w:color w:val="000000"/>
                <w:sz w:val="22"/>
                <w:szCs w:val="22"/>
              </w:rPr>
            </w:pPr>
          </w:p>
        </w:tc>
      </w:tr>
      <w:tr w:rsidR="007861EC" w14:paraId="00C65C17" w14:textId="77777777" w:rsidTr="00196130">
        <w:trPr>
          <w:trHeight w:val="340"/>
        </w:trPr>
        <w:tc>
          <w:tcPr>
            <w:tcW w:w="1060" w:type="dxa"/>
            <w:shd w:val="clear" w:color="auto" w:fill="auto"/>
          </w:tcPr>
          <w:p w14:paraId="21C83A72" w14:textId="77777777" w:rsidR="007861EC" w:rsidRDefault="007861EC" w:rsidP="00196130">
            <w:pPr>
              <w:jc w:val="center"/>
              <w:rPr>
                <w:rFonts w:ascii="宋体" w:hAnsi="宋体"/>
                <w:color w:val="000000"/>
                <w:sz w:val="22"/>
                <w:szCs w:val="22"/>
              </w:rPr>
            </w:pPr>
            <w:r>
              <w:rPr>
                <w:rFonts w:ascii="宋体" w:hAnsi="宋体"/>
                <w:color w:val="000000"/>
                <w:sz w:val="22"/>
                <w:szCs w:val="22"/>
              </w:rPr>
              <w:t>300</w:t>
            </w:r>
          </w:p>
        </w:tc>
        <w:tc>
          <w:tcPr>
            <w:tcW w:w="2793" w:type="dxa"/>
            <w:shd w:val="clear" w:color="auto" w:fill="auto"/>
          </w:tcPr>
          <w:p w14:paraId="1976EC93" w14:textId="77777777" w:rsidR="007861EC" w:rsidRDefault="007861EC" w:rsidP="00196130">
            <w:pPr>
              <w:rPr>
                <w:rFonts w:ascii="宋体" w:hAnsi="宋体"/>
                <w:color w:val="000000"/>
                <w:sz w:val="22"/>
                <w:szCs w:val="22"/>
              </w:rPr>
            </w:pPr>
            <w:r>
              <w:rPr>
                <w:rFonts w:ascii="宋体" w:hAnsi="宋体" w:hint="eastAsia"/>
                <w:color w:val="000000"/>
                <w:sz w:val="22"/>
                <w:szCs w:val="22"/>
              </w:rPr>
              <w:t>希腊</w:t>
            </w:r>
          </w:p>
        </w:tc>
        <w:tc>
          <w:tcPr>
            <w:tcW w:w="3786" w:type="dxa"/>
            <w:shd w:val="clear" w:color="auto" w:fill="auto"/>
          </w:tcPr>
          <w:p w14:paraId="025E8FFC" w14:textId="77777777" w:rsidR="007861EC" w:rsidRDefault="007861EC" w:rsidP="00196130">
            <w:pPr>
              <w:jc w:val="center"/>
              <w:rPr>
                <w:rFonts w:ascii="宋体" w:hAnsi="宋体"/>
                <w:color w:val="000000"/>
                <w:sz w:val="22"/>
                <w:szCs w:val="22"/>
              </w:rPr>
            </w:pPr>
          </w:p>
        </w:tc>
      </w:tr>
      <w:tr w:rsidR="007861EC" w14:paraId="4FB10C97" w14:textId="77777777" w:rsidTr="00196130">
        <w:trPr>
          <w:trHeight w:val="340"/>
        </w:trPr>
        <w:tc>
          <w:tcPr>
            <w:tcW w:w="1060" w:type="dxa"/>
            <w:shd w:val="clear" w:color="auto" w:fill="auto"/>
          </w:tcPr>
          <w:p w14:paraId="54C791E8" w14:textId="77777777" w:rsidR="007861EC" w:rsidRDefault="007861EC" w:rsidP="00196130">
            <w:pPr>
              <w:jc w:val="center"/>
              <w:rPr>
                <w:rFonts w:ascii="宋体" w:hAnsi="宋体"/>
                <w:color w:val="000000"/>
                <w:sz w:val="22"/>
                <w:szCs w:val="22"/>
              </w:rPr>
            </w:pPr>
            <w:r>
              <w:rPr>
                <w:rFonts w:ascii="宋体" w:hAnsi="宋体"/>
                <w:color w:val="000000"/>
                <w:sz w:val="22"/>
                <w:szCs w:val="22"/>
              </w:rPr>
              <w:t>304</w:t>
            </w:r>
          </w:p>
        </w:tc>
        <w:tc>
          <w:tcPr>
            <w:tcW w:w="2793" w:type="dxa"/>
            <w:shd w:val="clear" w:color="auto" w:fill="auto"/>
          </w:tcPr>
          <w:p w14:paraId="073560EC" w14:textId="77777777" w:rsidR="007861EC" w:rsidRDefault="007861EC" w:rsidP="00196130">
            <w:pPr>
              <w:rPr>
                <w:rFonts w:ascii="宋体" w:hAnsi="宋体"/>
                <w:color w:val="000000"/>
                <w:sz w:val="22"/>
                <w:szCs w:val="22"/>
              </w:rPr>
            </w:pPr>
            <w:r>
              <w:rPr>
                <w:rFonts w:ascii="宋体" w:hAnsi="宋体" w:hint="eastAsia"/>
                <w:color w:val="000000"/>
                <w:sz w:val="22"/>
                <w:szCs w:val="22"/>
              </w:rPr>
              <w:t>格陵兰</w:t>
            </w:r>
          </w:p>
        </w:tc>
        <w:tc>
          <w:tcPr>
            <w:tcW w:w="3786" w:type="dxa"/>
            <w:shd w:val="clear" w:color="auto" w:fill="auto"/>
          </w:tcPr>
          <w:p w14:paraId="25D3F6D5" w14:textId="77777777" w:rsidR="007861EC" w:rsidRDefault="007861EC" w:rsidP="00196130">
            <w:pPr>
              <w:jc w:val="center"/>
              <w:rPr>
                <w:rFonts w:ascii="宋体" w:hAnsi="宋体"/>
                <w:color w:val="000000"/>
                <w:sz w:val="22"/>
                <w:szCs w:val="22"/>
              </w:rPr>
            </w:pPr>
          </w:p>
        </w:tc>
      </w:tr>
      <w:tr w:rsidR="007861EC" w14:paraId="665F8621" w14:textId="77777777" w:rsidTr="00196130">
        <w:trPr>
          <w:trHeight w:val="340"/>
        </w:trPr>
        <w:tc>
          <w:tcPr>
            <w:tcW w:w="1060" w:type="dxa"/>
            <w:shd w:val="clear" w:color="auto" w:fill="auto"/>
          </w:tcPr>
          <w:p w14:paraId="563CD412" w14:textId="77777777" w:rsidR="007861EC" w:rsidRDefault="007861EC" w:rsidP="00196130">
            <w:pPr>
              <w:jc w:val="center"/>
              <w:rPr>
                <w:rFonts w:ascii="宋体" w:hAnsi="宋体"/>
                <w:color w:val="000000"/>
                <w:sz w:val="22"/>
                <w:szCs w:val="22"/>
              </w:rPr>
            </w:pPr>
            <w:r>
              <w:rPr>
                <w:rFonts w:ascii="宋体" w:hAnsi="宋体"/>
                <w:color w:val="000000"/>
                <w:sz w:val="22"/>
                <w:szCs w:val="22"/>
              </w:rPr>
              <w:t>308</w:t>
            </w:r>
          </w:p>
        </w:tc>
        <w:tc>
          <w:tcPr>
            <w:tcW w:w="2793" w:type="dxa"/>
            <w:shd w:val="clear" w:color="auto" w:fill="auto"/>
          </w:tcPr>
          <w:p w14:paraId="76A0A0DC" w14:textId="77777777" w:rsidR="007861EC" w:rsidRDefault="007861EC" w:rsidP="00196130">
            <w:pPr>
              <w:rPr>
                <w:rFonts w:ascii="宋体" w:hAnsi="宋体"/>
                <w:color w:val="000000"/>
                <w:sz w:val="22"/>
                <w:szCs w:val="22"/>
              </w:rPr>
            </w:pPr>
            <w:r>
              <w:rPr>
                <w:rFonts w:ascii="宋体" w:hAnsi="宋体" w:hint="eastAsia"/>
                <w:color w:val="000000"/>
                <w:sz w:val="22"/>
                <w:szCs w:val="22"/>
              </w:rPr>
              <w:t>格林纳达</w:t>
            </w:r>
          </w:p>
        </w:tc>
        <w:tc>
          <w:tcPr>
            <w:tcW w:w="3786" w:type="dxa"/>
            <w:shd w:val="clear" w:color="auto" w:fill="auto"/>
          </w:tcPr>
          <w:p w14:paraId="0B480E76" w14:textId="77777777" w:rsidR="007861EC" w:rsidRDefault="007861EC" w:rsidP="00196130">
            <w:pPr>
              <w:jc w:val="center"/>
              <w:rPr>
                <w:rFonts w:ascii="宋体" w:hAnsi="宋体"/>
                <w:color w:val="000000"/>
                <w:sz w:val="22"/>
                <w:szCs w:val="22"/>
              </w:rPr>
            </w:pPr>
          </w:p>
        </w:tc>
      </w:tr>
      <w:tr w:rsidR="007861EC" w14:paraId="584EA262" w14:textId="77777777" w:rsidTr="00196130">
        <w:trPr>
          <w:trHeight w:val="340"/>
        </w:trPr>
        <w:tc>
          <w:tcPr>
            <w:tcW w:w="1060" w:type="dxa"/>
            <w:shd w:val="clear" w:color="auto" w:fill="auto"/>
          </w:tcPr>
          <w:p w14:paraId="79A981D7" w14:textId="77777777" w:rsidR="007861EC" w:rsidRDefault="007861EC" w:rsidP="00196130">
            <w:pPr>
              <w:jc w:val="center"/>
              <w:rPr>
                <w:rFonts w:ascii="宋体" w:hAnsi="宋体"/>
                <w:color w:val="000000"/>
                <w:sz w:val="22"/>
                <w:szCs w:val="22"/>
              </w:rPr>
            </w:pPr>
            <w:r>
              <w:rPr>
                <w:rFonts w:ascii="宋体" w:hAnsi="宋体"/>
                <w:color w:val="000000"/>
                <w:sz w:val="22"/>
                <w:szCs w:val="22"/>
              </w:rPr>
              <w:t>312</w:t>
            </w:r>
          </w:p>
        </w:tc>
        <w:tc>
          <w:tcPr>
            <w:tcW w:w="2793" w:type="dxa"/>
            <w:shd w:val="clear" w:color="auto" w:fill="auto"/>
          </w:tcPr>
          <w:p w14:paraId="76E71DD9" w14:textId="77777777" w:rsidR="007861EC" w:rsidRDefault="007861EC" w:rsidP="00196130">
            <w:pPr>
              <w:rPr>
                <w:rFonts w:ascii="宋体" w:hAnsi="宋体"/>
                <w:color w:val="000000"/>
                <w:sz w:val="22"/>
                <w:szCs w:val="22"/>
              </w:rPr>
            </w:pPr>
            <w:r>
              <w:rPr>
                <w:rFonts w:ascii="宋体" w:hAnsi="宋体" w:hint="eastAsia"/>
                <w:color w:val="000000"/>
                <w:sz w:val="22"/>
                <w:szCs w:val="22"/>
              </w:rPr>
              <w:t>瓜德罗普</w:t>
            </w:r>
          </w:p>
        </w:tc>
        <w:tc>
          <w:tcPr>
            <w:tcW w:w="3786" w:type="dxa"/>
            <w:shd w:val="clear" w:color="auto" w:fill="auto"/>
          </w:tcPr>
          <w:p w14:paraId="1B70FAB5" w14:textId="77777777" w:rsidR="007861EC" w:rsidRDefault="007861EC" w:rsidP="00196130">
            <w:pPr>
              <w:jc w:val="center"/>
              <w:rPr>
                <w:rFonts w:ascii="宋体" w:hAnsi="宋体"/>
                <w:color w:val="000000"/>
                <w:sz w:val="22"/>
                <w:szCs w:val="22"/>
              </w:rPr>
            </w:pPr>
          </w:p>
        </w:tc>
      </w:tr>
      <w:tr w:rsidR="007861EC" w14:paraId="2E03F8D8" w14:textId="77777777" w:rsidTr="00196130">
        <w:trPr>
          <w:trHeight w:val="340"/>
        </w:trPr>
        <w:tc>
          <w:tcPr>
            <w:tcW w:w="1060" w:type="dxa"/>
            <w:shd w:val="clear" w:color="auto" w:fill="auto"/>
          </w:tcPr>
          <w:p w14:paraId="5BB85F05" w14:textId="77777777" w:rsidR="007861EC" w:rsidRDefault="007861EC" w:rsidP="00196130">
            <w:pPr>
              <w:jc w:val="center"/>
              <w:rPr>
                <w:rFonts w:ascii="宋体" w:hAnsi="宋体"/>
                <w:color w:val="000000"/>
                <w:sz w:val="22"/>
                <w:szCs w:val="22"/>
              </w:rPr>
            </w:pPr>
            <w:r>
              <w:rPr>
                <w:rFonts w:ascii="宋体" w:hAnsi="宋体"/>
                <w:color w:val="000000"/>
                <w:sz w:val="22"/>
                <w:szCs w:val="22"/>
              </w:rPr>
              <w:t>316</w:t>
            </w:r>
          </w:p>
        </w:tc>
        <w:tc>
          <w:tcPr>
            <w:tcW w:w="2793" w:type="dxa"/>
            <w:shd w:val="clear" w:color="auto" w:fill="auto"/>
          </w:tcPr>
          <w:p w14:paraId="4B221F5A" w14:textId="77777777" w:rsidR="007861EC" w:rsidRDefault="007861EC" w:rsidP="00196130">
            <w:pPr>
              <w:rPr>
                <w:rFonts w:ascii="宋体" w:hAnsi="宋体"/>
                <w:color w:val="000000"/>
                <w:sz w:val="22"/>
                <w:szCs w:val="22"/>
              </w:rPr>
            </w:pPr>
            <w:r>
              <w:rPr>
                <w:rFonts w:ascii="宋体" w:hAnsi="宋体" w:hint="eastAsia"/>
                <w:color w:val="000000"/>
                <w:sz w:val="22"/>
                <w:szCs w:val="22"/>
              </w:rPr>
              <w:t>关岛</w:t>
            </w:r>
          </w:p>
        </w:tc>
        <w:tc>
          <w:tcPr>
            <w:tcW w:w="3786" w:type="dxa"/>
            <w:shd w:val="clear" w:color="auto" w:fill="auto"/>
          </w:tcPr>
          <w:p w14:paraId="7719A60B" w14:textId="77777777" w:rsidR="007861EC" w:rsidRDefault="007861EC" w:rsidP="00196130">
            <w:pPr>
              <w:jc w:val="center"/>
              <w:rPr>
                <w:rFonts w:ascii="宋体" w:hAnsi="宋体"/>
                <w:color w:val="000000"/>
                <w:sz w:val="22"/>
                <w:szCs w:val="22"/>
              </w:rPr>
            </w:pPr>
          </w:p>
        </w:tc>
      </w:tr>
      <w:tr w:rsidR="007861EC" w14:paraId="4EEFAA6A" w14:textId="77777777" w:rsidTr="00196130">
        <w:trPr>
          <w:trHeight w:val="340"/>
        </w:trPr>
        <w:tc>
          <w:tcPr>
            <w:tcW w:w="1060" w:type="dxa"/>
            <w:shd w:val="clear" w:color="auto" w:fill="auto"/>
          </w:tcPr>
          <w:p w14:paraId="696E5241" w14:textId="77777777" w:rsidR="007861EC" w:rsidRDefault="007861EC" w:rsidP="00196130">
            <w:pPr>
              <w:jc w:val="center"/>
              <w:rPr>
                <w:rFonts w:ascii="宋体" w:hAnsi="宋体"/>
                <w:color w:val="000000"/>
                <w:sz w:val="22"/>
                <w:szCs w:val="22"/>
              </w:rPr>
            </w:pPr>
            <w:r>
              <w:rPr>
                <w:rFonts w:ascii="宋体" w:hAnsi="宋体"/>
                <w:color w:val="000000"/>
                <w:sz w:val="22"/>
                <w:szCs w:val="22"/>
              </w:rPr>
              <w:t>320</w:t>
            </w:r>
          </w:p>
        </w:tc>
        <w:tc>
          <w:tcPr>
            <w:tcW w:w="2793" w:type="dxa"/>
            <w:shd w:val="clear" w:color="auto" w:fill="auto"/>
          </w:tcPr>
          <w:p w14:paraId="48567502" w14:textId="77777777" w:rsidR="007861EC" w:rsidRDefault="007861EC" w:rsidP="00196130">
            <w:pPr>
              <w:rPr>
                <w:rFonts w:ascii="宋体" w:hAnsi="宋体"/>
                <w:color w:val="000000"/>
                <w:sz w:val="22"/>
                <w:szCs w:val="22"/>
              </w:rPr>
            </w:pPr>
            <w:r>
              <w:rPr>
                <w:rFonts w:ascii="宋体" w:hAnsi="宋体" w:hint="eastAsia"/>
                <w:color w:val="000000"/>
                <w:sz w:val="22"/>
                <w:szCs w:val="22"/>
              </w:rPr>
              <w:t>危地马拉</w:t>
            </w:r>
          </w:p>
        </w:tc>
        <w:tc>
          <w:tcPr>
            <w:tcW w:w="3786" w:type="dxa"/>
            <w:shd w:val="clear" w:color="auto" w:fill="auto"/>
          </w:tcPr>
          <w:p w14:paraId="37D3AF0F" w14:textId="77777777" w:rsidR="007861EC" w:rsidRDefault="007861EC" w:rsidP="00196130">
            <w:pPr>
              <w:jc w:val="center"/>
              <w:rPr>
                <w:rFonts w:ascii="宋体" w:hAnsi="宋体"/>
                <w:color w:val="000000"/>
                <w:sz w:val="22"/>
                <w:szCs w:val="22"/>
              </w:rPr>
            </w:pPr>
          </w:p>
        </w:tc>
      </w:tr>
      <w:tr w:rsidR="007861EC" w14:paraId="78DCB4F5" w14:textId="77777777" w:rsidTr="00196130">
        <w:trPr>
          <w:trHeight w:val="340"/>
        </w:trPr>
        <w:tc>
          <w:tcPr>
            <w:tcW w:w="1060" w:type="dxa"/>
            <w:shd w:val="clear" w:color="auto" w:fill="auto"/>
          </w:tcPr>
          <w:p w14:paraId="5B6987C9" w14:textId="77777777" w:rsidR="007861EC" w:rsidRDefault="007861EC" w:rsidP="00196130">
            <w:pPr>
              <w:jc w:val="center"/>
              <w:rPr>
                <w:rFonts w:ascii="宋体" w:hAnsi="宋体"/>
                <w:color w:val="000000"/>
                <w:sz w:val="22"/>
                <w:szCs w:val="22"/>
              </w:rPr>
            </w:pPr>
            <w:r>
              <w:rPr>
                <w:rFonts w:ascii="宋体" w:hAnsi="宋体"/>
                <w:color w:val="000000"/>
                <w:sz w:val="22"/>
                <w:szCs w:val="22"/>
              </w:rPr>
              <w:t>324</w:t>
            </w:r>
          </w:p>
        </w:tc>
        <w:tc>
          <w:tcPr>
            <w:tcW w:w="2793" w:type="dxa"/>
            <w:shd w:val="clear" w:color="auto" w:fill="auto"/>
          </w:tcPr>
          <w:p w14:paraId="7A8B1DB5" w14:textId="77777777" w:rsidR="007861EC" w:rsidRDefault="007861EC" w:rsidP="00196130">
            <w:pPr>
              <w:rPr>
                <w:rFonts w:ascii="宋体" w:hAnsi="宋体"/>
                <w:color w:val="000000"/>
                <w:sz w:val="22"/>
                <w:szCs w:val="22"/>
              </w:rPr>
            </w:pPr>
            <w:r>
              <w:rPr>
                <w:rFonts w:ascii="宋体" w:hAnsi="宋体" w:hint="eastAsia"/>
                <w:color w:val="000000"/>
                <w:sz w:val="22"/>
                <w:szCs w:val="22"/>
              </w:rPr>
              <w:t>几内亚</w:t>
            </w:r>
          </w:p>
        </w:tc>
        <w:tc>
          <w:tcPr>
            <w:tcW w:w="3786" w:type="dxa"/>
            <w:shd w:val="clear" w:color="auto" w:fill="auto"/>
          </w:tcPr>
          <w:p w14:paraId="45FF93FA" w14:textId="77777777" w:rsidR="007861EC" w:rsidRDefault="007861EC" w:rsidP="00196130">
            <w:pPr>
              <w:jc w:val="center"/>
              <w:rPr>
                <w:rFonts w:ascii="宋体" w:hAnsi="宋体"/>
                <w:color w:val="000000"/>
                <w:sz w:val="22"/>
                <w:szCs w:val="22"/>
              </w:rPr>
            </w:pPr>
          </w:p>
        </w:tc>
      </w:tr>
      <w:tr w:rsidR="007861EC" w14:paraId="29F9C92C" w14:textId="77777777" w:rsidTr="00196130">
        <w:trPr>
          <w:trHeight w:val="340"/>
        </w:trPr>
        <w:tc>
          <w:tcPr>
            <w:tcW w:w="1060" w:type="dxa"/>
            <w:shd w:val="clear" w:color="auto" w:fill="auto"/>
          </w:tcPr>
          <w:p w14:paraId="461724B9" w14:textId="77777777" w:rsidR="007861EC" w:rsidRDefault="007861EC" w:rsidP="00196130">
            <w:pPr>
              <w:jc w:val="center"/>
              <w:rPr>
                <w:rFonts w:ascii="宋体" w:hAnsi="宋体"/>
                <w:color w:val="000000"/>
                <w:sz w:val="22"/>
                <w:szCs w:val="22"/>
              </w:rPr>
            </w:pPr>
            <w:r>
              <w:rPr>
                <w:rFonts w:ascii="宋体" w:hAnsi="宋体"/>
                <w:color w:val="000000"/>
                <w:sz w:val="22"/>
                <w:szCs w:val="22"/>
              </w:rPr>
              <w:t>328</w:t>
            </w:r>
          </w:p>
        </w:tc>
        <w:tc>
          <w:tcPr>
            <w:tcW w:w="2793" w:type="dxa"/>
            <w:shd w:val="clear" w:color="auto" w:fill="auto"/>
          </w:tcPr>
          <w:p w14:paraId="00E8A1A8" w14:textId="77777777" w:rsidR="007861EC" w:rsidRDefault="007861EC" w:rsidP="00196130">
            <w:pPr>
              <w:rPr>
                <w:rFonts w:ascii="宋体" w:hAnsi="宋体"/>
                <w:color w:val="000000"/>
                <w:sz w:val="22"/>
                <w:szCs w:val="22"/>
              </w:rPr>
            </w:pPr>
            <w:r>
              <w:rPr>
                <w:rFonts w:ascii="宋体" w:hAnsi="宋体" w:hint="eastAsia"/>
                <w:color w:val="000000"/>
                <w:sz w:val="22"/>
                <w:szCs w:val="22"/>
              </w:rPr>
              <w:t>圭亚那</w:t>
            </w:r>
          </w:p>
        </w:tc>
        <w:tc>
          <w:tcPr>
            <w:tcW w:w="3786" w:type="dxa"/>
            <w:shd w:val="clear" w:color="auto" w:fill="auto"/>
          </w:tcPr>
          <w:p w14:paraId="778E5257" w14:textId="77777777" w:rsidR="007861EC" w:rsidRDefault="007861EC" w:rsidP="00196130">
            <w:pPr>
              <w:jc w:val="center"/>
              <w:rPr>
                <w:rFonts w:ascii="宋体" w:hAnsi="宋体"/>
                <w:color w:val="000000"/>
                <w:sz w:val="22"/>
                <w:szCs w:val="22"/>
              </w:rPr>
            </w:pPr>
          </w:p>
        </w:tc>
      </w:tr>
      <w:tr w:rsidR="007861EC" w14:paraId="04E55C78" w14:textId="77777777" w:rsidTr="00196130">
        <w:trPr>
          <w:trHeight w:val="340"/>
        </w:trPr>
        <w:tc>
          <w:tcPr>
            <w:tcW w:w="1060" w:type="dxa"/>
            <w:shd w:val="clear" w:color="auto" w:fill="auto"/>
          </w:tcPr>
          <w:p w14:paraId="6EA75BD9" w14:textId="77777777" w:rsidR="007861EC" w:rsidRDefault="007861EC" w:rsidP="00196130">
            <w:pPr>
              <w:jc w:val="center"/>
              <w:rPr>
                <w:rFonts w:ascii="宋体" w:hAnsi="宋体"/>
                <w:color w:val="000000"/>
                <w:sz w:val="22"/>
                <w:szCs w:val="22"/>
              </w:rPr>
            </w:pPr>
            <w:r>
              <w:rPr>
                <w:rFonts w:ascii="宋体" w:hAnsi="宋体"/>
                <w:color w:val="000000"/>
                <w:sz w:val="22"/>
                <w:szCs w:val="22"/>
              </w:rPr>
              <w:t>332</w:t>
            </w:r>
          </w:p>
        </w:tc>
        <w:tc>
          <w:tcPr>
            <w:tcW w:w="2793" w:type="dxa"/>
            <w:shd w:val="clear" w:color="auto" w:fill="auto"/>
          </w:tcPr>
          <w:p w14:paraId="257B7CE2" w14:textId="77777777" w:rsidR="007861EC" w:rsidRDefault="007861EC" w:rsidP="00196130">
            <w:pPr>
              <w:rPr>
                <w:rFonts w:ascii="宋体" w:hAnsi="宋体"/>
                <w:color w:val="000000"/>
                <w:sz w:val="22"/>
                <w:szCs w:val="22"/>
              </w:rPr>
            </w:pPr>
            <w:r>
              <w:rPr>
                <w:rFonts w:ascii="宋体" w:hAnsi="宋体" w:hint="eastAsia"/>
                <w:color w:val="000000"/>
                <w:sz w:val="22"/>
                <w:szCs w:val="22"/>
              </w:rPr>
              <w:t>海地</w:t>
            </w:r>
          </w:p>
        </w:tc>
        <w:tc>
          <w:tcPr>
            <w:tcW w:w="3786" w:type="dxa"/>
            <w:shd w:val="clear" w:color="auto" w:fill="auto"/>
          </w:tcPr>
          <w:p w14:paraId="0D72B70E" w14:textId="77777777" w:rsidR="007861EC" w:rsidRDefault="007861EC" w:rsidP="00196130">
            <w:pPr>
              <w:jc w:val="center"/>
              <w:rPr>
                <w:rFonts w:ascii="宋体" w:hAnsi="宋体"/>
                <w:color w:val="000000"/>
                <w:sz w:val="22"/>
                <w:szCs w:val="22"/>
              </w:rPr>
            </w:pPr>
          </w:p>
        </w:tc>
      </w:tr>
      <w:tr w:rsidR="007861EC" w14:paraId="52996336" w14:textId="77777777" w:rsidTr="00196130">
        <w:trPr>
          <w:trHeight w:val="340"/>
        </w:trPr>
        <w:tc>
          <w:tcPr>
            <w:tcW w:w="1060" w:type="dxa"/>
            <w:shd w:val="clear" w:color="auto" w:fill="auto"/>
          </w:tcPr>
          <w:p w14:paraId="6E192CE6" w14:textId="77777777" w:rsidR="007861EC" w:rsidRDefault="007861EC" w:rsidP="00196130">
            <w:pPr>
              <w:jc w:val="center"/>
              <w:rPr>
                <w:rFonts w:ascii="宋体" w:hAnsi="宋体"/>
                <w:color w:val="000000"/>
                <w:sz w:val="22"/>
                <w:szCs w:val="22"/>
              </w:rPr>
            </w:pPr>
            <w:r>
              <w:rPr>
                <w:rFonts w:ascii="宋体" w:hAnsi="宋体"/>
                <w:color w:val="000000"/>
                <w:sz w:val="22"/>
                <w:szCs w:val="22"/>
              </w:rPr>
              <w:t>334</w:t>
            </w:r>
          </w:p>
        </w:tc>
        <w:tc>
          <w:tcPr>
            <w:tcW w:w="2793" w:type="dxa"/>
            <w:shd w:val="clear" w:color="auto" w:fill="auto"/>
          </w:tcPr>
          <w:p w14:paraId="56DC746E" w14:textId="77777777" w:rsidR="007861EC" w:rsidRDefault="007861EC" w:rsidP="00196130">
            <w:pPr>
              <w:rPr>
                <w:rFonts w:ascii="宋体" w:hAnsi="宋体"/>
                <w:color w:val="000000"/>
                <w:sz w:val="22"/>
                <w:szCs w:val="22"/>
              </w:rPr>
            </w:pPr>
            <w:r>
              <w:rPr>
                <w:rFonts w:ascii="宋体" w:hAnsi="宋体" w:hint="eastAsia"/>
                <w:color w:val="000000"/>
                <w:sz w:val="22"/>
                <w:szCs w:val="22"/>
              </w:rPr>
              <w:t>赫德岛和麦克唐纳岛</w:t>
            </w:r>
          </w:p>
        </w:tc>
        <w:tc>
          <w:tcPr>
            <w:tcW w:w="3786" w:type="dxa"/>
            <w:shd w:val="clear" w:color="auto" w:fill="auto"/>
          </w:tcPr>
          <w:p w14:paraId="626B89FC" w14:textId="77777777" w:rsidR="007861EC" w:rsidRDefault="007861EC" w:rsidP="00196130">
            <w:pPr>
              <w:jc w:val="center"/>
              <w:rPr>
                <w:rFonts w:ascii="宋体" w:hAnsi="宋体"/>
                <w:color w:val="000000"/>
                <w:sz w:val="22"/>
                <w:szCs w:val="22"/>
              </w:rPr>
            </w:pPr>
          </w:p>
        </w:tc>
      </w:tr>
      <w:tr w:rsidR="007861EC" w14:paraId="54ECB795" w14:textId="77777777" w:rsidTr="00196130">
        <w:trPr>
          <w:trHeight w:val="340"/>
        </w:trPr>
        <w:tc>
          <w:tcPr>
            <w:tcW w:w="1060" w:type="dxa"/>
            <w:shd w:val="clear" w:color="auto" w:fill="auto"/>
          </w:tcPr>
          <w:p w14:paraId="617FE036" w14:textId="77777777" w:rsidR="007861EC" w:rsidRDefault="007861EC" w:rsidP="00196130">
            <w:pPr>
              <w:jc w:val="center"/>
              <w:rPr>
                <w:rFonts w:ascii="宋体" w:hAnsi="宋体"/>
                <w:color w:val="000000"/>
                <w:sz w:val="22"/>
                <w:szCs w:val="22"/>
              </w:rPr>
            </w:pPr>
            <w:r>
              <w:rPr>
                <w:rFonts w:ascii="宋体" w:hAnsi="宋体"/>
                <w:color w:val="000000"/>
                <w:sz w:val="22"/>
                <w:szCs w:val="22"/>
              </w:rPr>
              <w:t>336</w:t>
            </w:r>
          </w:p>
        </w:tc>
        <w:tc>
          <w:tcPr>
            <w:tcW w:w="2793" w:type="dxa"/>
            <w:shd w:val="clear" w:color="auto" w:fill="auto"/>
          </w:tcPr>
          <w:p w14:paraId="01C97068" w14:textId="77777777" w:rsidR="007861EC" w:rsidRDefault="007861EC" w:rsidP="00196130">
            <w:pPr>
              <w:rPr>
                <w:rFonts w:ascii="宋体" w:hAnsi="宋体"/>
                <w:color w:val="000000"/>
                <w:sz w:val="22"/>
                <w:szCs w:val="22"/>
              </w:rPr>
            </w:pPr>
            <w:r>
              <w:rPr>
                <w:rFonts w:ascii="宋体" w:hAnsi="宋体" w:hint="eastAsia"/>
                <w:color w:val="000000"/>
                <w:sz w:val="22"/>
                <w:szCs w:val="22"/>
              </w:rPr>
              <w:t>梵蒂冈</w:t>
            </w:r>
          </w:p>
        </w:tc>
        <w:tc>
          <w:tcPr>
            <w:tcW w:w="3786" w:type="dxa"/>
            <w:shd w:val="clear" w:color="auto" w:fill="auto"/>
          </w:tcPr>
          <w:p w14:paraId="27E9F1C4" w14:textId="77777777" w:rsidR="007861EC" w:rsidRDefault="007861EC" w:rsidP="00196130">
            <w:pPr>
              <w:jc w:val="center"/>
              <w:rPr>
                <w:rFonts w:ascii="宋体" w:hAnsi="宋体"/>
                <w:color w:val="000000"/>
                <w:sz w:val="22"/>
                <w:szCs w:val="22"/>
              </w:rPr>
            </w:pPr>
          </w:p>
        </w:tc>
      </w:tr>
      <w:tr w:rsidR="007861EC" w14:paraId="7D723AB5" w14:textId="77777777" w:rsidTr="00196130">
        <w:trPr>
          <w:trHeight w:val="340"/>
        </w:trPr>
        <w:tc>
          <w:tcPr>
            <w:tcW w:w="1060" w:type="dxa"/>
            <w:shd w:val="clear" w:color="auto" w:fill="auto"/>
          </w:tcPr>
          <w:p w14:paraId="184BB5A2" w14:textId="77777777" w:rsidR="007861EC" w:rsidRDefault="007861EC" w:rsidP="00196130">
            <w:pPr>
              <w:jc w:val="center"/>
              <w:rPr>
                <w:rFonts w:ascii="宋体" w:hAnsi="宋体"/>
                <w:color w:val="000000"/>
                <w:sz w:val="22"/>
                <w:szCs w:val="22"/>
              </w:rPr>
            </w:pPr>
            <w:r>
              <w:rPr>
                <w:rFonts w:ascii="宋体" w:hAnsi="宋体"/>
                <w:color w:val="000000"/>
                <w:sz w:val="22"/>
                <w:szCs w:val="22"/>
              </w:rPr>
              <w:t>340</w:t>
            </w:r>
          </w:p>
        </w:tc>
        <w:tc>
          <w:tcPr>
            <w:tcW w:w="2793" w:type="dxa"/>
            <w:shd w:val="clear" w:color="auto" w:fill="auto"/>
          </w:tcPr>
          <w:p w14:paraId="2B83CDE9" w14:textId="77777777" w:rsidR="007861EC" w:rsidRDefault="007861EC" w:rsidP="00196130">
            <w:pPr>
              <w:rPr>
                <w:rFonts w:ascii="宋体" w:hAnsi="宋体"/>
                <w:color w:val="000000"/>
                <w:sz w:val="22"/>
                <w:szCs w:val="22"/>
              </w:rPr>
            </w:pPr>
            <w:r>
              <w:rPr>
                <w:rFonts w:ascii="宋体" w:hAnsi="宋体" w:hint="eastAsia"/>
                <w:color w:val="000000"/>
                <w:sz w:val="22"/>
                <w:szCs w:val="22"/>
              </w:rPr>
              <w:t>洪都拉斯</w:t>
            </w:r>
          </w:p>
        </w:tc>
        <w:tc>
          <w:tcPr>
            <w:tcW w:w="3786" w:type="dxa"/>
            <w:shd w:val="clear" w:color="auto" w:fill="auto"/>
          </w:tcPr>
          <w:p w14:paraId="7A7F371D" w14:textId="77777777" w:rsidR="007861EC" w:rsidRDefault="007861EC" w:rsidP="00196130">
            <w:pPr>
              <w:jc w:val="center"/>
              <w:rPr>
                <w:rFonts w:ascii="宋体" w:hAnsi="宋体"/>
                <w:color w:val="000000"/>
                <w:sz w:val="22"/>
                <w:szCs w:val="22"/>
              </w:rPr>
            </w:pPr>
          </w:p>
        </w:tc>
      </w:tr>
      <w:tr w:rsidR="007861EC" w14:paraId="643573D8" w14:textId="77777777" w:rsidTr="00196130">
        <w:trPr>
          <w:trHeight w:val="340"/>
        </w:trPr>
        <w:tc>
          <w:tcPr>
            <w:tcW w:w="1060" w:type="dxa"/>
            <w:shd w:val="clear" w:color="auto" w:fill="auto"/>
          </w:tcPr>
          <w:p w14:paraId="2243369B" w14:textId="77777777" w:rsidR="007861EC" w:rsidRDefault="007861EC" w:rsidP="00196130">
            <w:pPr>
              <w:jc w:val="center"/>
              <w:rPr>
                <w:rFonts w:ascii="宋体" w:hAnsi="宋体"/>
                <w:color w:val="000000"/>
                <w:sz w:val="22"/>
                <w:szCs w:val="22"/>
              </w:rPr>
            </w:pPr>
            <w:r>
              <w:rPr>
                <w:rFonts w:ascii="宋体" w:hAnsi="宋体"/>
                <w:color w:val="000000"/>
                <w:sz w:val="22"/>
                <w:szCs w:val="22"/>
              </w:rPr>
              <w:t>344</w:t>
            </w:r>
          </w:p>
        </w:tc>
        <w:tc>
          <w:tcPr>
            <w:tcW w:w="2793" w:type="dxa"/>
            <w:shd w:val="clear" w:color="auto" w:fill="auto"/>
          </w:tcPr>
          <w:p w14:paraId="07928DBC" w14:textId="77777777" w:rsidR="007861EC" w:rsidRDefault="007861EC" w:rsidP="00196130">
            <w:pPr>
              <w:rPr>
                <w:rFonts w:ascii="宋体" w:hAnsi="宋体"/>
                <w:color w:val="000000"/>
                <w:sz w:val="22"/>
                <w:szCs w:val="22"/>
              </w:rPr>
            </w:pPr>
            <w:r>
              <w:rPr>
                <w:rFonts w:ascii="宋体" w:hAnsi="宋体" w:hint="eastAsia"/>
                <w:color w:val="000000"/>
                <w:sz w:val="22"/>
                <w:szCs w:val="22"/>
              </w:rPr>
              <w:t>香港</w:t>
            </w:r>
          </w:p>
        </w:tc>
        <w:tc>
          <w:tcPr>
            <w:tcW w:w="3786" w:type="dxa"/>
            <w:shd w:val="clear" w:color="auto" w:fill="auto"/>
          </w:tcPr>
          <w:p w14:paraId="1C542C55" w14:textId="77777777" w:rsidR="007861EC" w:rsidRDefault="007861EC" w:rsidP="00196130">
            <w:pPr>
              <w:jc w:val="center"/>
              <w:rPr>
                <w:rFonts w:ascii="宋体" w:hAnsi="宋体"/>
                <w:color w:val="000000"/>
                <w:sz w:val="22"/>
                <w:szCs w:val="22"/>
              </w:rPr>
            </w:pPr>
          </w:p>
        </w:tc>
      </w:tr>
      <w:tr w:rsidR="007861EC" w14:paraId="464162C3" w14:textId="77777777" w:rsidTr="00196130">
        <w:trPr>
          <w:trHeight w:val="340"/>
        </w:trPr>
        <w:tc>
          <w:tcPr>
            <w:tcW w:w="1060" w:type="dxa"/>
            <w:shd w:val="clear" w:color="auto" w:fill="auto"/>
          </w:tcPr>
          <w:p w14:paraId="71AA23CC" w14:textId="77777777" w:rsidR="007861EC" w:rsidRDefault="007861EC" w:rsidP="00196130">
            <w:pPr>
              <w:jc w:val="center"/>
              <w:rPr>
                <w:rFonts w:ascii="宋体" w:hAnsi="宋体"/>
                <w:color w:val="000000"/>
                <w:sz w:val="22"/>
                <w:szCs w:val="22"/>
              </w:rPr>
            </w:pPr>
            <w:r>
              <w:rPr>
                <w:rFonts w:ascii="宋体" w:hAnsi="宋体"/>
                <w:color w:val="000000"/>
                <w:sz w:val="22"/>
                <w:szCs w:val="22"/>
              </w:rPr>
              <w:t>348</w:t>
            </w:r>
          </w:p>
        </w:tc>
        <w:tc>
          <w:tcPr>
            <w:tcW w:w="2793" w:type="dxa"/>
            <w:shd w:val="clear" w:color="auto" w:fill="auto"/>
          </w:tcPr>
          <w:p w14:paraId="272C2C64" w14:textId="77777777" w:rsidR="007861EC" w:rsidRDefault="007861EC" w:rsidP="00196130">
            <w:pPr>
              <w:rPr>
                <w:rFonts w:ascii="宋体" w:hAnsi="宋体"/>
                <w:color w:val="000000"/>
                <w:sz w:val="22"/>
                <w:szCs w:val="22"/>
              </w:rPr>
            </w:pPr>
            <w:r>
              <w:rPr>
                <w:rFonts w:ascii="宋体" w:hAnsi="宋体" w:hint="eastAsia"/>
                <w:color w:val="000000"/>
                <w:sz w:val="22"/>
                <w:szCs w:val="22"/>
              </w:rPr>
              <w:t>匈牙利</w:t>
            </w:r>
          </w:p>
        </w:tc>
        <w:tc>
          <w:tcPr>
            <w:tcW w:w="3786" w:type="dxa"/>
            <w:shd w:val="clear" w:color="auto" w:fill="auto"/>
          </w:tcPr>
          <w:p w14:paraId="64AFC5BA" w14:textId="77777777" w:rsidR="007861EC" w:rsidRDefault="007861EC" w:rsidP="00196130">
            <w:pPr>
              <w:jc w:val="center"/>
              <w:rPr>
                <w:rFonts w:ascii="宋体" w:hAnsi="宋体"/>
                <w:color w:val="000000"/>
                <w:sz w:val="22"/>
                <w:szCs w:val="22"/>
              </w:rPr>
            </w:pPr>
          </w:p>
        </w:tc>
      </w:tr>
      <w:tr w:rsidR="007861EC" w14:paraId="0463B859" w14:textId="77777777" w:rsidTr="00196130">
        <w:trPr>
          <w:trHeight w:val="340"/>
        </w:trPr>
        <w:tc>
          <w:tcPr>
            <w:tcW w:w="1060" w:type="dxa"/>
            <w:shd w:val="clear" w:color="auto" w:fill="auto"/>
          </w:tcPr>
          <w:p w14:paraId="5576A5C9" w14:textId="77777777" w:rsidR="007861EC" w:rsidRDefault="007861EC" w:rsidP="00196130">
            <w:pPr>
              <w:jc w:val="center"/>
              <w:rPr>
                <w:rFonts w:ascii="宋体" w:hAnsi="宋体"/>
                <w:color w:val="000000"/>
                <w:sz w:val="22"/>
                <w:szCs w:val="22"/>
              </w:rPr>
            </w:pPr>
            <w:r>
              <w:rPr>
                <w:rFonts w:ascii="宋体" w:hAnsi="宋体"/>
                <w:color w:val="000000"/>
                <w:sz w:val="22"/>
                <w:szCs w:val="22"/>
              </w:rPr>
              <w:t>352</w:t>
            </w:r>
          </w:p>
        </w:tc>
        <w:tc>
          <w:tcPr>
            <w:tcW w:w="2793" w:type="dxa"/>
            <w:shd w:val="clear" w:color="auto" w:fill="auto"/>
          </w:tcPr>
          <w:p w14:paraId="43C2ECC8" w14:textId="77777777" w:rsidR="007861EC" w:rsidRDefault="007861EC" w:rsidP="00196130">
            <w:pPr>
              <w:rPr>
                <w:rFonts w:ascii="宋体" w:hAnsi="宋体"/>
                <w:color w:val="000000"/>
                <w:sz w:val="22"/>
                <w:szCs w:val="22"/>
              </w:rPr>
            </w:pPr>
            <w:r>
              <w:rPr>
                <w:rFonts w:ascii="宋体" w:hAnsi="宋体" w:hint="eastAsia"/>
                <w:color w:val="000000"/>
                <w:sz w:val="22"/>
                <w:szCs w:val="22"/>
              </w:rPr>
              <w:t>冰岛</w:t>
            </w:r>
          </w:p>
        </w:tc>
        <w:tc>
          <w:tcPr>
            <w:tcW w:w="3786" w:type="dxa"/>
            <w:shd w:val="clear" w:color="auto" w:fill="auto"/>
          </w:tcPr>
          <w:p w14:paraId="2802898D" w14:textId="77777777" w:rsidR="007861EC" w:rsidRDefault="007861EC" w:rsidP="00196130">
            <w:pPr>
              <w:jc w:val="center"/>
              <w:rPr>
                <w:rFonts w:ascii="宋体" w:hAnsi="宋体"/>
                <w:color w:val="000000"/>
                <w:sz w:val="22"/>
                <w:szCs w:val="22"/>
              </w:rPr>
            </w:pPr>
          </w:p>
        </w:tc>
      </w:tr>
      <w:tr w:rsidR="007861EC" w14:paraId="3753F042" w14:textId="77777777" w:rsidTr="00196130">
        <w:trPr>
          <w:trHeight w:val="340"/>
        </w:trPr>
        <w:tc>
          <w:tcPr>
            <w:tcW w:w="1060" w:type="dxa"/>
            <w:shd w:val="clear" w:color="auto" w:fill="auto"/>
          </w:tcPr>
          <w:p w14:paraId="00A3E4CF" w14:textId="77777777" w:rsidR="007861EC" w:rsidRDefault="007861EC" w:rsidP="00196130">
            <w:pPr>
              <w:jc w:val="center"/>
              <w:rPr>
                <w:rFonts w:ascii="宋体" w:hAnsi="宋体"/>
                <w:color w:val="000000"/>
                <w:sz w:val="22"/>
                <w:szCs w:val="22"/>
              </w:rPr>
            </w:pPr>
            <w:r>
              <w:rPr>
                <w:rFonts w:ascii="宋体" w:hAnsi="宋体"/>
                <w:color w:val="000000"/>
                <w:sz w:val="22"/>
                <w:szCs w:val="22"/>
              </w:rPr>
              <w:t>356</w:t>
            </w:r>
          </w:p>
        </w:tc>
        <w:tc>
          <w:tcPr>
            <w:tcW w:w="2793" w:type="dxa"/>
            <w:shd w:val="clear" w:color="auto" w:fill="auto"/>
          </w:tcPr>
          <w:p w14:paraId="2A8D8EB3" w14:textId="77777777" w:rsidR="007861EC" w:rsidRDefault="007861EC" w:rsidP="00196130">
            <w:pPr>
              <w:rPr>
                <w:rFonts w:ascii="宋体" w:hAnsi="宋体"/>
                <w:color w:val="000000"/>
                <w:sz w:val="22"/>
                <w:szCs w:val="22"/>
              </w:rPr>
            </w:pPr>
            <w:r>
              <w:rPr>
                <w:rFonts w:ascii="宋体" w:hAnsi="宋体" w:hint="eastAsia"/>
                <w:color w:val="000000"/>
                <w:sz w:val="22"/>
                <w:szCs w:val="22"/>
              </w:rPr>
              <w:t>印度</w:t>
            </w:r>
          </w:p>
        </w:tc>
        <w:tc>
          <w:tcPr>
            <w:tcW w:w="3786" w:type="dxa"/>
            <w:shd w:val="clear" w:color="auto" w:fill="auto"/>
          </w:tcPr>
          <w:p w14:paraId="13A83708" w14:textId="77777777" w:rsidR="007861EC" w:rsidRDefault="007861EC" w:rsidP="00196130">
            <w:pPr>
              <w:jc w:val="center"/>
              <w:rPr>
                <w:rFonts w:ascii="宋体" w:hAnsi="宋体"/>
                <w:color w:val="000000"/>
                <w:sz w:val="22"/>
                <w:szCs w:val="22"/>
              </w:rPr>
            </w:pPr>
          </w:p>
        </w:tc>
      </w:tr>
      <w:tr w:rsidR="007861EC" w14:paraId="7397F165" w14:textId="77777777" w:rsidTr="00196130">
        <w:trPr>
          <w:trHeight w:val="340"/>
        </w:trPr>
        <w:tc>
          <w:tcPr>
            <w:tcW w:w="1060" w:type="dxa"/>
            <w:shd w:val="clear" w:color="auto" w:fill="auto"/>
          </w:tcPr>
          <w:p w14:paraId="2A34D49B"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360</w:t>
            </w:r>
          </w:p>
        </w:tc>
        <w:tc>
          <w:tcPr>
            <w:tcW w:w="2793" w:type="dxa"/>
            <w:shd w:val="clear" w:color="auto" w:fill="auto"/>
          </w:tcPr>
          <w:p w14:paraId="47CCF827" w14:textId="77777777" w:rsidR="007861EC" w:rsidRDefault="007861EC" w:rsidP="00196130">
            <w:pPr>
              <w:rPr>
                <w:rFonts w:ascii="宋体" w:hAnsi="宋体"/>
                <w:color w:val="000000"/>
                <w:sz w:val="22"/>
                <w:szCs w:val="22"/>
              </w:rPr>
            </w:pPr>
            <w:r>
              <w:rPr>
                <w:rFonts w:ascii="宋体" w:hAnsi="宋体" w:hint="eastAsia"/>
                <w:color w:val="000000"/>
                <w:sz w:val="22"/>
                <w:szCs w:val="22"/>
              </w:rPr>
              <w:t>印度尼西亚</w:t>
            </w:r>
          </w:p>
        </w:tc>
        <w:tc>
          <w:tcPr>
            <w:tcW w:w="3786" w:type="dxa"/>
            <w:shd w:val="clear" w:color="auto" w:fill="auto"/>
          </w:tcPr>
          <w:p w14:paraId="1D58D2B3" w14:textId="77777777" w:rsidR="007861EC" w:rsidRDefault="007861EC" w:rsidP="00196130">
            <w:pPr>
              <w:jc w:val="center"/>
              <w:rPr>
                <w:rFonts w:ascii="宋体" w:hAnsi="宋体"/>
                <w:color w:val="000000"/>
                <w:sz w:val="22"/>
                <w:szCs w:val="22"/>
              </w:rPr>
            </w:pPr>
          </w:p>
        </w:tc>
      </w:tr>
      <w:tr w:rsidR="007861EC" w14:paraId="48E12BE5" w14:textId="77777777" w:rsidTr="00196130">
        <w:trPr>
          <w:trHeight w:val="340"/>
        </w:trPr>
        <w:tc>
          <w:tcPr>
            <w:tcW w:w="1060" w:type="dxa"/>
            <w:shd w:val="clear" w:color="auto" w:fill="auto"/>
          </w:tcPr>
          <w:p w14:paraId="27149DC3" w14:textId="77777777" w:rsidR="007861EC" w:rsidRDefault="007861EC" w:rsidP="00196130">
            <w:pPr>
              <w:jc w:val="center"/>
              <w:rPr>
                <w:rFonts w:ascii="宋体" w:hAnsi="宋体"/>
                <w:color w:val="000000"/>
                <w:sz w:val="22"/>
                <w:szCs w:val="22"/>
              </w:rPr>
            </w:pPr>
            <w:r>
              <w:rPr>
                <w:rFonts w:ascii="宋体" w:hAnsi="宋体"/>
                <w:color w:val="000000"/>
                <w:sz w:val="22"/>
                <w:szCs w:val="22"/>
              </w:rPr>
              <w:t>364</w:t>
            </w:r>
          </w:p>
        </w:tc>
        <w:tc>
          <w:tcPr>
            <w:tcW w:w="2793" w:type="dxa"/>
            <w:shd w:val="clear" w:color="auto" w:fill="auto"/>
          </w:tcPr>
          <w:p w14:paraId="5CF5153C" w14:textId="77777777" w:rsidR="007861EC" w:rsidRDefault="007861EC" w:rsidP="00196130">
            <w:pPr>
              <w:rPr>
                <w:rFonts w:ascii="宋体" w:hAnsi="宋体"/>
                <w:color w:val="000000"/>
                <w:sz w:val="22"/>
                <w:szCs w:val="22"/>
              </w:rPr>
            </w:pPr>
            <w:r>
              <w:rPr>
                <w:rFonts w:ascii="宋体" w:hAnsi="宋体" w:hint="eastAsia"/>
                <w:color w:val="000000"/>
                <w:sz w:val="22"/>
                <w:szCs w:val="22"/>
              </w:rPr>
              <w:t>伊朗</w:t>
            </w:r>
          </w:p>
        </w:tc>
        <w:tc>
          <w:tcPr>
            <w:tcW w:w="3786" w:type="dxa"/>
            <w:shd w:val="clear" w:color="auto" w:fill="auto"/>
          </w:tcPr>
          <w:p w14:paraId="413C7F01" w14:textId="77777777" w:rsidR="007861EC" w:rsidRDefault="007861EC" w:rsidP="00196130">
            <w:pPr>
              <w:jc w:val="center"/>
              <w:rPr>
                <w:rFonts w:ascii="宋体" w:hAnsi="宋体"/>
                <w:color w:val="000000"/>
                <w:sz w:val="22"/>
                <w:szCs w:val="22"/>
              </w:rPr>
            </w:pPr>
          </w:p>
        </w:tc>
      </w:tr>
      <w:tr w:rsidR="007861EC" w14:paraId="16AD9A74" w14:textId="77777777" w:rsidTr="00196130">
        <w:trPr>
          <w:trHeight w:val="340"/>
        </w:trPr>
        <w:tc>
          <w:tcPr>
            <w:tcW w:w="1060" w:type="dxa"/>
            <w:shd w:val="clear" w:color="auto" w:fill="auto"/>
          </w:tcPr>
          <w:p w14:paraId="015DC491" w14:textId="77777777" w:rsidR="007861EC" w:rsidRDefault="007861EC" w:rsidP="00196130">
            <w:pPr>
              <w:jc w:val="center"/>
              <w:rPr>
                <w:rFonts w:ascii="宋体" w:hAnsi="宋体"/>
                <w:color w:val="000000"/>
                <w:sz w:val="22"/>
                <w:szCs w:val="22"/>
              </w:rPr>
            </w:pPr>
            <w:r>
              <w:rPr>
                <w:rFonts w:ascii="宋体" w:hAnsi="宋体"/>
                <w:color w:val="000000"/>
                <w:sz w:val="22"/>
                <w:szCs w:val="22"/>
              </w:rPr>
              <w:t>368</w:t>
            </w:r>
          </w:p>
        </w:tc>
        <w:tc>
          <w:tcPr>
            <w:tcW w:w="2793" w:type="dxa"/>
            <w:shd w:val="clear" w:color="auto" w:fill="auto"/>
          </w:tcPr>
          <w:p w14:paraId="054A9006" w14:textId="77777777" w:rsidR="007861EC" w:rsidRDefault="007861EC" w:rsidP="00196130">
            <w:pPr>
              <w:rPr>
                <w:rFonts w:ascii="宋体" w:hAnsi="宋体"/>
                <w:color w:val="000000"/>
                <w:sz w:val="22"/>
                <w:szCs w:val="22"/>
              </w:rPr>
            </w:pPr>
            <w:r>
              <w:rPr>
                <w:rFonts w:ascii="宋体" w:hAnsi="宋体" w:hint="eastAsia"/>
                <w:color w:val="000000"/>
                <w:sz w:val="22"/>
                <w:szCs w:val="22"/>
              </w:rPr>
              <w:t>伊拉克</w:t>
            </w:r>
          </w:p>
        </w:tc>
        <w:tc>
          <w:tcPr>
            <w:tcW w:w="3786" w:type="dxa"/>
            <w:shd w:val="clear" w:color="auto" w:fill="auto"/>
          </w:tcPr>
          <w:p w14:paraId="1883E324" w14:textId="77777777" w:rsidR="007861EC" w:rsidRDefault="007861EC" w:rsidP="00196130">
            <w:pPr>
              <w:jc w:val="center"/>
              <w:rPr>
                <w:rFonts w:ascii="宋体" w:hAnsi="宋体"/>
                <w:color w:val="000000"/>
                <w:sz w:val="22"/>
                <w:szCs w:val="22"/>
              </w:rPr>
            </w:pPr>
          </w:p>
        </w:tc>
      </w:tr>
      <w:tr w:rsidR="007861EC" w14:paraId="7DBE7B55" w14:textId="77777777" w:rsidTr="00196130">
        <w:trPr>
          <w:trHeight w:val="340"/>
        </w:trPr>
        <w:tc>
          <w:tcPr>
            <w:tcW w:w="1060" w:type="dxa"/>
            <w:shd w:val="clear" w:color="auto" w:fill="auto"/>
          </w:tcPr>
          <w:p w14:paraId="1D0B1B75" w14:textId="77777777" w:rsidR="007861EC" w:rsidRDefault="007861EC" w:rsidP="00196130">
            <w:pPr>
              <w:jc w:val="center"/>
              <w:rPr>
                <w:rFonts w:ascii="宋体" w:hAnsi="宋体"/>
                <w:color w:val="000000"/>
                <w:sz w:val="22"/>
                <w:szCs w:val="22"/>
              </w:rPr>
            </w:pPr>
            <w:r>
              <w:rPr>
                <w:rFonts w:ascii="宋体" w:hAnsi="宋体"/>
                <w:color w:val="000000"/>
                <w:sz w:val="22"/>
                <w:szCs w:val="22"/>
              </w:rPr>
              <w:t>372</w:t>
            </w:r>
          </w:p>
        </w:tc>
        <w:tc>
          <w:tcPr>
            <w:tcW w:w="2793" w:type="dxa"/>
            <w:shd w:val="clear" w:color="auto" w:fill="auto"/>
          </w:tcPr>
          <w:p w14:paraId="4E290FD5" w14:textId="77777777" w:rsidR="007861EC" w:rsidRDefault="007861EC" w:rsidP="00196130">
            <w:pPr>
              <w:rPr>
                <w:rFonts w:ascii="宋体" w:hAnsi="宋体"/>
                <w:color w:val="000000"/>
                <w:sz w:val="22"/>
                <w:szCs w:val="22"/>
              </w:rPr>
            </w:pPr>
            <w:r>
              <w:rPr>
                <w:rFonts w:ascii="宋体" w:hAnsi="宋体" w:hint="eastAsia"/>
                <w:color w:val="000000"/>
                <w:sz w:val="22"/>
                <w:szCs w:val="22"/>
              </w:rPr>
              <w:t>爱尔兰</w:t>
            </w:r>
          </w:p>
        </w:tc>
        <w:tc>
          <w:tcPr>
            <w:tcW w:w="3786" w:type="dxa"/>
            <w:shd w:val="clear" w:color="auto" w:fill="auto"/>
          </w:tcPr>
          <w:p w14:paraId="18513081" w14:textId="77777777" w:rsidR="007861EC" w:rsidRDefault="007861EC" w:rsidP="00196130">
            <w:pPr>
              <w:jc w:val="center"/>
              <w:rPr>
                <w:rFonts w:ascii="宋体" w:hAnsi="宋体"/>
                <w:color w:val="000000"/>
                <w:sz w:val="22"/>
                <w:szCs w:val="22"/>
              </w:rPr>
            </w:pPr>
          </w:p>
        </w:tc>
      </w:tr>
      <w:tr w:rsidR="007861EC" w14:paraId="2F4E0945" w14:textId="77777777" w:rsidTr="00196130">
        <w:trPr>
          <w:trHeight w:val="340"/>
        </w:trPr>
        <w:tc>
          <w:tcPr>
            <w:tcW w:w="1060" w:type="dxa"/>
            <w:shd w:val="clear" w:color="auto" w:fill="auto"/>
          </w:tcPr>
          <w:p w14:paraId="0F8E6E1C" w14:textId="77777777" w:rsidR="007861EC" w:rsidRDefault="007861EC" w:rsidP="00196130">
            <w:pPr>
              <w:jc w:val="center"/>
              <w:rPr>
                <w:rFonts w:ascii="宋体" w:hAnsi="宋体"/>
                <w:color w:val="000000"/>
                <w:sz w:val="22"/>
                <w:szCs w:val="22"/>
              </w:rPr>
            </w:pPr>
            <w:r>
              <w:rPr>
                <w:rFonts w:ascii="宋体" w:hAnsi="宋体"/>
                <w:color w:val="000000"/>
                <w:sz w:val="22"/>
                <w:szCs w:val="22"/>
              </w:rPr>
              <w:t>376</w:t>
            </w:r>
          </w:p>
        </w:tc>
        <w:tc>
          <w:tcPr>
            <w:tcW w:w="2793" w:type="dxa"/>
            <w:shd w:val="clear" w:color="auto" w:fill="auto"/>
          </w:tcPr>
          <w:p w14:paraId="6622CFF5" w14:textId="77777777" w:rsidR="007861EC" w:rsidRDefault="007861EC" w:rsidP="00196130">
            <w:pPr>
              <w:rPr>
                <w:rFonts w:ascii="宋体" w:hAnsi="宋体"/>
                <w:color w:val="000000"/>
                <w:sz w:val="22"/>
                <w:szCs w:val="22"/>
              </w:rPr>
            </w:pPr>
            <w:r>
              <w:rPr>
                <w:rFonts w:ascii="宋体" w:hAnsi="宋体" w:hint="eastAsia"/>
                <w:color w:val="000000"/>
                <w:sz w:val="22"/>
                <w:szCs w:val="22"/>
              </w:rPr>
              <w:t>以色列</w:t>
            </w:r>
          </w:p>
        </w:tc>
        <w:tc>
          <w:tcPr>
            <w:tcW w:w="3786" w:type="dxa"/>
            <w:shd w:val="clear" w:color="auto" w:fill="auto"/>
          </w:tcPr>
          <w:p w14:paraId="6090D526" w14:textId="77777777" w:rsidR="007861EC" w:rsidRDefault="007861EC" w:rsidP="00196130">
            <w:pPr>
              <w:jc w:val="center"/>
              <w:rPr>
                <w:rFonts w:ascii="宋体" w:hAnsi="宋体"/>
                <w:color w:val="000000"/>
                <w:sz w:val="22"/>
                <w:szCs w:val="22"/>
              </w:rPr>
            </w:pPr>
          </w:p>
        </w:tc>
      </w:tr>
      <w:tr w:rsidR="007861EC" w14:paraId="5C4A435C" w14:textId="77777777" w:rsidTr="00196130">
        <w:trPr>
          <w:trHeight w:val="340"/>
        </w:trPr>
        <w:tc>
          <w:tcPr>
            <w:tcW w:w="1060" w:type="dxa"/>
            <w:shd w:val="clear" w:color="auto" w:fill="auto"/>
          </w:tcPr>
          <w:p w14:paraId="5FC65636" w14:textId="77777777" w:rsidR="007861EC" w:rsidRDefault="007861EC" w:rsidP="00196130">
            <w:pPr>
              <w:jc w:val="center"/>
              <w:rPr>
                <w:rFonts w:ascii="宋体" w:hAnsi="宋体"/>
                <w:color w:val="000000"/>
                <w:sz w:val="22"/>
                <w:szCs w:val="22"/>
              </w:rPr>
            </w:pPr>
            <w:r>
              <w:rPr>
                <w:rFonts w:ascii="宋体" w:hAnsi="宋体"/>
                <w:color w:val="000000"/>
                <w:sz w:val="22"/>
                <w:szCs w:val="22"/>
              </w:rPr>
              <w:t>380</w:t>
            </w:r>
          </w:p>
        </w:tc>
        <w:tc>
          <w:tcPr>
            <w:tcW w:w="2793" w:type="dxa"/>
            <w:shd w:val="clear" w:color="auto" w:fill="auto"/>
          </w:tcPr>
          <w:p w14:paraId="56E62DA8" w14:textId="77777777" w:rsidR="007861EC" w:rsidRDefault="007861EC" w:rsidP="00196130">
            <w:pPr>
              <w:rPr>
                <w:rFonts w:ascii="宋体" w:hAnsi="宋体"/>
                <w:color w:val="000000"/>
                <w:sz w:val="22"/>
                <w:szCs w:val="22"/>
              </w:rPr>
            </w:pPr>
            <w:r>
              <w:rPr>
                <w:rFonts w:ascii="宋体" w:hAnsi="宋体" w:hint="eastAsia"/>
                <w:color w:val="000000"/>
                <w:sz w:val="22"/>
                <w:szCs w:val="22"/>
              </w:rPr>
              <w:t>意大利</w:t>
            </w:r>
          </w:p>
        </w:tc>
        <w:tc>
          <w:tcPr>
            <w:tcW w:w="3786" w:type="dxa"/>
            <w:shd w:val="clear" w:color="auto" w:fill="auto"/>
          </w:tcPr>
          <w:p w14:paraId="57727047" w14:textId="77777777" w:rsidR="007861EC" w:rsidRDefault="007861EC" w:rsidP="00196130">
            <w:pPr>
              <w:jc w:val="center"/>
              <w:rPr>
                <w:rFonts w:ascii="宋体" w:hAnsi="宋体"/>
                <w:color w:val="000000"/>
                <w:sz w:val="22"/>
                <w:szCs w:val="22"/>
              </w:rPr>
            </w:pPr>
          </w:p>
        </w:tc>
      </w:tr>
      <w:tr w:rsidR="007861EC" w14:paraId="08B3B6F8" w14:textId="77777777" w:rsidTr="00196130">
        <w:trPr>
          <w:trHeight w:val="340"/>
        </w:trPr>
        <w:tc>
          <w:tcPr>
            <w:tcW w:w="1060" w:type="dxa"/>
            <w:shd w:val="clear" w:color="auto" w:fill="auto"/>
          </w:tcPr>
          <w:p w14:paraId="28070C05" w14:textId="77777777" w:rsidR="007861EC" w:rsidRDefault="007861EC" w:rsidP="00196130">
            <w:pPr>
              <w:jc w:val="center"/>
              <w:rPr>
                <w:rFonts w:ascii="宋体" w:hAnsi="宋体"/>
                <w:color w:val="000000"/>
                <w:sz w:val="22"/>
                <w:szCs w:val="22"/>
              </w:rPr>
            </w:pPr>
            <w:r>
              <w:rPr>
                <w:rFonts w:ascii="宋体" w:hAnsi="宋体"/>
                <w:color w:val="000000"/>
                <w:sz w:val="22"/>
                <w:szCs w:val="22"/>
              </w:rPr>
              <w:t>384</w:t>
            </w:r>
          </w:p>
        </w:tc>
        <w:tc>
          <w:tcPr>
            <w:tcW w:w="2793" w:type="dxa"/>
            <w:shd w:val="clear" w:color="auto" w:fill="auto"/>
          </w:tcPr>
          <w:p w14:paraId="3164EF5D" w14:textId="77777777" w:rsidR="007861EC" w:rsidRDefault="007861EC" w:rsidP="00196130">
            <w:pPr>
              <w:rPr>
                <w:rFonts w:ascii="宋体" w:hAnsi="宋体"/>
                <w:color w:val="000000"/>
                <w:sz w:val="22"/>
                <w:szCs w:val="22"/>
              </w:rPr>
            </w:pPr>
            <w:r>
              <w:rPr>
                <w:rFonts w:ascii="宋体" w:hAnsi="宋体" w:hint="eastAsia"/>
                <w:color w:val="000000"/>
                <w:sz w:val="22"/>
                <w:szCs w:val="22"/>
              </w:rPr>
              <w:t>科特迪瓦</w:t>
            </w:r>
          </w:p>
        </w:tc>
        <w:tc>
          <w:tcPr>
            <w:tcW w:w="3786" w:type="dxa"/>
            <w:shd w:val="clear" w:color="auto" w:fill="auto"/>
          </w:tcPr>
          <w:p w14:paraId="083F8A92" w14:textId="77777777" w:rsidR="007861EC" w:rsidRDefault="007861EC" w:rsidP="00196130">
            <w:pPr>
              <w:jc w:val="center"/>
              <w:rPr>
                <w:rFonts w:ascii="宋体" w:hAnsi="宋体"/>
                <w:color w:val="000000"/>
                <w:sz w:val="22"/>
                <w:szCs w:val="22"/>
              </w:rPr>
            </w:pPr>
          </w:p>
        </w:tc>
      </w:tr>
      <w:tr w:rsidR="007861EC" w14:paraId="23C3588D" w14:textId="77777777" w:rsidTr="00196130">
        <w:trPr>
          <w:trHeight w:val="340"/>
        </w:trPr>
        <w:tc>
          <w:tcPr>
            <w:tcW w:w="1060" w:type="dxa"/>
            <w:shd w:val="clear" w:color="auto" w:fill="auto"/>
          </w:tcPr>
          <w:p w14:paraId="717EF6D9" w14:textId="77777777" w:rsidR="007861EC" w:rsidRDefault="007861EC" w:rsidP="00196130">
            <w:pPr>
              <w:jc w:val="center"/>
              <w:rPr>
                <w:rFonts w:ascii="宋体" w:hAnsi="宋体"/>
                <w:color w:val="000000"/>
                <w:sz w:val="22"/>
                <w:szCs w:val="22"/>
              </w:rPr>
            </w:pPr>
            <w:r>
              <w:rPr>
                <w:rFonts w:ascii="宋体" w:hAnsi="宋体"/>
                <w:color w:val="000000"/>
                <w:sz w:val="22"/>
                <w:szCs w:val="22"/>
              </w:rPr>
              <w:t>388</w:t>
            </w:r>
          </w:p>
        </w:tc>
        <w:tc>
          <w:tcPr>
            <w:tcW w:w="2793" w:type="dxa"/>
            <w:shd w:val="clear" w:color="auto" w:fill="auto"/>
          </w:tcPr>
          <w:p w14:paraId="2ED0C9DC" w14:textId="77777777" w:rsidR="007861EC" w:rsidRDefault="007861EC" w:rsidP="00196130">
            <w:pPr>
              <w:rPr>
                <w:rFonts w:ascii="宋体" w:hAnsi="宋体"/>
                <w:color w:val="000000"/>
                <w:sz w:val="22"/>
                <w:szCs w:val="22"/>
              </w:rPr>
            </w:pPr>
            <w:r>
              <w:rPr>
                <w:rFonts w:ascii="宋体" w:hAnsi="宋体" w:hint="eastAsia"/>
                <w:color w:val="000000"/>
                <w:sz w:val="22"/>
                <w:szCs w:val="22"/>
              </w:rPr>
              <w:t>牙买加</w:t>
            </w:r>
          </w:p>
        </w:tc>
        <w:tc>
          <w:tcPr>
            <w:tcW w:w="3786" w:type="dxa"/>
            <w:shd w:val="clear" w:color="auto" w:fill="auto"/>
          </w:tcPr>
          <w:p w14:paraId="1ADCCD79" w14:textId="77777777" w:rsidR="007861EC" w:rsidRDefault="007861EC" w:rsidP="00196130">
            <w:pPr>
              <w:jc w:val="center"/>
              <w:rPr>
                <w:rFonts w:ascii="宋体" w:hAnsi="宋体"/>
                <w:color w:val="000000"/>
                <w:sz w:val="22"/>
                <w:szCs w:val="22"/>
              </w:rPr>
            </w:pPr>
          </w:p>
        </w:tc>
      </w:tr>
      <w:tr w:rsidR="007861EC" w14:paraId="53879335" w14:textId="77777777" w:rsidTr="00196130">
        <w:trPr>
          <w:trHeight w:val="340"/>
        </w:trPr>
        <w:tc>
          <w:tcPr>
            <w:tcW w:w="1060" w:type="dxa"/>
            <w:shd w:val="clear" w:color="auto" w:fill="auto"/>
          </w:tcPr>
          <w:p w14:paraId="1828D88A" w14:textId="77777777" w:rsidR="007861EC" w:rsidRDefault="007861EC" w:rsidP="00196130">
            <w:pPr>
              <w:jc w:val="center"/>
              <w:rPr>
                <w:rFonts w:ascii="宋体" w:hAnsi="宋体"/>
                <w:color w:val="000000"/>
                <w:sz w:val="22"/>
                <w:szCs w:val="22"/>
              </w:rPr>
            </w:pPr>
            <w:r>
              <w:rPr>
                <w:rFonts w:ascii="宋体" w:hAnsi="宋体"/>
                <w:color w:val="000000"/>
                <w:sz w:val="22"/>
                <w:szCs w:val="22"/>
              </w:rPr>
              <w:t>392</w:t>
            </w:r>
          </w:p>
        </w:tc>
        <w:tc>
          <w:tcPr>
            <w:tcW w:w="2793" w:type="dxa"/>
            <w:shd w:val="clear" w:color="auto" w:fill="auto"/>
          </w:tcPr>
          <w:p w14:paraId="7207EC43" w14:textId="77777777" w:rsidR="007861EC" w:rsidRDefault="007861EC" w:rsidP="00196130">
            <w:pPr>
              <w:rPr>
                <w:rFonts w:ascii="宋体" w:hAnsi="宋体"/>
                <w:color w:val="000000"/>
                <w:sz w:val="22"/>
                <w:szCs w:val="22"/>
              </w:rPr>
            </w:pPr>
            <w:r>
              <w:rPr>
                <w:rFonts w:ascii="宋体" w:hAnsi="宋体" w:hint="eastAsia"/>
                <w:color w:val="000000"/>
                <w:sz w:val="22"/>
                <w:szCs w:val="22"/>
              </w:rPr>
              <w:t>日本</w:t>
            </w:r>
          </w:p>
        </w:tc>
        <w:tc>
          <w:tcPr>
            <w:tcW w:w="3786" w:type="dxa"/>
            <w:shd w:val="clear" w:color="auto" w:fill="auto"/>
          </w:tcPr>
          <w:p w14:paraId="34FFC725" w14:textId="77777777" w:rsidR="007861EC" w:rsidRDefault="007861EC" w:rsidP="00196130">
            <w:pPr>
              <w:jc w:val="center"/>
              <w:rPr>
                <w:rFonts w:ascii="宋体" w:hAnsi="宋体"/>
                <w:color w:val="000000"/>
                <w:sz w:val="22"/>
                <w:szCs w:val="22"/>
              </w:rPr>
            </w:pPr>
          </w:p>
        </w:tc>
      </w:tr>
      <w:tr w:rsidR="007861EC" w14:paraId="4B41C64F" w14:textId="77777777" w:rsidTr="00196130">
        <w:trPr>
          <w:trHeight w:val="340"/>
        </w:trPr>
        <w:tc>
          <w:tcPr>
            <w:tcW w:w="1060" w:type="dxa"/>
            <w:shd w:val="clear" w:color="auto" w:fill="auto"/>
          </w:tcPr>
          <w:p w14:paraId="13273E02" w14:textId="77777777" w:rsidR="007861EC" w:rsidRDefault="007861EC" w:rsidP="00196130">
            <w:pPr>
              <w:jc w:val="center"/>
              <w:rPr>
                <w:rFonts w:ascii="宋体" w:hAnsi="宋体"/>
                <w:color w:val="000000"/>
                <w:sz w:val="22"/>
                <w:szCs w:val="22"/>
              </w:rPr>
            </w:pPr>
            <w:r>
              <w:rPr>
                <w:rFonts w:ascii="宋体" w:hAnsi="宋体"/>
                <w:color w:val="000000"/>
                <w:sz w:val="22"/>
                <w:szCs w:val="22"/>
              </w:rPr>
              <w:t>398</w:t>
            </w:r>
          </w:p>
        </w:tc>
        <w:tc>
          <w:tcPr>
            <w:tcW w:w="2793" w:type="dxa"/>
            <w:shd w:val="clear" w:color="auto" w:fill="auto"/>
          </w:tcPr>
          <w:p w14:paraId="63829FD3" w14:textId="77777777" w:rsidR="007861EC" w:rsidRDefault="007861EC" w:rsidP="00196130">
            <w:pPr>
              <w:rPr>
                <w:rFonts w:ascii="宋体" w:hAnsi="宋体"/>
                <w:color w:val="000000"/>
                <w:sz w:val="22"/>
                <w:szCs w:val="22"/>
              </w:rPr>
            </w:pPr>
            <w:r>
              <w:rPr>
                <w:rFonts w:ascii="宋体" w:hAnsi="宋体" w:hint="eastAsia"/>
                <w:color w:val="000000"/>
                <w:sz w:val="22"/>
                <w:szCs w:val="22"/>
              </w:rPr>
              <w:t>哈萨克斯坦</w:t>
            </w:r>
          </w:p>
        </w:tc>
        <w:tc>
          <w:tcPr>
            <w:tcW w:w="3786" w:type="dxa"/>
            <w:shd w:val="clear" w:color="auto" w:fill="auto"/>
          </w:tcPr>
          <w:p w14:paraId="253A5E56" w14:textId="77777777" w:rsidR="007861EC" w:rsidRDefault="007861EC" w:rsidP="00196130">
            <w:pPr>
              <w:jc w:val="center"/>
              <w:rPr>
                <w:rFonts w:ascii="宋体" w:hAnsi="宋体"/>
                <w:color w:val="000000"/>
                <w:sz w:val="22"/>
                <w:szCs w:val="22"/>
              </w:rPr>
            </w:pPr>
          </w:p>
        </w:tc>
      </w:tr>
      <w:tr w:rsidR="007861EC" w14:paraId="07591827" w14:textId="77777777" w:rsidTr="00196130">
        <w:trPr>
          <w:trHeight w:val="340"/>
        </w:trPr>
        <w:tc>
          <w:tcPr>
            <w:tcW w:w="1060" w:type="dxa"/>
            <w:shd w:val="clear" w:color="auto" w:fill="auto"/>
          </w:tcPr>
          <w:p w14:paraId="35619FF6" w14:textId="77777777" w:rsidR="007861EC" w:rsidRDefault="007861EC" w:rsidP="00196130">
            <w:pPr>
              <w:jc w:val="center"/>
              <w:rPr>
                <w:rFonts w:ascii="宋体" w:hAnsi="宋体"/>
                <w:color w:val="000000"/>
                <w:sz w:val="22"/>
                <w:szCs w:val="22"/>
              </w:rPr>
            </w:pPr>
            <w:r>
              <w:rPr>
                <w:rFonts w:ascii="宋体" w:hAnsi="宋体"/>
                <w:color w:val="000000"/>
                <w:sz w:val="22"/>
                <w:szCs w:val="22"/>
              </w:rPr>
              <w:t>400</w:t>
            </w:r>
          </w:p>
        </w:tc>
        <w:tc>
          <w:tcPr>
            <w:tcW w:w="2793" w:type="dxa"/>
            <w:shd w:val="clear" w:color="auto" w:fill="auto"/>
          </w:tcPr>
          <w:p w14:paraId="7D428358" w14:textId="77777777" w:rsidR="007861EC" w:rsidRDefault="007861EC" w:rsidP="00196130">
            <w:pPr>
              <w:rPr>
                <w:rFonts w:ascii="宋体" w:hAnsi="宋体"/>
                <w:color w:val="000000"/>
                <w:sz w:val="22"/>
                <w:szCs w:val="22"/>
              </w:rPr>
            </w:pPr>
            <w:r>
              <w:rPr>
                <w:rFonts w:ascii="宋体" w:hAnsi="宋体" w:hint="eastAsia"/>
                <w:color w:val="000000"/>
                <w:sz w:val="22"/>
                <w:szCs w:val="22"/>
              </w:rPr>
              <w:t>约旦</w:t>
            </w:r>
          </w:p>
        </w:tc>
        <w:tc>
          <w:tcPr>
            <w:tcW w:w="3786" w:type="dxa"/>
            <w:shd w:val="clear" w:color="auto" w:fill="auto"/>
          </w:tcPr>
          <w:p w14:paraId="7BB5C525" w14:textId="77777777" w:rsidR="007861EC" w:rsidRDefault="007861EC" w:rsidP="00196130">
            <w:pPr>
              <w:jc w:val="center"/>
              <w:rPr>
                <w:rFonts w:ascii="宋体" w:hAnsi="宋体"/>
                <w:color w:val="000000"/>
                <w:sz w:val="22"/>
                <w:szCs w:val="22"/>
              </w:rPr>
            </w:pPr>
          </w:p>
        </w:tc>
      </w:tr>
      <w:tr w:rsidR="007861EC" w14:paraId="4F54F841" w14:textId="77777777" w:rsidTr="00196130">
        <w:trPr>
          <w:trHeight w:val="340"/>
        </w:trPr>
        <w:tc>
          <w:tcPr>
            <w:tcW w:w="1060" w:type="dxa"/>
            <w:shd w:val="clear" w:color="auto" w:fill="auto"/>
          </w:tcPr>
          <w:p w14:paraId="00003F74" w14:textId="77777777" w:rsidR="007861EC" w:rsidRDefault="007861EC" w:rsidP="00196130">
            <w:pPr>
              <w:jc w:val="center"/>
              <w:rPr>
                <w:rFonts w:ascii="宋体" w:hAnsi="宋体"/>
                <w:color w:val="000000"/>
                <w:sz w:val="22"/>
                <w:szCs w:val="22"/>
              </w:rPr>
            </w:pPr>
            <w:r>
              <w:rPr>
                <w:rFonts w:ascii="宋体" w:hAnsi="宋体"/>
                <w:color w:val="000000"/>
                <w:sz w:val="22"/>
                <w:szCs w:val="22"/>
              </w:rPr>
              <w:t>404</w:t>
            </w:r>
          </w:p>
        </w:tc>
        <w:tc>
          <w:tcPr>
            <w:tcW w:w="2793" w:type="dxa"/>
            <w:shd w:val="clear" w:color="auto" w:fill="auto"/>
          </w:tcPr>
          <w:p w14:paraId="248EE9DC" w14:textId="77777777" w:rsidR="007861EC" w:rsidRDefault="007861EC" w:rsidP="00196130">
            <w:pPr>
              <w:rPr>
                <w:rFonts w:ascii="宋体" w:hAnsi="宋体"/>
                <w:color w:val="000000"/>
                <w:sz w:val="22"/>
                <w:szCs w:val="22"/>
              </w:rPr>
            </w:pPr>
            <w:r>
              <w:rPr>
                <w:rFonts w:ascii="宋体" w:hAnsi="宋体" w:hint="eastAsia"/>
                <w:color w:val="000000"/>
                <w:sz w:val="22"/>
                <w:szCs w:val="22"/>
              </w:rPr>
              <w:t>肯尼亚</w:t>
            </w:r>
          </w:p>
        </w:tc>
        <w:tc>
          <w:tcPr>
            <w:tcW w:w="3786" w:type="dxa"/>
            <w:shd w:val="clear" w:color="auto" w:fill="auto"/>
          </w:tcPr>
          <w:p w14:paraId="19AE508D" w14:textId="77777777" w:rsidR="007861EC" w:rsidRDefault="007861EC" w:rsidP="00196130">
            <w:pPr>
              <w:jc w:val="center"/>
              <w:rPr>
                <w:rFonts w:ascii="宋体" w:hAnsi="宋体"/>
                <w:color w:val="000000"/>
                <w:sz w:val="22"/>
                <w:szCs w:val="22"/>
              </w:rPr>
            </w:pPr>
          </w:p>
        </w:tc>
      </w:tr>
      <w:tr w:rsidR="007861EC" w14:paraId="06829D25" w14:textId="77777777" w:rsidTr="00196130">
        <w:trPr>
          <w:trHeight w:val="340"/>
        </w:trPr>
        <w:tc>
          <w:tcPr>
            <w:tcW w:w="1060" w:type="dxa"/>
            <w:shd w:val="clear" w:color="auto" w:fill="auto"/>
          </w:tcPr>
          <w:p w14:paraId="09C4B6F3" w14:textId="77777777" w:rsidR="007861EC" w:rsidRDefault="007861EC" w:rsidP="00196130">
            <w:pPr>
              <w:jc w:val="center"/>
              <w:rPr>
                <w:rFonts w:ascii="宋体" w:hAnsi="宋体"/>
                <w:color w:val="000000"/>
                <w:sz w:val="22"/>
                <w:szCs w:val="22"/>
              </w:rPr>
            </w:pPr>
            <w:r>
              <w:rPr>
                <w:rFonts w:ascii="宋体" w:hAnsi="宋体"/>
                <w:color w:val="000000"/>
                <w:sz w:val="22"/>
                <w:szCs w:val="22"/>
              </w:rPr>
              <w:t>408</w:t>
            </w:r>
          </w:p>
        </w:tc>
        <w:tc>
          <w:tcPr>
            <w:tcW w:w="2793" w:type="dxa"/>
            <w:shd w:val="clear" w:color="auto" w:fill="auto"/>
          </w:tcPr>
          <w:p w14:paraId="5AAB39E1" w14:textId="77777777" w:rsidR="007861EC" w:rsidRDefault="007861EC" w:rsidP="00196130">
            <w:pPr>
              <w:rPr>
                <w:rFonts w:ascii="宋体" w:hAnsi="宋体"/>
                <w:color w:val="000000"/>
                <w:sz w:val="22"/>
                <w:szCs w:val="22"/>
              </w:rPr>
            </w:pPr>
            <w:r>
              <w:rPr>
                <w:rFonts w:ascii="宋体" w:hAnsi="宋体" w:hint="eastAsia"/>
                <w:color w:val="000000"/>
                <w:sz w:val="22"/>
                <w:szCs w:val="22"/>
              </w:rPr>
              <w:t>朝鲜</w:t>
            </w:r>
          </w:p>
        </w:tc>
        <w:tc>
          <w:tcPr>
            <w:tcW w:w="3786" w:type="dxa"/>
            <w:shd w:val="clear" w:color="auto" w:fill="auto"/>
          </w:tcPr>
          <w:p w14:paraId="75D85004" w14:textId="77777777" w:rsidR="007861EC" w:rsidRDefault="007861EC" w:rsidP="00196130">
            <w:pPr>
              <w:jc w:val="center"/>
              <w:rPr>
                <w:rFonts w:ascii="宋体" w:hAnsi="宋体"/>
                <w:color w:val="000000"/>
                <w:sz w:val="22"/>
                <w:szCs w:val="22"/>
              </w:rPr>
            </w:pPr>
          </w:p>
        </w:tc>
      </w:tr>
      <w:tr w:rsidR="007861EC" w14:paraId="7956EA3B" w14:textId="77777777" w:rsidTr="00196130">
        <w:trPr>
          <w:trHeight w:val="340"/>
        </w:trPr>
        <w:tc>
          <w:tcPr>
            <w:tcW w:w="1060" w:type="dxa"/>
            <w:shd w:val="clear" w:color="auto" w:fill="auto"/>
          </w:tcPr>
          <w:p w14:paraId="5BD3594D" w14:textId="77777777" w:rsidR="007861EC" w:rsidRDefault="007861EC" w:rsidP="00196130">
            <w:pPr>
              <w:jc w:val="center"/>
              <w:rPr>
                <w:rFonts w:ascii="宋体" w:hAnsi="宋体"/>
                <w:color w:val="000000"/>
                <w:sz w:val="22"/>
                <w:szCs w:val="22"/>
              </w:rPr>
            </w:pPr>
            <w:r>
              <w:rPr>
                <w:rFonts w:ascii="宋体" w:hAnsi="宋体"/>
                <w:color w:val="000000"/>
                <w:sz w:val="22"/>
                <w:szCs w:val="22"/>
              </w:rPr>
              <w:t>410</w:t>
            </w:r>
          </w:p>
        </w:tc>
        <w:tc>
          <w:tcPr>
            <w:tcW w:w="2793" w:type="dxa"/>
            <w:shd w:val="clear" w:color="auto" w:fill="auto"/>
          </w:tcPr>
          <w:p w14:paraId="5615B60A" w14:textId="77777777" w:rsidR="007861EC" w:rsidRDefault="007861EC" w:rsidP="00196130">
            <w:pPr>
              <w:rPr>
                <w:rFonts w:ascii="宋体" w:hAnsi="宋体"/>
                <w:color w:val="000000"/>
                <w:sz w:val="22"/>
                <w:szCs w:val="22"/>
              </w:rPr>
            </w:pPr>
            <w:r>
              <w:rPr>
                <w:rFonts w:ascii="宋体" w:hAnsi="宋体" w:hint="eastAsia"/>
                <w:color w:val="000000"/>
                <w:sz w:val="22"/>
                <w:szCs w:val="22"/>
              </w:rPr>
              <w:t>韩国</w:t>
            </w:r>
          </w:p>
        </w:tc>
        <w:tc>
          <w:tcPr>
            <w:tcW w:w="3786" w:type="dxa"/>
            <w:shd w:val="clear" w:color="auto" w:fill="auto"/>
          </w:tcPr>
          <w:p w14:paraId="19F57A06" w14:textId="77777777" w:rsidR="007861EC" w:rsidRDefault="007861EC" w:rsidP="00196130">
            <w:pPr>
              <w:jc w:val="center"/>
              <w:rPr>
                <w:rFonts w:ascii="宋体" w:hAnsi="宋体"/>
                <w:color w:val="000000"/>
                <w:sz w:val="22"/>
                <w:szCs w:val="22"/>
              </w:rPr>
            </w:pPr>
          </w:p>
        </w:tc>
      </w:tr>
      <w:tr w:rsidR="007861EC" w14:paraId="2271B8BC" w14:textId="77777777" w:rsidTr="00196130">
        <w:trPr>
          <w:trHeight w:val="340"/>
        </w:trPr>
        <w:tc>
          <w:tcPr>
            <w:tcW w:w="1060" w:type="dxa"/>
            <w:shd w:val="clear" w:color="auto" w:fill="auto"/>
          </w:tcPr>
          <w:p w14:paraId="1664C02A" w14:textId="77777777" w:rsidR="007861EC" w:rsidRDefault="007861EC" w:rsidP="00196130">
            <w:pPr>
              <w:jc w:val="center"/>
              <w:rPr>
                <w:rFonts w:ascii="宋体" w:hAnsi="宋体"/>
                <w:color w:val="000000"/>
                <w:sz w:val="22"/>
                <w:szCs w:val="22"/>
              </w:rPr>
            </w:pPr>
            <w:r>
              <w:rPr>
                <w:rFonts w:ascii="宋体" w:hAnsi="宋体"/>
                <w:color w:val="000000"/>
                <w:sz w:val="22"/>
                <w:szCs w:val="22"/>
              </w:rPr>
              <w:t>414</w:t>
            </w:r>
          </w:p>
        </w:tc>
        <w:tc>
          <w:tcPr>
            <w:tcW w:w="2793" w:type="dxa"/>
            <w:shd w:val="clear" w:color="auto" w:fill="auto"/>
          </w:tcPr>
          <w:p w14:paraId="322CBFEF" w14:textId="77777777" w:rsidR="007861EC" w:rsidRDefault="007861EC" w:rsidP="00196130">
            <w:pPr>
              <w:rPr>
                <w:rFonts w:ascii="宋体" w:hAnsi="宋体"/>
                <w:color w:val="000000"/>
                <w:sz w:val="22"/>
                <w:szCs w:val="22"/>
              </w:rPr>
            </w:pPr>
            <w:r>
              <w:rPr>
                <w:rFonts w:ascii="宋体" w:hAnsi="宋体" w:hint="eastAsia"/>
                <w:color w:val="000000"/>
                <w:sz w:val="22"/>
                <w:szCs w:val="22"/>
              </w:rPr>
              <w:t>科威特</w:t>
            </w:r>
          </w:p>
        </w:tc>
        <w:tc>
          <w:tcPr>
            <w:tcW w:w="3786" w:type="dxa"/>
            <w:shd w:val="clear" w:color="auto" w:fill="auto"/>
          </w:tcPr>
          <w:p w14:paraId="79CC01E5" w14:textId="77777777" w:rsidR="007861EC" w:rsidRDefault="007861EC" w:rsidP="00196130">
            <w:pPr>
              <w:jc w:val="center"/>
              <w:rPr>
                <w:rFonts w:ascii="宋体" w:hAnsi="宋体"/>
                <w:color w:val="000000"/>
                <w:sz w:val="22"/>
                <w:szCs w:val="22"/>
              </w:rPr>
            </w:pPr>
          </w:p>
        </w:tc>
      </w:tr>
      <w:tr w:rsidR="007861EC" w14:paraId="096EBB48" w14:textId="77777777" w:rsidTr="00196130">
        <w:trPr>
          <w:trHeight w:val="340"/>
        </w:trPr>
        <w:tc>
          <w:tcPr>
            <w:tcW w:w="1060" w:type="dxa"/>
            <w:shd w:val="clear" w:color="auto" w:fill="auto"/>
          </w:tcPr>
          <w:p w14:paraId="7FC8D896" w14:textId="77777777" w:rsidR="007861EC" w:rsidRDefault="007861EC" w:rsidP="00196130">
            <w:pPr>
              <w:jc w:val="center"/>
              <w:rPr>
                <w:rFonts w:ascii="宋体" w:hAnsi="宋体"/>
                <w:color w:val="000000"/>
                <w:sz w:val="22"/>
                <w:szCs w:val="22"/>
              </w:rPr>
            </w:pPr>
            <w:r>
              <w:rPr>
                <w:rFonts w:ascii="宋体" w:hAnsi="宋体"/>
                <w:color w:val="000000"/>
                <w:sz w:val="22"/>
                <w:szCs w:val="22"/>
              </w:rPr>
              <w:t>417</w:t>
            </w:r>
          </w:p>
        </w:tc>
        <w:tc>
          <w:tcPr>
            <w:tcW w:w="2793" w:type="dxa"/>
            <w:shd w:val="clear" w:color="auto" w:fill="auto"/>
          </w:tcPr>
          <w:p w14:paraId="5729FFF5" w14:textId="77777777" w:rsidR="007861EC" w:rsidRDefault="007861EC" w:rsidP="00196130">
            <w:pPr>
              <w:rPr>
                <w:rFonts w:ascii="宋体" w:hAnsi="宋体"/>
                <w:color w:val="000000"/>
                <w:sz w:val="22"/>
                <w:szCs w:val="22"/>
              </w:rPr>
            </w:pPr>
            <w:r>
              <w:rPr>
                <w:rFonts w:ascii="宋体" w:hAnsi="宋体" w:hint="eastAsia"/>
                <w:color w:val="000000"/>
                <w:sz w:val="22"/>
                <w:szCs w:val="22"/>
              </w:rPr>
              <w:t>吉尔吉斯斯坦</w:t>
            </w:r>
          </w:p>
        </w:tc>
        <w:tc>
          <w:tcPr>
            <w:tcW w:w="3786" w:type="dxa"/>
            <w:shd w:val="clear" w:color="auto" w:fill="auto"/>
          </w:tcPr>
          <w:p w14:paraId="014D3173" w14:textId="77777777" w:rsidR="007861EC" w:rsidRDefault="007861EC" w:rsidP="00196130">
            <w:pPr>
              <w:jc w:val="center"/>
              <w:rPr>
                <w:rFonts w:ascii="宋体" w:hAnsi="宋体"/>
                <w:color w:val="000000"/>
                <w:sz w:val="22"/>
                <w:szCs w:val="22"/>
              </w:rPr>
            </w:pPr>
          </w:p>
        </w:tc>
      </w:tr>
      <w:tr w:rsidR="007861EC" w14:paraId="6B29251E" w14:textId="77777777" w:rsidTr="00196130">
        <w:trPr>
          <w:trHeight w:val="340"/>
        </w:trPr>
        <w:tc>
          <w:tcPr>
            <w:tcW w:w="1060" w:type="dxa"/>
            <w:shd w:val="clear" w:color="auto" w:fill="auto"/>
          </w:tcPr>
          <w:p w14:paraId="78137CF7" w14:textId="77777777" w:rsidR="007861EC" w:rsidRDefault="007861EC" w:rsidP="00196130">
            <w:pPr>
              <w:jc w:val="center"/>
              <w:rPr>
                <w:rFonts w:ascii="宋体" w:hAnsi="宋体"/>
                <w:color w:val="000000"/>
                <w:sz w:val="22"/>
                <w:szCs w:val="22"/>
              </w:rPr>
            </w:pPr>
            <w:r>
              <w:rPr>
                <w:rFonts w:ascii="宋体" w:hAnsi="宋体"/>
                <w:color w:val="000000"/>
                <w:sz w:val="22"/>
                <w:szCs w:val="22"/>
              </w:rPr>
              <w:t>418</w:t>
            </w:r>
          </w:p>
        </w:tc>
        <w:tc>
          <w:tcPr>
            <w:tcW w:w="2793" w:type="dxa"/>
            <w:shd w:val="clear" w:color="auto" w:fill="auto"/>
          </w:tcPr>
          <w:p w14:paraId="1EAE03D6" w14:textId="77777777" w:rsidR="007861EC" w:rsidRDefault="007861EC" w:rsidP="00196130">
            <w:pPr>
              <w:rPr>
                <w:rFonts w:ascii="宋体" w:hAnsi="宋体"/>
                <w:color w:val="000000"/>
                <w:sz w:val="22"/>
                <w:szCs w:val="22"/>
              </w:rPr>
            </w:pPr>
            <w:r>
              <w:rPr>
                <w:rFonts w:ascii="宋体" w:hAnsi="宋体" w:hint="eastAsia"/>
                <w:color w:val="000000"/>
                <w:sz w:val="22"/>
                <w:szCs w:val="22"/>
              </w:rPr>
              <w:t>老挝</w:t>
            </w:r>
          </w:p>
        </w:tc>
        <w:tc>
          <w:tcPr>
            <w:tcW w:w="3786" w:type="dxa"/>
            <w:shd w:val="clear" w:color="auto" w:fill="auto"/>
          </w:tcPr>
          <w:p w14:paraId="14D5DA6C" w14:textId="77777777" w:rsidR="007861EC" w:rsidRDefault="007861EC" w:rsidP="00196130">
            <w:pPr>
              <w:jc w:val="center"/>
              <w:rPr>
                <w:rFonts w:ascii="宋体" w:hAnsi="宋体"/>
                <w:color w:val="000000"/>
                <w:sz w:val="22"/>
                <w:szCs w:val="22"/>
              </w:rPr>
            </w:pPr>
          </w:p>
        </w:tc>
      </w:tr>
      <w:tr w:rsidR="007861EC" w14:paraId="3FD218FC" w14:textId="77777777" w:rsidTr="00196130">
        <w:trPr>
          <w:trHeight w:val="340"/>
        </w:trPr>
        <w:tc>
          <w:tcPr>
            <w:tcW w:w="1060" w:type="dxa"/>
            <w:shd w:val="clear" w:color="auto" w:fill="auto"/>
          </w:tcPr>
          <w:p w14:paraId="2481DF78" w14:textId="77777777" w:rsidR="007861EC" w:rsidRDefault="007861EC" w:rsidP="00196130">
            <w:pPr>
              <w:jc w:val="center"/>
              <w:rPr>
                <w:rFonts w:ascii="宋体" w:hAnsi="宋体"/>
                <w:color w:val="000000"/>
                <w:sz w:val="22"/>
                <w:szCs w:val="22"/>
              </w:rPr>
            </w:pPr>
            <w:r>
              <w:rPr>
                <w:rFonts w:ascii="宋体" w:hAnsi="宋体"/>
                <w:color w:val="000000"/>
                <w:sz w:val="22"/>
                <w:szCs w:val="22"/>
              </w:rPr>
              <w:t>422</w:t>
            </w:r>
          </w:p>
        </w:tc>
        <w:tc>
          <w:tcPr>
            <w:tcW w:w="2793" w:type="dxa"/>
            <w:shd w:val="clear" w:color="auto" w:fill="auto"/>
          </w:tcPr>
          <w:p w14:paraId="2566C3E8" w14:textId="77777777" w:rsidR="007861EC" w:rsidRDefault="007861EC" w:rsidP="00196130">
            <w:pPr>
              <w:rPr>
                <w:rFonts w:ascii="宋体" w:hAnsi="宋体"/>
                <w:color w:val="000000"/>
                <w:sz w:val="22"/>
                <w:szCs w:val="22"/>
              </w:rPr>
            </w:pPr>
            <w:r>
              <w:rPr>
                <w:rFonts w:ascii="宋体" w:hAnsi="宋体" w:hint="eastAsia"/>
                <w:color w:val="000000"/>
                <w:sz w:val="22"/>
                <w:szCs w:val="22"/>
              </w:rPr>
              <w:t>黎巴嫩</w:t>
            </w:r>
          </w:p>
        </w:tc>
        <w:tc>
          <w:tcPr>
            <w:tcW w:w="3786" w:type="dxa"/>
            <w:shd w:val="clear" w:color="auto" w:fill="auto"/>
          </w:tcPr>
          <w:p w14:paraId="72764F6E" w14:textId="77777777" w:rsidR="007861EC" w:rsidRDefault="007861EC" w:rsidP="00196130">
            <w:pPr>
              <w:jc w:val="center"/>
              <w:rPr>
                <w:rFonts w:ascii="宋体" w:hAnsi="宋体"/>
                <w:color w:val="000000"/>
                <w:sz w:val="22"/>
                <w:szCs w:val="22"/>
              </w:rPr>
            </w:pPr>
          </w:p>
        </w:tc>
      </w:tr>
      <w:tr w:rsidR="007861EC" w14:paraId="0F7FC0B6" w14:textId="77777777" w:rsidTr="00196130">
        <w:trPr>
          <w:trHeight w:val="340"/>
        </w:trPr>
        <w:tc>
          <w:tcPr>
            <w:tcW w:w="1060" w:type="dxa"/>
            <w:shd w:val="clear" w:color="auto" w:fill="auto"/>
          </w:tcPr>
          <w:p w14:paraId="7A155648" w14:textId="77777777" w:rsidR="007861EC" w:rsidRDefault="007861EC" w:rsidP="00196130">
            <w:pPr>
              <w:jc w:val="center"/>
              <w:rPr>
                <w:rFonts w:ascii="宋体" w:hAnsi="宋体"/>
                <w:color w:val="000000"/>
                <w:sz w:val="22"/>
                <w:szCs w:val="22"/>
              </w:rPr>
            </w:pPr>
            <w:r>
              <w:rPr>
                <w:rFonts w:ascii="宋体" w:hAnsi="宋体"/>
                <w:color w:val="000000"/>
                <w:sz w:val="22"/>
                <w:szCs w:val="22"/>
              </w:rPr>
              <w:t>426</w:t>
            </w:r>
          </w:p>
        </w:tc>
        <w:tc>
          <w:tcPr>
            <w:tcW w:w="2793" w:type="dxa"/>
            <w:shd w:val="clear" w:color="auto" w:fill="auto"/>
          </w:tcPr>
          <w:p w14:paraId="1F9C0716" w14:textId="77777777" w:rsidR="007861EC" w:rsidRDefault="007861EC" w:rsidP="00196130">
            <w:pPr>
              <w:rPr>
                <w:rFonts w:ascii="宋体" w:hAnsi="宋体"/>
                <w:color w:val="000000"/>
                <w:sz w:val="22"/>
                <w:szCs w:val="22"/>
              </w:rPr>
            </w:pPr>
            <w:r>
              <w:rPr>
                <w:rFonts w:ascii="宋体" w:hAnsi="宋体" w:hint="eastAsia"/>
                <w:color w:val="000000"/>
                <w:sz w:val="22"/>
                <w:szCs w:val="22"/>
              </w:rPr>
              <w:t>莱索托</w:t>
            </w:r>
          </w:p>
        </w:tc>
        <w:tc>
          <w:tcPr>
            <w:tcW w:w="3786" w:type="dxa"/>
            <w:shd w:val="clear" w:color="auto" w:fill="auto"/>
          </w:tcPr>
          <w:p w14:paraId="3FC8A571" w14:textId="77777777" w:rsidR="007861EC" w:rsidRDefault="007861EC" w:rsidP="00196130">
            <w:pPr>
              <w:jc w:val="center"/>
              <w:rPr>
                <w:rFonts w:ascii="宋体" w:hAnsi="宋体"/>
                <w:color w:val="000000"/>
                <w:sz w:val="22"/>
                <w:szCs w:val="22"/>
              </w:rPr>
            </w:pPr>
          </w:p>
        </w:tc>
      </w:tr>
      <w:tr w:rsidR="007861EC" w14:paraId="15125C6C" w14:textId="77777777" w:rsidTr="00196130">
        <w:trPr>
          <w:trHeight w:val="340"/>
        </w:trPr>
        <w:tc>
          <w:tcPr>
            <w:tcW w:w="1060" w:type="dxa"/>
            <w:shd w:val="clear" w:color="auto" w:fill="auto"/>
          </w:tcPr>
          <w:p w14:paraId="3310C5BC" w14:textId="77777777" w:rsidR="007861EC" w:rsidRDefault="007861EC" w:rsidP="00196130">
            <w:pPr>
              <w:jc w:val="center"/>
              <w:rPr>
                <w:rFonts w:ascii="宋体" w:hAnsi="宋体"/>
                <w:color w:val="000000"/>
                <w:sz w:val="22"/>
                <w:szCs w:val="22"/>
              </w:rPr>
            </w:pPr>
            <w:r>
              <w:rPr>
                <w:rFonts w:ascii="宋体" w:hAnsi="宋体"/>
                <w:color w:val="000000"/>
                <w:sz w:val="22"/>
                <w:szCs w:val="22"/>
              </w:rPr>
              <w:t>428</w:t>
            </w:r>
          </w:p>
        </w:tc>
        <w:tc>
          <w:tcPr>
            <w:tcW w:w="2793" w:type="dxa"/>
            <w:shd w:val="clear" w:color="auto" w:fill="auto"/>
          </w:tcPr>
          <w:p w14:paraId="257E78F1" w14:textId="77777777" w:rsidR="007861EC" w:rsidRDefault="007861EC" w:rsidP="00196130">
            <w:pPr>
              <w:rPr>
                <w:rFonts w:ascii="宋体" w:hAnsi="宋体"/>
                <w:color w:val="000000"/>
                <w:sz w:val="22"/>
                <w:szCs w:val="22"/>
              </w:rPr>
            </w:pPr>
            <w:r>
              <w:rPr>
                <w:rFonts w:ascii="宋体" w:hAnsi="宋体" w:hint="eastAsia"/>
                <w:color w:val="000000"/>
                <w:sz w:val="22"/>
                <w:szCs w:val="22"/>
              </w:rPr>
              <w:t>拉脱维亚</w:t>
            </w:r>
          </w:p>
        </w:tc>
        <w:tc>
          <w:tcPr>
            <w:tcW w:w="3786" w:type="dxa"/>
            <w:shd w:val="clear" w:color="auto" w:fill="auto"/>
          </w:tcPr>
          <w:p w14:paraId="7FF27F80" w14:textId="77777777" w:rsidR="007861EC" w:rsidRDefault="007861EC" w:rsidP="00196130">
            <w:pPr>
              <w:jc w:val="center"/>
              <w:rPr>
                <w:rFonts w:ascii="宋体" w:hAnsi="宋体"/>
                <w:color w:val="000000"/>
                <w:sz w:val="22"/>
                <w:szCs w:val="22"/>
              </w:rPr>
            </w:pPr>
          </w:p>
        </w:tc>
      </w:tr>
      <w:tr w:rsidR="007861EC" w14:paraId="5E1F1CA3" w14:textId="77777777" w:rsidTr="00196130">
        <w:trPr>
          <w:trHeight w:val="340"/>
        </w:trPr>
        <w:tc>
          <w:tcPr>
            <w:tcW w:w="1060" w:type="dxa"/>
            <w:shd w:val="clear" w:color="auto" w:fill="auto"/>
          </w:tcPr>
          <w:p w14:paraId="7C7045B7" w14:textId="77777777" w:rsidR="007861EC" w:rsidRDefault="007861EC" w:rsidP="00196130">
            <w:pPr>
              <w:jc w:val="center"/>
              <w:rPr>
                <w:rFonts w:ascii="宋体" w:hAnsi="宋体"/>
                <w:color w:val="000000"/>
                <w:sz w:val="22"/>
                <w:szCs w:val="22"/>
              </w:rPr>
            </w:pPr>
            <w:r>
              <w:rPr>
                <w:rFonts w:ascii="宋体" w:hAnsi="宋体"/>
                <w:color w:val="000000"/>
                <w:sz w:val="22"/>
                <w:szCs w:val="22"/>
              </w:rPr>
              <w:t>430</w:t>
            </w:r>
          </w:p>
        </w:tc>
        <w:tc>
          <w:tcPr>
            <w:tcW w:w="2793" w:type="dxa"/>
            <w:shd w:val="clear" w:color="auto" w:fill="auto"/>
          </w:tcPr>
          <w:p w14:paraId="7A2F7D4E" w14:textId="77777777" w:rsidR="007861EC" w:rsidRDefault="007861EC" w:rsidP="00196130">
            <w:pPr>
              <w:rPr>
                <w:rFonts w:ascii="宋体" w:hAnsi="宋体"/>
                <w:color w:val="000000"/>
                <w:sz w:val="22"/>
                <w:szCs w:val="22"/>
              </w:rPr>
            </w:pPr>
            <w:r>
              <w:rPr>
                <w:rFonts w:ascii="宋体" w:hAnsi="宋体" w:hint="eastAsia"/>
                <w:color w:val="000000"/>
                <w:sz w:val="22"/>
                <w:szCs w:val="22"/>
              </w:rPr>
              <w:t>利比里亚</w:t>
            </w:r>
          </w:p>
        </w:tc>
        <w:tc>
          <w:tcPr>
            <w:tcW w:w="3786" w:type="dxa"/>
            <w:shd w:val="clear" w:color="auto" w:fill="auto"/>
          </w:tcPr>
          <w:p w14:paraId="0AE7150C" w14:textId="77777777" w:rsidR="007861EC" w:rsidRDefault="007861EC" w:rsidP="00196130">
            <w:pPr>
              <w:jc w:val="center"/>
              <w:rPr>
                <w:rFonts w:ascii="宋体" w:hAnsi="宋体"/>
                <w:color w:val="000000"/>
                <w:sz w:val="22"/>
                <w:szCs w:val="22"/>
              </w:rPr>
            </w:pPr>
          </w:p>
        </w:tc>
      </w:tr>
      <w:tr w:rsidR="007861EC" w14:paraId="20851ABF" w14:textId="77777777" w:rsidTr="00196130">
        <w:trPr>
          <w:trHeight w:val="340"/>
        </w:trPr>
        <w:tc>
          <w:tcPr>
            <w:tcW w:w="1060" w:type="dxa"/>
            <w:shd w:val="clear" w:color="auto" w:fill="auto"/>
          </w:tcPr>
          <w:p w14:paraId="6A9A8AA7" w14:textId="77777777" w:rsidR="007861EC" w:rsidRDefault="007861EC" w:rsidP="00196130">
            <w:pPr>
              <w:jc w:val="center"/>
              <w:rPr>
                <w:rFonts w:ascii="宋体" w:hAnsi="宋体"/>
                <w:color w:val="000000"/>
                <w:sz w:val="22"/>
                <w:szCs w:val="22"/>
              </w:rPr>
            </w:pPr>
            <w:r>
              <w:rPr>
                <w:rFonts w:ascii="宋体" w:hAnsi="宋体"/>
                <w:color w:val="000000"/>
                <w:sz w:val="22"/>
                <w:szCs w:val="22"/>
              </w:rPr>
              <w:t>434</w:t>
            </w:r>
          </w:p>
        </w:tc>
        <w:tc>
          <w:tcPr>
            <w:tcW w:w="2793" w:type="dxa"/>
            <w:shd w:val="clear" w:color="auto" w:fill="auto"/>
          </w:tcPr>
          <w:p w14:paraId="45C62905" w14:textId="77777777" w:rsidR="007861EC" w:rsidRDefault="007861EC" w:rsidP="00196130">
            <w:pPr>
              <w:rPr>
                <w:rFonts w:ascii="宋体" w:hAnsi="宋体"/>
                <w:color w:val="000000"/>
                <w:sz w:val="22"/>
                <w:szCs w:val="22"/>
              </w:rPr>
            </w:pPr>
            <w:r>
              <w:rPr>
                <w:rFonts w:ascii="宋体" w:hAnsi="宋体" w:hint="eastAsia"/>
                <w:color w:val="000000"/>
                <w:sz w:val="22"/>
                <w:szCs w:val="22"/>
              </w:rPr>
              <w:t>利比亚</w:t>
            </w:r>
          </w:p>
        </w:tc>
        <w:tc>
          <w:tcPr>
            <w:tcW w:w="3786" w:type="dxa"/>
            <w:shd w:val="clear" w:color="auto" w:fill="auto"/>
          </w:tcPr>
          <w:p w14:paraId="5E20846C" w14:textId="77777777" w:rsidR="007861EC" w:rsidRDefault="007861EC" w:rsidP="00196130">
            <w:pPr>
              <w:jc w:val="center"/>
              <w:rPr>
                <w:rFonts w:ascii="宋体" w:hAnsi="宋体"/>
                <w:color w:val="000000"/>
                <w:sz w:val="22"/>
                <w:szCs w:val="22"/>
              </w:rPr>
            </w:pPr>
          </w:p>
        </w:tc>
      </w:tr>
      <w:tr w:rsidR="007861EC" w14:paraId="6366B654" w14:textId="77777777" w:rsidTr="00196130">
        <w:trPr>
          <w:trHeight w:val="340"/>
        </w:trPr>
        <w:tc>
          <w:tcPr>
            <w:tcW w:w="1060" w:type="dxa"/>
            <w:shd w:val="clear" w:color="auto" w:fill="auto"/>
          </w:tcPr>
          <w:p w14:paraId="2D5FE05D" w14:textId="77777777" w:rsidR="007861EC" w:rsidRDefault="007861EC" w:rsidP="00196130">
            <w:pPr>
              <w:jc w:val="center"/>
              <w:rPr>
                <w:rFonts w:ascii="宋体" w:hAnsi="宋体"/>
                <w:color w:val="000000"/>
                <w:sz w:val="22"/>
                <w:szCs w:val="22"/>
              </w:rPr>
            </w:pPr>
            <w:r>
              <w:rPr>
                <w:rFonts w:ascii="宋体" w:hAnsi="宋体"/>
                <w:color w:val="000000"/>
                <w:sz w:val="22"/>
                <w:szCs w:val="22"/>
              </w:rPr>
              <w:t>438</w:t>
            </w:r>
          </w:p>
        </w:tc>
        <w:tc>
          <w:tcPr>
            <w:tcW w:w="2793" w:type="dxa"/>
            <w:shd w:val="clear" w:color="auto" w:fill="auto"/>
          </w:tcPr>
          <w:p w14:paraId="522F147E" w14:textId="77777777" w:rsidR="007861EC" w:rsidRDefault="007861EC" w:rsidP="00196130">
            <w:pPr>
              <w:rPr>
                <w:rFonts w:ascii="宋体" w:hAnsi="宋体"/>
                <w:color w:val="000000"/>
                <w:sz w:val="22"/>
                <w:szCs w:val="22"/>
              </w:rPr>
            </w:pPr>
            <w:r>
              <w:rPr>
                <w:rFonts w:ascii="宋体" w:hAnsi="宋体" w:hint="eastAsia"/>
                <w:color w:val="000000"/>
                <w:sz w:val="22"/>
                <w:szCs w:val="22"/>
              </w:rPr>
              <w:t>列支敦士登</w:t>
            </w:r>
          </w:p>
        </w:tc>
        <w:tc>
          <w:tcPr>
            <w:tcW w:w="3786" w:type="dxa"/>
            <w:shd w:val="clear" w:color="auto" w:fill="auto"/>
          </w:tcPr>
          <w:p w14:paraId="73321544" w14:textId="77777777" w:rsidR="007861EC" w:rsidRDefault="007861EC" w:rsidP="00196130">
            <w:pPr>
              <w:jc w:val="center"/>
              <w:rPr>
                <w:rFonts w:ascii="宋体" w:hAnsi="宋体"/>
                <w:color w:val="000000"/>
                <w:sz w:val="22"/>
                <w:szCs w:val="22"/>
              </w:rPr>
            </w:pPr>
          </w:p>
        </w:tc>
      </w:tr>
      <w:tr w:rsidR="007861EC" w14:paraId="12D67D43" w14:textId="77777777" w:rsidTr="00196130">
        <w:trPr>
          <w:trHeight w:val="340"/>
        </w:trPr>
        <w:tc>
          <w:tcPr>
            <w:tcW w:w="1060" w:type="dxa"/>
            <w:shd w:val="clear" w:color="auto" w:fill="auto"/>
          </w:tcPr>
          <w:p w14:paraId="766DB29E" w14:textId="77777777" w:rsidR="007861EC" w:rsidRDefault="007861EC" w:rsidP="00196130">
            <w:pPr>
              <w:jc w:val="center"/>
              <w:rPr>
                <w:rFonts w:ascii="宋体" w:hAnsi="宋体"/>
                <w:color w:val="000000"/>
                <w:sz w:val="22"/>
                <w:szCs w:val="22"/>
              </w:rPr>
            </w:pPr>
            <w:r>
              <w:rPr>
                <w:rFonts w:ascii="宋体" w:hAnsi="宋体"/>
                <w:color w:val="000000"/>
                <w:sz w:val="22"/>
                <w:szCs w:val="22"/>
              </w:rPr>
              <w:t>440</w:t>
            </w:r>
          </w:p>
        </w:tc>
        <w:tc>
          <w:tcPr>
            <w:tcW w:w="2793" w:type="dxa"/>
            <w:shd w:val="clear" w:color="auto" w:fill="auto"/>
          </w:tcPr>
          <w:p w14:paraId="696A4C22" w14:textId="77777777" w:rsidR="007861EC" w:rsidRDefault="007861EC" w:rsidP="00196130">
            <w:pPr>
              <w:rPr>
                <w:rFonts w:ascii="宋体" w:hAnsi="宋体"/>
                <w:color w:val="000000"/>
                <w:sz w:val="22"/>
                <w:szCs w:val="22"/>
              </w:rPr>
            </w:pPr>
            <w:r>
              <w:rPr>
                <w:rFonts w:ascii="宋体" w:hAnsi="宋体" w:hint="eastAsia"/>
                <w:color w:val="000000"/>
                <w:sz w:val="22"/>
                <w:szCs w:val="22"/>
              </w:rPr>
              <w:t>立陶宛</w:t>
            </w:r>
          </w:p>
        </w:tc>
        <w:tc>
          <w:tcPr>
            <w:tcW w:w="3786" w:type="dxa"/>
            <w:shd w:val="clear" w:color="auto" w:fill="auto"/>
          </w:tcPr>
          <w:p w14:paraId="2DF7B48E" w14:textId="77777777" w:rsidR="007861EC" w:rsidRDefault="007861EC" w:rsidP="00196130">
            <w:pPr>
              <w:jc w:val="center"/>
              <w:rPr>
                <w:rFonts w:ascii="宋体" w:hAnsi="宋体"/>
                <w:color w:val="000000"/>
                <w:sz w:val="22"/>
                <w:szCs w:val="22"/>
              </w:rPr>
            </w:pPr>
          </w:p>
        </w:tc>
      </w:tr>
      <w:tr w:rsidR="007861EC" w14:paraId="1ACA6478" w14:textId="77777777" w:rsidTr="00196130">
        <w:trPr>
          <w:trHeight w:val="340"/>
        </w:trPr>
        <w:tc>
          <w:tcPr>
            <w:tcW w:w="1060" w:type="dxa"/>
            <w:shd w:val="clear" w:color="auto" w:fill="auto"/>
          </w:tcPr>
          <w:p w14:paraId="4990265E" w14:textId="77777777" w:rsidR="007861EC" w:rsidRDefault="007861EC" w:rsidP="00196130">
            <w:pPr>
              <w:jc w:val="center"/>
              <w:rPr>
                <w:rFonts w:ascii="宋体" w:hAnsi="宋体"/>
                <w:color w:val="000000"/>
                <w:sz w:val="22"/>
                <w:szCs w:val="22"/>
              </w:rPr>
            </w:pPr>
            <w:r>
              <w:rPr>
                <w:rFonts w:ascii="宋体" w:hAnsi="宋体"/>
                <w:color w:val="000000"/>
                <w:sz w:val="22"/>
                <w:szCs w:val="22"/>
              </w:rPr>
              <w:t>442</w:t>
            </w:r>
          </w:p>
        </w:tc>
        <w:tc>
          <w:tcPr>
            <w:tcW w:w="2793" w:type="dxa"/>
            <w:shd w:val="clear" w:color="auto" w:fill="auto"/>
          </w:tcPr>
          <w:p w14:paraId="3A1CB260" w14:textId="77777777" w:rsidR="007861EC" w:rsidRDefault="007861EC" w:rsidP="00196130">
            <w:pPr>
              <w:rPr>
                <w:rFonts w:ascii="宋体" w:hAnsi="宋体"/>
                <w:color w:val="000000"/>
                <w:sz w:val="22"/>
                <w:szCs w:val="22"/>
              </w:rPr>
            </w:pPr>
            <w:r>
              <w:rPr>
                <w:rFonts w:ascii="宋体" w:hAnsi="宋体" w:hint="eastAsia"/>
                <w:color w:val="000000"/>
                <w:sz w:val="22"/>
                <w:szCs w:val="22"/>
              </w:rPr>
              <w:t>卢森堡</w:t>
            </w:r>
          </w:p>
        </w:tc>
        <w:tc>
          <w:tcPr>
            <w:tcW w:w="3786" w:type="dxa"/>
            <w:shd w:val="clear" w:color="auto" w:fill="auto"/>
          </w:tcPr>
          <w:p w14:paraId="79F3D8A0" w14:textId="77777777" w:rsidR="007861EC" w:rsidRDefault="007861EC" w:rsidP="00196130">
            <w:pPr>
              <w:jc w:val="center"/>
              <w:rPr>
                <w:rFonts w:ascii="宋体" w:hAnsi="宋体"/>
                <w:color w:val="000000"/>
                <w:sz w:val="22"/>
                <w:szCs w:val="22"/>
              </w:rPr>
            </w:pPr>
          </w:p>
        </w:tc>
      </w:tr>
      <w:tr w:rsidR="007861EC" w14:paraId="04786E6C" w14:textId="77777777" w:rsidTr="00196130">
        <w:trPr>
          <w:trHeight w:val="340"/>
        </w:trPr>
        <w:tc>
          <w:tcPr>
            <w:tcW w:w="1060" w:type="dxa"/>
            <w:shd w:val="clear" w:color="auto" w:fill="auto"/>
          </w:tcPr>
          <w:p w14:paraId="617D0A43" w14:textId="77777777" w:rsidR="007861EC" w:rsidRDefault="007861EC" w:rsidP="00196130">
            <w:pPr>
              <w:jc w:val="center"/>
              <w:rPr>
                <w:rFonts w:ascii="宋体" w:hAnsi="宋体"/>
                <w:color w:val="000000"/>
                <w:sz w:val="22"/>
                <w:szCs w:val="22"/>
              </w:rPr>
            </w:pPr>
            <w:r>
              <w:rPr>
                <w:rFonts w:ascii="宋体" w:hAnsi="宋体"/>
                <w:color w:val="000000"/>
                <w:sz w:val="22"/>
                <w:szCs w:val="22"/>
              </w:rPr>
              <w:t>446</w:t>
            </w:r>
          </w:p>
        </w:tc>
        <w:tc>
          <w:tcPr>
            <w:tcW w:w="2793" w:type="dxa"/>
            <w:shd w:val="clear" w:color="auto" w:fill="auto"/>
          </w:tcPr>
          <w:p w14:paraId="14FF8ECC" w14:textId="77777777" w:rsidR="007861EC" w:rsidRDefault="007861EC" w:rsidP="00196130">
            <w:pPr>
              <w:rPr>
                <w:rFonts w:ascii="宋体" w:hAnsi="宋体"/>
                <w:color w:val="000000"/>
                <w:sz w:val="22"/>
                <w:szCs w:val="22"/>
              </w:rPr>
            </w:pPr>
            <w:r>
              <w:rPr>
                <w:rFonts w:ascii="宋体" w:hAnsi="宋体" w:hint="eastAsia"/>
                <w:color w:val="000000"/>
                <w:sz w:val="22"/>
                <w:szCs w:val="22"/>
              </w:rPr>
              <w:t>澳门</w:t>
            </w:r>
          </w:p>
        </w:tc>
        <w:tc>
          <w:tcPr>
            <w:tcW w:w="3786" w:type="dxa"/>
            <w:shd w:val="clear" w:color="auto" w:fill="auto"/>
          </w:tcPr>
          <w:p w14:paraId="2B15F583" w14:textId="77777777" w:rsidR="007861EC" w:rsidRDefault="007861EC" w:rsidP="00196130">
            <w:pPr>
              <w:jc w:val="center"/>
              <w:rPr>
                <w:rFonts w:ascii="宋体" w:hAnsi="宋体"/>
                <w:color w:val="000000"/>
                <w:sz w:val="22"/>
                <w:szCs w:val="22"/>
              </w:rPr>
            </w:pPr>
          </w:p>
        </w:tc>
      </w:tr>
      <w:tr w:rsidR="007861EC" w14:paraId="7E04D47F" w14:textId="77777777" w:rsidTr="00196130">
        <w:trPr>
          <w:trHeight w:val="340"/>
        </w:trPr>
        <w:tc>
          <w:tcPr>
            <w:tcW w:w="1060" w:type="dxa"/>
            <w:shd w:val="clear" w:color="auto" w:fill="auto"/>
          </w:tcPr>
          <w:p w14:paraId="1B30D1D2" w14:textId="77777777" w:rsidR="007861EC" w:rsidRDefault="007861EC" w:rsidP="00196130">
            <w:pPr>
              <w:jc w:val="center"/>
              <w:rPr>
                <w:rFonts w:ascii="宋体" w:hAnsi="宋体"/>
                <w:color w:val="000000"/>
                <w:sz w:val="22"/>
                <w:szCs w:val="22"/>
              </w:rPr>
            </w:pPr>
            <w:r>
              <w:rPr>
                <w:rFonts w:ascii="宋体" w:hAnsi="宋体"/>
                <w:color w:val="000000"/>
                <w:sz w:val="22"/>
                <w:szCs w:val="22"/>
              </w:rPr>
              <w:t>450</w:t>
            </w:r>
          </w:p>
        </w:tc>
        <w:tc>
          <w:tcPr>
            <w:tcW w:w="2793" w:type="dxa"/>
            <w:shd w:val="clear" w:color="auto" w:fill="auto"/>
          </w:tcPr>
          <w:p w14:paraId="3AEE1BB0" w14:textId="77777777" w:rsidR="007861EC" w:rsidRDefault="007861EC" w:rsidP="00196130">
            <w:pPr>
              <w:rPr>
                <w:rFonts w:ascii="宋体" w:hAnsi="宋体"/>
                <w:color w:val="000000"/>
                <w:sz w:val="22"/>
                <w:szCs w:val="22"/>
              </w:rPr>
            </w:pPr>
            <w:r>
              <w:rPr>
                <w:rFonts w:ascii="宋体" w:hAnsi="宋体" w:hint="eastAsia"/>
                <w:color w:val="000000"/>
                <w:sz w:val="22"/>
                <w:szCs w:val="22"/>
              </w:rPr>
              <w:t>马达加斯加</w:t>
            </w:r>
          </w:p>
        </w:tc>
        <w:tc>
          <w:tcPr>
            <w:tcW w:w="3786" w:type="dxa"/>
            <w:shd w:val="clear" w:color="auto" w:fill="auto"/>
          </w:tcPr>
          <w:p w14:paraId="5BA903D4" w14:textId="77777777" w:rsidR="007861EC" w:rsidRDefault="007861EC" w:rsidP="00196130">
            <w:pPr>
              <w:jc w:val="center"/>
              <w:rPr>
                <w:rFonts w:ascii="宋体" w:hAnsi="宋体"/>
                <w:color w:val="000000"/>
                <w:sz w:val="22"/>
                <w:szCs w:val="22"/>
              </w:rPr>
            </w:pPr>
          </w:p>
        </w:tc>
      </w:tr>
      <w:tr w:rsidR="007861EC" w14:paraId="1D76634E" w14:textId="77777777" w:rsidTr="00196130">
        <w:trPr>
          <w:trHeight w:val="340"/>
        </w:trPr>
        <w:tc>
          <w:tcPr>
            <w:tcW w:w="1060" w:type="dxa"/>
            <w:shd w:val="clear" w:color="auto" w:fill="auto"/>
          </w:tcPr>
          <w:p w14:paraId="1A590F57" w14:textId="77777777" w:rsidR="007861EC" w:rsidRDefault="007861EC" w:rsidP="00196130">
            <w:pPr>
              <w:jc w:val="center"/>
              <w:rPr>
                <w:rFonts w:ascii="宋体" w:hAnsi="宋体"/>
                <w:color w:val="000000"/>
                <w:sz w:val="22"/>
                <w:szCs w:val="22"/>
              </w:rPr>
            </w:pPr>
            <w:r>
              <w:rPr>
                <w:rFonts w:ascii="宋体" w:hAnsi="宋体"/>
                <w:color w:val="000000"/>
                <w:sz w:val="22"/>
                <w:szCs w:val="22"/>
              </w:rPr>
              <w:t>454</w:t>
            </w:r>
          </w:p>
        </w:tc>
        <w:tc>
          <w:tcPr>
            <w:tcW w:w="2793" w:type="dxa"/>
            <w:shd w:val="clear" w:color="auto" w:fill="auto"/>
          </w:tcPr>
          <w:p w14:paraId="65AE322D" w14:textId="77777777" w:rsidR="007861EC" w:rsidRDefault="007861EC" w:rsidP="00196130">
            <w:pPr>
              <w:rPr>
                <w:rFonts w:ascii="宋体" w:hAnsi="宋体"/>
                <w:color w:val="000000"/>
                <w:sz w:val="22"/>
                <w:szCs w:val="22"/>
              </w:rPr>
            </w:pPr>
            <w:r>
              <w:rPr>
                <w:rFonts w:ascii="宋体" w:hAnsi="宋体" w:hint="eastAsia"/>
                <w:color w:val="000000"/>
                <w:sz w:val="22"/>
                <w:szCs w:val="22"/>
              </w:rPr>
              <w:t>马拉维</w:t>
            </w:r>
          </w:p>
        </w:tc>
        <w:tc>
          <w:tcPr>
            <w:tcW w:w="3786" w:type="dxa"/>
            <w:shd w:val="clear" w:color="auto" w:fill="auto"/>
          </w:tcPr>
          <w:p w14:paraId="66C7E3AD" w14:textId="77777777" w:rsidR="007861EC" w:rsidRDefault="007861EC" w:rsidP="00196130">
            <w:pPr>
              <w:jc w:val="center"/>
              <w:rPr>
                <w:rFonts w:ascii="宋体" w:hAnsi="宋体"/>
                <w:color w:val="000000"/>
                <w:sz w:val="22"/>
                <w:szCs w:val="22"/>
              </w:rPr>
            </w:pPr>
          </w:p>
        </w:tc>
      </w:tr>
      <w:tr w:rsidR="007861EC" w14:paraId="4E14CEC5" w14:textId="77777777" w:rsidTr="00196130">
        <w:trPr>
          <w:trHeight w:val="340"/>
        </w:trPr>
        <w:tc>
          <w:tcPr>
            <w:tcW w:w="1060" w:type="dxa"/>
            <w:shd w:val="clear" w:color="auto" w:fill="auto"/>
          </w:tcPr>
          <w:p w14:paraId="61CC59B0" w14:textId="77777777" w:rsidR="007861EC" w:rsidRDefault="007861EC" w:rsidP="00196130">
            <w:pPr>
              <w:jc w:val="center"/>
              <w:rPr>
                <w:rFonts w:ascii="宋体" w:hAnsi="宋体"/>
                <w:color w:val="000000"/>
                <w:sz w:val="22"/>
                <w:szCs w:val="22"/>
              </w:rPr>
            </w:pPr>
            <w:r>
              <w:rPr>
                <w:rFonts w:ascii="宋体" w:hAnsi="宋体"/>
                <w:color w:val="000000"/>
                <w:sz w:val="22"/>
                <w:szCs w:val="22"/>
              </w:rPr>
              <w:t>458</w:t>
            </w:r>
          </w:p>
        </w:tc>
        <w:tc>
          <w:tcPr>
            <w:tcW w:w="2793" w:type="dxa"/>
            <w:shd w:val="clear" w:color="auto" w:fill="auto"/>
          </w:tcPr>
          <w:p w14:paraId="7799912C" w14:textId="77777777" w:rsidR="007861EC" w:rsidRDefault="007861EC" w:rsidP="00196130">
            <w:pPr>
              <w:rPr>
                <w:rFonts w:ascii="宋体" w:hAnsi="宋体"/>
                <w:color w:val="000000"/>
                <w:sz w:val="22"/>
                <w:szCs w:val="22"/>
              </w:rPr>
            </w:pPr>
            <w:r>
              <w:rPr>
                <w:rFonts w:ascii="宋体" w:hAnsi="宋体" w:hint="eastAsia"/>
                <w:color w:val="000000"/>
                <w:sz w:val="22"/>
                <w:szCs w:val="22"/>
              </w:rPr>
              <w:t>马来西亚</w:t>
            </w:r>
          </w:p>
        </w:tc>
        <w:tc>
          <w:tcPr>
            <w:tcW w:w="3786" w:type="dxa"/>
            <w:shd w:val="clear" w:color="auto" w:fill="auto"/>
          </w:tcPr>
          <w:p w14:paraId="596335D3" w14:textId="77777777" w:rsidR="007861EC" w:rsidRDefault="007861EC" w:rsidP="00196130">
            <w:pPr>
              <w:jc w:val="center"/>
              <w:rPr>
                <w:rFonts w:ascii="宋体" w:hAnsi="宋体"/>
                <w:color w:val="000000"/>
                <w:sz w:val="22"/>
                <w:szCs w:val="22"/>
              </w:rPr>
            </w:pPr>
          </w:p>
        </w:tc>
      </w:tr>
      <w:tr w:rsidR="007861EC" w14:paraId="4F105D5C" w14:textId="77777777" w:rsidTr="00196130">
        <w:trPr>
          <w:trHeight w:val="340"/>
        </w:trPr>
        <w:tc>
          <w:tcPr>
            <w:tcW w:w="1060" w:type="dxa"/>
            <w:shd w:val="clear" w:color="auto" w:fill="auto"/>
          </w:tcPr>
          <w:p w14:paraId="0F4D43B8" w14:textId="77777777" w:rsidR="007861EC" w:rsidRDefault="007861EC" w:rsidP="00196130">
            <w:pPr>
              <w:jc w:val="center"/>
              <w:rPr>
                <w:rFonts w:ascii="宋体" w:hAnsi="宋体"/>
                <w:color w:val="000000"/>
                <w:sz w:val="22"/>
                <w:szCs w:val="22"/>
              </w:rPr>
            </w:pPr>
            <w:r>
              <w:rPr>
                <w:rFonts w:ascii="宋体" w:hAnsi="宋体"/>
                <w:color w:val="000000"/>
                <w:sz w:val="22"/>
                <w:szCs w:val="22"/>
              </w:rPr>
              <w:t>462</w:t>
            </w:r>
          </w:p>
        </w:tc>
        <w:tc>
          <w:tcPr>
            <w:tcW w:w="2793" w:type="dxa"/>
            <w:shd w:val="clear" w:color="auto" w:fill="auto"/>
          </w:tcPr>
          <w:p w14:paraId="222BAFC1" w14:textId="77777777" w:rsidR="007861EC" w:rsidRDefault="007861EC" w:rsidP="00196130">
            <w:pPr>
              <w:rPr>
                <w:rFonts w:ascii="宋体" w:hAnsi="宋体"/>
                <w:color w:val="000000"/>
                <w:sz w:val="22"/>
                <w:szCs w:val="22"/>
              </w:rPr>
            </w:pPr>
            <w:r>
              <w:rPr>
                <w:rFonts w:ascii="宋体" w:hAnsi="宋体" w:hint="eastAsia"/>
                <w:color w:val="000000"/>
                <w:sz w:val="22"/>
                <w:szCs w:val="22"/>
              </w:rPr>
              <w:t>马尔代夫</w:t>
            </w:r>
          </w:p>
        </w:tc>
        <w:tc>
          <w:tcPr>
            <w:tcW w:w="3786" w:type="dxa"/>
            <w:shd w:val="clear" w:color="auto" w:fill="auto"/>
          </w:tcPr>
          <w:p w14:paraId="010244A7" w14:textId="77777777" w:rsidR="007861EC" w:rsidRDefault="007861EC" w:rsidP="00196130">
            <w:pPr>
              <w:jc w:val="center"/>
              <w:rPr>
                <w:rFonts w:ascii="宋体" w:hAnsi="宋体"/>
                <w:color w:val="000000"/>
                <w:sz w:val="22"/>
                <w:szCs w:val="22"/>
              </w:rPr>
            </w:pPr>
          </w:p>
        </w:tc>
      </w:tr>
      <w:tr w:rsidR="007861EC" w14:paraId="3387F499" w14:textId="77777777" w:rsidTr="00196130">
        <w:trPr>
          <w:trHeight w:val="340"/>
        </w:trPr>
        <w:tc>
          <w:tcPr>
            <w:tcW w:w="1060" w:type="dxa"/>
            <w:shd w:val="clear" w:color="auto" w:fill="auto"/>
          </w:tcPr>
          <w:p w14:paraId="41DA7015" w14:textId="77777777" w:rsidR="007861EC" w:rsidRDefault="007861EC" w:rsidP="00196130">
            <w:pPr>
              <w:jc w:val="center"/>
              <w:rPr>
                <w:rFonts w:ascii="宋体" w:hAnsi="宋体"/>
                <w:color w:val="000000"/>
                <w:sz w:val="22"/>
                <w:szCs w:val="22"/>
              </w:rPr>
            </w:pPr>
            <w:r>
              <w:rPr>
                <w:rFonts w:ascii="宋体" w:hAnsi="宋体"/>
                <w:color w:val="000000"/>
                <w:sz w:val="22"/>
                <w:szCs w:val="22"/>
              </w:rPr>
              <w:t>466</w:t>
            </w:r>
          </w:p>
        </w:tc>
        <w:tc>
          <w:tcPr>
            <w:tcW w:w="2793" w:type="dxa"/>
            <w:shd w:val="clear" w:color="auto" w:fill="auto"/>
          </w:tcPr>
          <w:p w14:paraId="740ABCE1" w14:textId="77777777" w:rsidR="007861EC" w:rsidRDefault="007861EC" w:rsidP="00196130">
            <w:pPr>
              <w:rPr>
                <w:rFonts w:ascii="宋体" w:hAnsi="宋体"/>
                <w:color w:val="000000"/>
                <w:sz w:val="22"/>
                <w:szCs w:val="22"/>
              </w:rPr>
            </w:pPr>
            <w:r>
              <w:rPr>
                <w:rFonts w:ascii="宋体" w:hAnsi="宋体" w:hint="eastAsia"/>
                <w:color w:val="000000"/>
                <w:sz w:val="22"/>
                <w:szCs w:val="22"/>
              </w:rPr>
              <w:t>马里</w:t>
            </w:r>
          </w:p>
        </w:tc>
        <w:tc>
          <w:tcPr>
            <w:tcW w:w="3786" w:type="dxa"/>
            <w:shd w:val="clear" w:color="auto" w:fill="auto"/>
          </w:tcPr>
          <w:p w14:paraId="5AFCE91D" w14:textId="77777777" w:rsidR="007861EC" w:rsidRDefault="007861EC" w:rsidP="00196130">
            <w:pPr>
              <w:jc w:val="center"/>
              <w:rPr>
                <w:rFonts w:ascii="宋体" w:hAnsi="宋体"/>
                <w:color w:val="000000"/>
                <w:sz w:val="22"/>
                <w:szCs w:val="22"/>
              </w:rPr>
            </w:pPr>
          </w:p>
        </w:tc>
      </w:tr>
      <w:tr w:rsidR="007861EC" w14:paraId="0EEAF4FD" w14:textId="77777777" w:rsidTr="00196130">
        <w:trPr>
          <w:trHeight w:val="340"/>
        </w:trPr>
        <w:tc>
          <w:tcPr>
            <w:tcW w:w="1060" w:type="dxa"/>
            <w:shd w:val="clear" w:color="auto" w:fill="auto"/>
          </w:tcPr>
          <w:p w14:paraId="01BF5D1D" w14:textId="77777777" w:rsidR="007861EC" w:rsidRDefault="007861EC" w:rsidP="00196130">
            <w:pPr>
              <w:jc w:val="center"/>
              <w:rPr>
                <w:rFonts w:ascii="宋体" w:hAnsi="宋体"/>
                <w:color w:val="000000"/>
                <w:sz w:val="22"/>
                <w:szCs w:val="22"/>
              </w:rPr>
            </w:pPr>
            <w:r>
              <w:rPr>
                <w:rFonts w:ascii="宋体" w:hAnsi="宋体"/>
                <w:color w:val="000000"/>
                <w:sz w:val="22"/>
                <w:szCs w:val="22"/>
              </w:rPr>
              <w:t>470</w:t>
            </w:r>
          </w:p>
        </w:tc>
        <w:tc>
          <w:tcPr>
            <w:tcW w:w="2793" w:type="dxa"/>
            <w:shd w:val="clear" w:color="auto" w:fill="auto"/>
          </w:tcPr>
          <w:p w14:paraId="2563D89C" w14:textId="77777777" w:rsidR="007861EC" w:rsidRDefault="007861EC" w:rsidP="00196130">
            <w:pPr>
              <w:rPr>
                <w:rFonts w:ascii="宋体" w:hAnsi="宋体"/>
                <w:color w:val="000000"/>
                <w:sz w:val="22"/>
                <w:szCs w:val="22"/>
              </w:rPr>
            </w:pPr>
            <w:r>
              <w:rPr>
                <w:rFonts w:ascii="宋体" w:hAnsi="宋体" w:hint="eastAsia"/>
                <w:color w:val="000000"/>
                <w:sz w:val="22"/>
                <w:szCs w:val="22"/>
              </w:rPr>
              <w:t>马耳他</w:t>
            </w:r>
          </w:p>
        </w:tc>
        <w:tc>
          <w:tcPr>
            <w:tcW w:w="3786" w:type="dxa"/>
            <w:shd w:val="clear" w:color="auto" w:fill="auto"/>
          </w:tcPr>
          <w:p w14:paraId="02799F8F" w14:textId="77777777" w:rsidR="007861EC" w:rsidRDefault="007861EC" w:rsidP="00196130">
            <w:pPr>
              <w:jc w:val="center"/>
              <w:rPr>
                <w:rFonts w:ascii="宋体" w:hAnsi="宋体"/>
                <w:color w:val="000000"/>
                <w:sz w:val="22"/>
                <w:szCs w:val="22"/>
              </w:rPr>
            </w:pPr>
          </w:p>
        </w:tc>
      </w:tr>
      <w:tr w:rsidR="007861EC" w14:paraId="436B8FAB" w14:textId="77777777" w:rsidTr="00196130">
        <w:trPr>
          <w:trHeight w:val="340"/>
        </w:trPr>
        <w:tc>
          <w:tcPr>
            <w:tcW w:w="1060" w:type="dxa"/>
            <w:shd w:val="clear" w:color="auto" w:fill="auto"/>
          </w:tcPr>
          <w:p w14:paraId="66C53EB0" w14:textId="77777777" w:rsidR="007861EC" w:rsidRDefault="007861EC" w:rsidP="00196130">
            <w:pPr>
              <w:jc w:val="center"/>
              <w:rPr>
                <w:rFonts w:ascii="宋体" w:hAnsi="宋体"/>
                <w:color w:val="000000"/>
                <w:sz w:val="22"/>
                <w:szCs w:val="22"/>
              </w:rPr>
            </w:pPr>
            <w:r>
              <w:rPr>
                <w:rFonts w:ascii="宋体" w:hAnsi="宋体"/>
                <w:color w:val="000000"/>
                <w:sz w:val="22"/>
                <w:szCs w:val="22"/>
              </w:rPr>
              <w:t>474</w:t>
            </w:r>
          </w:p>
        </w:tc>
        <w:tc>
          <w:tcPr>
            <w:tcW w:w="2793" w:type="dxa"/>
            <w:shd w:val="clear" w:color="auto" w:fill="auto"/>
          </w:tcPr>
          <w:p w14:paraId="3802E04C" w14:textId="77777777" w:rsidR="007861EC" w:rsidRDefault="007861EC" w:rsidP="00196130">
            <w:pPr>
              <w:rPr>
                <w:rFonts w:ascii="宋体" w:hAnsi="宋体"/>
                <w:color w:val="000000"/>
                <w:sz w:val="22"/>
                <w:szCs w:val="22"/>
              </w:rPr>
            </w:pPr>
            <w:r>
              <w:rPr>
                <w:rFonts w:ascii="宋体" w:hAnsi="宋体" w:hint="eastAsia"/>
                <w:color w:val="000000"/>
                <w:sz w:val="22"/>
                <w:szCs w:val="22"/>
              </w:rPr>
              <w:t>马提尼克</w:t>
            </w:r>
          </w:p>
        </w:tc>
        <w:tc>
          <w:tcPr>
            <w:tcW w:w="3786" w:type="dxa"/>
            <w:shd w:val="clear" w:color="auto" w:fill="auto"/>
          </w:tcPr>
          <w:p w14:paraId="61638ED6" w14:textId="77777777" w:rsidR="007861EC" w:rsidRDefault="007861EC" w:rsidP="00196130">
            <w:pPr>
              <w:jc w:val="center"/>
              <w:rPr>
                <w:rFonts w:ascii="宋体" w:hAnsi="宋体"/>
                <w:color w:val="000000"/>
                <w:sz w:val="22"/>
                <w:szCs w:val="22"/>
              </w:rPr>
            </w:pPr>
          </w:p>
        </w:tc>
      </w:tr>
      <w:tr w:rsidR="007861EC" w14:paraId="3F7A35B7" w14:textId="77777777" w:rsidTr="00196130">
        <w:trPr>
          <w:trHeight w:val="340"/>
        </w:trPr>
        <w:tc>
          <w:tcPr>
            <w:tcW w:w="1060" w:type="dxa"/>
            <w:shd w:val="clear" w:color="auto" w:fill="auto"/>
          </w:tcPr>
          <w:p w14:paraId="10736A7E" w14:textId="77777777" w:rsidR="007861EC" w:rsidRDefault="007861EC" w:rsidP="00196130">
            <w:pPr>
              <w:jc w:val="center"/>
              <w:rPr>
                <w:rFonts w:ascii="宋体" w:hAnsi="宋体"/>
                <w:color w:val="000000"/>
                <w:sz w:val="22"/>
                <w:szCs w:val="22"/>
              </w:rPr>
            </w:pPr>
            <w:r>
              <w:rPr>
                <w:rFonts w:ascii="宋体" w:hAnsi="宋体"/>
                <w:color w:val="000000"/>
                <w:sz w:val="22"/>
                <w:szCs w:val="22"/>
              </w:rPr>
              <w:t>478</w:t>
            </w:r>
          </w:p>
        </w:tc>
        <w:tc>
          <w:tcPr>
            <w:tcW w:w="2793" w:type="dxa"/>
            <w:shd w:val="clear" w:color="auto" w:fill="auto"/>
          </w:tcPr>
          <w:p w14:paraId="36C90F4F" w14:textId="77777777" w:rsidR="007861EC" w:rsidRDefault="007861EC" w:rsidP="00196130">
            <w:pPr>
              <w:rPr>
                <w:rFonts w:ascii="宋体" w:hAnsi="宋体"/>
                <w:color w:val="000000"/>
                <w:sz w:val="22"/>
                <w:szCs w:val="22"/>
              </w:rPr>
            </w:pPr>
            <w:r>
              <w:rPr>
                <w:rFonts w:ascii="宋体" w:hAnsi="宋体" w:hint="eastAsia"/>
                <w:color w:val="000000"/>
                <w:sz w:val="22"/>
                <w:szCs w:val="22"/>
              </w:rPr>
              <w:t>毛里塔尼亚</w:t>
            </w:r>
          </w:p>
        </w:tc>
        <w:tc>
          <w:tcPr>
            <w:tcW w:w="3786" w:type="dxa"/>
            <w:shd w:val="clear" w:color="auto" w:fill="auto"/>
          </w:tcPr>
          <w:p w14:paraId="5A5D11A1" w14:textId="77777777" w:rsidR="007861EC" w:rsidRDefault="007861EC" w:rsidP="00196130">
            <w:pPr>
              <w:jc w:val="center"/>
              <w:rPr>
                <w:rFonts w:ascii="宋体" w:hAnsi="宋体"/>
                <w:color w:val="000000"/>
                <w:sz w:val="22"/>
                <w:szCs w:val="22"/>
              </w:rPr>
            </w:pPr>
          </w:p>
        </w:tc>
      </w:tr>
      <w:tr w:rsidR="007861EC" w14:paraId="0602BD21" w14:textId="77777777" w:rsidTr="00196130">
        <w:trPr>
          <w:trHeight w:val="340"/>
        </w:trPr>
        <w:tc>
          <w:tcPr>
            <w:tcW w:w="1060" w:type="dxa"/>
            <w:shd w:val="clear" w:color="auto" w:fill="auto"/>
          </w:tcPr>
          <w:p w14:paraId="4E6B7A5B" w14:textId="77777777" w:rsidR="007861EC" w:rsidRDefault="007861EC" w:rsidP="00196130">
            <w:pPr>
              <w:jc w:val="center"/>
              <w:rPr>
                <w:rFonts w:ascii="宋体" w:hAnsi="宋体"/>
                <w:color w:val="000000"/>
                <w:sz w:val="22"/>
                <w:szCs w:val="22"/>
              </w:rPr>
            </w:pPr>
            <w:r>
              <w:rPr>
                <w:rFonts w:ascii="宋体" w:hAnsi="宋体"/>
                <w:color w:val="000000"/>
                <w:sz w:val="22"/>
                <w:szCs w:val="22"/>
              </w:rPr>
              <w:t>480</w:t>
            </w:r>
          </w:p>
        </w:tc>
        <w:tc>
          <w:tcPr>
            <w:tcW w:w="2793" w:type="dxa"/>
            <w:shd w:val="clear" w:color="auto" w:fill="auto"/>
          </w:tcPr>
          <w:p w14:paraId="0C41DCD6" w14:textId="77777777" w:rsidR="007861EC" w:rsidRDefault="007861EC" w:rsidP="00196130">
            <w:pPr>
              <w:rPr>
                <w:rFonts w:ascii="宋体" w:hAnsi="宋体"/>
                <w:color w:val="000000"/>
                <w:sz w:val="22"/>
                <w:szCs w:val="22"/>
              </w:rPr>
            </w:pPr>
            <w:r>
              <w:rPr>
                <w:rFonts w:ascii="宋体" w:hAnsi="宋体" w:hint="eastAsia"/>
                <w:color w:val="000000"/>
                <w:sz w:val="22"/>
                <w:szCs w:val="22"/>
              </w:rPr>
              <w:t>毛里求斯</w:t>
            </w:r>
          </w:p>
        </w:tc>
        <w:tc>
          <w:tcPr>
            <w:tcW w:w="3786" w:type="dxa"/>
            <w:shd w:val="clear" w:color="auto" w:fill="auto"/>
          </w:tcPr>
          <w:p w14:paraId="55C1C72C" w14:textId="77777777" w:rsidR="007861EC" w:rsidRDefault="007861EC" w:rsidP="00196130">
            <w:pPr>
              <w:jc w:val="center"/>
              <w:rPr>
                <w:rFonts w:ascii="宋体" w:hAnsi="宋体"/>
                <w:color w:val="000000"/>
                <w:sz w:val="22"/>
                <w:szCs w:val="22"/>
              </w:rPr>
            </w:pPr>
          </w:p>
        </w:tc>
      </w:tr>
      <w:tr w:rsidR="007861EC" w14:paraId="08ECB970" w14:textId="77777777" w:rsidTr="00196130">
        <w:trPr>
          <w:trHeight w:val="340"/>
        </w:trPr>
        <w:tc>
          <w:tcPr>
            <w:tcW w:w="1060" w:type="dxa"/>
            <w:shd w:val="clear" w:color="auto" w:fill="auto"/>
          </w:tcPr>
          <w:p w14:paraId="321E3BCF" w14:textId="77777777" w:rsidR="007861EC" w:rsidRDefault="007861EC" w:rsidP="00196130">
            <w:pPr>
              <w:jc w:val="center"/>
              <w:rPr>
                <w:rFonts w:ascii="宋体" w:hAnsi="宋体"/>
                <w:color w:val="000000"/>
                <w:sz w:val="22"/>
                <w:szCs w:val="22"/>
              </w:rPr>
            </w:pPr>
            <w:r>
              <w:rPr>
                <w:rFonts w:ascii="宋体" w:hAnsi="宋体"/>
                <w:color w:val="000000"/>
                <w:sz w:val="22"/>
                <w:szCs w:val="22"/>
              </w:rPr>
              <w:t>484</w:t>
            </w:r>
          </w:p>
        </w:tc>
        <w:tc>
          <w:tcPr>
            <w:tcW w:w="2793" w:type="dxa"/>
            <w:shd w:val="clear" w:color="auto" w:fill="auto"/>
          </w:tcPr>
          <w:p w14:paraId="4CE93D1B" w14:textId="77777777" w:rsidR="007861EC" w:rsidRDefault="007861EC" w:rsidP="00196130">
            <w:pPr>
              <w:rPr>
                <w:rFonts w:ascii="宋体" w:hAnsi="宋体"/>
                <w:color w:val="000000"/>
                <w:sz w:val="22"/>
                <w:szCs w:val="22"/>
              </w:rPr>
            </w:pPr>
            <w:r>
              <w:rPr>
                <w:rFonts w:ascii="宋体" w:hAnsi="宋体" w:hint="eastAsia"/>
                <w:color w:val="000000"/>
                <w:sz w:val="22"/>
                <w:szCs w:val="22"/>
              </w:rPr>
              <w:t>墨西哥</w:t>
            </w:r>
          </w:p>
        </w:tc>
        <w:tc>
          <w:tcPr>
            <w:tcW w:w="3786" w:type="dxa"/>
            <w:shd w:val="clear" w:color="auto" w:fill="auto"/>
          </w:tcPr>
          <w:p w14:paraId="2ADA0489" w14:textId="77777777" w:rsidR="007861EC" w:rsidRDefault="007861EC" w:rsidP="00196130">
            <w:pPr>
              <w:jc w:val="center"/>
              <w:rPr>
                <w:rFonts w:ascii="宋体" w:hAnsi="宋体"/>
                <w:color w:val="000000"/>
                <w:sz w:val="22"/>
                <w:szCs w:val="22"/>
              </w:rPr>
            </w:pPr>
          </w:p>
        </w:tc>
      </w:tr>
      <w:tr w:rsidR="007861EC" w14:paraId="18E70430" w14:textId="77777777" w:rsidTr="00196130">
        <w:trPr>
          <w:trHeight w:val="340"/>
        </w:trPr>
        <w:tc>
          <w:tcPr>
            <w:tcW w:w="1060" w:type="dxa"/>
            <w:shd w:val="clear" w:color="auto" w:fill="auto"/>
          </w:tcPr>
          <w:p w14:paraId="7C92C3F8" w14:textId="77777777" w:rsidR="007861EC" w:rsidRDefault="007861EC" w:rsidP="00196130">
            <w:pPr>
              <w:jc w:val="center"/>
              <w:rPr>
                <w:rFonts w:ascii="宋体" w:hAnsi="宋体"/>
                <w:color w:val="000000"/>
                <w:sz w:val="22"/>
                <w:szCs w:val="22"/>
              </w:rPr>
            </w:pPr>
            <w:r>
              <w:rPr>
                <w:rFonts w:ascii="宋体" w:hAnsi="宋体"/>
                <w:color w:val="000000"/>
                <w:sz w:val="22"/>
                <w:szCs w:val="22"/>
              </w:rPr>
              <w:t>492</w:t>
            </w:r>
          </w:p>
        </w:tc>
        <w:tc>
          <w:tcPr>
            <w:tcW w:w="2793" w:type="dxa"/>
            <w:shd w:val="clear" w:color="auto" w:fill="auto"/>
          </w:tcPr>
          <w:p w14:paraId="2574E979" w14:textId="77777777" w:rsidR="007861EC" w:rsidRDefault="007861EC" w:rsidP="00196130">
            <w:pPr>
              <w:rPr>
                <w:rFonts w:ascii="宋体" w:hAnsi="宋体"/>
                <w:color w:val="000000"/>
                <w:sz w:val="22"/>
                <w:szCs w:val="22"/>
              </w:rPr>
            </w:pPr>
            <w:r>
              <w:rPr>
                <w:rFonts w:ascii="宋体" w:hAnsi="宋体" w:hint="eastAsia"/>
                <w:color w:val="000000"/>
                <w:sz w:val="22"/>
                <w:szCs w:val="22"/>
              </w:rPr>
              <w:t>摩纳哥</w:t>
            </w:r>
          </w:p>
        </w:tc>
        <w:tc>
          <w:tcPr>
            <w:tcW w:w="3786" w:type="dxa"/>
            <w:shd w:val="clear" w:color="auto" w:fill="auto"/>
          </w:tcPr>
          <w:p w14:paraId="112D7B7C" w14:textId="77777777" w:rsidR="007861EC" w:rsidRDefault="007861EC" w:rsidP="00196130">
            <w:pPr>
              <w:jc w:val="center"/>
              <w:rPr>
                <w:rFonts w:ascii="宋体" w:hAnsi="宋体"/>
                <w:color w:val="000000"/>
                <w:sz w:val="22"/>
                <w:szCs w:val="22"/>
              </w:rPr>
            </w:pPr>
          </w:p>
        </w:tc>
      </w:tr>
      <w:tr w:rsidR="007861EC" w14:paraId="066F3A47" w14:textId="77777777" w:rsidTr="00196130">
        <w:trPr>
          <w:trHeight w:val="340"/>
        </w:trPr>
        <w:tc>
          <w:tcPr>
            <w:tcW w:w="1060" w:type="dxa"/>
            <w:shd w:val="clear" w:color="auto" w:fill="auto"/>
          </w:tcPr>
          <w:p w14:paraId="71986B7E" w14:textId="77777777" w:rsidR="007861EC" w:rsidRDefault="007861EC" w:rsidP="00196130">
            <w:pPr>
              <w:jc w:val="center"/>
              <w:rPr>
                <w:rFonts w:ascii="宋体" w:hAnsi="宋体"/>
                <w:color w:val="000000"/>
                <w:sz w:val="22"/>
                <w:szCs w:val="22"/>
              </w:rPr>
            </w:pPr>
            <w:r>
              <w:rPr>
                <w:rFonts w:ascii="宋体" w:hAnsi="宋体"/>
                <w:color w:val="000000"/>
                <w:sz w:val="22"/>
                <w:szCs w:val="22"/>
              </w:rPr>
              <w:t>496</w:t>
            </w:r>
          </w:p>
        </w:tc>
        <w:tc>
          <w:tcPr>
            <w:tcW w:w="2793" w:type="dxa"/>
            <w:shd w:val="clear" w:color="auto" w:fill="auto"/>
          </w:tcPr>
          <w:p w14:paraId="7F60BA9A" w14:textId="77777777" w:rsidR="007861EC" w:rsidRDefault="007861EC" w:rsidP="00196130">
            <w:pPr>
              <w:rPr>
                <w:rFonts w:ascii="宋体" w:hAnsi="宋体"/>
                <w:color w:val="000000"/>
                <w:sz w:val="22"/>
                <w:szCs w:val="22"/>
              </w:rPr>
            </w:pPr>
            <w:r>
              <w:rPr>
                <w:rFonts w:ascii="宋体" w:hAnsi="宋体" w:hint="eastAsia"/>
                <w:color w:val="000000"/>
                <w:sz w:val="22"/>
                <w:szCs w:val="22"/>
              </w:rPr>
              <w:t>蒙古</w:t>
            </w:r>
          </w:p>
        </w:tc>
        <w:tc>
          <w:tcPr>
            <w:tcW w:w="3786" w:type="dxa"/>
            <w:shd w:val="clear" w:color="auto" w:fill="auto"/>
          </w:tcPr>
          <w:p w14:paraId="3CE3B3A3" w14:textId="77777777" w:rsidR="007861EC" w:rsidRDefault="007861EC" w:rsidP="00196130">
            <w:pPr>
              <w:jc w:val="center"/>
              <w:rPr>
                <w:rFonts w:ascii="宋体" w:hAnsi="宋体"/>
                <w:color w:val="000000"/>
                <w:sz w:val="22"/>
                <w:szCs w:val="22"/>
              </w:rPr>
            </w:pPr>
          </w:p>
        </w:tc>
      </w:tr>
      <w:tr w:rsidR="007861EC" w14:paraId="6C7F7095" w14:textId="77777777" w:rsidTr="00196130">
        <w:trPr>
          <w:trHeight w:val="340"/>
        </w:trPr>
        <w:tc>
          <w:tcPr>
            <w:tcW w:w="1060" w:type="dxa"/>
            <w:shd w:val="clear" w:color="auto" w:fill="auto"/>
          </w:tcPr>
          <w:p w14:paraId="741B62E6" w14:textId="77777777" w:rsidR="007861EC" w:rsidRDefault="007861EC" w:rsidP="00196130">
            <w:pPr>
              <w:jc w:val="center"/>
              <w:rPr>
                <w:rFonts w:ascii="宋体" w:hAnsi="宋体"/>
                <w:color w:val="000000"/>
                <w:sz w:val="22"/>
                <w:szCs w:val="22"/>
              </w:rPr>
            </w:pPr>
            <w:r>
              <w:rPr>
                <w:rFonts w:ascii="宋体" w:hAnsi="宋体"/>
                <w:color w:val="000000"/>
                <w:sz w:val="22"/>
                <w:szCs w:val="22"/>
              </w:rPr>
              <w:t>498</w:t>
            </w:r>
          </w:p>
        </w:tc>
        <w:tc>
          <w:tcPr>
            <w:tcW w:w="2793" w:type="dxa"/>
            <w:shd w:val="clear" w:color="auto" w:fill="auto"/>
          </w:tcPr>
          <w:p w14:paraId="59ADF8BB" w14:textId="77777777" w:rsidR="007861EC" w:rsidRDefault="007861EC" w:rsidP="00196130">
            <w:pPr>
              <w:rPr>
                <w:rFonts w:ascii="宋体" w:hAnsi="宋体"/>
                <w:color w:val="000000"/>
                <w:sz w:val="22"/>
                <w:szCs w:val="22"/>
              </w:rPr>
            </w:pPr>
            <w:r>
              <w:rPr>
                <w:rFonts w:ascii="宋体" w:hAnsi="宋体" w:hint="eastAsia"/>
                <w:color w:val="000000"/>
                <w:sz w:val="22"/>
                <w:szCs w:val="22"/>
              </w:rPr>
              <w:t>摩尔多瓦</w:t>
            </w:r>
          </w:p>
        </w:tc>
        <w:tc>
          <w:tcPr>
            <w:tcW w:w="3786" w:type="dxa"/>
            <w:shd w:val="clear" w:color="auto" w:fill="auto"/>
          </w:tcPr>
          <w:p w14:paraId="022BFC6C" w14:textId="77777777" w:rsidR="007861EC" w:rsidRDefault="007861EC" w:rsidP="00196130">
            <w:pPr>
              <w:jc w:val="center"/>
              <w:rPr>
                <w:rFonts w:ascii="宋体" w:hAnsi="宋体"/>
                <w:color w:val="000000"/>
                <w:sz w:val="22"/>
                <w:szCs w:val="22"/>
              </w:rPr>
            </w:pPr>
          </w:p>
        </w:tc>
      </w:tr>
      <w:tr w:rsidR="007861EC" w14:paraId="1FD1CFD1" w14:textId="77777777" w:rsidTr="00196130">
        <w:trPr>
          <w:trHeight w:val="340"/>
        </w:trPr>
        <w:tc>
          <w:tcPr>
            <w:tcW w:w="1060" w:type="dxa"/>
            <w:shd w:val="clear" w:color="auto" w:fill="auto"/>
          </w:tcPr>
          <w:p w14:paraId="700EEA8E"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500</w:t>
            </w:r>
          </w:p>
        </w:tc>
        <w:tc>
          <w:tcPr>
            <w:tcW w:w="2793" w:type="dxa"/>
            <w:shd w:val="clear" w:color="auto" w:fill="auto"/>
          </w:tcPr>
          <w:p w14:paraId="0749460C" w14:textId="77777777" w:rsidR="007861EC" w:rsidRDefault="007861EC" w:rsidP="00196130">
            <w:pPr>
              <w:rPr>
                <w:rFonts w:ascii="宋体" w:hAnsi="宋体"/>
                <w:color w:val="000000"/>
                <w:sz w:val="22"/>
                <w:szCs w:val="22"/>
              </w:rPr>
            </w:pPr>
            <w:r>
              <w:rPr>
                <w:rFonts w:ascii="宋体" w:hAnsi="宋体" w:hint="eastAsia"/>
                <w:color w:val="000000"/>
                <w:sz w:val="22"/>
                <w:szCs w:val="22"/>
              </w:rPr>
              <w:t>蒙特塞拉特</w:t>
            </w:r>
          </w:p>
        </w:tc>
        <w:tc>
          <w:tcPr>
            <w:tcW w:w="3786" w:type="dxa"/>
            <w:shd w:val="clear" w:color="auto" w:fill="auto"/>
          </w:tcPr>
          <w:p w14:paraId="2110E299" w14:textId="77777777" w:rsidR="007861EC" w:rsidRDefault="007861EC" w:rsidP="00196130">
            <w:pPr>
              <w:jc w:val="center"/>
              <w:rPr>
                <w:rFonts w:ascii="宋体" w:hAnsi="宋体"/>
                <w:color w:val="000000"/>
                <w:sz w:val="22"/>
                <w:szCs w:val="22"/>
              </w:rPr>
            </w:pPr>
          </w:p>
        </w:tc>
      </w:tr>
      <w:tr w:rsidR="007861EC" w14:paraId="7A3A1827" w14:textId="77777777" w:rsidTr="00196130">
        <w:trPr>
          <w:trHeight w:val="340"/>
        </w:trPr>
        <w:tc>
          <w:tcPr>
            <w:tcW w:w="1060" w:type="dxa"/>
            <w:shd w:val="clear" w:color="auto" w:fill="auto"/>
          </w:tcPr>
          <w:p w14:paraId="4F1E3C4C" w14:textId="77777777" w:rsidR="007861EC" w:rsidRDefault="007861EC" w:rsidP="00196130">
            <w:pPr>
              <w:jc w:val="center"/>
              <w:rPr>
                <w:rFonts w:ascii="宋体" w:hAnsi="宋体"/>
                <w:color w:val="000000"/>
                <w:sz w:val="22"/>
                <w:szCs w:val="22"/>
              </w:rPr>
            </w:pPr>
            <w:r>
              <w:rPr>
                <w:rFonts w:ascii="宋体" w:hAnsi="宋体"/>
                <w:color w:val="000000"/>
                <w:sz w:val="22"/>
                <w:szCs w:val="22"/>
              </w:rPr>
              <w:t>504</w:t>
            </w:r>
          </w:p>
        </w:tc>
        <w:tc>
          <w:tcPr>
            <w:tcW w:w="2793" w:type="dxa"/>
            <w:shd w:val="clear" w:color="auto" w:fill="auto"/>
          </w:tcPr>
          <w:p w14:paraId="55FC125D" w14:textId="77777777" w:rsidR="007861EC" w:rsidRDefault="007861EC" w:rsidP="00196130">
            <w:pPr>
              <w:rPr>
                <w:rFonts w:ascii="宋体" w:hAnsi="宋体"/>
                <w:color w:val="000000"/>
                <w:sz w:val="22"/>
                <w:szCs w:val="22"/>
              </w:rPr>
            </w:pPr>
            <w:r>
              <w:rPr>
                <w:rFonts w:ascii="宋体" w:hAnsi="宋体" w:hint="eastAsia"/>
                <w:color w:val="000000"/>
                <w:sz w:val="22"/>
                <w:szCs w:val="22"/>
              </w:rPr>
              <w:t>摩洛哥</w:t>
            </w:r>
          </w:p>
        </w:tc>
        <w:tc>
          <w:tcPr>
            <w:tcW w:w="3786" w:type="dxa"/>
            <w:shd w:val="clear" w:color="auto" w:fill="auto"/>
          </w:tcPr>
          <w:p w14:paraId="4259630F" w14:textId="77777777" w:rsidR="007861EC" w:rsidRDefault="007861EC" w:rsidP="00196130">
            <w:pPr>
              <w:jc w:val="center"/>
              <w:rPr>
                <w:rFonts w:ascii="宋体" w:hAnsi="宋体"/>
                <w:color w:val="000000"/>
                <w:sz w:val="22"/>
                <w:szCs w:val="22"/>
              </w:rPr>
            </w:pPr>
          </w:p>
        </w:tc>
      </w:tr>
      <w:tr w:rsidR="007861EC" w14:paraId="0AC820E7" w14:textId="77777777" w:rsidTr="00196130">
        <w:trPr>
          <w:trHeight w:val="340"/>
        </w:trPr>
        <w:tc>
          <w:tcPr>
            <w:tcW w:w="1060" w:type="dxa"/>
            <w:shd w:val="clear" w:color="auto" w:fill="auto"/>
          </w:tcPr>
          <w:p w14:paraId="21BD8AFA" w14:textId="77777777" w:rsidR="007861EC" w:rsidRDefault="007861EC" w:rsidP="00196130">
            <w:pPr>
              <w:jc w:val="center"/>
              <w:rPr>
                <w:rFonts w:ascii="宋体" w:hAnsi="宋体"/>
                <w:color w:val="000000"/>
                <w:sz w:val="22"/>
                <w:szCs w:val="22"/>
              </w:rPr>
            </w:pPr>
            <w:r>
              <w:rPr>
                <w:rFonts w:ascii="宋体" w:hAnsi="宋体"/>
                <w:color w:val="000000"/>
                <w:sz w:val="22"/>
                <w:szCs w:val="22"/>
              </w:rPr>
              <w:t>508</w:t>
            </w:r>
          </w:p>
        </w:tc>
        <w:tc>
          <w:tcPr>
            <w:tcW w:w="2793" w:type="dxa"/>
            <w:shd w:val="clear" w:color="auto" w:fill="auto"/>
          </w:tcPr>
          <w:p w14:paraId="7F896791" w14:textId="77777777" w:rsidR="007861EC" w:rsidRDefault="007861EC" w:rsidP="00196130">
            <w:pPr>
              <w:rPr>
                <w:rFonts w:ascii="宋体" w:hAnsi="宋体"/>
                <w:color w:val="000000"/>
                <w:sz w:val="22"/>
                <w:szCs w:val="22"/>
              </w:rPr>
            </w:pPr>
            <w:r>
              <w:rPr>
                <w:rFonts w:ascii="宋体" w:hAnsi="宋体" w:hint="eastAsia"/>
                <w:color w:val="000000"/>
                <w:sz w:val="22"/>
                <w:szCs w:val="22"/>
              </w:rPr>
              <w:t>莫桑比克</w:t>
            </w:r>
          </w:p>
        </w:tc>
        <w:tc>
          <w:tcPr>
            <w:tcW w:w="3786" w:type="dxa"/>
            <w:shd w:val="clear" w:color="auto" w:fill="auto"/>
          </w:tcPr>
          <w:p w14:paraId="55572235" w14:textId="77777777" w:rsidR="007861EC" w:rsidRDefault="007861EC" w:rsidP="00196130">
            <w:pPr>
              <w:jc w:val="center"/>
              <w:rPr>
                <w:rFonts w:ascii="宋体" w:hAnsi="宋体"/>
                <w:color w:val="000000"/>
                <w:sz w:val="22"/>
                <w:szCs w:val="22"/>
              </w:rPr>
            </w:pPr>
          </w:p>
        </w:tc>
      </w:tr>
      <w:tr w:rsidR="007861EC" w14:paraId="707822A0" w14:textId="77777777" w:rsidTr="00196130">
        <w:trPr>
          <w:trHeight w:val="340"/>
        </w:trPr>
        <w:tc>
          <w:tcPr>
            <w:tcW w:w="1060" w:type="dxa"/>
            <w:shd w:val="clear" w:color="auto" w:fill="auto"/>
          </w:tcPr>
          <w:p w14:paraId="3AA2E2A2" w14:textId="77777777" w:rsidR="007861EC" w:rsidRDefault="007861EC" w:rsidP="00196130">
            <w:pPr>
              <w:jc w:val="center"/>
              <w:rPr>
                <w:rFonts w:ascii="宋体" w:hAnsi="宋体"/>
                <w:color w:val="000000"/>
                <w:sz w:val="22"/>
                <w:szCs w:val="22"/>
              </w:rPr>
            </w:pPr>
            <w:r>
              <w:rPr>
                <w:rFonts w:ascii="宋体" w:hAnsi="宋体"/>
                <w:color w:val="000000"/>
                <w:sz w:val="22"/>
                <w:szCs w:val="22"/>
              </w:rPr>
              <w:t>512</w:t>
            </w:r>
          </w:p>
        </w:tc>
        <w:tc>
          <w:tcPr>
            <w:tcW w:w="2793" w:type="dxa"/>
            <w:shd w:val="clear" w:color="auto" w:fill="auto"/>
          </w:tcPr>
          <w:p w14:paraId="15DD3AD8" w14:textId="77777777" w:rsidR="007861EC" w:rsidRDefault="007861EC" w:rsidP="00196130">
            <w:pPr>
              <w:rPr>
                <w:rFonts w:ascii="宋体" w:hAnsi="宋体"/>
                <w:color w:val="000000"/>
                <w:sz w:val="22"/>
                <w:szCs w:val="22"/>
              </w:rPr>
            </w:pPr>
            <w:r>
              <w:rPr>
                <w:rFonts w:ascii="宋体" w:hAnsi="宋体" w:hint="eastAsia"/>
                <w:color w:val="000000"/>
                <w:sz w:val="22"/>
                <w:szCs w:val="22"/>
              </w:rPr>
              <w:t>阿曼</w:t>
            </w:r>
          </w:p>
        </w:tc>
        <w:tc>
          <w:tcPr>
            <w:tcW w:w="3786" w:type="dxa"/>
            <w:shd w:val="clear" w:color="auto" w:fill="auto"/>
          </w:tcPr>
          <w:p w14:paraId="632729B6" w14:textId="77777777" w:rsidR="007861EC" w:rsidRDefault="007861EC" w:rsidP="00196130">
            <w:pPr>
              <w:jc w:val="center"/>
              <w:rPr>
                <w:rFonts w:ascii="宋体" w:hAnsi="宋体"/>
                <w:color w:val="000000"/>
                <w:sz w:val="22"/>
                <w:szCs w:val="22"/>
              </w:rPr>
            </w:pPr>
          </w:p>
        </w:tc>
      </w:tr>
      <w:tr w:rsidR="007861EC" w14:paraId="6AC8E79E" w14:textId="77777777" w:rsidTr="00196130">
        <w:trPr>
          <w:trHeight w:val="340"/>
        </w:trPr>
        <w:tc>
          <w:tcPr>
            <w:tcW w:w="1060" w:type="dxa"/>
            <w:shd w:val="clear" w:color="auto" w:fill="auto"/>
          </w:tcPr>
          <w:p w14:paraId="4BD54976" w14:textId="77777777" w:rsidR="007861EC" w:rsidRDefault="007861EC" w:rsidP="00196130">
            <w:pPr>
              <w:jc w:val="center"/>
              <w:rPr>
                <w:rFonts w:ascii="宋体" w:hAnsi="宋体"/>
                <w:color w:val="000000"/>
                <w:sz w:val="22"/>
                <w:szCs w:val="22"/>
              </w:rPr>
            </w:pPr>
            <w:r>
              <w:rPr>
                <w:rFonts w:ascii="宋体" w:hAnsi="宋体"/>
                <w:color w:val="000000"/>
                <w:sz w:val="22"/>
                <w:szCs w:val="22"/>
              </w:rPr>
              <w:t>516</w:t>
            </w:r>
          </w:p>
        </w:tc>
        <w:tc>
          <w:tcPr>
            <w:tcW w:w="2793" w:type="dxa"/>
            <w:shd w:val="clear" w:color="auto" w:fill="auto"/>
          </w:tcPr>
          <w:p w14:paraId="50701F17" w14:textId="77777777" w:rsidR="007861EC" w:rsidRDefault="007861EC" w:rsidP="00196130">
            <w:pPr>
              <w:rPr>
                <w:rFonts w:ascii="宋体" w:hAnsi="宋体"/>
                <w:color w:val="000000"/>
                <w:sz w:val="22"/>
                <w:szCs w:val="22"/>
              </w:rPr>
            </w:pPr>
            <w:r>
              <w:rPr>
                <w:rFonts w:ascii="宋体" w:hAnsi="宋体" w:hint="eastAsia"/>
                <w:color w:val="000000"/>
                <w:sz w:val="22"/>
                <w:szCs w:val="22"/>
              </w:rPr>
              <w:t>纳米比亚</w:t>
            </w:r>
          </w:p>
        </w:tc>
        <w:tc>
          <w:tcPr>
            <w:tcW w:w="3786" w:type="dxa"/>
            <w:shd w:val="clear" w:color="auto" w:fill="auto"/>
          </w:tcPr>
          <w:p w14:paraId="78658C6B" w14:textId="77777777" w:rsidR="007861EC" w:rsidRDefault="007861EC" w:rsidP="00196130">
            <w:pPr>
              <w:jc w:val="center"/>
              <w:rPr>
                <w:rFonts w:ascii="宋体" w:hAnsi="宋体"/>
                <w:color w:val="000000"/>
                <w:sz w:val="22"/>
                <w:szCs w:val="22"/>
              </w:rPr>
            </w:pPr>
          </w:p>
        </w:tc>
      </w:tr>
      <w:tr w:rsidR="007861EC" w14:paraId="69514CD9" w14:textId="77777777" w:rsidTr="00196130">
        <w:trPr>
          <w:trHeight w:val="340"/>
        </w:trPr>
        <w:tc>
          <w:tcPr>
            <w:tcW w:w="1060" w:type="dxa"/>
            <w:shd w:val="clear" w:color="auto" w:fill="auto"/>
          </w:tcPr>
          <w:p w14:paraId="386A9741" w14:textId="77777777" w:rsidR="007861EC" w:rsidRDefault="007861EC" w:rsidP="00196130">
            <w:pPr>
              <w:jc w:val="center"/>
              <w:rPr>
                <w:rFonts w:ascii="宋体" w:hAnsi="宋体"/>
                <w:color w:val="000000"/>
                <w:sz w:val="22"/>
                <w:szCs w:val="22"/>
              </w:rPr>
            </w:pPr>
            <w:r>
              <w:rPr>
                <w:rFonts w:ascii="宋体" w:hAnsi="宋体"/>
                <w:color w:val="000000"/>
                <w:sz w:val="22"/>
                <w:szCs w:val="22"/>
              </w:rPr>
              <w:t>520</w:t>
            </w:r>
          </w:p>
        </w:tc>
        <w:tc>
          <w:tcPr>
            <w:tcW w:w="2793" w:type="dxa"/>
            <w:shd w:val="clear" w:color="auto" w:fill="auto"/>
          </w:tcPr>
          <w:p w14:paraId="6C396004" w14:textId="77777777" w:rsidR="007861EC" w:rsidRDefault="007861EC" w:rsidP="00196130">
            <w:pPr>
              <w:rPr>
                <w:rFonts w:ascii="宋体" w:hAnsi="宋体"/>
                <w:color w:val="000000"/>
                <w:sz w:val="22"/>
                <w:szCs w:val="22"/>
              </w:rPr>
            </w:pPr>
            <w:r>
              <w:rPr>
                <w:rFonts w:ascii="宋体" w:hAnsi="宋体" w:hint="eastAsia"/>
                <w:color w:val="000000"/>
                <w:sz w:val="22"/>
                <w:szCs w:val="22"/>
              </w:rPr>
              <w:t>瑙鲁</w:t>
            </w:r>
          </w:p>
        </w:tc>
        <w:tc>
          <w:tcPr>
            <w:tcW w:w="3786" w:type="dxa"/>
            <w:shd w:val="clear" w:color="auto" w:fill="auto"/>
          </w:tcPr>
          <w:p w14:paraId="70257DA0" w14:textId="77777777" w:rsidR="007861EC" w:rsidRDefault="007861EC" w:rsidP="00196130">
            <w:pPr>
              <w:jc w:val="center"/>
              <w:rPr>
                <w:rFonts w:ascii="宋体" w:hAnsi="宋体"/>
                <w:color w:val="000000"/>
                <w:sz w:val="22"/>
                <w:szCs w:val="22"/>
              </w:rPr>
            </w:pPr>
          </w:p>
        </w:tc>
      </w:tr>
      <w:tr w:rsidR="007861EC" w14:paraId="0E12DF86" w14:textId="77777777" w:rsidTr="00196130">
        <w:trPr>
          <w:trHeight w:val="340"/>
        </w:trPr>
        <w:tc>
          <w:tcPr>
            <w:tcW w:w="1060" w:type="dxa"/>
            <w:shd w:val="clear" w:color="auto" w:fill="auto"/>
          </w:tcPr>
          <w:p w14:paraId="6EFE060F" w14:textId="77777777" w:rsidR="007861EC" w:rsidRDefault="007861EC" w:rsidP="00196130">
            <w:pPr>
              <w:jc w:val="center"/>
              <w:rPr>
                <w:rFonts w:ascii="宋体" w:hAnsi="宋体"/>
                <w:color w:val="000000"/>
                <w:sz w:val="22"/>
                <w:szCs w:val="22"/>
              </w:rPr>
            </w:pPr>
            <w:r>
              <w:rPr>
                <w:rFonts w:ascii="宋体" w:hAnsi="宋体"/>
                <w:color w:val="000000"/>
                <w:sz w:val="22"/>
                <w:szCs w:val="22"/>
              </w:rPr>
              <w:t>524</w:t>
            </w:r>
          </w:p>
        </w:tc>
        <w:tc>
          <w:tcPr>
            <w:tcW w:w="2793" w:type="dxa"/>
            <w:shd w:val="clear" w:color="auto" w:fill="auto"/>
          </w:tcPr>
          <w:p w14:paraId="223B5680" w14:textId="77777777" w:rsidR="007861EC" w:rsidRDefault="007861EC" w:rsidP="00196130">
            <w:pPr>
              <w:rPr>
                <w:rFonts w:ascii="宋体" w:hAnsi="宋体"/>
                <w:color w:val="000000"/>
                <w:sz w:val="22"/>
                <w:szCs w:val="22"/>
              </w:rPr>
            </w:pPr>
            <w:r>
              <w:rPr>
                <w:rFonts w:ascii="宋体" w:hAnsi="宋体" w:hint="eastAsia"/>
                <w:color w:val="000000"/>
                <w:sz w:val="22"/>
                <w:szCs w:val="22"/>
              </w:rPr>
              <w:t>尼泊尔</w:t>
            </w:r>
          </w:p>
        </w:tc>
        <w:tc>
          <w:tcPr>
            <w:tcW w:w="3786" w:type="dxa"/>
            <w:shd w:val="clear" w:color="auto" w:fill="auto"/>
          </w:tcPr>
          <w:p w14:paraId="59723973" w14:textId="77777777" w:rsidR="007861EC" w:rsidRDefault="007861EC" w:rsidP="00196130">
            <w:pPr>
              <w:jc w:val="center"/>
              <w:rPr>
                <w:rFonts w:ascii="宋体" w:hAnsi="宋体"/>
                <w:color w:val="000000"/>
                <w:sz w:val="22"/>
                <w:szCs w:val="22"/>
              </w:rPr>
            </w:pPr>
          </w:p>
        </w:tc>
      </w:tr>
      <w:tr w:rsidR="007861EC" w14:paraId="593C03A3" w14:textId="77777777" w:rsidTr="00196130">
        <w:trPr>
          <w:trHeight w:val="340"/>
        </w:trPr>
        <w:tc>
          <w:tcPr>
            <w:tcW w:w="1060" w:type="dxa"/>
            <w:shd w:val="clear" w:color="auto" w:fill="auto"/>
          </w:tcPr>
          <w:p w14:paraId="0515DCFE" w14:textId="77777777" w:rsidR="007861EC" w:rsidRDefault="007861EC" w:rsidP="00196130">
            <w:pPr>
              <w:jc w:val="center"/>
              <w:rPr>
                <w:rFonts w:ascii="宋体" w:hAnsi="宋体"/>
                <w:color w:val="000000"/>
                <w:sz w:val="22"/>
                <w:szCs w:val="22"/>
              </w:rPr>
            </w:pPr>
            <w:r>
              <w:rPr>
                <w:rFonts w:ascii="宋体" w:hAnsi="宋体"/>
                <w:color w:val="000000"/>
                <w:sz w:val="22"/>
                <w:szCs w:val="22"/>
              </w:rPr>
              <w:t>528</w:t>
            </w:r>
          </w:p>
        </w:tc>
        <w:tc>
          <w:tcPr>
            <w:tcW w:w="2793" w:type="dxa"/>
            <w:shd w:val="clear" w:color="auto" w:fill="auto"/>
          </w:tcPr>
          <w:p w14:paraId="32CBB06D" w14:textId="77777777" w:rsidR="007861EC" w:rsidRDefault="007861EC" w:rsidP="00196130">
            <w:pPr>
              <w:rPr>
                <w:rFonts w:ascii="宋体" w:hAnsi="宋体"/>
                <w:color w:val="000000"/>
                <w:sz w:val="22"/>
                <w:szCs w:val="22"/>
              </w:rPr>
            </w:pPr>
            <w:r>
              <w:rPr>
                <w:rFonts w:ascii="宋体" w:hAnsi="宋体" w:hint="eastAsia"/>
                <w:color w:val="000000"/>
                <w:sz w:val="22"/>
                <w:szCs w:val="22"/>
              </w:rPr>
              <w:t>荷兰</w:t>
            </w:r>
          </w:p>
        </w:tc>
        <w:tc>
          <w:tcPr>
            <w:tcW w:w="3786" w:type="dxa"/>
            <w:shd w:val="clear" w:color="auto" w:fill="auto"/>
          </w:tcPr>
          <w:p w14:paraId="4B3C0942" w14:textId="77777777" w:rsidR="007861EC" w:rsidRDefault="007861EC" w:rsidP="00196130">
            <w:pPr>
              <w:jc w:val="center"/>
              <w:rPr>
                <w:rFonts w:ascii="宋体" w:hAnsi="宋体"/>
                <w:color w:val="000000"/>
                <w:sz w:val="22"/>
                <w:szCs w:val="22"/>
              </w:rPr>
            </w:pPr>
          </w:p>
        </w:tc>
      </w:tr>
      <w:tr w:rsidR="007861EC" w14:paraId="42FDF363" w14:textId="77777777" w:rsidTr="00196130">
        <w:trPr>
          <w:trHeight w:val="340"/>
        </w:trPr>
        <w:tc>
          <w:tcPr>
            <w:tcW w:w="1060" w:type="dxa"/>
            <w:shd w:val="clear" w:color="auto" w:fill="auto"/>
          </w:tcPr>
          <w:p w14:paraId="6E647C2C" w14:textId="77777777" w:rsidR="007861EC" w:rsidRDefault="007861EC" w:rsidP="00196130">
            <w:pPr>
              <w:jc w:val="center"/>
              <w:rPr>
                <w:rFonts w:ascii="宋体" w:hAnsi="宋体"/>
                <w:color w:val="000000"/>
                <w:sz w:val="22"/>
                <w:szCs w:val="22"/>
              </w:rPr>
            </w:pPr>
            <w:r>
              <w:rPr>
                <w:rFonts w:ascii="宋体" w:hAnsi="宋体"/>
                <w:color w:val="000000"/>
                <w:sz w:val="22"/>
                <w:szCs w:val="22"/>
              </w:rPr>
              <w:t>530</w:t>
            </w:r>
          </w:p>
        </w:tc>
        <w:tc>
          <w:tcPr>
            <w:tcW w:w="2793" w:type="dxa"/>
            <w:shd w:val="clear" w:color="auto" w:fill="auto"/>
          </w:tcPr>
          <w:p w14:paraId="1FFC9CC5" w14:textId="77777777" w:rsidR="007861EC" w:rsidRDefault="007861EC" w:rsidP="00196130">
            <w:pPr>
              <w:rPr>
                <w:rFonts w:ascii="宋体" w:hAnsi="宋体"/>
                <w:color w:val="000000"/>
                <w:sz w:val="22"/>
                <w:szCs w:val="22"/>
              </w:rPr>
            </w:pPr>
            <w:r>
              <w:rPr>
                <w:rFonts w:ascii="宋体" w:hAnsi="宋体" w:hint="eastAsia"/>
                <w:color w:val="000000"/>
                <w:sz w:val="22"/>
                <w:szCs w:val="22"/>
              </w:rPr>
              <w:t>荷属安的列斯</w:t>
            </w:r>
          </w:p>
        </w:tc>
        <w:tc>
          <w:tcPr>
            <w:tcW w:w="3786" w:type="dxa"/>
            <w:shd w:val="clear" w:color="auto" w:fill="auto"/>
          </w:tcPr>
          <w:p w14:paraId="391703EA" w14:textId="77777777" w:rsidR="007861EC" w:rsidRDefault="007861EC" w:rsidP="00196130">
            <w:pPr>
              <w:jc w:val="center"/>
              <w:rPr>
                <w:rFonts w:ascii="宋体" w:hAnsi="宋体"/>
                <w:color w:val="000000"/>
                <w:sz w:val="22"/>
                <w:szCs w:val="22"/>
              </w:rPr>
            </w:pPr>
          </w:p>
        </w:tc>
      </w:tr>
      <w:tr w:rsidR="007861EC" w14:paraId="04CFC1B8" w14:textId="77777777" w:rsidTr="00196130">
        <w:trPr>
          <w:trHeight w:val="340"/>
        </w:trPr>
        <w:tc>
          <w:tcPr>
            <w:tcW w:w="1060" w:type="dxa"/>
            <w:shd w:val="clear" w:color="auto" w:fill="auto"/>
          </w:tcPr>
          <w:p w14:paraId="236EEC77" w14:textId="77777777" w:rsidR="007861EC" w:rsidRDefault="007861EC" w:rsidP="00196130">
            <w:pPr>
              <w:jc w:val="center"/>
              <w:rPr>
                <w:rFonts w:ascii="宋体" w:hAnsi="宋体"/>
                <w:color w:val="000000"/>
                <w:sz w:val="22"/>
                <w:szCs w:val="22"/>
              </w:rPr>
            </w:pPr>
            <w:r>
              <w:rPr>
                <w:rFonts w:ascii="宋体" w:hAnsi="宋体"/>
                <w:color w:val="000000"/>
                <w:sz w:val="22"/>
                <w:szCs w:val="22"/>
              </w:rPr>
              <w:t>533</w:t>
            </w:r>
          </w:p>
        </w:tc>
        <w:tc>
          <w:tcPr>
            <w:tcW w:w="2793" w:type="dxa"/>
            <w:shd w:val="clear" w:color="auto" w:fill="auto"/>
          </w:tcPr>
          <w:p w14:paraId="7172605A" w14:textId="77777777" w:rsidR="007861EC" w:rsidRDefault="007861EC" w:rsidP="00196130">
            <w:pPr>
              <w:rPr>
                <w:rFonts w:ascii="宋体" w:hAnsi="宋体"/>
                <w:color w:val="000000"/>
                <w:sz w:val="22"/>
                <w:szCs w:val="22"/>
              </w:rPr>
            </w:pPr>
            <w:r>
              <w:rPr>
                <w:rFonts w:ascii="宋体" w:hAnsi="宋体" w:hint="eastAsia"/>
                <w:color w:val="000000"/>
                <w:sz w:val="22"/>
                <w:szCs w:val="22"/>
              </w:rPr>
              <w:t>阿鲁巴</w:t>
            </w:r>
          </w:p>
        </w:tc>
        <w:tc>
          <w:tcPr>
            <w:tcW w:w="3786" w:type="dxa"/>
            <w:shd w:val="clear" w:color="auto" w:fill="auto"/>
          </w:tcPr>
          <w:p w14:paraId="4BE755B4" w14:textId="77777777" w:rsidR="007861EC" w:rsidRDefault="007861EC" w:rsidP="00196130">
            <w:pPr>
              <w:jc w:val="center"/>
              <w:rPr>
                <w:rFonts w:ascii="宋体" w:hAnsi="宋体"/>
                <w:color w:val="000000"/>
                <w:sz w:val="22"/>
                <w:szCs w:val="22"/>
              </w:rPr>
            </w:pPr>
          </w:p>
        </w:tc>
      </w:tr>
      <w:tr w:rsidR="007861EC" w14:paraId="75619E48" w14:textId="77777777" w:rsidTr="00196130">
        <w:trPr>
          <w:trHeight w:val="340"/>
        </w:trPr>
        <w:tc>
          <w:tcPr>
            <w:tcW w:w="1060" w:type="dxa"/>
            <w:shd w:val="clear" w:color="auto" w:fill="auto"/>
          </w:tcPr>
          <w:p w14:paraId="314775D4" w14:textId="77777777" w:rsidR="007861EC" w:rsidRDefault="007861EC" w:rsidP="00196130">
            <w:pPr>
              <w:jc w:val="center"/>
              <w:rPr>
                <w:rFonts w:ascii="宋体" w:hAnsi="宋体"/>
                <w:color w:val="000000"/>
                <w:sz w:val="22"/>
                <w:szCs w:val="22"/>
              </w:rPr>
            </w:pPr>
            <w:r>
              <w:rPr>
                <w:rFonts w:ascii="宋体" w:hAnsi="宋体"/>
                <w:color w:val="000000"/>
                <w:sz w:val="22"/>
                <w:szCs w:val="22"/>
              </w:rPr>
              <w:t>540</w:t>
            </w:r>
          </w:p>
        </w:tc>
        <w:tc>
          <w:tcPr>
            <w:tcW w:w="2793" w:type="dxa"/>
            <w:shd w:val="clear" w:color="auto" w:fill="auto"/>
          </w:tcPr>
          <w:p w14:paraId="1D801285" w14:textId="77777777" w:rsidR="007861EC" w:rsidRDefault="007861EC" w:rsidP="00196130">
            <w:pPr>
              <w:rPr>
                <w:rFonts w:ascii="宋体" w:hAnsi="宋体"/>
                <w:color w:val="000000"/>
                <w:sz w:val="22"/>
                <w:szCs w:val="22"/>
              </w:rPr>
            </w:pPr>
            <w:r>
              <w:rPr>
                <w:rFonts w:ascii="宋体" w:hAnsi="宋体" w:hint="eastAsia"/>
                <w:color w:val="000000"/>
                <w:sz w:val="22"/>
                <w:szCs w:val="22"/>
              </w:rPr>
              <w:t>新喀里多尼亚</w:t>
            </w:r>
          </w:p>
        </w:tc>
        <w:tc>
          <w:tcPr>
            <w:tcW w:w="3786" w:type="dxa"/>
            <w:shd w:val="clear" w:color="auto" w:fill="auto"/>
          </w:tcPr>
          <w:p w14:paraId="55533D40" w14:textId="77777777" w:rsidR="007861EC" w:rsidRDefault="007861EC" w:rsidP="00196130">
            <w:pPr>
              <w:jc w:val="center"/>
              <w:rPr>
                <w:rFonts w:ascii="宋体" w:hAnsi="宋体"/>
                <w:color w:val="000000"/>
                <w:sz w:val="22"/>
                <w:szCs w:val="22"/>
              </w:rPr>
            </w:pPr>
          </w:p>
        </w:tc>
      </w:tr>
      <w:tr w:rsidR="007861EC" w14:paraId="001E4CED" w14:textId="77777777" w:rsidTr="00196130">
        <w:trPr>
          <w:trHeight w:val="340"/>
        </w:trPr>
        <w:tc>
          <w:tcPr>
            <w:tcW w:w="1060" w:type="dxa"/>
            <w:shd w:val="clear" w:color="auto" w:fill="auto"/>
          </w:tcPr>
          <w:p w14:paraId="3D022EC9" w14:textId="77777777" w:rsidR="007861EC" w:rsidRDefault="007861EC" w:rsidP="00196130">
            <w:pPr>
              <w:jc w:val="center"/>
              <w:rPr>
                <w:rFonts w:ascii="宋体" w:hAnsi="宋体"/>
                <w:color w:val="000000"/>
                <w:sz w:val="22"/>
                <w:szCs w:val="22"/>
              </w:rPr>
            </w:pPr>
            <w:r>
              <w:rPr>
                <w:rFonts w:ascii="宋体" w:hAnsi="宋体"/>
                <w:color w:val="000000"/>
                <w:sz w:val="22"/>
                <w:szCs w:val="22"/>
              </w:rPr>
              <w:t>548</w:t>
            </w:r>
          </w:p>
        </w:tc>
        <w:tc>
          <w:tcPr>
            <w:tcW w:w="2793" w:type="dxa"/>
            <w:shd w:val="clear" w:color="auto" w:fill="auto"/>
          </w:tcPr>
          <w:p w14:paraId="17C9ADF6" w14:textId="77777777" w:rsidR="007861EC" w:rsidRDefault="007861EC" w:rsidP="00196130">
            <w:pPr>
              <w:rPr>
                <w:rFonts w:ascii="宋体" w:hAnsi="宋体"/>
                <w:color w:val="000000"/>
                <w:sz w:val="22"/>
                <w:szCs w:val="22"/>
              </w:rPr>
            </w:pPr>
            <w:r>
              <w:rPr>
                <w:rFonts w:ascii="宋体" w:hAnsi="宋体" w:hint="eastAsia"/>
                <w:color w:val="000000"/>
                <w:sz w:val="22"/>
                <w:szCs w:val="22"/>
              </w:rPr>
              <w:t>瓦努阿图</w:t>
            </w:r>
          </w:p>
        </w:tc>
        <w:tc>
          <w:tcPr>
            <w:tcW w:w="3786" w:type="dxa"/>
            <w:shd w:val="clear" w:color="auto" w:fill="auto"/>
          </w:tcPr>
          <w:p w14:paraId="2F238126" w14:textId="77777777" w:rsidR="007861EC" w:rsidRDefault="007861EC" w:rsidP="00196130">
            <w:pPr>
              <w:jc w:val="center"/>
              <w:rPr>
                <w:rFonts w:ascii="宋体" w:hAnsi="宋体"/>
                <w:color w:val="000000"/>
                <w:sz w:val="22"/>
                <w:szCs w:val="22"/>
              </w:rPr>
            </w:pPr>
          </w:p>
        </w:tc>
      </w:tr>
      <w:tr w:rsidR="007861EC" w14:paraId="4212C10C" w14:textId="77777777" w:rsidTr="00196130">
        <w:trPr>
          <w:trHeight w:val="340"/>
        </w:trPr>
        <w:tc>
          <w:tcPr>
            <w:tcW w:w="1060" w:type="dxa"/>
            <w:shd w:val="clear" w:color="auto" w:fill="auto"/>
          </w:tcPr>
          <w:p w14:paraId="2579C377" w14:textId="77777777" w:rsidR="007861EC" w:rsidRDefault="007861EC" w:rsidP="00196130">
            <w:pPr>
              <w:jc w:val="center"/>
              <w:rPr>
                <w:rFonts w:ascii="宋体" w:hAnsi="宋体"/>
                <w:color w:val="000000"/>
                <w:sz w:val="22"/>
                <w:szCs w:val="22"/>
              </w:rPr>
            </w:pPr>
            <w:r>
              <w:rPr>
                <w:rFonts w:ascii="宋体" w:hAnsi="宋体"/>
                <w:color w:val="000000"/>
                <w:sz w:val="22"/>
                <w:szCs w:val="22"/>
              </w:rPr>
              <w:t>554</w:t>
            </w:r>
          </w:p>
        </w:tc>
        <w:tc>
          <w:tcPr>
            <w:tcW w:w="2793" w:type="dxa"/>
            <w:shd w:val="clear" w:color="auto" w:fill="auto"/>
          </w:tcPr>
          <w:p w14:paraId="4B4C7BE1" w14:textId="77777777" w:rsidR="007861EC" w:rsidRDefault="007861EC" w:rsidP="00196130">
            <w:pPr>
              <w:rPr>
                <w:rFonts w:ascii="宋体" w:hAnsi="宋体"/>
                <w:color w:val="000000"/>
                <w:sz w:val="22"/>
                <w:szCs w:val="22"/>
              </w:rPr>
            </w:pPr>
            <w:r>
              <w:rPr>
                <w:rFonts w:ascii="宋体" w:hAnsi="宋体" w:hint="eastAsia"/>
                <w:color w:val="000000"/>
                <w:sz w:val="22"/>
                <w:szCs w:val="22"/>
              </w:rPr>
              <w:t>新西兰</w:t>
            </w:r>
          </w:p>
        </w:tc>
        <w:tc>
          <w:tcPr>
            <w:tcW w:w="3786" w:type="dxa"/>
            <w:shd w:val="clear" w:color="auto" w:fill="auto"/>
          </w:tcPr>
          <w:p w14:paraId="5039522F" w14:textId="77777777" w:rsidR="007861EC" w:rsidRDefault="007861EC" w:rsidP="00196130">
            <w:pPr>
              <w:jc w:val="center"/>
              <w:rPr>
                <w:rFonts w:ascii="宋体" w:hAnsi="宋体"/>
                <w:color w:val="000000"/>
                <w:sz w:val="22"/>
                <w:szCs w:val="22"/>
              </w:rPr>
            </w:pPr>
          </w:p>
        </w:tc>
      </w:tr>
      <w:tr w:rsidR="007861EC" w14:paraId="1C40D909" w14:textId="77777777" w:rsidTr="00196130">
        <w:trPr>
          <w:trHeight w:val="340"/>
        </w:trPr>
        <w:tc>
          <w:tcPr>
            <w:tcW w:w="1060" w:type="dxa"/>
            <w:shd w:val="clear" w:color="auto" w:fill="auto"/>
          </w:tcPr>
          <w:p w14:paraId="6484B962" w14:textId="77777777" w:rsidR="007861EC" w:rsidRDefault="007861EC" w:rsidP="00196130">
            <w:pPr>
              <w:jc w:val="center"/>
              <w:rPr>
                <w:rFonts w:ascii="宋体" w:hAnsi="宋体"/>
                <w:color w:val="000000"/>
                <w:sz w:val="22"/>
                <w:szCs w:val="22"/>
              </w:rPr>
            </w:pPr>
            <w:r>
              <w:rPr>
                <w:rFonts w:ascii="宋体" w:hAnsi="宋体"/>
                <w:color w:val="000000"/>
                <w:sz w:val="22"/>
                <w:szCs w:val="22"/>
              </w:rPr>
              <w:t>558</w:t>
            </w:r>
          </w:p>
        </w:tc>
        <w:tc>
          <w:tcPr>
            <w:tcW w:w="2793" w:type="dxa"/>
            <w:shd w:val="clear" w:color="auto" w:fill="auto"/>
          </w:tcPr>
          <w:p w14:paraId="52C8BE24" w14:textId="77777777" w:rsidR="007861EC" w:rsidRDefault="007861EC" w:rsidP="00196130">
            <w:pPr>
              <w:rPr>
                <w:rFonts w:ascii="宋体" w:hAnsi="宋体"/>
                <w:color w:val="000000"/>
                <w:sz w:val="22"/>
                <w:szCs w:val="22"/>
              </w:rPr>
            </w:pPr>
            <w:r>
              <w:rPr>
                <w:rFonts w:ascii="宋体" w:hAnsi="宋体" w:hint="eastAsia"/>
                <w:color w:val="000000"/>
                <w:sz w:val="22"/>
                <w:szCs w:val="22"/>
              </w:rPr>
              <w:t>尼加拉瓜</w:t>
            </w:r>
          </w:p>
        </w:tc>
        <w:tc>
          <w:tcPr>
            <w:tcW w:w="3786" w:type="dxa"/>
            <w:shd w:val="clear" w:color="auto" w:fill="auto"/>
          </w:tcPr>
          <w:p w14:paraId="7A33473D" w14:textId="77777777" w:rsidR="007861EC" w:rsidRDefault="007861EC" w:rsidP="00196130">
            <w:pPr>
              <w:jc w:val="center"/>
              <w:rPr>
                <w:rFonts w:ascii="宋体" w:hAnsi="宋体"/>
                <w:color w:val="000000"/>
                <w:sz w:val="22"/>
                <w:szCs w:val="22"/>
              </w:rPr>
            </w:pPr>
          </w:p>
        </w:tc>
      </w:tr>
      <w:tr w:rsidR="007861EC" w14:paraId="6FD7C0F0" w14:textId="77777777" w:rsidTr="00196130">
        <w:trPr>
          <w:trHeight w:val="340"/>
        </w:trPr>
        <w:tc>
          <w:tcPr>
            <w:tcW w:w="1060" w:type="dxa"/>
            <w:shd w:val="clear" w:color="auto" w:fill="auto"/>
          </w:tcPr>
          <w:p w14:paraId="7ED2FB11" w14:textId="77777777" w:rsidR="007861EC" w:rsidRDefault="007861EC" w:rsidP="00196130">
            <w:pPr>
              <w:jc w:val="center"/>
              <w:rPr>
                <w:rFonts w:ascii="宋体" w:hAnsi="宋体"/>
                <w:color w:val="000000"/>
                <w:sz w:val="22"/>
                <w:szCs w:val="22"/>
              </w:rPr>
            </w:pPr>
            <w:r>
              <w:rPr>
                <w:rFonts w:ascii="宋体" w:hAnsi="宋体"/>
                <w:color w:val="000000"/>
                <w:sz w:val="22"/>
                <w:szCs w:val="22"/>
              </w:rPr>
              <w:t>562</w:t>
            </w:r>
          </w:p>
        </w:tc>
        <w:tc>
          <w:tcPr>
            <w:tcW w:w="2793" w:type="dxa"/>
            <w:shd w:val="clear" w:color="auto" w:fill="auto"/>
          </w:tcPr>
          <w:p w14:paraId="7EF6C258" w14:textId="77777777" w:rsidR="007861EC" w:rsidRDefault="007861EC" w:rsidP="00196130">
            <w:pPr>
              <w:rPr>
                <w:rFonts w:ascii="宋体" w:hAnsi="宋体"/>
                <w:color w:val="000000"/>
                <w:sz w:val="22"/>
                <w:szCs w:val="22"/>
              </w:rPr>
            </w:pPr>
            <w:r>
              <w:rPr>
                <w:rFonts w:ascii="宋体" w:hAnsi="宋体" w:hint="eastAsia"/>
                <w:color w:val="000000"/>
                <w:sz w:val="22"/>
                <w:szCs w:val="22"/>
              </w:rPr>
              <w:t>尼日尔</w:t>
            </w:r>
          </w:p>
        </w:tc>
        <w:tc>
          <w:tcPr>
            <w:tcW w:w="3786" w:type="dxa"/>
            <w:shd w:val="clear" w:color="auto" w:fill="auto"/>
          </w:tcPr>
          <w:p w14:paraId="5B8A9DE2" w14:textId="77777777" w:rsidR="007861EC" w:rsidRDefault="007861EC" w:rsidP="00196130">
            <w:pPr>
              <w:jc w:val="center"/>
              <w:rPr>
                <w:rFonts w:ascii="宋体" w:hAnsi="宋体"/>
                <w:color w:val="000000"/>
                <w:sz w:val="22"/>
                <w:szCs w:val="22"/>
              </w:rPr>
            </w:pPr>
          </w:p>
        </w:tc>
      </w:tr>
      <w:tr w:rsidR="007861EC" w14:paraId="49469E3C" w14:textId="77777777" w:rsidTr="00196130">
        <w:trPr>
          <w:trHeight w:val="340"/>
        </w:trPr>
        <w:tc>
          <w:tcPr>
            <w:tcW w:w="1060" w:type="dxa"/>
            <w:shd w:val="clear" w:color="auto" w:fill="auto"/>
          </w:tcPr>
          <w:p w14:paraId="4311AF39" w14:textId="77777777" w:rsidR="007861EC" w:rsidRDefault="007861EC" w:rsidP="00196130">
            <w:pPr>
              <w:jc w:val="center"/>
              <w:rPr>
                <w:rFonts w:ascii="宋体" w:hAnsi="宋体"/>
                <w:color w:val="000000"/>
                <w:sz w:val="22"/>
                <w:szCs w:val="22"/>
              </w:rPr>
            </w:pPr>
            <w:r>
              <w:rPr>
                <w:rFonts w:ascii="宋体" w:hAnsi="宋体"/>
                <w:color w:val="000000"/>
                <w:sz w:val="22"/>
                <w:szCs w:val="22"/>
              </w:rPr>
              <w:t>566</w:t>
            </w:r>
          </w:p>
        </w:tc>
        <w:tc>
          <w:tcPr>
            <w:tcW w:w="2793" w:type="dxa"/>
            <w:shd w:val="clear" w:color="auto" w:fill="auto"/>
          </w:tcPr>
          <w:p w14:paraId="187BF740" w14:textId="77777777" w:rsidR="007861EC" w:rsidRDefault="007861EC" w:rsidP="00196130">
            <w:pPr>
              <w:rPr>
                <w:rFonts w:ascii="宋体" w:hAnsi="宋体"/>
                <w:color w:val="000000"/>
                <w:sz w:val="22"/>
                <w:szCs w:val="22"/>
              </w:rPr>
            </w:pPr>
            <w:r>
              <w:rPr>
                <w:rFonts w:ascii="宋体" w:hAnsi="宋体" w:hint="eastAsia"/>
                <w:color w:val="000000"/>
                <w:sz w:val="22"/>
                <w:szCs w:val="22"/>
              </w:rPr>
              <w:t>尼日利亚</w:t>
            </w:r>
          </w:p>
        </w:tc>
        <w:tc>
          <w:tcPr>
            <w:tcW w:w="3786" w:type="dxa"/>
            <w:shd w:val="clear" w:color="auto" w:fill="auto"/>
          </w:tcPr>
          <w:p w14:paraId="66C9080C" w14:textId="77777777" w:rsidR="007861EC" w:rsidRDefault="007861EC" w:rsidP="00196130">
            <w:pPr>
              <w:jc w:val="center"/>
              <w:rPr>
                <w:rFonts w:ascii="宋体" w:hAnsi="宋体"/>
                <w:color w:val="000000"/>
                <w:sz w:val="22"/>
                <w:szCs w:val="22"/>
              </w:rPr>
            </w:pPr>
          </w:p>
        </w:tc>
      </w:tr>
      <w:tr w:rsidR="007861EC" w14:paraId="0878F44E" w14:textId="77777777" w:rsidTr="00196130">
        <w:trPr>
          <w:trHeight w:val="340"/>
        </w:trPr>
        <w:tc>
          <w:tcPr>
            <w:tcW w:w="1060" w:type="dxa"/>
            <w:shd w:val="clear" w:color="auto" w:fill="auto"/>
          </w:tcPr>
          <w:p w14:paraId="35313086" w14:textId="77777777" w:rsidR="007861EC" w:rsidRDefault="007861EC" w:rsidP="00196130">
            <w:pPr>
              <w:jc w:val="center"/>
              <w:rPr>
                <w:rFonts w:ascii="宋体" w:hAnsi="宋体"/>
                <w:color w:val="000000"/>
                <w:sz w:val="22"/>
                <w:szCs w:val="22"/>
              </w:rPr>
            </w:pPr>
            <w:r>
              <w:rPr>
                <w:rFonts w:ascii="宋体" w:hAnsi="宋体"/>
                <w:color w:val="000000"/>
                <w:sz w:val="22"/>
                <w:szCs w:val="22"/>
              </w:rPr>
              <w:t>570</w:t>
            </w:r>
          </w:p>
        </w:tc>
        <w:tc>
          <w:tcPr>
            <w:tcW w:w="2793" w:type="dxa"/>
            <w:shd w:val="clear" w:color="auto" w:fill="auto"/>
          </w:tcPr>
          <w:p w14:paraId="3B1F5E85" w14:textId="77777777" w:rsidR="007861EC" w:rsidRDefault="007861EC" w:rsidP="00196130">
            <w:pPr>
              <w:rPr>
                <w:rFonts w:ascii="宋体" w:hAnsi="宋体"/>
                <w:color w:val="000000"/>
                <w:sz w:val="22"/>
                <w:szCs w:val="22"/>
              </w:rPr>
            </w:pPr>
            <w:r>
              <w:rPr>
                <w:rFonts w:ascii="宋体" w:hAnsi="宋体" w:hint="eastAsia"/>
                <w:color w:val="000000"/>
                <w:sz w:val="22"/>
                <w:szCs w:val="22"/>
              </w:rPr>
              <w:t>纽埃</w:t>
            </w:r>
          </w:p>
        </w:tc>
        <w:tc>
          <w:tcPr>
            <w:tcW w:w="3786" w:type="dxa"/>
            <w:shd w:val="clear" w:color="auto" w:fill="auto"/>
          </w:tcPr>
          <w:p w14:paraId="3D79E5FD" w14:textId="77777777" w:rsidR="007861EC" w:rsidRDefault="007861EC" w:rsidP="00196130">
            <w:pPr>
              <w:jc w:val="center"/>
              <w:rPr>
                <w:rFonts w:ascii="宋体" w:hAnsi="宋体"/>
                <w:color w:val="000000"/>
                <w:sz w:val="22"/>
                <w:szCs w:val="22"/>
              </w:rPr>
            </w:pPr>
          </w:p>
        </w:tc>
      </w:tr>
      <w:tr w:rsidR="007861EC" w14:paraId="05C8533D" w14:textId="77777777" w:rsidTr="00196130">
        <w:trPr>
          <w:trHeight w:val="340"/>
        </w:trPr>
        <w:tc>
          <w:tcPr>
            <w:tcW w:w="1060" w:type="dxa"/>
            <w:shd w:val="clear" w:color="auto" w:fill="auto"/>
          </w:tcPr>
          <w:p w14:paraId="2340FC33" w14:textId="77777777" w:rsidR="007861EC" w:rsidRDefault="007861EC" w:rsidP="00196130">
            <w:pPr>
              <w:jc w:val="center"/>
              <w:rPr>
                <w:rFonts w:ascii="宋体" w:hAnsi="宋体"/>
                <w:color w:val="000000"/>
                <w:sz w:val="22"/>
                <w:szCs w:val="22"/>
              </w:rPr>
            </w:pPr>
            <w:r>
              <w:rPr>
                <w:rFonts w:ascii="宋体" w:hAnsi="宋体"/>
                <w:color w:val="000000"/>
                <w:sz w:val="22"/>
                <w:szCs w:val="22"/>
              </w:rPr>
              <w:t>574</w:t>
            </w:r>
          </w:p>
        </w:tc>
        <w:tc>
          <w:tcPr>
            <w:tcW w:w="2793" w:type="dxa"/>
            <w:shd w:val="clear" w:color="auto" w:fill="auto"/>
          </w:tcPr>
          <w:p w14:paraId="0F17FC48" w14:textId="77777777" w:rsidR="007861EC" w:rsidRDefault="007861EC" w:rsidP="00196130">
            <w:pPr>
              <w:rPr>
                <w:rFonts w:ascii="宋体" w:hAnsi="宋体"/>
                <w:color w:val="000000"/>
                <w:sz w:val="22"/>
                <w:szCs w:val="22"/>
              </w:rPr>
            </w:pPr>
            <w:r>
              <w:rPr>
                <w:rFonts w:ascii="宋体" w:hAnsi="宋体" w:hint="eastAsia"/>
                <w:color w:val="000000"/>
                <w:sz w:val="22"/>
                <w:szCs w:val="22"/>
              </w:rPr>
              <w:t>诺福克岛</w:t>
            </w:r>
          </w:p>
        </w:tc>
        <w:tc>
          <w:tcPr>
            <w:tcW w:w="3786" w:type="dxa"/>
            <w:shd w:val="clear" w:color="auto" w:fill="auto"/>
          </w:tcPr>
          <w:p w14:paraId="26362223" w14:textId="77777777" w:rsidR="007861EC" w:rsidRDefault="007861EC" w:rsidP="00196130">
            <w:pPr>
              <w:jc w:val="center"/>
              <w:rPr>
                <w:rFonts w:ascii="宋体" w:hAnsi="宋体"/>
                <w:color w:val="000000"/>
                <w:sz w:val="22"/>
                <w:szCs w:val="22"/>
              </w:rPr>
            </w:pPr>
          </w:p>
        </w:tc>
      </w:tr>
      <w:tr w:rsidR="007861EC" w14:paraId="15342E43" w14:textId="77777777" w:rsidTr="00196130">
        <w:trPr>
          <w:trHeight w:val="340"/>
        </w:trPr>
        <w:tc>
          <w:tcPr>
            <w:tcW w:w="1060" w:type="dxa"/>
            <w:shd w:val="clear" w:color="auto" w:fill="auto"/>
          </w:tcPr>
          <w:p w14:paraId="712DF950" w14:textId="77777777" w:rsidR="007861EC" w:rsidRDefault="007861EC" w:rsidP="00196130">
            <w:pPr>
              <w:jc w:val="center"/>
              <w:rPr>
                <w:rFonts w:ascii="宋体" w:hAnsi="宋体"/>
                <w:color w:val="000000"/>
                <w:sz w:val="22"/>
                <w:szCs w:val="22"/>
              </w:rPr>
            </w:pPr>
            <w:r>
              <w:rPr>
                <w:rFonts w:ascii="宋体" w:hAnsi="宋体"/>
                <w:color w:val="000000"/>
                <w:sz w:val="22"/>
                <w:szCs w:val="22"/>
              </w:rPr>
              <w:t>578</w:t>
            </w:r>
          </w:p>
        </w:tc>
        <w:tc>
          <w:tcPr>
            <w:tcW w:w="2793" w:type="dxa"/>
            <w:shd w:val="clear" w:color="auto" w:fill="auto"/>
          </w:tcPr>
          <w:p w14:paraId="0BC26E13" w14:textId="77777777" w:rsidR="007861EC" w:rsidRDefault="007861EC" w:rsidP="00196130">
            <w:pPr>
              <w:rPr>
                <w:rFonts w:ascii="宋体" w:hAnsi="宋体"/>
                <w:color w:val="000000"/>
                <w:sz w:val="22"/>
                <w:szCs w:val="22"/>
              </w:rPr>
            </w:pPr>
            <w:r>
              <w:rPr>
                <w:rFonts w:ascii="宋体" w:hAnsi="宋体" w:hint="eastAsia"/>
                <w:color w:val="000000"/>
                <w:sz w:val="22"/>
                <w:szCs w:val="22"/>
              </w:rPr>
              <w:t>挪威</w:t>
            </w:r>
          </w:p>
        </w:tc>
        <w:tc>
          <w:tcPr>
            <w:tcW w:w="3786" w:type="dxa"/>
            <w:shd w:val="clear" w:color="auto" w:fill="auto"/>
          </w:tcPr>
          <w:p w14:paraId="3D0573B1" w14:textId="77777777" w:rsidR="007861EC" w:rsidRDefault="007861EC" w:rsidP="00196130">
            <w:pPr>
              <w:jc w:val="center"/>
              <w:rPr>
                <w:rFonts w:ascii="宋体" w:hAnsi="宋体"/>
                <w:color w:val="000000"/>
                <w:sz w:val="22"/>
                <w:szCs w:val="22"/>
              </w:rPr>
            </w:pPr>
          </w:p>
        </w:tc>
      </w:tr>
      <w:tr w:rsidR="007861EC" w14:paraId="37D7AB25" w14:textId="77777777" w:rsidTr="00196130">
        <w:trPr>
          <w:trHeight w:val="340"/>
        </w:trPr>
        <w:tc>
          <w:tcPr>
            <w:tcW w:w="1060" w:type="dxa"/>
            <w:shd w:val="clear" w:color="auto" w:fill="auto"/>
          </w:tcPr>
          <w:p w14:paraId="0DDF7578" w14:textId="77777777" w:rsidR="007861EC" w:rsidRDefault="007861EC" w:rsidP="00196130">
            <w:pPr>
              <w:jc w:val="center"/>
              <w:rPr>
                <w:rFonts w:ascii="宋体" w:hAnsi="宋体"/>
                <w:color w:val="000000"/>
                <w:sz w:val="22"/>
                <w:szCs w:val="22"/>
              </w:rPr>
            </w:pPr>
            <w:r>
              <w:rPr>
                <w:rFonts w:ascii="宋体" w:hAnsi="宋体"/>
                <w:color w:val="000000"/>
                <w:sz w:val="22"/>
                <w:szCs w:val="22"/>
              </w:rPr>
              <w:t>580</w:t>
            </w:r>
          </w:p>
        </w:tc>
        <w:tc>
          <w:tcPr>
            <w:tcW w:w="2793" w:type="dxa"/>
            <w:shd w:val="clear" w:color="auto" w:fill="auto"/>
          </w:tcPr>
          <w:p w14:paraId="50AA27C0" w14:textId="77777777" w:rsidR="007861EC" w:rsidRDefault="007861EC" w:rsidP="00196130">
            <w:pPr>
              <w:rPr>
                <w:rFonts w:ascii="宋体" w:hAnsi="宋体"/>
                <w:color w:val="000000"/>
                <w:sz w:val="22"/>
                <w:szCs w:val="22"/>
              </w:rPr>
            </w:pPr>
            <w:r>
              <w:rPr>
                <w:rFonts w:ascii="宋体" w:hAnsi="宋体" w:hint="eastAsia"/>
                <w:color w:val="000000"/>
                <w:sz w:val="22"/>
                <w:szCs w:val="22"/>
              </w:rPr>
              <w:t>北马里亚纳</w:t>
            </w:r>
          </w:p>
        </w:tc>
        <w:tc>
          <w:tcPr>
            <w:tcW w:w="3786" w:type="dxa"/>
            <w:shd w:val="clear" w:color="auto" w:fill="auto"/>
          </w:tcPr>
          <w:p w14:paraId="2AC3E291" w14:textId="77777777" w:rsidR="007861EC" w:rsidRDefault="007861EC" w:rsidP="00196130">
            <w:pPr>
              <w:jc w:val="center"/>
              <w:rPr>
                <w:rFonts w:ascii="宋体" w:hAnsi="宋体"/>
                <w:color w:val="000000"/>
                <w:sz w:val="22"/>
                <w:szCs w:val="22"/>
              </w:rPr>
            </w:pPr>
          </w:p>
        </w:tc>
      </w:tr>
      <w:tr w:rsidR="007861EC" w14:paraId="46DB08DC" w14:textId="77777777" w:rsidTr="00196130">
        <w:trPr>
          <w:trHeight w:val="340"/>
        </w:trPr>
        <w:tc>
          <w:tcPr>
            <w:tcW w:w="1060" w:type="dxa"/>
            <w:shd w:val="clear" w:color="auto" w:fill="auto"/>
          </w:tcPr>
          <w:p w14:paraId="67CD7571" w14:textId="77777777" w:rsidR="007861EC" w:rsidRDefault="007861EC" w:rsidP="00196130">
            <w:pPr>
              <w:jc w:val="center"/>
              <w:rPr>
                <w:rFonts w:ascii="宋体" w:hAnsi="宋体"/>
                <w:color w:val="000000"/>
                <w:sz w:val="22"/>
                <w:szCs w:val="22"/>
              </w:rPr>
            </w:pPr>
            <w:r>
              <w:rPr>
                <w:rFonts w:ascii="宋体" w:hAnsi="宋体"/>
                <w:color w:val="000000"/>
                <w:sz w:val="22"/>
                <w:szCs w:val="22"/>
              </w:rPr>
              <w:t>581</w:t>
            </w:r>
          </w:p>
        </w:tc>
        <w:tc>
          <w:tcPr>
            <w:tcW w:w="2793" w:type="dxa"/>
            <w:shd w:val="clear" w:color="auto" w:fill="auto"/>
          </w:tcPr>
          <w:p w14:paraId="501F696F" w14:textId="77777777" w:rsidR="007861EC" w:rsidRDefault="007861EC" w:rsidP="00196130">
            <w:pPr>
              <w:rPr>
                <w:rFonts w:ascii="宋体" w:hAnsi="宋体"/>
                <w:color w:val="000000"/>
                <w:sz w:val="22"/>
                <w:szCs w:val="22"/>
              </w:rPr>
            </w:pPr>
            <w:r>
              <w:rPr>
                <w:rFonts w:ascii="宋体" w:hAnsi="宋体" w:hint="eastAsia"/>
                <w:color w:val="000000"/>
                <w:sz w:val="22"/>
                <w:szCs w:val="22"/>
              </w:rPr>
              <w:t>美国本土外小岛屿</w:t>
            </w:r>
          </w:p>
        </w:tc>
        <w:tc>
          <w:tcPr>
            <w:tcW w:w="3786" w:type="dxa"/>
            <w:shd w:val="clear" w:color="auto" w:fill="auto"/>
          </w:tcPr>
          <w:p w14:paraId="601CAB0D" w14:textId="77777777" w:rsidR="007861EC" w:rsidRDefault="007861EC" w:rsidP="00196130">
            <w:pPr>
              <w:jc w:val="center"/>
              <w:rPr>
                <w:rFonts w:ascii="宋体" w:hAnsi="宋体"/>
                <w:color w:val="000000"/>
                <w:sz w:val="22"/>
                <w:szCs w:val="22"/>
              </w:rPr>
            </w:pPr>
          </w:p>
        </w:tc>
      </w:tr>
      <w:tr w:rsidR="007861EC" w14:paraId="677E8089" w14:textId="77777777" w:rsidTr="00196130">
        <w:trPr>
          <w:trHeight w:val="340"/>
        </w:trPr>
        <w:tc>
          <w:tcPr>
            <w:tcW w:w="1060" w:type="dxa"/>
            <w:shd w:val="clear" w:color="auto" w:fill="auto"/>
          </w:tcPr>
          <w:p w14:paraId="5BEFB26B" w14:textId="77777777" w:rsidR="007861EC" w:rsidRDefault="007861EC" w:rsidP="00196130">
            <w:pPr>
              <w:jc w:val="center"/>
              <w:rPr>
                <w:rFonts w:ascii="宋体" w:hAnsi="宋体"/>
                <w:color w:val="000000"/>
                <w:sz w:val="22"/>
                <w:szCs w:val="22"/>
              </w:rPr>
            </w:pPr>
            <w:r>
              <w:rPr>
                <w:rFonts w:ascii="宋体" w:hAnsi="宋体"/>
                <w:color w:val="000000"/>
                <w:sz w:val="22"/>
                <w:szCs w:val="22"/>
              </w:rPr>
              <w:t>583</w:t>
            </w:r>
          </w:p>
        </w:tc>
        <w:tc>
          <w:tcPr>
            <w:tcW w:w="2793" w:type="dxa"/>
            <w:shd w:val="clear" w:color="auto" w:fill="auto"/>
          </w:tcPr>
          <w:p w14:paraId="159C8C30" w14:textId="77777777" w:rsidR="007861EC" w:rsidRDefault="007861EC" w:rsidP="00196130">
            <w:pPr>
              <w:rPr>
                <w:rFonts w:ascii="宋体" w:hAnsi="宋体"/>
                <w:color w:val="000000"/>
                <w:sz w:val="22"/>
                <w:szCs w:val="22"/>
              </w:rPr>
            </w:pPr>
            <w:r>
              <w:rPr>
                <w:rFonts w:ascii="宋体" w:hAnsi="宋体" w:hint="eastAsia"/>
                <w:color w:val="000000"/>
                <w:sz w:val="22"/>
                <w:szCs w:val="22"/>
              </w:rPr>
              <w:t>密克罗尼西亚联邦</w:t>
            </w:r>
          </w:p>
        </w:tc>
        <w:tc>
          <w:tcPr>
            <w:tcW w:w="3786" w:type="dxa"/>
            <w:shd w:val="clear" w:color="auto" w:fill="auto"/>
          </w:tcPr>
          <w:p w14:paraId="31BAD4B2" w14:textId="77777777" w:rsidR="007861EC" w:rsidRDefault="007861EC" w:rsidP="00196130">
            <w:pPr>
              <w:jc w:val="center"/>
              <w:rPr>
                <w:rFonts w:ascii="宋体" w:hAnsi="宋体"/>
                <w:color w:val="000000"/>
                <w:sz w:val="22"/>
                <w:szCs w:val="22"/>
              </w:rPr>
            </w:pPr>
          </w:p>
        </w:tc>
      </w:tr>
      <w:tr w:rsidR="007861EC" w14:paraId="3F6D64F0" w14:textId="77777777" w:rsidTr="00196130">
        <w:trPr>
          <w:trHeight w:val="340"/>
        </w:trPr>
        <w:tc>
          <w:tcPr>
            <w:tcW w:w="1060" w:type="dxa"/>
            <w:shd w:val="clear" w:color="auto" w:fill="auto"/>
          </w:tcPr>
          <w:p w14:paraId="7B15F9BB" w14:textId="77777777" w:rsidR="007861EC" w:rsidRDefault="007861EC" w:rsidP="00196130">
            <w:pPr>
              <w:jc w:val="center"/>
              <w:rPr>
                <w:rFonts w:ascii="宋体" w:hAnsi="宋体"/>
                <w:color w:val="000000"/>
                <w:sz w:val="22"/>
                <w:szCs w:val="22"/>
              </w:rPr>
            </w:pPr>
            <w:r>
              <w:rPr>
                <w:rFonts w:ascii="宋体" w:hAnsi="宋体"/>
                <w:color w:val="000000"/>
                <w:sz w:val="22"/>
                <w:szCs w:val="22"/>
              </w:rPr>
              <w:t>584</w:t>
            </w:r>
          </w:p>
        </w:tc>
        <w:tc>
          <w:tcPr>
            <w:tcW w:w="2793" w:type="dxa"/>
            <w:shd w:val="clear" w:color="auto" w:fill="auto"/>
          </w:tcPr>
          <w:p w14:paraId="151A85B4" w14:textId="77777777" w:rsidR="007861EC" w:rsidRDefault="007861EC" w:rsidP="00196130">
            <w:pPr>
              <w:rPr>
                <w:rFonts w:ascii="宋体" w:hAnsi="宋体"/>
                <w:color w:val="000000"/>
                <w:sz w:val="22"/>
                <w:szCs w:val="22"/>
              </w:rPr>
            </w:pPr>
            <w:r>
              <w:rPr>
                <w:rFonts w:ascii="宋体" w:hAnsi="宋体" w:hint="eastAsia"/>
                <w:color w:val="000000"/>
                <w:sz w:val="22"/>
                <w:szCs w:val="22"/>
              </w:rPr>
              <w:t>马绍尔群岛</w:t>
            </w:r>
          </w:p>
        </w:tc>
        <w:tc>
          <w:tcPr>
            <w:tcW w:w="3786" w:type="dxa"/>
            <w:shd w:val="clear" w:color="auto" w:fill="auto"/>
          </w:tcPr>
          <w:p w14:paraId="35880D27" w14:textId="77777777" w:rsidR="007861EC" w:rsidRDefault="007861EC" w:rsidP="00196130">
            <w:pPr>
              <w:jc w:val="center"/>
              <w:rPr>
                <w:rFonts w:ascii="宋体" w:hAnsi="宋体"/>
                <w:color w:val="000000"/>
                <w:sz w:val="22"/>
                <w:szCs w:val="22"/>
              </w:rPr>
            </w:pPr>
          </w:p>
        </w:tc>
      </w:tr>
      <w:tr w:rsidR="007861EC" w14:paraId="67125471" w14:textId="77777777" w:rsidTr="00196130">
        <w:trPr>
          <w:trHeight w:val="340"/>
        </w:trPr>
        <w:tc>
          <w:tcPr>
            <w:tcW w:w="1060" w:type="dxa"/>
            <w:shd w:val="clear" w:color="auto" w:fill="auto"/>
          </w:tcPr>
          <w:p w14:paraId="62C627DF" w14:textId="77777777" w:rsidR="007861EC" w:rsidRDefault="007861EC" w:rsidP="00196130">
            <w:pPr>
              <w:jc w:val="center"/>
              <w:rPr>
                <w:rFonts w:ascii="宋体" w:hAnsi="宋体"/>
                <w:color w:val="000000"/>
                <w:sz w:val="22"/>
                <w:szCs w:val="22"/>
              </w:rPr>
            </w:pPr>
            <w:r>
              <w:rPr>
                <w:rFonts w:ascii="宋体" w:hAnsi="宋体"/>
                <w:color w:val="000000"/>
                <w:sz w:val="22"/>
                <w:szCs w:val="22"/>
              </w:rPr>
              <w:t>585</w:t>
            </w:r>
          </w:p>
        </w:tc>
        <w:tc>
          <w:tcPr>
            <w:tcW w:w="2793" w:type="dxa"/>
            <w:shd w:val="clear" w:color="auto" w:fill="auto"/>
          </w:tcPr>
          <w:p w14:paraId="66F48A4C" w14:textId="77777777" w:rsidR="007861EC" w:rsidRDefault="007861EC" w:rsidP="00196130">
            <w:pPr>
              <w:rPr>
                <w:rFonts w:ascii="宋体" w:hAnsi="宋体"/>
                <w:color w:val="000000"/>
                <w:sz w:val="22"/>
                <w:szCs w:val="22"/>
              </w:rPr>
            </w:pPr>
            <w:r>
              <w:rPr>
                <w:rFonts w:ascii="宋体" w:hAnsi="宋体" w:hint="eastAsia"/>
                <w:color w:val="000000"/>
                <w:sz w:val="22"/>
                <w:szCs w:val="22"/>
              </w:rPr>
              <w:t>帕劳</w:t>
            </w:r>
          </w:p>
        </w:tc>
        <w:tc>
          <w:tcPr>
            <w:tcW w:w="3786" w:type="dxa"/>
            <w:shd w:val="clear" w:color="auto" w:fill="auto"/>
          </w:tcPr>
          <w:p w14:paraId="4E6A8237" w14:textId="77777777" w:rsidR="007861EC" w:rsidRDefault="007861EC" w:rsidP="00196130">
            <w:pPr>
              <w:jc w:val="center"/>
              <w:rPr>
                <w:rFonts w:ascii="宋体" w:hAnsi="宋体"/>
                <w:color w:val="000000"/>
                <w:sz w:val="22"/>
                <w:szCs w:val="22"/>
              </w:rPr>
            </w:pPr>
          </w:p>
        </w:tc>
      </w:tr>
      <w:tr w:rsidR="007861EC" w14:paraId="60720B0F" w14:textId="77777777" w:rsidTr="00196130">
        <w:trPr>
          <w:trHeight w:val="340"/>
        </w:trPr>
        <w:tc>
          <w:tcPr>
            <w:tcW w:w="1060" w:type="dxa"/>
            <w:shd w:val="clear" w:color="auto" w:fill="auto"/>
          </w:tcPr>
          <w:p w14:paraId="453E526F" w14:textId="77777777" w:rsidR="007861EC" w:rsidRDefault="007861EC" w:rsidP="00196130">
            <w:pPr>
              <w:jc w:val="center"/>
              <w:rPr>
                <w:rFonts w:ascii="宋体" w:hAnsi="宋体"/>
                <w:color w:val="000000"/>
                <w:sz w:val="22"/>
                <w:szCs w:val="22"/>
              </w:rPr>
            </w:pPr>
            <w:r>
              <w:rPr>
                <w:rFonts w:ascii="宋体" w:hAnsi="宋体"/>
                <w:color w:val="000000"/>
                <w:sz w:val="22"/>
                <w:szCs w:val="22"/>
              </w:rPr>
              <w:t>586</w:t>
            </w:r>
          </w:p>
        </w:tc>
        <w:tc>
          <w:tcPr>
            <w:tcW w:w="2793" w:type="dxa"/>
            <w:shd w:val="clear" w:color="auto" w:fill="auto"/>
          </w:tcPr>
          <w:p w14:paraId="02ED4EEF" w14:textId="77777777" w:rsidR="007861EC" w:rsidRDefault="007861EC" w:rsidP="00196130">
            <w:pPr>
              <w:rPr>
                <w:rFonts w:ascii="宋体" w:hAnsi="宋体"/>
                <w:color w:val="000000"/>
                <w:sz w:val="22"/>
                <w:szCs w:val="22"/>
              </w:rPr>
            </w:pPr>
            <w:r>
              <w:rPr>
                <w:rFonts w:ascii="宋体" w:hAnsi="宋体" w:hint="eastAsia"/>
                <w:color w:val="000000"/>
                <w:sz w:val="22"/>
                <w:szCs w:val="22"/>
              </w:rPr>
              <w:t>巴基斯坦</w:t>
            </w:r>
          </w:p>
        </w:tc>
        <w:tc>
          <w:tcPr>
            <w:tcW w:w="3786" w:type="dxa"/>
            <w:shd w:val="clear" w:color="auto" w:fill="auto"/>
          </w:tcPr>
          <w:p w14:paraId="64F9DBCC" w14:textId="77777777" w:rsidR="007861EC" w:rsidRDefault="007861EC" w:rsidP="00196130">
            <w:pPr>
              <w:jc w:val="center"/>
              <w:rPr>
                <w:rFonts w:ascii="宋体" w:hAnsi="宋体"/>
                <w:color w:val="000000"/>
                <w:sz w:val="22"/>
                <w:szCs w:val="22"/>
              </w:rPr>
            </w:pPr>
          </w:p>
        </w:tc>
      </w:tr>
      <w:tr w:rsidR="007861EC" w14:paraId="5ED302AB" w14:textId="77777777" w:rsidTr="00196130">
        <w:trPr>
          <w:trHeight w:val="340"/>
        </w:trPr>
        <w:tc>
          <w:tcPr>
            <w:tcW w:w="1060" w:type="dxa"/>
            <w:shd w:val="clear" w:color="auto" w:fill="auto"/>
          </w:tcPr>
          <w:p w14:paraId="121F2926" w14:textId="77777777" w:rsidR="007861EC" w:rsidRDefault="007861EC" w:rsidP="00196130">
            <w:pPr>
              <w:jc w:val="center"/>
              <w:rPr>
                <w:rFonts w:ascii="宋体" w:hAnsi="宋体"/>
                <w:color w:val="000000"/>
                <w:sz w:val="22"/>
                <w:szCs w:val="22"/>
              </w:rPr>
            </w:pPr>
            <w:r>
              <w:rPr>
                <w:rFonts w:ascii="宋体" w:hAnsi="宋体"/>
                <w:color w:val="000000"/>
                <w:sz w:val="22"/>
                <w:szCs w:val="22"/>
              </w:rPr>
              <w:t>591</w:t>
            </w:r>
          </w:p>
        </w:tc>
        <w:tc>
          <w:tcPr>
            <w:tcW w:w="2793" w:type="dxa"/>
            <w:shd w:val="clear" w:color="auto" w:fill="auto"/>
          </w:tcPr>
          <w:p w14:paraId="507A6375" w14:textId="77777777" w:rsidR="007861EC" w:rsidRDefault="007861EC" w:rsidP="00196130">
            <w:pPr>
              <w:rPr>
                <w:rFonts w:ascii="宋体" w:hAnsi="宋体"/>
                <w:color w:val="000000"/>
                <w:sz w:val="22"/>
                <w:szCs w:val="22"/>
              </w:rPr>
            </w:pPr>
            <w:r>
              <w:rPr>
                <w:rFonts w:ascii="宋体" w:hAnsi="宋体" w:hint="eastAsia"/>
                <w:color w:val="000000"/>
                <w:sz w:val="22"/>
                <w:szCs w:val="22"/>
              </w:rPr>
              <w:t>巴拿马</w:t>
            </w:r>
          </w:p>
        </w:tc>
        <w:tc>
          <w:tcPr>
            <w:tcW w:w="3786" w:type="dxa"/>
            <w:shd w:val="clear" w:color="auto" w:fill="auto"/>
          </w:tcPr>
          <w:p w14:paraId="02465261" w14:textId="77777777" w:rsidR="007861EC" w:rsidRDefault="007861EC" w:rsidP="00196130">
            <w:pPr>
              <w:jc w:val="center"/>
              <w:rPr>
                <w:rFonts w:ascii="宋体" w:hAnsi="宋体"/>
                <w:color w:val="000000"/>
                <w:sz w:val="22"/>
                <w:szCs w:val="22"/>
              </w:rPr>
            </w:pPr>
          </w:p>
        </w:tc>
      </w:tr>
      <w:tr w:rsidR="007861EC" w14:paraId="2533F99C" w14:textId="77777777" w:rsidTr="00196130">
        <w:trPr>
          <w:trHeight w:val="340"/>
        </w:trPr>
        <w:tc>
          <w:tcPr>
            <w:tcW w:w="1060" w:type="dxa"/>
            <w:shd w:val="clear" w:color="auto" w:fill="auto"/>
          </w:tcPr>
          <w:p w14:paraId="601A3323" w14:textId="77777777" w:rsidR="007861EC" w:rsidRDefault="007861EC" w:rsidP="00196130">
            <w:pPr>
              <w:jc w:val="center"/>
              <w:rPr>
                <w:rFonts w:ascii="宋体" w:hAnsi="宋体"/>
                <w:color w:val="000000"/>
                <w:sz w:val="22"/>
                <w:szCs w:val="22"/>
              </w:rPr>
            </w:pPr>
            <w:r>
              <w:rPr>
                <w:rFonts w:ascii="宋体" w:hAnsi="宋体"/>
                <w:color w:val="000000"/>
                <w:sz w:val="22"/>
                <w:szCs w:val="22"/>
              </w:rPr>
              <w:t>598</w:t>
            </w:r>
          </w:p>
        </w:tc>
        <w:tc>
          <w:tcPr>
            <w:tcW w:w="2793" w:type="dxa"/>
            <w:shd w:val="clear" w:color="auto" w:fill="auto"/>
          </w:tcPr>
          <w:p w14:paraId="6828AE76" w14:textId="77777777" w:rsidR="007861EC" w:rsidRDefault="007861EC" w:rsidP="00196130">
            <w:pPr>
              <w:rPr>
                <w:rFonts w:ascii="宋体" w:hAnsi="宋体"/>
                <w:color w:val="000000"/>
                <w:sz w:val="22"/>
                <w:szCs w:val="22"/>
              </w:rPr>
            </w:pPr>
            <w:r>
              <w:rPr>
                <w:rFonts w:ascii="宋体" w:hAnsi="宋体" w:hint="eastAsia"/>
                <w:color w:val="000000"/>
                <w:sz w:val="22"/>
                <w:szCs w:val="22"/>
              </w:rPr>
              <w:t>巴布亚新几内亚</w:t>
            </w:r>
          </w:p>
        </w:tc>
        <w:tc>
          <w:tcPr>
            <w:tcW w:w="3786" w:type="dxa"/>
            <w:shd w:val="clear" w:color="auto" w:fill="auto"/>
          </w:tcPr>
          <w:p w14:paraId="7BB9E285" w14:textId="77777777" w:rsidR="007861EC" w:rsidRDefault="007861EC" w:rsidP="00196130">
            <w:pPr>
              <w:jc w:val="center"/>
              <w:rPr>
                <w:rFonts w:ascii="宋体" w:hAnsi="宋体"/>
                <w:color w:val="000000"/>
                <w:sz w:val="22"/>
                <w:szCs w:val="22"/>
              </w:rPr>
            </w:pPr>
          </w:p>
        </w:tc>
      </w:tr>
      <w:tr w:rsidR="007861EC" w14:paraId="13555BDA" w14:textId="77777777" w:rsidTr="00196130">
        <w:trPr>
          <w:trHeight w:val="340"/>
        </w:trPr>
        <w:tc>
          <w:tcPr>
            <w:tcW w:w="1060" w:type="dxa"/>
            <w:shd w:val="clear" w:color="auto" w:fill="auto"/>
          </w:tcPr>
          <w:p w14:paraId="55FBA1B9" w14:textId="77777777" w:rsidR="007861EC" w:rsidRDefault="007861EC" w:rsidP="00196130">
            <w:pPr>
              <w:jc w:val="center"/>
              <w:rPr>
                <w:rFonts w:ascii="宋体" w:hAnsi="宋体"/>
                <w:color w:val="000000"/>
                <w:sz w:val="22"/>
                <w:szCs w:val="22"/>
              </w:rPr>
            </w:pPr>
            <w:r>
              <w:rPr>
                <w:rFonts w:ascii="宋体" w:hAnsi="宋体"/>
                <w:color w:val="000000"/>
                <w:sz w:val="22"/>
                <w:szCs w:val="22"/>
              </w:rPr>
              <w:t>600</w:t>
            </w:r>
          </w:p>
        </w:tc>
        <w:tc>
          <w:tcPr>
            <w:tcW w:w="2793" w:type="dxa"/>
            <w:shd w:val="clear" w:color="auto" w:fill="auto"/>
          </w:tcPr>
          <w:p w14:paraId="31781E0F" w14:textId="77777777" w:rsidR="007861EC" w:rsidRDefault="007861EC" w:rsidP="00196130">
            <w:pPr>
              <w:rPr>
                <w:rFonts w:ascii="宋体" w:hAnsi="宋体"/>
                <w:color w:val="000000"/>
                <w:sz w:val="22"/>
                <w:szCs w:val="22"/>
              </w:rPr>
            </w:pPr>
            <w:r>
              <w:rPr>
                <w:rFonts w:ascii="宋体" w:hAnsi="宋体" w:hint="eastAsia"/>
                <w:color w:val="000000"/>
                <w:sz w:val="22"/>
                <w:szCs w:val="22"/>
              </w:rPr>
              <w:t>巴拉圭</w:t>
            </w:r>
          </w:p>
        </w:tc>
        <w:tc>
          <w:tcPr>
            <w:tcW w:w="3786" w:type="dxa"/>
            <w:shd w:val="clear" w:color="auto" w:fill="auto"/>
          </w:tcPr>
          <w:p w14:paraId="6825F5D8" w14:textId="77777777" w:rsidR="007861EC" w:rsidRDefault="007861EC" w:rsidP="00196130">
            <w:pPr>
              <w:jc w:val="center"/>
              <w:rPr>
                <w:rFonts w:ascii="宋体" w:hAnsi="宋体"/>
                <w:color w:val="000000"/>
                <w:sz w:val="22"/>
                <w:szCs w:val="22"/>
              </w:rPr>
            </w:pPr>
          </w:p>
        </w:tc>
      </w:tr>
      <w:tr w:rsidR="007861EC" w14:paraId="5BFAB64D" w14:textId="77777777" w:rsidTr="00196130">
        <w:trPr>
          <w:trHeight w:val="340"/>
        </w:trPr>
        <w:tc>
          <w:tcPr>
            <w:tcW w:w="1060" w:type="dxa"/>
            <w:shd w:val="clear" w:color="auto" w:fill="auto"/>
          </w:tcPr>
          <w:p w14:paraId="4CB181C0" w14:textId="77777777" w:rsidR="007861EC" w:rsidRDefault="007861EC" w:rsidP="00196130">
            <w:pPr>
              <w:jc w:val="center"/>
              <w:rPr>
                <w:rFonts w:ascii="宋体" w:hAnsi="宋体"/>
                <w:color w:val="000000"/>
                <w:sz w:val="22"/>
                <w:szCs w:val="22"/>
              </w:rPr>
            </w:pPr>
            <w:r>
              <w:rPr>
                <w:rFonts w:ascii="宋体" w:hAnsi="宋体"/>
                <w:color w:val="000000"/>
                <w:sz w:val="22"/>
                <w:szCs w:val="22"/>
              </w:rPr>
              <w:t>604</w:t>
            </w:r>
          </w:p>
        </w:tc>
        <w:tc>
          <w:tcPr>
            <w:tcW w:w="2793" w:type="dxa"/>
            <w:shd w:val="clear" w:color="auto" w:fill="auto"/>
          </w:tcPr>
          <w:p w14:paraId="50CB8E7F" w14:textId="77777777" w:rsidR="007861EC" w:rsidRDefault="007861EC" w:rsidP="00196130">
            <w:pPr>
              <w:rPr>
                <w:rFonts w:ascii="宋体" w:hAnsi="宋体"/>
                <w:color w:val="000000"/>
                <w:sz w:val="22"/>
                <w:szCs w:val="22"/>
              </w:rPr>
            </w:pPr>
            <w:r>
              <w:rPr>
                <w:rFonts w:ascii="宋体" w:hAnsi="宋体" w:hint="eastAsia"/>
                <w:color w:val="000000"/>
                <w:sz w:val="22"/>
                <w:szCs w:val="22"/>
              </w:rPr>
              <w:t>秘鲁</w:t>
            </w:r>
          </w:p>
        </w:tc>
        <w:tc>
          <w:tcPr>
            <w:tcW w:w="3786" w:type="dxa"/>
            <w:shd w:val="clear" w:color="auto" w:fill="auto"/>
          </w:tcPr>
          <w:p w14:paraId="2C267F9F" w14:textId="77777777" w:rsidR="007861EC" w:rsidRDefault="007861EC" w:rsidP="00196130">
            <w:pPr>
              <w:jc w:val="center"/>
              <w:rPr>
                <w:rFonts w:ascii="宋体" w:hAnsi="宋体"/>
                <w:color w:val="000000"/>
                <w:sz w:val="22"/>
                <w:szCs w:val="22"/>
              </w:rPr>
            </w:pPr>
          </w:p>
        </w:tc>
      </w:tr>
      <w:tr w:rsidR="007861EC" w14:paraId="5BBF47E8" w14:textId="77777777" w:rsidTr="00196130">
        <w:trPr>
          <w:trHeight w:val="340"/>
        </w:trPr>
        <w:tc>
          <w:tcPr>
            <w:tcW w:w="1060" w:type="dxa"/>
            <w:shd w:val="clear" w:color="auto" w:fill="auto"/>
          </w:tcPr>
          <w:p w14:paraId="3C308303" w14:textId="77777777" w:rsidR="007861EC" w:rsidRDefault="007861EC" w:rsidP="00196130">
            <w:pPr>
              <w:jc w:val="center"/>
              <w:rPr>
                <w:rFonts w:ascii="宋体" w:hAnsi="宋体"/>
                <w:color w:val="000000"/>
                <w:sz w:val="22"/>
                <w:szCs w:val="22"/>
              </w:rPr>
            </w:pPr>
            <w:r>
              <w:rPr>
                <w:rFonts w:ascii="宋体" w:hAnsi="宋体"/>
                <w:color w:val="000000"/>
                <w:sz w:val="22"/>
                <w:szCs w:val="22"/>
              </w:rPr>
              <w:t>608</w:t>
            </w:r>
          </w:p>
        </w:tc>
        <w:tc>
          <w:tcPr>
            <w:tcW w:w="2793" w:type="dxa"/>
            <w:shd w:val="clear" w:color="auto" w:fill="auto"/>
          </w:tcPr>
          <w:p w14:paraId="2C1ED82B" w14:textId="77777777" w:rsidR="007861EC" w:rsidRDefault="007861EC" w:rsidP="00196130">
            <w:pPr>
              <w:rPr>
                <w:rFonts w:ascii="宋体" w:hAnsi="宋体"/>
                <w:color w:val="000000"/>
                <w:sz w:val="22"/>
                <w:szCs w:val="22"/>
              </w:rPr>
            </w:pPr>
            <w:r>
              <w:rPr>
                <w:rFonts w:ascii="宋体" w:hAnsi="宋体" w:hint="eastAsia"/>
                <w:color w:val="000000"/>
                <w:sz w:val="22"/>
                <w:szCs w:val="22"/>
              </w:rPr>
              <w:t>菲律宾</w:t>
            </w:r>
          </w:p>
        </w:tc>
        <w:tc>
          <w:tcPr>
            <w:tcW w:w="3786" w:type="dxa"/>
            <w:shd w:val="clear" w:color="auto" w:fill="auto"/>
          </w:tcPr>
          <w:p w14:paraId="3657A770" w14:textId="77777777" w:rsidR="007861EC" w:rsidRDefault="007861EC" w:rsidP="00196130">
            <w:pPr>
              <w:jc w:val="center"/>
              <w:rPr>
                <w:rFonts w:ascii="宋体" w:hAnsi="宋体"/>
                <w:color w:val="000000"/>
                <w:sz w:val="22"/>
                <w:szCs w:val="22"/>
              </w:rPr>
            </w:pPr>
          </w:p>
        </w:tc>
      </w:tr>
      <w:tr w:rsidR="007861EC" w14:paraId="2AF4D23D" w14:textId="77777777" w:rsidTr="00196130">
        <w:trPr>
          <w:trHeight w:val="340"/>
        </w:trPr>
        <w:tc>
          <w:tcPr>
            <w:tcW w:w="1060" w:type="dxa"/>
            <w:shd w:val="clear" w:color="auto" w:fill="auto"/>
          </w:tcPr>
          <w:p w14:paraId="54366F6A" w14:textId="77777777" w:rsidR="007861EC" w:rsidRDefault="007861EC" w:rsidP="00196130">
            <w:pPr>
              <w:jc w:val="center"/>
              <w:rPr>
                <w:rFonts w:ascii="宋体" w:hAnsi="宋体"/>
                <w:color w:val="000000"/>
                <w:sz w:val="22"/>
                <w:szCs w:val="22"/>
              </w:rPr>
            </w:pPr>
            <w:r>
              <w:rPr>
                <w:rFonts w:ascii="宋体" w:hAnsi="宋体"/>
                <w:color w:val="000000"/>
                <w:sz w:val="22"/>
                <w:szCs w:val="22"/>
              </w:rPr>
              <w:t>612</w:t>
            </w:r>
          </w:p>
        </w:tc>
        <w:tc>
          <w:tcPr>
            <w:tcW w:w="2793" w:type="dxa"/>
            <w:shd w:val="clear" w:color="auto" w:fill="auto"/>
          </w:tcPr>
          <w:p w14:paraId="475D1112" w14:textId="77777777" w:rsidR="007861EC" w:rsidRDefault="007861EC" w:rsidP="00196130">
            <w:pPr>
              <w:rPr>
                <w:rFonts w:ascii="宋体" w:hAnsi="宋体"/>
                <w:color w:val="000000"/>
                <w:sz w:val="22"/>
                <w:szCs w:val="22"/>
              </w:rPr>
            </w:pPr>
            <w:r>
              <w:rPr>
                <w:rFonts w:ascii="宋体" w:hAnsi="宋体" w:hint="eastAsia"/>
                <w:color w:val="000000"/>
                <w:sz w:val="22"/>
                <w:szCs w:val="22"/>
              </w:rPr>
              <w:t>皮特凯恩</w:t>
            </w:r>
          </w:p>
        </w:tc>
        <w:tc>
          <w:tcPr>
            <w:tcW w:w="3786" w:type="dxa"/>
            <w:shd w:val="clear" w:color="auto" w:fill="auto"/>
          </w:tcPr>
          <w:p w14:paraId="5864B807" w14:textId="77777777" w:rsidR="007861EC" w:rsidRDefault="007861EC" w:rsidP="00196130">
            <w:pPr>
              <w:jc w:val="center"/>
              <w:rPr>
                <w:rFonts w:ascii="宋体" w:hAnsi="宋体"/>
                <w:color w:val="000000"/>
                <w:sz w:val="22"/>
                <w:szCs w:val="22"/>
              </w:rPr>
            </w:pPr>
          </w:p>
        </w:tc>
      </w:tr>
      <w:tr w:rsidR="007861EC" w14:paraId="347C1B7E" w14:textId="77777777" w:rsidTr="00196130">
        <w:trPr>
          <w:trHeight w:val="340"/>
        </w:trPr>
        <w:tc>
          <w:tcPr>
            <w:tcW w:w="1060" w:type="dxa"/>
            <w:shd w:val="clear" w:color="auto" w:fill="auto"/>
          </w:tcPr>
          <w:p w14:paraId="0D324501" w14:textId="77777777" w:rsidR="007861EC" w:rsidRDefault="007861EC" w:rsidP="00196130">
            <w:pPr>
              <w:jc w:val="center"/>
              <w:rPr>
                <w:rFonts w:ascii="宋体" w:hAnsi="宋体"/>
                <w:color w:val="000000"/>
                <w:sz w:val="22"/>
                <w:szCs w:val="22"/>
              </w:rPr>
            </w:pPr>
            <w:r>
              <w:rPr>
                <w:rFonts w:ascii="宋体" w:hAnsi="宋体"/>
                <w:color w:val="000000"/>
                <w:sz w:val="22"/>
                <w:szCs w:val="22"/>
              </w:rPr>
              <w:t>616</w:t>
            </w:r>
          </w:p>
        </w:tc>
        <w:tc>
          <w:tcPr>
            <w:tcW w:w="2793" w:type="dxa"/>
            <w:shd w:val="clear" w:color="auto" w:fill="auto"/>
          </w:tcPr>
          <w:p w14:paraId="5C8DFED8" w14:textId="77777777" w:rsidR="007861EC" w:rsidRDefault="007861EC" w:rsidP="00196130">
            <w:pPr>
              <w:rPr>
                <w:rFonts w:ascii="宋体" w:hAnsi="宋体"/>
                <w:color w:val="000000"/>
                <w:sz w:val="22"/>
                <w:szCs w:val="22"/>
              </w:rPr>
            </w:pPr>
            <w:r>
              <w:rPr>
                <w:rFonts w:ascii="宋体" w:hAnsi="宋体" w:hint="eastAsia"/>
                <w:color w:val="000000"/>
                <w:sz w:val="22"/>
                <w:szCs w:val="22"/>
              </w:rPr>
              <w:t>波兰</w:t>
            </w:r>
          </w:p>
        </w:tc>
        <w:tc>
          <w:tcPr>
            <w:tcW w:w="3786" w:type="dxa"/>
            <w:shd w:val="clear" w:color="auto" w:fill="auto"/>
          </w:tcPr>
          <w:p w14:paraId="4E76893F" w14:textId="77777777" w:rsidR="007861EC" w:rsidRDefault="007861EC" w:rsidP="00196130">
            <w:pPr>
              <w:jc w:val="center"/>
              <w:rPr>
                <w:rFonts w:ascii="宋体" w:hAnsi="宋体"/>
                <w:color w:val="000000"/>
                <w:sz w:val="22"/>
                <w:szCs w:val="22"/>
              </w:rPr>
            </w:pPr>
          </w:p>
        </w:tc>
      </w:tr>
      <w:tr w:rsidR="007861EC" w14:paraId="38D5107C" w14:textId="77777777" w:rsidTr="00196130">
        <w:trPr>
          <w:trHeight w:val="340"/>
        </w:trPr>
        <w:tc>
          <w:tcPr>
            <w:tcW w:w="1060" w:type="dxa"/>
            <w:shd w:val="clear" w:color="auto" w:fill="auto"/>
          </w:tcPr>
          <w:p w14:paraId="18376FF1" w14:textId="77777777" w:rsidR="007861EC" w:rsidRDefault="007861EC" w:rsidP="00196130">
            <w:pPr>
              <w:jc w:val="center"/>
              <w:rPr>
                <w:rFonts w:ascii="宋体" w:hAnsi="宋体"/>
                <w:color w:val="000000"/>
                <w:sz w:val="22"/>
                <w:szCs w:val="22"/>
              </w:rPr>
            </w:pPr>
            <w:r>
              <w:rPr>
                <w:rFonts w:ascii="宋体" w:hAnsi="宋体"/>
                <w:color w:val="000000"/>
                <w:sz w:val="22"/>
                <w:szCs w:val="22"/>
              </w:rPr>
              <w:t>620</w:t>
            </w:r>
          </w:p>
        </w:tc>
        <w:tc>
          <w:tcPr>
            <w:tcW w:w="2793" w:type="dxa"/>
            <w:shd w:val="clear" w:color="auto" w:fill="auto"/>
          </w:tcPr>
          <w:p w14:paraId="21CE28C0" w14:textId="77777777" w:rsidR="007861EC" w:rsidRDefault="007861EC" w:rsidP="00196130">
            <w:pPr>
              <w:rPr>
                <w:rFonts w:ascii="宋体" w:hAnsi="宋体"/>
                <w:color w:val="000000"/>
                <w:sz w:val="22"/>
                <w:szCs w:val="22"/>
              </w:rPr>
            </w:pPr>
            <w:r>
              <w:rPr>
                <w:rFonts w:ascii="宋体" w:hAnsi="宋体" w:hint="eastAsia"/>
                <w:color w:val="000000"/>
                <w:sz w:val="22"/>
                <w:szCs w:val="22"/>
              </w:rPr>
              <w:t>葡萄牙</w:t>
            </w:r>
          </w:p>
        </w:tc>
        <w:tc>
          <w:tcPr>
            <w:tcW w:w="3786" w:type="dxa"/>
            <w:shd w:val="clear" w:color="auto" w:fill="auto"/>
          </w:tcPr>
          <w:p w14:paraId="7CFE0A10" w14:textId="77777777" w:rsidR="007861EC" w:rsidRDefault="007861EC" w:rsidP="00196130">
            <w:pPr>
              <w:jc w:val="center"/>
              <w:rPr>
                <w:rFonts w:ascii="宋体" w:hAnsi="宋体"/>
                <w:color w:val="000000"/>
                <w:sz w:val="22"/>
                <w:szCs w:val="22"/>
              </w:rPr>
            </w:pPr>
          </w:p>
        </w:tc>
      </w:tr>
      <w:tr w:rsidR="007861EC" w14:paraId="0BF886BD" w14:textId="77777777" w:rsidTr="00196130">
        <w:trPr>
          <w:trHeight w:val="340"/>
        </w:trPr>
        <w:tc>
          <w:tcPr>
            <w:tcW w:w="1060" w:type="dxa"/>
            <w:shd w:val="clear" w:color="auto" w:fill="auto"/>
          </w:tcPr>
          <w:p w14:paraId="60E62482" w14:textId="77777777" w:rsidR="007861EC" w:rsidRDefault="007861EC" w:rsidP="00196130">
            <w:pPr>
              <w:jc w:val="center"/>
              <w:rPr>
                <w:rFonts w:ascii="宋体" w:hAnsi="宋体"/>
                <w:color w:val="000000"/>
                <w:sz w:val="22"/>
                <w:szCs w:val="22"/>
              </w:rPr>
            </w:pPr>
            <w:r>
              <w:rPr>
                <w:rFonts w:ascii="宋体" w:hAnsi="宋体"/>
                <w:color w:val="000000"/>
                <w:sz w:val="22"/>
                <w:szCs w:val="22"/>
              </w:rPr>
              <w:t>624</w:t>
            </w:r>
          </w:p>
        </w:tc>
        <w:tc>
          <w:tcPr>
            <w:tcW w:w="2793" w:type="dxa"/>
            <w:shd w:val="clear" w:color="auto" w:fill="auto"/>
          </w:tcPr>
          <w:p w14:paraId="781389A8" w14:textId="77777777" w:rsidR="007861EC" w:rsidRDefault="007861EC" w:rsidP="00196130">
            <w:pPr>
              <w:rPr>
                <w:rFonts w:ascii="宋体" w:hAnsi="宋体"/>
                <w:color w:val="000000"/>
                <w:sz w:val="22"/>
                <w:szCs w:val="22"/>
              </w:rPr>
            </w:pPr>
            <w:r>
              <w:rPr>
                <w:rFonts w:ascii="宋体" w:hAnsi="宋体" w:hint="eastAsia"/>
                <w:color w:val="000000"/>
                <w:sz w:val="22"/>
                <w:szCs w:val="22"/>
              </w:rPr>
              <w:t>几内亚比绍</w:t>
            </w:r>
          </w:p>
        </w:tc>
        <w:tc>
          <w:tcPr>
            <w:tcW w:w="3786" w:type="dxa"/>
            <w:shd w:val="clear" w:color="auto" w:fill="auto"/>
          </w:tcPr>
          <w:p w14:paraId="2094EA98" w14:textId="77777777" w:rsidR="007861EC" w:rsidRDefault="007861EC" w:rsidP="00196130">
            <w:pPr>
              <w:jc w:val="center"/>
              <w:rPr>
                <w:rFonts w:ascii="宋体" w:hAnsi="宋体"/>
                <w:color w:val="000000"/>
                <w:sz w:val="22"/>
                <w:szCs w:val="22"/>
              </w:rPr>
            </w:pPr>
          </w:p>
        </w:tc>
      </w:tr>
      <w:tr w:rsidR="007861EC" w14:paraId="77CE759C" w14:textId="77777777" w:rsidTr="00196130">
        <w:trPr>
          <w:trHeight w:val="340"/>
        </w:trPr>
        <w:tc>
          <w:tcPr>
            <w:tcW w:w="1060" w:type="dxa"/>
            <w:shd w:val="clear" w:color="auto" w:fill="auto"/>
          </w:tcPr>
          <w:p w14:paraId="5855B901" w14:textId="77777777" w:rsidR="007861EC" w:rsidRDefault="007861EC" w:rsidP="00196130">
            <w:pPr>
              <w:jc w:val="center"/>
              <w:rPr>
                <w:rFonts w:ascii="宋体" w:hAnsi="宋体"/>
                <w:color w:val="000000"/>
                <w:sz w:val="22"/>
                <w:szCs w:val="22"/>
              </w:rPr>
            </w:pPr>
            <w:r>
              <w:rPr>
                <w:rFonts w:ascii="宋体" w:hAnsi="宋体"/>
                <w:color w:val="000000"/>
                <w:sz w:val="22"/>
                <w:szCs w:val="22"/>
              </w:rPr>
              <w:t>626</w:t>
            </w:r>
          </w:p>
        </w:tc>
        <w:tc>
          <w:tcPr>
            <w:tcW w:w="2793" w:type="dxa"/>
            <w:shd w:val="clear" w:color="auto" w:fill="auto"/>
          </w:tcPr>
          <w:p w14:paraId="6BA74BFA" w14:textId="77777777" w:rsidR="007861EC" w:rsidRDefault="007861EC" w:rsidP="00196130">
            <w:pPr>
              <w:rPr>
                <w:rFonts w:ascii="宋体" w:hAnsi="宋体"/>
                <w:color w:val="000000"/>
                <w:sz w:val="22"/>
                <w:szCs w:val="22"/>
              </w:rPr>
            </w:pPr>
            <w:r>
              <w:rPr>
                <w:rFonts w:ascii="宋体" w:hAnsi="宋体" w:hint="eastAsia"/>
                <w:color w:val="000000"/>
                <w:sz w:val="22"/>
                <w:szCs w:val="22"/>
              </w:rPr>
              <w:t>东帝汉</w:t>
            </w:r>
          </w:p>
        </w:tc>
        <w:tc>
          <w:tcPr>
            <w:tcW w:w="3786" w:type="dxa"/>
            <w:shd w:val="clear" w:color="auto" w:fill="auto"/>
          </w:tcPr>
          <w:p w14:paraId="0C1AB640" w14:textId="77777777" w:rsidR="007861EC" w:rsidRDefault="007861EC" w:rsidP="00196130">
            <w:pPr>
              <w:jc w:val="center"/>
              <w:rPr>
                <w:rFonts w:ascii="宋体" w:hAnsi="宋体"/>
                <w:color w:val="000000"/>
                <w:sz w:val="22"/>
                <w:szCs w:val="22"/>
              </w:rPr>
            </w:pPr>
          </w:p>
        </w:tc>
      </w:tr>
      <w:tr w:rsidR="007861EC" w14:paraId="30D82BCD" w14:textId="77777777" w:rsidTr="00196130">
        <w:trPr>
          <w:trHeight w:val="340"/>
        </w:trPr>
        <w:tc>
          <w:tcPr>
            <w:tcW w:w="1060" w:type="dxa"/>
            <w:shd w:val="clear" w:color="auto" w:fill="auto"/>
          </w:tcPr>
          <w:p w14:paraId="4682E2FF" w14:textId="77777777" w:rsidR="007861EC" w:rsidRDefault="007861EC" w:rsidP="00196130">
            <w:pPr>
              <w:jc w:val="center"/>
              <w:rPr>
                <w:rFonts w:ascii="宋体" w:hAnsi="宋体"/>
                <w:color w:val="000000"/>
                <w:sz w:val="22"/>
                <w:szCs w:val="22"/>
              </w:rPr>
            </w:pPr>
            <w:r>
              <w:rPr>
                <w:rFonts w:ascii="宋体" w:hAnsi="宋体"/>
                <w:color w:val="000000"/>
                <w:sz w:val="22"/>
                <w:szCs w:val="22"/>
              </w:rPr>
              <w:t>630</w:t>
            </w:r>
          </w:p>
        </w:tc>
        <w:tc>
          <w:tcPr>
            <w:tcW w:w="2793" w:type="dxa"/>
            <w:shd w:val="clear" w:color="auto" w:fill="auto"/>
          </w:tcPr>
          <w:p w14:paraId="264B3E42" w14:textId="77777777" w:rsidR="007861EC" w:rsidRDefault="007861EC" w:rsidP="00196130">
            <w:pPr>
              <w:rPr>
                <w:rFonts w:ascii="宋体" w:hAnsi="宋体"/>
                <w:color w:val="000000"/>
                <w:sz w:val="22"/>
                <w:szCs w:val="22"/>
              </w:rPr>
            </w:pPr>
            <w:r>
              <w:rPr>
                <w:rFonts w:ascii="宋体" w:hAnsi="宋体" w:hint="eastAsia"/>
                <w:color w:val="000000"/>
                <w:sz w:val="22"/>
                <w:szCs w:val="22"/>
              </w:rPr>
              <w:t>波多黎各</w:t>
            </w:r>
          </w:p>
        </w:tc>
        <w:tc>
          <w:tcPr>
            <w:tcW w:w="3786" w:type="dxa"/>
            <w:shd w:val="clear" w:color="auto" w:fill="auto"/>
          </w:tcPr>
          <w:p w14:paraId="2FA039DA" w14:textId="77777777" w:rsidR="007861EC" w:rsidRDefault="007861EC" w:rsidP="00196130">
            <w:pPr>
              <w:jc w:val="center"/>
              <w:rPr>
                <w:rFonts w:ascii="宋体" w:hAnsi="宋体"/>
                <w:color w:val="000000"/>
                <w:sz w:val="22"/>
                <w:szCs w:val="22"/>
              </w:rPr>
            </w:pPr>
          </w:p>
        </w:tc>
      </w:tr>
      <w:tr w:rsidR="007861EC" w14:paraId="327856E2" w14:textId="77777777" w:rsidTr="00196130">
        <w:trPr>
          <w:trHeight w:val="340"/>
        </w:trPr>
        <w:tc>
          <w:tcPr>
            <w:tcW w:w="1060" w:type="dxa"/>
            <w:shd w:val="clear" w:color="auto" w:fill="auto"/>
          </w:tcPr>
          <w:p w14:paraId="70151583" w14:textId="77777777" w:rsidR="007861EC" w:rsidRDefault="007861EC" w:rsidP="00196130">
            <w:pPr>
              <w:jc w:val="center"/>
              <w:rPr>
                <w:rFonts w:ascii="宋体" w:hAnsi="宋体"/>
                <w:color w:val="000000"/>
                <w:sz w:val="22"/>
                <w:szCs w:val="22"/>
              </w:rPr>
            </w:pPr>
            <w:r>
              <w:rPr>
                <w:rFonts w:ascii="宋体" w:hAnsi="宋体"/>
                <w:color w:val="000000"/>
                <w:sz w:val="22"/>
                <w:szCs w:val="22"/>
              </w:rPr>
              <w:t>634</w:t>
            </w:r>
          </w:p>
        </w:tc>
        <w:tc>
          <w:tcPr>
            <w:tcW w:w="2793" w:type="dxa"/>
            <w:shd w:val="clear" w:color="auto" w:fill="auto"/>
          </w:tcPr>
          <w:p w14:paraId="73E72BB6" w14:textId="77777777" w:rsidR="007861EC" w:rsidRDefault="007861EC" w:rsidP="00196130">
            <w:pPr>
              <w:rPr>
                <w:rFonts w:ascii="宋体" w:hAnsi="宋体"/>
                <w:color w:val="000000"/>
                <w:sz w:val="22"/>
                <w:szCs w:val="22"/>
              </w:rPr>
            </w:pPr>
            <w:r>
              <w:rPr>
                <w:rFonts w:ascii="宋体" w:hAnsi="宋体" w:hint="eastAsia"/>
                <w:color w:val="000000"/>
                <w:sz w:val="22"/>
                <w:szCs w:val="22"/>
              </w:rPr>
              <w:t>卡塔尔</w:t>
            </w:r>
          </w:p>
        </w:tc>
        <w:tc>
          <w:tcPr>
            <w:tcW w:w="3786" w:type="dxa"/>
            <w:shd w:val="clear" w:color="auto" w:fill="auto"/>
          </w:tcPr>
          <w:p w14:paraId="0684DF54" w14:textId="77777777" w:rsidR="007861EC" w:rsidRDefault="007861EC" w:rsidP="00196130">
            <w:pPr>
              <w:jc w:val="center"/>
              <w:rPr>
                <w:rFonts w:ascii="宋体" w:hAnsi="宋体"/>
                <w:color w:val="000000"/>
                <w:sz w:val="22"/>
                <w:szCs w:val="22"/>
              </w:rPr>
            </w:pPr>
          </w:p>
        </w:tc>
      </w:tr>
      <w:tr w:rsidR="007861EC" w14:paraId="153468C6" w14:textId="77777777" w:rsidTr="00196130">
        <w:trPr>
          <w:trHeight w:val="340"/>
        </w:trPr>
        <w:tc>
          <w:tcPr>
            <w:tcW w:w="1060" w:type="dxa"/>
            <w:shd w:val="clear" w:color="auto" w:fill="auto"/>
          </w:tcPr>
          <w:p w14:paraId="4DA9ECE0" w14:textId="77777777" w:rsidR="007861EC" w:rsidRDefault="007861EC" w:rsidP="00196130">
            <w:pPr>
              <w:jc w:val="center"/>
              <w:rPr>
                <w:rFonts w:ascii="宋体" w:hAnsi="宋体"/>
                <w:color w:val="000000"/>
                <w:sz w:val="22"/>
                <w:szCs w:val="22"/>
              </w:rPr>
            </w:pPr>
            <w:r>
              <w:rPr>
                <w:rFonts w:ascii="宋体" w:hAnsi="宋体"/>
                <w:color w:val="000000"/>
                <w:sz w:val="22"/>
                <w:szCs w:val="22"/>
              </w:rPr>
              <w:t>638</w:t>
            </w:r>
          </w:p>
        </w:tc>
        <w:tc>
          <w:tcPr>
            <w:tcW w:w="2793" w:type="dxa"/>
            <w:shd w:val="clear" w:color="auto" w:fill="auto"/>
          </w:tcPr>
          <w:p w14:paraId="0AF11FE0" w14:textId="77777777" w:rsidR="007861EC" w:rsidRDefault="007861EC" w:rsidP="00196130">
            <w:pPr>
              <w:rPr>
                <w:rFonts w:ascii="宋体" w:hAnsi="宋体"/>
                <w:color w:val="000000"/>
                <w:sz w:val="22"/>
                <w:szCs w:val="22"/>
              </w:rPr>
            </w:pPr>
            <w:r>
              <w:rPr>
                <w:rFonts w:ascii="宋体" w:hAnsi="宋体" w:hint="eastAsia"/>
                <w:color w:val="000000"/>
                <w:sz w:val="22"/>
                <w:szCs w:val="22"/>
              </w:rPr>
              <w:t>留尼汪</w:t>
            </w:r>
          </w:p>
        </w:tc>
        <w:tc>
          <w:tcPr>
            <w:tcW w:w="3786" w:type="dxa"/>
            <w:shd w:val="clear" w:color="auto" w:fill="auto"/>
          </w:tcPr>
          <w:p w14:paraId="5F608753" w14:textId="77777777" w:rsidR="007861EC" w:rsidRDefault="007861EC" w:rsidP="00196130">
            <w:pPr>
              <w:jc w:val="center"/>
              <w:rPr>
                <w:rFonts w:ascii="宋体" w:hAnsi="宋体"/>
                <w:color w:val="000000"/>
                <w:sz w:val="22"/>
                <w:szCs w:val="22"/>
              </w:rPr>
            </w:pPr>
          </w:p>
        </w:tc>
      </w:tr>
      <w:tr w:rsidR="007861EC" w14:paraId="42DDFD7B" w14:textId="77777777" w:rsidTr="00196130">
        <w:trPr>
          <w:trHeight w:val="340"/>
        </w:trPr>
        <w:tc>
          <w:tcPr>
            <w:tcW w:w="1060" w:type="dxa"/>
            <w:shd w:val="clear" w:color="auto" w:fill="auto"/>
          </w:tcPr>
          <w:p w14:paraId="16A443CE" w14:textId="77777777" w:rsidR="007861EC" w:rsidRDefault="007861EC" w:rsidP="00196130">
            <w:pPr>
              <w:jc w:val="center"/>
              <w:rPr>
                <w:rFonts w:ascii="宋体" w:hAnsi="宋体"/>
                <w:color w:val="000000"/>
                <w:sz w:val="22"/>
                <w:szCs w:val="22"/>
              </w:rPr>
            </w:pPr>
            <w:r>
              <w:rPr>
                <w:rFonts w:ascii="宋体" w:hAnsi="宋体"/>
                <w:color w:val="000000"/>
                <w:sz w:val="22"/>
                <w:szCs w:val="22"/>
              </w:rPr>
              <w:t>642</w:t>
            </w:r>
          </w:p>
        </w:tc>
        <w:tc>
          <w:tcPr>
            <w:tcW w:w="2793" w:type="dxa"/>
            <w:shd w:val="clear" w:color="auto" w:fill="auto"/>
          </w:tcPr>
          <w:p w14:paraId="36CA0171" w14:textId="77777777" w:rsidR="007861EC" w:rsidRDefault="007861EC" w:rsidP="00196130">
            <w:pPr>
              <w:rPr>
                <w:rFonts w:ascii="宋体" w:hAnsi="宋体"/>
                <w:color w:val="000000"/>
                <w:sz w:val="22"/>
                <w:szCs w:val="22"/>
              </w:rPr>
            </w:pPr>
            <w:r>
              <w:rPr>
                <w:rFonts w:ascii="宋体" w:hAnsi="宋体" w:hint="eastAsia"/>
                <w:color w:val="000000"/>
                <w:sz w:val="22"/>
                <w:szCs w:val="22"/>
              </w:rPr>
              <w:t>罗马尼亚</w:t>
            </w:r>
          </w:p>
        </w:tc>
        <w:tc>
          <w:tcPr>
            <w:tcW w:w="3786" w:type="dxa"/>
            <w:shd w:val="clear" w:color="auto" w:fill="auto"/>
          </w:tcPr>
          <w:p w14:paraId="7EA60A17" w14:textId="77777777" w:rsidR="007861EC" w:rsidRDefault="007861EC" w:rsidP="00196130">
            <w:pPr>
              <w:jc w:val="center"/>
              <w:rPr>
                <w:rFonts w:ascii="宋体" w:hAnsi="宋体"/>
                <w:color w:val="000000"/>
                <w:sz w:val="22"/>
                <w:szCs w:val="22"/>
              </w:rPr>
            </w:pPr>
          </w:p>
        </w:tc>
      </w:tr>
      <w:tr w:rsidR="007861EC" w14:paraId="5D11D2FF" w14:textId="77777777" w:rsidTr="00196130">
        <w:trPr>
          <w:trHeight w:val="340"/>
        </w:trPr>
        <w:tc>
          <w:tcPr>
            <w:tcW w:w="1060" w:type="dxa"/>
            <w:shd w:val="clear" w:color="auto" w:fill="auto"/>
          </w:tcPr>
          <w:p w14:paraId="59522B87"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643</w:t>
            </w:r>
          </w:p>
        </w:tc>
        <w:tc>
          <w:tcPr>
            <w:tcW w:w="2793" w:type="dxa"/>
            <w:shd w:val="clear" w:color="auto" w:fill="auto"/>
          </w:tcPr>
          <w:p w14:paraId="405CBDB3" w14:textId="77777777" w:rsidR="007861EC" w:rsidRDefault="007861EC" w:rsidP="00196130">
            <w:pPr>
              <w:rPr>
                <w:rFonts w:ascii="宋体" w:hAnsi="宋体"/>
                <w:color w:val="000000"/>
                <w:sz w:val="22"/>
                <w:szCs w:val="22"/>
              </w:rPr>
            </w:pPr>
            <w:r>
              <w:rPr>
                <w:rFonts w:ascii="宋体" w:hAnsi="宋体" w:hint="eastAsia"/>
                <w:color w:val="000000"/>
                <w:sz w:val="22"/>
                <w:szCs w:val="22"/>
              </w:rPr>
              <w:t>俄罗斯联邦</w:t>
            </w:r>
          </w:p>
        </w:tc>
        <w:tc>
          <w:tcPr>
            <w:tcW w:w="3786" w:type="dxa"/>
            <w:shd w:val="clear" w:color="auto" w:fill="auto"/>
          </w:tcPr>
          <w:p w14:paraId="40E645D5" w14:textId="77777777" w:rsidR="007861EC" w:rsidRDefault="007861EC" w:rsidP="00196130">
            <w:pPr>
              <w:jc w:val="center"/>
              <w:rPr>
                <w:rFonts w:ascii="宋体" w:hAnsi="宋体"/>
                <w:color w:val="000000"/>
                <w:sz w:val="22"/>
                <w:szCs w:val="22"/>
              </w:rPr>
            </w:pPr>
          </w:p>
        </w:tc>
      </w:tr>
      <w:tr w:rsidR="007861EC" w14:paraId="4F108DA0" w14:textId="77777777" w:rsidTr="00196130">
        <w:trPr>
          <w:trHeight w:val="340"/>
        </w:trPr>
        <w:tc>
          <w:tcPr>
            <w:tcW w:w="1060" w:type="dxa"/>
            <w:shd w:val="clear" w:color="auto" w:fill="auto"/>
          </w:tcPr>
          <w:p w14:paraId="0FD85994" w14:textId="77777777" w:rsidR="007861EC" w:rsidRDefault="007861EC" w:rsidP="00196130">
            <w:pPr>
              <w:jc w:val="center"/>
              <w:rPr>
                <w:rFonts w:ascii="宋体" w:hAnsi="宋体"/>
                <w:color w:val="000000"/>
                <w:sz w:val="22"/>
                <w:szCs w:val="22"/>
              </w:rPr>
            </w:pPr>
            <w:r>
              <w:rPr>
                <w:rFonts w:ascii="宋体" w:hAnsi="宋体"/>
                <w:color w:val="000000"/>
                <w:sz w:val="22"/>
                <w:szCs w:val="22"/>
              </w:rPr>
              <w:t>646</w:t>
            </w:r>
          </w:p>
        </w:tc>
        <w:tc>
          <w:tcPr>
            <w:tcW w:w="2793" w:type="dxa"/>
            <w:shd w:val="clear" w:color="auto" w:fill="auto"/>
          </w:tcPr>
          <w:p w14:paraId="79F14D8A" w14:textId="77777777" w:rsidR="007861EC" w:rsidRDefault="007861EC" w:rsidP="00196130">
            <w:pPr>
              <w:rPr>
                <w:rFonts w:ascii="宋体" w:hAnsi="宋体"/>
                <w:color w:val="000000"/>
                <w:sz w:val="22"/>
                <w:szCs w:val="22"/>
              </w:rPr>
            </w:pPr>
            <w:r>
              <w:rPr>
                <w:rFonts w:ascii="宋体" w:hAnsi="宋体" w:hint="eastAsia"/>
                <w:color w:val="000000"/>
                <w:sz w:val="22"/>
                <w:szCs w:val="22"/>
              </w:rPr>
              <w:t>卢旺达</w:t>
            </w:r>
          </w:p>
        </w:tc>
        <w:tc>
          <w:tcPr>
            <w:tcW w:w="3786" w:type="dxa"/>
            <w:shd w:val="clear" w:color="auto" w:fill="auto"/>
          </w:tcPr>
          <w:p w14:paraId="3938B1FA" w14:textId="77777777" w:rsidR="007861EC" w:rsidRDefault="007861EC" w:rsidP="00196130">
            <w:pPr>
              <w:jc w:val="center"/>
              <w:rPr>
                <w:rFonts w:ascii="宋体" w:hAnsi="宋体"/>
                <w:color w:val="000000"/>
                <w:sz w:val="22"/>
                <w:szCs w:val="22"/>
              </w:rPr>
            </w:pPr>
          </w:p>
        </w:tc>
      </w:tr>
      <w:tr w:rsidR="007861EC" w14:paraId="337FFBDB" w14:textId="77777777" w:rsidTr="00196130">
        <w:trPr>
          <w:trHeight w:val="340"/>
        </w:trPr>
        <w:tc>
          <w:tcPr>
            <w:tcW w:w="1060" w:type="dxa"/>
            <w:shd w:val="clear" w:color="auto" w:fill="auto"/>
          </w:tcPr>
          <w:p w14:paraId="491609BE" w14:textId="77777777" w:rsidR="007861EC" w:rsidRDefault="007861EC" w:rsidP="00196130">
            <w:pPr>
              <w:jc w:val="center"/>
              <w:rPr>
                <w:rFonts w:ascii="宋体" w:hAnsi="宋体"/>
                <w:color w:val="000000"/>
                <w:sz w:val="22"/>
                <w:szCs w:val="22"/>
              </w:rPr>
            </w:pPr>
            <w:r>
              <w:rPr>
                <w:rFonts w:ascii="宋体" w:hAnsi="宋体"/>
                <w:color w:val="000000"/>
                <w:sz w:val="22"/>
                <w:szCs w:val="22"/>
              </w:rPr>
              <w:t>654</w:t>
            </w:r>
          </w:p>
        </w:tc>
        <w:tc>
          <w:tcPr>
            <w:tcW w:w="2793" w:type="dxa"/>
            <w:shd w:val="clear" w:color="auto" w:fill="auto"/>
          </w:tcPr>
          <w:p w14:paraId="6D8096F6" w14:textId="77777777" w:rsidR="007861EC" w:rsidRDefault="007861EC" w:rsidP="00196130">
            <w:pPr>
              <w:rPr>
                <w:rFonts w:ascii="宋体" w:hAnsi="宋体"/>
                <w:color w:val="000000"/>
                <w:sz w:val="22"/>
                <w:szCs w:val="22"/>
              </w:rPr>
            </w:pPr>
            <w:r>
              <w:rPr>
                <w:rFonts w:ascii="宋体" w:hAnsi="宋体" w:hint="eastAsia"/>
                <w:color w:val="000000"/>
                <w:sz w:val="22"/>
                <w:szCs w:val="22"/>
              </w:rPr>
              <w:t>圣赫勒拿</w:t>
            </w:r>
          </w:p>
        </w:tc>
        <w:tc>
          <w:tcPr>
            <w:tcW w:w="3786" w:type="dxa"/>
            <w:shd w:val="clear" w:color="auto" w:fill="auto"/>
          </w:tcPr>
          <w:p w14:paraId="792C4C81" w14:textId="77777777" w:rsidR="007861EC" w:rsidRDefault="007861EC" w:rsidP="00196130">
            <w:pPr>
              <w:jc w:val="center"/>
              <w:rPr>
                <w:rFonts w:ascii="宋体" w:hAnsi="宋体"/>
                <w:color w:val="000000"/>
                <w:sz w:val="22"/>
                <w:szCs w:val="22"/>
              </w:rPr>
            </w:pPr>
          </w:p>
        </w:tc>
      </w:tr>
      <w:tr w:rsidR="007861EC" w14:paraId="262B69FE" w14:textId="77777777" w:rsidTr="00196130">
        <w:trPr>
          <w:trHeight w:val="340"/>
        </w:trPr>
        <w:tc>
          <w:tcPr>
            <w:tcW w:w="1060" w:type="dxa"/>
            <w:shd w:val="clear" w:color="auto" w:fill="auto"/>
          </w:tcPr>
          <w:p w14:paraId="4FEDD84D" w14:textId="77777777" w:rsidR="007861EC" w:rsidRDefault="007861EC" w:rsidP="00196130">
            <w:pPr>
              <w:jc w:val="center"/>
              <w:rPr>
                <w:rFonts w:ascii="宋体" w:hAnsi="宋体"/>
                <w:color w:val="000000"/>
                <w:sz w:val="22"/>
                <w:szCs w:val="22"/>
              </w:rPr>
            </w:pPr>
            <w:r>
              <w:rPr>
                <w:rFonts w:ascii="宋体" w:hAnsi="宋体"/>
                <w:color w:val="000000"/>
                <w:sz w:val="22"/>
                <w:szCs w:val="22"/>
              </w:rPr>
              <w:t>659</w:t>
            </w:r>
          </w:p>
        </w:tc>
        <w:tc>
          <w:tcPr>
            <w:tcW w:w="2793" w:type="dxa"/>
            <w:shd w:val="clear" w:color="auto" w:fill="auto"/>
          </w:tcPr>
          <w:p w14:paraId="728FD058" w14:textId="77777777" w:rsidR="007861EC" w:rsidRDefault="007861EC" w:rsidP="00196130">
            <w:pPr>
              <w:rPr>
                <w:rFonts w:ascii="宋体" w:hAnsi="宋体"/>
                <w:color w:val="000000"/>
                <w:sz w:val="22"/>
                <w:szCs w:val="22"/>
              </w:rPr>
            </w:pPr>
            <w:r>
              <w:rPr>
                <w:rFonts w:ascii="宋体" w:hAnsi="宋体" w:hint="eastAsia"/>
                <w:color w:val="000000"/>
                <w:sz w:val="22"/>
                <w:szCs w:val="22"/>
              </w:rPr>
              <w:t>圣基茨和尼维斯</w:t>
            </w:r>
          </w:p>
        </w:tc>
        <w:tc>
          <w:tcPr>
            <w:tcW w:w="3786" w:type="dxa"/>
            <w:shd w:val="clear" w:color="auto" w:fill="auto"/>
          </w:tcPr>
          <w:p w14:paraId="1238C006" w14:textId="77777777" w:rsidR="007861EC" w:rsidRDefault="007861EC" w:rsidP="00196130">
            <w:pPr>
              <w:jc w:val="center"/>
              <w:rPr>
                <w:rFonts w:ascii="宋体" w:hAnsi="宋体"/>
                <w:color w:val="000000"/>
                <w:sz w:val="22"/>
                <w:szCs w:val="22"/>
              </w:rPr>
            </w:pPr>
          </w:p>
        </w:tc>
      </w:tr>
      <w:tr w:rsidR="007861EC" w14:paraId="28C27F4C" w14:textId="77777777" w:rsidTr="00196130">
        <w:trPr>
          <w:trHeight w:val="340"/>
        </w:trPr>
        <w:tc>
          <w:tcPr>
            <w:tcW w:w="1060" w:type="dxa"/>
            <w:shd w:val="clear" w:color="auto" w:fill="auto"/>
          </w:tcPr>
          <w:p w14:paraId="6A8DF782" w14:textId="77777777" w:rsidR="007861EC" w:rsidRDefault="007861EC" w:rsidP="00196130">
            <w:pPr>
              <w:jc w:val="center"/>
              <w:rPr>
                <w:rFonts w:ascii="宋体" w:hAnsi="宋体"/>
                <w:color w:val="000000"/>
                <w:sz w:val="22"/>
                <w:szCs w:val="22"/>
              </w:rPr>
            </w:pPr>
            <w:r>
              <w:rPr>
                <w:rFonts w:ascii="宋体" w:hAnsi="宋体"/>
                <w:color w:val="000000"/>
                <w:sz w:val="22"/>
                <w:szCs w:val="22"/>
              </w:rPr>
              <w:t>660</w:t>
            </w:r>
          </w:p>
        </w:tc>
        <w:tc>
          <w:tcPr>
            <w:tcW w:w="2793" w:type="dxa"/>
            <w:shd w:val="clear" w:color="auto" w:fill="auto"/>
          </w:tcPr>
          <w:p w14:paraId="635D25F1" w14:textId="77777777" w:rsidR="007861EC" w:rsidRDefault="007861EC" w:rsidP="00196130">
            <w:pPr>
              <w:rPr>
                <w:rFonts w:ascii="宋体" w:hAnsi="宋体"/>
                <w:color w:val="000000"/>
                <w:sz w:val="22"/>
                <w:szCs w:val="22"/>
              </w:rPr>
            </w:pPr>
            <w:r>
              <w:rPr>
                <w:rFonts w:ascii="宋体" w:hAnsi="宋体" w:hint="eastAsia"/>
                <w:color w:val="000000"/>
                <w:sz w:val="22"/>
                <w:szCs w:val="22"/>
              </w:rPr>
              <w:t>安圭拉</w:t>
            </w:r>
          </w:p>
        </w:tc>
        <w:tc>
          <w:tcPr>
            <w:tcW w:w="3786" w:type="dxa"/>
            <w:shd w:val="clear" w:color="auto" w:fill="auto"/>
          </w:tcPr>
          <w:p w14:paraId="07858817" w14:textId="77777777" w:rsidR="007861EC" w:rsidRDefault="007861EC" w:rsidP="00196130">
            <w:pPr>
              <w:jc w:val="center"/>
              <w:rPr>
                <w:rFonts w:ascii="宋体" w:hAnsi="宋体"/>
                <w:color w:val="000000"/>
                <w:sz w:val="22"/>
                <w:szCs w:val="22"/>
              </w:rPr>
            </w:pPr>
          </w:p>
        </w:tc>
      </w:tr>
      <w:tr w:rsidR="007861EC" w14:paraId="45779702" w14:textId="77777777" w:rsidTr="00196130">
        <w:trPr>
          <w:trHeight w:val="340"/>
        </w:trPr>
        <w:tc>
          <w:tcPr>
            <w:tcW w:w="1060" w:type="dxa"/>
            <w:shd w:val="clear" w:color="auto" w:fill="auto"/>
          </w:tcPr>
          <w:p w14:paraId="489A4F24" w14:textId="77777777" w:rsidR="007861EC" w:rsidRDefault="007861EC" w:rsidP="00196130">
            <w:pPr>
              <w:jc w:val="center"/>
              <w:rPr>
                <w:rFonts w:ascii="宋体" w:hAnsi="宋体"/>
                <w:color w:val="000000"/>
                <w:sz w:val="22"/>
                <w:szCs w:val="22"/>
              </w:rPr>
            </w:pPr>
            <w:r>
              <w:rPr>
                <w:rFonts w:ascii="宋体" w:hAnsi="宋体"/>
                <w:color w:val="000000"/>
                <w:sz w:val="22"/>
                <w:szCs w:val="22"/>
              </w:rPr>
              <w:t>662</w:t>
            </w:r>
          </w:p>
        </w:tc>
        <w:tc>
          <w:tcPr>
            <w:tcW w:w="2793" w:type="dxa"/>
            <w:shd w:val="clear" w:color="auto" w:fill="auto"/>
          </w:tcPr>
          <w:p w14:paraId="62DAEB52" w14:textId="77777777" w:rsidR="007861EC" w:rsidRDefault="007861EC" w:rsidP="00196130">
            <w:pPr>
              <w:rPr>
                <w:rFonts w:ascii="宋体" w:hAnsi="宋体"/>
                <w:color w:val="000000"/>
                <w:sz w:val="22"/>
                <w:szCs w:val="22"/>
              </w:rPr>
            </w:pPr>
            <w:r>
              <w:rPr>
                <w:rFonts w:ascii="宋体" w:hAnsi="宋体" w:hint="eastAsia"/>
                <w:color w:val="000000"/>
                <w:sz w:val="22"/>
                <w:szCs w:val="22"/>
              </w:rPr>
              <w:t>圣卢西亚</w:t>
            </w:r>
          </w:p>
        </w:tc>
        <w:tc>
          <w:tcPr>
            <w:tcW w:w="3786" w:type="dxa"/>
            <w:shd w:val="clear" w:color="auto" w:fill="auto"/>
          </w:tcPr>
          <w:p w14:paraId="0382A16D" w14:textId="77777777" w:rsidR="007861EC" w:rsidRDefault="007861EC" w:rsidP="00196130">
            <w:pPr>
              <w:jc w:val="center"/>
              <w:rPr>
                <w:rFonts w:ascii="宋体" w:hAnsi="宋体"/>
                <w:color w:val="000000"/>
                <w:sz w:val="22"/>
                <w:szCs w:val="22"/>
              </w:rPr>
            </w:pPr>
          </w:p>
        </w:tc>
      </w:tr>
      <w:tr w:rsidR="007861EC" w14:paraId="5BB88A9A" w14:textId="77777777" w:rsidTr="00196130">
        <w:trPr>
          <w:trHeight w:val="340"/>
        </w:trPr>
        <w:tc>
          <w:tcPr>
            <w:tcW w:w="1060" w:type="dxa"/>
            <w:shd w:val="clear" w:color="auto" w:fill="auto"/>
          </w:tcPr>
          <w:p w14:paraId="17E8FB59" w14:textId="77777777" w:rsidR="007861EC" w:rsidRDefault="007861EC" w:rsidP="00196130">
            <w:pPr>
              <w:jc w:val="center"/>
              <w:rPr>
                <w:rFonts w:ascii="宋体" w:hAnsi="宋体"/>
                <w:color w:val="000000"/>
                <w:sz w:val="22"/>
                <w:szCs w:val="22"/>
              </w:rPr>
            </w:pPr>
            <w:r>
              <w:rPr>
                <w:rFonts w:ascii="宋体" w:hAnsi="宋体"/>
                <w:color w:val="000000"/>
                <w:sz w:val="22"/>
                <w:szCs w:val="22"/>
              </w:rPr>
              <w:t>666</w:t>
            </w:r>
          </w:p>
        </w:tc>
        <w:tc>
          <w:tcPr>
            <w:tcW w:w="2793" w:type="dxa"/>
            <w:shd w:val="clear" w:color="auto" w:fill="auto"/>
          </w:tcPr>
          <w:p w14:paraId="5FFF5414" w14:textId="77777777" w:rsidR="007861EC" w:rsidRDefault="007861EC" w:rsidP="00196130">
            <w:pPr>
              <w:rPr>
                <w:rFonts w:ascii="宋体" w:hAnsi="宋体"/>
                <w:color w:val="000000"/>
                <w:sz w:val="22"/>
                <w:szCs w:val="22"/>
              </w:rPr>
            </w:pPr>
            <w:r>
              <w:rPr>
                <w:rFonts w:ascii="宋体" w:hAnsi="宋体" w:hint="eastAsia"/>
                <w:color w:val="000000"/>
                <w:sz w:val="22"/>
                <w:szCs w:val="22"/>
              </w:rPr>
              <w:t>圣皮埃尔和密克隆</w:t>
            </w:r>
          </w:p>
        </w:tc>
        <w:tc>
          <w:tcPr>
            <w:tcW w:w="3786" w:type="dxa"/>
            <w:shd w:val="clear" w:color="auto" w:fill="auto"/>
          </w:tcPr>
          <w:p w14:paraId="61497FCB" w14:textId="77777777" w:rsidR="007861EC" w:rsidRDefault="007861EC" w:rsidP="00196130">
            <w:pPr>
              <w:jc w:val="center"/>
              <w:rPr>
                <w:rFonts w:ascii="宋体" w:hAnsi="宋体"/>
                <w:color w:val="000000"/>
                <w:sz w:val="22"/>
                <w:szCs w:val="22"/>
              </w:rPr>
            </w:pPr>
          </w:p>
        </w:tc>
      </w:tr>
      <w:tr w:rsidR="007861EC" w14:paraId="62F3FCAE" w14:textId="77777777" w:rsidTr="00196130">
        <w:trPr>
          <w:trHeight w:val="340"/>
        </w:trPr>
        <w:tc>
          <w:tcPr>
            <w:tcW w:w="1060" w:type="dxa"/>
            <w:shd w:val="clear" w:color="auto" w:fill="auto"/>
          </w:tcPr>
          <w:p w14:paraId="51AA1973" w14:textId="77777777" w:rsidR="007861EC" w:rsidRDefault="007861EC" w:rsidP="00196130">
            <w:pPr>
              <w:jc w:val="center"/>
              <w:rPr>
                <w:rFonts w:ascii="宋体" w:hAnsi="宋体"/>
                <w:color w:val="000000"/>
                <w:sz w:val="22"/>
                <w:szCs w:val="22"/>
              </w:rPr>
            </w:pPr>
            <w:r>
              <w:rPr>
                <w:rFonts w:ascii="宋体" w:hAnsi="宋体"/>
                <w:color w:val="000000"/>
                <w:sz w:val="22"/>
                <w:szCs w:val="22"/>
              </w:rPr>
              <w:t>670</w:t>
            </w:r>
          </w:p>
        </w:tc>
        <w:tc>
          <w:tcPr>
            <w:tcW w:w="2793" w:type="dxa"/>
            <w:shd w:val="clear" w:color="auto" w:fill="auto"/>
          </w:tcPr>
          <w:p w14:paraId="059F3303" w14:textId="77777777" w:rsidR="007861EC" w:rsidRDefault="007861EC" w:rsidP="00196130">
            <w:pPr>
              <w:rPr>
                <w:rFonts w:ascii="宋体" w:hAnsi="宋体"/>
                <w:color w:val="000000"/>
                <w:sz w:val="22"/>
                <w:szCs w:val="22"/>
              </w:rPr>
            </w:pPr>
            <w:r>
              <w:rPr>
                <w:rFonts w:ascii="宋体" w:hAnsi="宋体" w:hint="eastAsia"/>
                <w:color w:val="000000"/>
                <w:sz w:val="22"/>
                <w:szCs w:val="22"/>
              </w:rPr>
              <w:t>圣文森特和格林纳丁斯</w:t>
            </w:r>
          </w:p>
        </w:tc>
        <w:tc>
          <w:tcPr>
            <w:tcW w:w="3786" w:type="dxa"/>
            <w:shd w:val="clear" w:color="auto" w:fill="auto"/>
          </w:tcPr>
          <w:p w14:paraId="4774B296" w14:textId="77777777" w:rsidR="007861EC" w:rsidRDefault="007861EC" w:rsidP="00196130">
            <w:pPr>
              <w:jc w:val="center"/>
              <w:rPr>
                <w:rFonts w:ascii="宋体" w:hAnsi="宋体"/>
                <w:color w:val="000000"/>
                <w:sz w:val="22"/>
                <w:szCs w:val="22"/>
              </w:rPr>
            </w:pPr>
          </w:p>
        </w:tc>
      </w:tr>
      <w:tr w:rsidR="007861EC" w14:paraId="7028A2F9" w14:textId="77777777" w:rsidTr="00196130">
        <w:trPr>
          <w:trHeight w:val="340"/>
        </w:trPr>
        <w:tc>
          <w:tcPr>
            <w:tcW w:w="1060" w:type="dxa"/>
            <w:shd w:val="clear" w:color="auto" w:fill="auto"/>
          </w:tcPr>
          <w:p w14:paraId="45319765" w14:textId="77777777" w:rsidR="007861EC" w:rsidRDefault="007861EC" w:rsidP="00196130">
            <w:pPr>
              <w:jc w:val="center"/>
              <w:rPr>
                <w:rFonts w:ascii="宋体" w:hAnsi="宋体"/>
                <w:color w:val="000000"/>
                <w:sz w:val="22"/>
                <w:szCs w:val="22"/>
              </w:rPr>
            </w:pPr>
            <w:r>
              <w:rPr>
                <w:rFonts w:ascii="宋体" w:hAnsi="宋体"/>
                <w:color w:val="000000"/>
                <w:sz w:val="22"/>
                <w:szCs w:val="22"/>
              </w:rPr>
              <w:t>674</w:t>
            </w:r>
          </w:p>
        </w:tc>
        <w:tc>
          <w:tcPr>
            <w:tcW w:w="2793" w:type="dxa"/>
            <w:shd w:val="clear" w:color="auto" w:fill="auto"/>
          </w:tcPr>
          <w:p w14:paraId="1A89E505" w14:textId="77777777" w:rsidR="007861EC" w:rsidRDefault="007861EC" w:rsidP="00196130">
            <w:pPr>
              <w:rPr>
                <w:rFonts w:ascii="宋体" w:hAnsi="宋体"/>
                <w:color w:val="000000"/>
                <w:sz w:val="22"/>
                <w:szCs w:val="22"/>
              </w:rPr>
            </w:pPr>
            <w:r>
              <w:rPr>
                <w:rFonts w:ascii="宋体" w:hAnsi="宋体" w:hint="eastAsia"/>
                <w:color w:val="000000"/>
                <w:sz w:val="22"/>
                <w:szCs w:val="22"/>
              </w:rPr>
              <w:t>圣马力诺</w:t>
            </w:r>
          </w:p>
        </w:tc>
        <w:tc>
          <w:tcPr>
            <w:tcW w:w="3786" w:type="dxa"/>
            <w:shd w:val="clear" w:color="auto" w:fill="auto"/>
          </w:tcPr>
          <w:p w14:paraId="3723B6CD" w14:textId="77777777" w:rsidR="007861EC" w:rsidRDefault="007861EC" w:rsidP="00196130">
            <w:pPr>
              <w:jc w:val="center"/>
              <w:rPr>
                <w:rFonts w:ascii="宋体" w:hAnsi="宋体"/>
                <w:color w:val="000000"/>
                <w:sz w:val="22"/>
                <w:szCs w:val="22"/>
              </w:rPr>
            </w:pPr>
          </w:p>
        </w:tc>
      </w:tr>
      <w:tr w:rsidR="007861EC" w14:paraId="26A6B055" w14:textId="77777777" w:rsidTr="00196130">
        <w:trPr>
          <w:trHeight w:val="340"/>
        </w:trPr>
        <w:tc>
          <w:tcPr>
            <w:tcW w:w="1060" w:type="dxa"/>
            <w:shd w:val="clear" w:color="auto" w:fill="auto"/>
          </w:tcPr>
          <w:p w14:paraId="620115C1" w14:textId="77777777" w:rsidR="007861EC" w:rsidRDefault="007861EC" w:rsidP="00196130">
            <w:pPr>
              <w:jc w:val="center"/>
              <w:rPr>
                <w:rFonts w:ascii="宋体" w:hAnsi="宋体"/>
                <w:color w:val="000000"/>
                <w:sz w:val="22"/>
                <w:szCs w:val="22"/>
              </w:rPr>
            </w:pPr>
            <w:r>
              <w:rPr>
                <w:rFonts w:ascii="宋体" w:hAnsi="宋体"/>
                <w:color w:val="000000"/>
                <w:sz w:val="22"/>
                <w:szCs w:val="22"/>
              </w:rPr>
              <w:t>678</w:t>
            </w:r>
          </w:p>
        </w:tc>
        <w:tc>
          <w:tcPr>
            <w:tcW w:w="2793" w:type="dxa"/>
            <w:shd w:val="clear" w:color="auto" w:fill="auto"/>
          </w:tcPr>
          <w:p w14:paraId="5EAC6B26" w14:textId="77777777" w:rsidR="007861EC" w:rsidRDefault="007861EC" w:rsidP="00196130">
            <w:pPr>
              <w:rPr>
                <w:rFonts w:ascii="宋体" w:hAnsi="宋体"/>
                <w:color w:val="000000"/>
                <w:sz w:val="22"/>
                <w:szCs w:val="22"/>
              </w:rPr>
            </w:pPr>
            <w:r>
              <w:rPr>
                <w:rFonts w:ascii="宋体" w:hAnsi="宋体" w:hint="eastAsia"/>
                <w:color w:val="000000"/>
                <w:sz w:val="22"/>
                <w:szCs w:val="22"/>
              </w:rPr>
              <w:t>圣多美和普林西比</w:t>
            </w:r>
          </w:p>
        </w:tc>
        <w:tc>
          <w:tcPr>
            <w:tcW w:w="3786" w:type="dxa"/>
            <w:shd w:val="clear" w:color="auto" w:fill="auto"/>
          </w:tcPr>
          <w:p w14:paraId="17976913" w14:textId="77777777" w:rsidR="007861EC" w:rsidRDefault="007861EC" w:rsidP="00196130">
            <w:pPr>
              <w:jc w:val="center"/>
              <w:rPr>
                <w:rFonts w:ascii="宋体" w:hAnsi="宋体"/>
                <w:color w:val="000000"/>
                <w:sz w:val="22"/>
                <w:szCs w:val="22"/>
              </w:rPr>
            </w:pPr>
          </w:p>
        </w:tc>
      </w:tr>
      <w:tr w:rsidR="007861EC" w14:paraId="579D5EDF" w14:textId="77777777" w:rsidTr="00196130">
        <w:trPr>
          <w:trHeight w:val="340"/>
        </w:trPr>
        <w:tc>
          <w:tcPr>
            <w:tcW w:w="1060" w:type="dxa"/>
            <w:shd w:val="clear" w:color="auto" w:fill="auto"/>
          </w:tcPr>
          <w:p w14:paraId="63C769B8" w14:textId="77777777" w:rsidR="007861EC" w:rsidRDefault="007861EC" w:rsidP="00196130">
            <w:pPr>
              <w:jc w:val="center"/>
              <w:rPr>
                <w:rFonts w:ascii="宋体" w:hAnsi="宋体"/>
                <w:color w:val="000000"/>
                <w:sz w:val="22"/>
                <w:szCs w:val="22"/>
              </w:rPr>
            </w:pPr>
            <w:r>
              <w:rPr>
                <w:rFonts w:ascii="宋体" w:hAnsi="宋体"/>
                <w:color w:val="000000"/>
                <w:sz w:val="22"/>
                <w:szCs w:val="22"/>
              </w:rPr>
              <w:t>682</w:t>
            </w:r>
          </w:p>
        </w:tc>
        <w:tc>
          <w:tcPr>
            <w:tcW w:w="2793" w:type="dxa"/>
            <w:shd w:val="clear" w:color="auto" w:fill="auto"/>
          </w:tcPr>
          <w:p w14:paraId="742FA490" w14:textId="77777777" w:rsidR="007861EC" w:rsidRDefault="007861EC" w:rsidP="00196130">
            <w:pPr>
              <w:rPr>
                <w:rFonts w:ascii="宋体" w:hAnsi="宋体"/>
                <w:color w:val="000000"/>
                <w:sz w:val="22"/>
                <w:szCs w:val="22"/>
              </w:rPr>
            </w:pPr>
            <w:r>
              <w:rPr>
                <w:rFonts w:ascii="宋体" w:hAnsi="宋体" w:hint="eastAsia"/>
                <w:color w:val="000000"/>
                <w:sz w:val="22"/>
                <w:szCs w:val="22"/>
              </w:rPr>
              <w:t>沙特阿拉伯</w:t>
            </w:r>
          </w:p>
        </w:tc>
        <w:tc>
          <w:tcPr>
            <w:tcW w:w="3786" w:type="dxa"/>
            <w:shd w:val="clear" w:color="auto" w:fill="auto"/>
          </w:tcPr>
          <w:p w14:paraId="62C917A7" w14:textId="77777777" w:rsidR="007861EC" w:rsidRDefault="007861EC" w:rsidP="00196130">
            <w:pPr>
              <w:jc w:val="center"/>
              <w:rPr>
                <w:rFonts w:ascii="宋体" w:hAnsi="宋体"/>
                <w:color w:val="000000"/>
                <w:sz w:val="22"/>
                <w:szCs w:val="22"/>
              </w:rPr>
            </w:pPr>
          </w:p>
        </w:tc>
      </w:tr>
      <w:tr w:rsidR="007861EC" w14:paraId="04704800" w14:textId="77777777" w:rsidTr="00196130">
        <w:trPr>
          <w:trHeight w:val="340"/>
        </w:trPr>
        <w:tc>
          <w:tcPr>
            <w:tcW w:w="1060" w:type="dxa"/>
            <w:shd w:val="clear" w:color="auto" w:fill="auto"/>
          </w:tcPr>
          <w:p w14:paraId="4B4D7EDB" w14:textId="77777777" w:rsidR="007861EC" w:rsidRDefault="007861EC" w:rsidP="00196130">
            <w:pPr>
              <w:jc w:val="center"/>
              <w:rPr>
                <w:rFonts w:ascii="宋体" w:hAnsi="宋体"/>
                <w:color w:val="000000"/>
                <w:sz w:val="22"/>
                <w:szCs w:val="22"/>
              </w:rPr>
            </w:pPr>
            <w:r>
              <w:rPr>
                <w:rFonts w:ascii="宋体" w:hAnsi="宋体"/>
                <w:color w:val="000000"/>
                <w:sz w:val="22"/>
                <w:szCs w:val="22"/>
              </w:rPr>
              <w:t>686</w:t>
            </w:r>
          </w:p>
        </w:tc>
        <w:tc>
          <w:tcPr>
            <w:tcW w:w="2793" w:type="dxa"/>
            <w:shd w:val="clear" w:color="auto" w:fill="auto"/>
          </w:tcPr>
          <w:p w14:paraId="77087C56" w14:textId="77777777" w:rsidR="007861EC" w:rsidRDefault="007861EC" w:rsidP="00196130">
            <w:pPr>
              <w:rPr>
                <w:rFonts w:ascii="宋体" w:hAnsi="宋体"/>
                <w:color w:val="000000"/>
                <w:sz w:val="22"/>
                <w:szCs w:val="22"/>
              </w:rPr>
            </w:pPr>
            <w:r>
              <w:rPr>
                <w:rFonts w:ascii="宋体" w:hAnsi="宋体" w:hint="eastAsia"/>
                <w:color w:val="000000"/>
                <w:sz w:val="22"/>
                <w:szCs w:val="22"/>
              </w:rPr>
              <w:t>塞内加尔</w:t>
            </w:r>
          </w:p>
        </w:tc>
        <w:tc>
          <w:tcPr>
            <w:tcW w:w="3786" w:type="dxa"/>
            <w:shd w:val="clear" w:color="auto" w:fill="auto"/>
          </w:tcPr>
          <w:p w14:paraId="1B96D4D9" w14:textId="77777777" w:rsidR="007861EC" w:rsidRDefault="007861EC" w:rsidP="00196130">
            <w:pPr>
              <w:jc w:val="center"/>
              <w:rPr>
                <w:rFonts w:ascii="宋体" w:hAnsi="宋体"/>
                <w:color w:val="000000"/>
                <w:sz w:val="22"/>
                <w:szCs w:val="22"/>
              </w:rPr>
            </w:pPr>
          </w:p>
        </w:tc>
      </w:tr>
      <w:tr w:rsidR="007861EC" w14:paraId="0B9C91C3" w14:textId="77777777" w:rsidTr="00196130">
        <w:trPr>
          <w:trHeight w:val="340"/>
        </w:trPr>
        <w:tc>
          <w:tcPr>
            <w:tcW w:w="1060" w:type="dxa"/>
            <w:shd w:val="clear" w:color="auto" w:fill="auto"/>
          </w:tcPr>
          <w:p w14:paraId="6286E032" w14:textId="77777777" w:rsidR="007861EC" w:rsidRDefault="007861EC" w:rsidP="00196130">
            <w:pPr>
              <w:jc w:val="center"/>
              <w:rPr>
                <w:rFonts w:ascii="宋体" w:hAnsi="宋体"/>
                <w:color w:val="000000"/>
                <w:sz w:val="22"/>
                <w:szCs w:val="22"/>
              </w:rPr>
            </w:pPr>
            <w:r>
              <w:rPr>
                <w:rFonts w:ascii="宋体" w:hAnsi="宋体"/>
                <w:color w:val="000000"/>
                <w:sz w:val="22"/>
                <w:szCs w:val="22"/>
              </w:rPr>
              <w:t>690</w:t>
            </w:r>
          </w:p>
        </w:tc>
        <w:tc>
          <w:tcPr>
            <w:tcW w:w="2793" w:type="dxa"/>
            <w:shd w:val="clear" w:color="auto" w:fill="auto"/>
          </w:tcPr>
          <w:p w14:paraId="6B53C0D8" w14:textId="77777777" w:rsidR="007861EC" w:rsidRDefault="007861EC" w:rsidP="00196130">
            <w:pPr>
              <w:rPr>
                <w:rFonts w:ascii="宋体" w:hAnsi="宋体"/>
                <w:color w:val="000000"/>
                <w:sz w:val="22"/>
                <w:szCs w:val="22"/>
              </w:rPr>
            </w:pPr>
            <w:r>
              <w:rPr>
                <w:rFonts w:ascii="宋体" w:hAnsi="宋体" w:hint="eastAsia"/>
                <w:color w:val="000000"/>
                <w:sz w:val="22"/>
                <w:szCs w:val="22"/>
              </w:rPr>
              <w:t>塞舌尔</w:t>
            </w:r>
          </w:p>
        </w:tc>
        <w:tc>
          <w:tcPr>
            <w:tcW w:w="3786" w:type="dxa"/>
            <w:shd w:val="clear" w:color="auto" w:fill="auto"/>
          </w:tcPr>
          <w:p w14:paraId="071A00C7" w14:textId="77777777" w:rsidR="007861EC" w:rsidRDefault="007861EC" w:rsidP="00196130">
            <w:pPr>
              <w:jc w:val="center"/>
              <w:rPr>
                <w:rFonts w:ascii="宋体" w:hAnsi="宋体"/>
                <w:color w:val="000000"/>
                <w:sz w:val="22"/>
                <w:szCs w:val="22"/>
              </w:rPr>
            </w:pPr>
          </w:p>
        </w:tc>
      </w:tr>
      <w:tr w:rsidR="007861EC" w14:paraId="4C966292" w14:textId="77777777" w:rsidTr="00196130">
        <w:trPr>
          <w:trHeight w:val="340"/>
        </w:trPr>
        <w:tc>
          <w:tcPr>
            <w:tcW w:w="1060" w:type="dxa"/>
            <w:shd w:val="clear" w:color="auto" w:fill="auto"/>
          </w:tcPr>
          <w:p w14:paraId="1090938D" w14:textId="77777777" w:rsidR="007861EC" w:rsidRDefault="007861EC" w:rsidP="00196130">
            <w:pPr>
              <w:jc w:val="center"/>
              <w:rPr>
                <w:rFonts w:ascii="宋体" w:hAnsi="宋体"/>
                <w:color w:val="000000"/>
                <w:sz w:val="22"/>
                <w:szCs w:val="22"/>
              </w:rPr>
            </w:pPr>
            <w:r>
              <w:rPr>
                <w:rFonts w:ascii="宋体" w:hAnsi="宋体"/>
                <w:color w:val="000000"/>
                <w:sz w:val="22"/>
                <w:szCs w:val="22"/>
              </w:rPr>
              <w:t>694</w:t>
            </w:r>
          </w:p>
        </w:tc>
        <w:tc>
          <w:tcPr>
            <w:tcW w:w="2793" w:type="dxa"/>
            <w:shd w:val="clear" w:color="auto" w:fill="auto"/>
          </w:tcPr>
          <w:p w14:paraId="1579340F" w14:textId="77777777" w:rsidR="007861EC" w:rsidRDefault="007861EC" w:rsidP="00196130">
            <w:pPr>
              <w:rPr>
                <w:rFonts w:ascii="宋体" w:hAnsi="宋体"/>
                <w:color w:val="000000"/>
                <w:sz w:val="22"/>
                <w:szCs w:val="22"/>
              </w:rPr>
            </w:pPr>
            <w:r>
              <w:rPr>
                <w:rFonts w:ascii="宋体" w:hAnsi="宋体" w:hint="eastAsia"/>
                <w:color w:val="000000"/>
                <w:sz w:val="22"/>
                <w:szCs w:val="22"/>
              </w:rPr>
              <w:t>塞拉利昂</w:t>
            </w:r>
          </w:p>
        </w:tc>
        <w:tc>
          <w:tcPr>
            <w:tcW w:w="3786" w:type="dxa"/>
            <w:shd w:val="clear" w:color="auto" w:fill="auto"/>
          </w:tcPr>
          <w:p w14:paraId="65CEE0E3" w14:textId="77777777" w:rsidR="007861EC" w:rsidRDefault="007861EC" w:rsidP="00196130">
            <w:pPr>
              <w:jc w:val="center"/>
              <w:rPr>
                <w:rFonts w:ascii="宋体" w:hAnsi="宋体"/>
                <w:color w:val="000000"/>
                <w:sz w:val="22"/>
                <w:szCs w:val="22"/>
              </w:rPr>
            </w:pPr>
          </w:p>
        </w:tc>
      </w:tr>
      <w:tr w:rsidR="007861EC" w14:paraId="62E5BCF8" w14:textId="77777777" w:rsidTr="00196130">
        <w:trPr>
          <w:trHeight w:val="340"/>
        </w:trPr>
        <w:tc>
          <w:tcPr>
            <w:tcW w:w="1060" w:type="dxa"/>
            <w:shd w:val="clear" w:color="auto" w:fill="auto"/>
          </w:tcPr>
          <w:p w14:paraId="4050496A" w14:textId="77777777" w:rsidR="007861EC" w:rsidRDefault="007861EC" w:rsidP="00196130">
            <w:pPr>
              <w:jc w:val="center"/>
              <w:rPr>
                <w:rFonts w:ascii="宋体" w:hAnsi="宋体"/>
                <w:color w:val="000000"/>
                <w:sz w:val="22"/>
                <w:szCs w:val="22"/>
              </w:rPr>
            </w:pPr>
            <w:r>
              <w:rPr>
                <w:rFonts w:ascii="宋体" w:hAnsi="宋体"/>
                <w:color w:val="000000"/>
                <w:sz w:val="22"/>
                <w:szCs w:val="22"/>
              </w:rPr>
              <w:t>702</w:t>
            </w:r>
          </w:p>
        </w:tc>
        <w:tc>
          <w:tcPr>
            <w:tcW w:w="2793" w:type="dxa"/>
            <w:shd w:val="clear" w:color="auto" w:fill="auto"/>
          </w:tcPr>
          <w:p w14:paraId="631D4132" w14:textId="77777777" w:rsidR="007861EC" w:rsidRDefault="007861EC" w:rsidP="00196130">
            <w:pPr>
              <w:rPr>
                <w:rFonts w:ascii="宋体" w:hAnsi="宋体"/>
                <w:color w:val="000000"/>
                <w:sz w:val="22"/>
                <w:szCs w:val="22"/>
              </w:rPr>
            </w:pPr>
            <w:r>
              <w:rPr>
                <w:rFonts w:ascii="宋体" w:hAnsi="宋体" w:hint="eastAsia"/>
                <w:color w:val="000000"/>
                <w:sz w:val="22"/>
                <w:szCs w:val="22"/>
              </w:rPr>
              <w:t>新加坡</w:t>
            </w:r>
          </w:p>
        </w:tc>
        <w:tc>
          <w:tcPr>
            <w:tcW w:w="3786" w:type="dxa"/>
            <w:shd w:val="clear" w:color="auto" w:fill="auto"/>
          </w:tcPr>
          <w:p w14:paraId="745B0542" w14:textId="77777777" w:rsidR="007861EC" w:rsidRDefault="007861EC" w:rsidP="00196130">
            <w:pPr>
              <w:jc w:val="center"/>
              <w:rPr>
                <w:rFonts w:ascii="宋体" w:hAnsi="宋体"/>
                <w:color w:val="000000"/>
                <w:sz w:val="22"/>
                <w:szCs w:val="22"/>
              </w:rPr>
            </w:pPr>
          </w:p>
        </w:tc>
      </w:tr>
      <w:tr w:rsidR="007861EC" w14:paraId="0B2689E9" w14:textId="77777777" w:rsidTr="00196130">
        <w:trPr>
          <w:trHeight w:val="340"/>
        </w:trPr>
        <w:tc>
          <w:tcPr>
            <w:tcW w:w="1060" w:type="dxa"/>
            <w:shd w:val="clear" w:color="auto" w:fill="auto"/>
          </w:tcPr>
          <w:p w14:paraId="228F6A03" w14:textId="77777777" w:rsidR="007861EC" w:rsidRDefault="007861EC" w:rsidP="00196130">
            <w:pPr>
              <w:jc w:val="center"/>
              <w:rPr>
                <w:rFonts w:ascii="宋体" w:hAnsi="宋体"/>
                <w:color w:val="000000"/>
                <w:sz w:val="22"/>
                <w:szCs w:val="22"/>
              </w:rPr>
            </w:pPr>
            <w:r>
              <w:rPr>
                <w:rFonts w:ascii="宋体" w:hAnsi="宋体"/>
                <w:color w:val="000000"/>
                <w:sz w:val="22"/>
                <w:szCs w:val="22"/>
              </w:rPr>
              <w:t>703</w:t>
            </w:r>
          </w:p>
        </w:tc>
        <w:tc>
          <w:tcPr>
            <w:tcW w:w="2793" w:type="dxa"/>
            <w:shd w:val="clear" w:color="auto" w:fill="auto"/>
          </w:tcPr>
          <w:p w14:paraId="72E2A87D" w14:textId="77777777" w:rsidR="007861EC" w:rsidRDefault="007861EC" w:rsidP="00196130">
            <w:pPr>
              <w:rPr>
                <w:rFonts w:ascii="宋体" w:hAnsi="宋体"/>
                <w:color w:val="000000"/>
                <w:sz w:val="22"/>
                <w:szCs w:val="22"/>
              </w:rPr>
            </w:pPr>
            <w:r>
              <w:rPr>
                <w:rFonts w:ascii="宋体" w:hAnsi="宋体" w:hint="eastAsia"/>
                <w:color w:val="000000"/>
                <w:sz w:val="22"/>
                <w:szCs w:val="22"/>
              </w:rPr>
              <w:t>斯洛伐克</w:t>
            </w:r>
          </w:p>
        </w:tc>
        <w:tc>
          <w:tcPr>
            <w:tcW w:w="3786" w:type="dxa"/>
            <w:shd w:val="clear" w:color="auto" w:fill="auto"/>
          </w:tcPr>
          <w:p w14:paraId="7C66B479" w14:textId="77777777" w:rsidR="007861EC" w:rsidRDefault="007861EC" w:rsidP="00196130">
            <w:pPr>
              <w:jc w:val="center"/>
              <w:rPr>
                <w:rFonts w:ascii="宋体" w:hAnsi="宋体"/>
                <w:color w:val="000000"/>
                <w:sz w:val="22"/>
                <w:szCs w:val="22"/>
              </w:rPr>
            </w:pPr>
          </w:p>
        </w:tc>
      </w:tr>
      <w:tr w:rsidR="007861EC" w14:paraId="3B18B5E6" w14:textId="77777777" w:rsidTr="00196130">
        <w:trPr>
          <w:trHeight w:val="340"/>
        </w:trPr>
        <w:tc>
          <w:tcPr>
            <w:tcW w:w="1060" w:type="dxa"/>
            <w:shd w:val="clear" w:color="auto" w:fill="auto"/>
          </w:tcPr>
          <w:p w14:paraId="60855E2C" w14:textId="77777777" w:rsidR="007861EC" w:rsidRDefault="007861EC" w:rsidP="00196130">
            <w:pPr>
              <w:jc w:val="center"/>
              <w:rPr>
                <w:rFonts w:ascii="宋体" w:hAnsi="宋体"/>
                <w:color w:val="000000"/>
                <w:sz w:val="22"/>
                <w:szCs w:val="22"/>
              </w:rPr>
            </w:pPr>
            <w:r>
              <w:rPr>
                <w:rFonts w:ascii="宋体" w:hAnsi="宋体"/>
                <w:color w:val="000000"/>
                <w:sz w:val="22"/>
                <w:szCs w:val="22"/>
              </w:rPr>
              <w:t>704</w:t>
            </w:r>
          </w:p>
        </w:tc>
        <w:tc>
          <w:tcPr>
            <w:tcW w:w="2793" w:type="dxa"/>
            <w:shd w:val="clear" w:color="auto" w:fill="auto"/>
          </w:tcPr>
          <w:p w14:paraId="777AB677" w14:textId="77777777" w:rsidR="007861EC" w:rsidRDefault="007861EC" w:rsidP="00196130">
            <w:pPr>
              <w:rPr>
                <w:rFonts w:ascii="宋体" w:hAnsi="宋体"/>
                <w:color w:val="000000"/>
                <w:sz w:val="22"/>
                <w:szCs w:val="22"/>
              </w:rPr>
            </w:pPr>
            <w:r>
              <w:rPr>
                <w:rFonts w:ascii="宋体" w:hAnsi="宋体" w:hint="eastAsia"/>
                <w:color w:val="000000"/>
                <w:sz w:val="22"/>
                <w:szCs w:val="22"/>
              </w:rPr>
              <w:t>越南</w:t>
            </w:r>
          </w:p>
        </w:tc>
        <w:tc>
          <w:tcPr>
            <w:tcW w:w="3786" w:type="dxa"/>
            <w:shd w:val="clear" w:color="auto" w:fill="auto"/>
          </w:tcPr>
          <w:p w14:paraId="39B6F66E" w14:textId="77777777" w:rsidR="007861EC" w:rsidRDefault="007861EC" w:rsidP="00196130">
            <w:pPr>
              <w:jc w:val="center"/>
              <w:rPr>
                <w:rFonts w:ascii="宋体" w:hAnsi="宋体"/>
                <w:color w:val="000000"/>
                <w:sz w:val="22"/>
                <w:szCs w:val="22"/>
              </w:rPr>
            </w:pPr>
          </w:p>
        </w:tc>
      </w:tr>
      <w:tr w:rsidR="007861EC" w14:paraId="218E2265" w14:textId="77777777" w:rsidTr="00196130">
        <w:trPr>
          <w:trHeight w:val="340"/>
        </w:trPr>
        <w:tc>
          <w:tcPr>
            <w:tcW w:w="1060" w:type="dxa"/>
            <w:shd w:val="clear" w:color="auto" w:fill="auto"/>
          </w:tcPr>
          <w:p w14:paraId="3E070D86" w14:textId="77777777" w:rsidR="007861EC" w:rsidRDefault="007861EC" w:rsidP="00196130">
            <w:pPr>
              <w:jc w:val="center"/>
              <w:rPr>
                <w:rFonts w:ascii="宋体" w:hAnsi="宋体"/>
                <w:color w:val="000000"/>
                <w:sz w:val="22"/>
                <w:szCs w:val="22"/>
              </w:rPr>
            </w:pPr>
            <w:r>
              <w:rPr>
                <w:rFonts w:ascii="宋体" w:hAnsi="宋体"/>
                <w:color w:val="000000"/>
                <w:sz w:val="22"/>
                <w:szCs w:val="22"/>
              </w:rPr>
              <w:t>705</w:t>
            </w:r>
          </w:p>
        </w:tc>
        <w:tc>
          <w:tcPr>
            <w:tcW w:w="2793" w:type="dxa"/>
            <w:shd w:val="clear" w:color="auto" w:fill="auto"/>
          </w:tcPr>
          <w:p w14:paraId="2F9EA6C5" w14:textId="77777777" w:rsidR="007861EC" w:rsidRDefault="007861EC" w:rsidP="00196130">
            <w:pPr>
              <w:rPr>
                <w:rFonts w:ascii="宋体" w:hAnsi="宋体"/>
                <w:color w:val="000000"/>
                <w:sz w:val="22"/>
                <w:szCs w:val="22"/>
              </w:rPr>
            </w:pPr>
            <w:r>
              <w:rPr>
                <w:rFonts w:ascii="宋体" w:hAnsi="宋体" w:hint="eastAsia"/>
                <w:color w:val="000000"/>
                <w:sz w:val="22"/>
                <w:szCs w:val="22"/>
              </w:rPr>
              <w:t>斯洛文尼亚</w:t>
            </w:r>
          </w:p>
        </w:tc>
        <w:tc>
          <w:tcPr>
            <w:tcW w:w="3786" w:type="dxa"/>
            <w:shd w:val="clear" w:color="auto" w:fill="auto"/>
          </w:tcPr>
          <w:p w14:paraId="7470AC47" w14:textId="77777777" w:rsidR="007861EC" w:rsidRDefault="007861EC" w:rsidP="00196130">
            <w:pPr>
              <w:jc w:val="center"/>
              <w:rPr>
                <w:rFonts w:ascii="宋体" w:hAnsi="宋体"/>
                <w:color w:val="000000"/>
                <w:sz w:val="22"/>
                <w:szCs w:val="22"/>
              </w:rPr>
            </w:pPr>
          </w:p>
        </w:tc>
      </w:tr>
      <w:tr w:rsidR="007861EC" w14:paraId="730342E4" w14:textId="77777777" w:rsidTr="00196130">
        <w:trPr>
          <w:trHeight w:val="340"/>
        </w:trPr>
        <w:tc>
          <w:tcPr>
            <w:tcW w:w="1060" w:type="dxa"/>
            <w:shd w:val="clear" w:color="auto" w:fill="auto"/>
          </w:tcPr>
          <w:p w14:paraId="64CA473E" w14:textId="77777777" w:rsidR="007861EC" w:rsidRDefault="007861EC" w:rsidP="00196130">
            <w:pPr>
              <w:jc w:val="center"/>
              <w:rPr>
                <w:rFonts w:ascii="宋体" w:hAnsi="宋体"/>
                <w:color w:val="000000"/>
                <w:sz w:val="22"/>
                <w:szCs w:val="22"/>
              </w:rPr>
            </w:pPr>
            <w:r>
              <w:rPr>
                <w:rFonts w:ascii="宋体" w:hAnsi="宋体"/>
                <w:color w:val="000000"/>
                <w:sz w:val="22"/>
                <w:szCs w:val="22"/>
              </w:rPr>
              <w:t>706</w:t>
            </w:r>
          </w:p>
        </w:tc>
        <w:tc>
          <w:tcPr>
            <w:tcW w:w="2793" w:type="dxa"/>
            <w:shd w:val="clear" w:color="auto" w:fill="auto"/>
          </w:tcPr>
          <w:p w14:paraId="3F1C0B76" w14:textId="77777777" w:rsidR="007861EC" w:rsidRDefault="007861EC" w:rsidP="00196130">
            <w:pPr>
              <w:rPr>
                <w:rFonts w:ascii="宋体" w:hAnsi="宋体"/>
                <w:color w:val="000000"/>
                <w:sz w:val="22"/>
                <w:szCs w:val="22"/>
              </w:rPr>
            </w:pPr>
            <w:r>
              <w:rPr>
                <w:rFonts w:ascii="宋体" w:hAnsi="宋体" w:hint="eastAsia"/>
                <w:color w:val="000000"/>
                <w:sz w:val="22"/>
                <w:szCs w:val="22"/>
              </w:rPr>
              <w:t>索马里</w:t>
            </w:r>
          </w:p>
        </w:tc>
        <w:tc>
          <w:tcPr>
            <w:tcW w:w="3786" w:type="dxa"/>
            <w:shd w:val="clear" w:color="auto" w:fill="auto"/>
          </w:tcPr>
          <w:p w14:paraId="31F083F6" w14:textId="77777777" w:rsidR="007861EC" w:rsidRDefault="007861EC" w:rsidP="00196130">
            <w:pPr>
              <w:jc w:val="center"/>
              <w:rPr>
                <w:rFonts w:ascii="宋体" w:hAnsi="宋体"/>
                <w:color w:val="000000"/>
                <w:sz w:val="22"/>
                <w:szCs w:val="22"/>
              </w:rPr>
            </w:pPr>
          </w:p>
        </w:tc>
      </w:tr>
      <w:tr w:rsidR="007861EC" w14:paraId="3905DC4A" w14:textId="77777777" w:rsidTr="00196130">
        <w:trPr>
          <w:trHeight w:val="340"/>
        </w:trPr>
        <w:tc>
          <w:tcPr>
            <w:tcW w:w="1060" w:type="dxa"/>
            <w:shd w:val="clear" w:color="auto" w:fill="auto"/>
          </w:tcPr>
          <w:p w14:paraId="5F2A0C74" w14:textId="77777777" w:rsidR="007861EC" w:rsidRDefault="007861EC" w:rsidP="00196130">
            <w:pPr>
              <w:jc w:val="center"/>
              <w:rPr>
                <w:rFonts w:ascii="宋体" w:hAnsi="宋体"/>
                <w:color w:val="000000"/>
                <w:sz w:val="22"/>
                <w:szCs w:val="22"/>
              </w:rPr>
            </w:pPr>
            <w:r>
              <w:rPr>
                <w:rFonts w:ascii="宋体" w:hAnsi="宋体"/>
                <w:color w:val="000000"/>
                <w:sz w:val="22"/>
                <w:szCs w:val="22"/>
              </w:rPr>
              <w:t>710</w:t>
            </w:r>
          </w:p>
        </w:tc>
        <w:tc>
          <w:tcPr>
            <w:tcW w:w="2793" w:type="dxa"/>
            <w:shd w:val="clear" w:color="auto" w:fill="auto"/>
          </w:tcPr>
          <w:p w14:paraId="6B2CA012" w14:textId="77777777" w:rsidR="007861EC" w:rsidRDefault="007861EC" w:rsidP="00196130">
            <w:pPr>
              <w:rPr>
                <w:rFonts w:ascii="宋体" w:hAnsi="宋体"/>
                <w:color w:val="000000"/>
                <w:sz w:val="22"/>
                <w:szCs w:val="22"/>
              </w:rPr>
            </w:pPr>
            <w:r>
              <w:rPr>
                <w:rFonts w:ascii="宋体" w:hAnsi="宋体" w:hint="eastAsia"/>
                <w:color w:val="000000"/>
                <w:sz w:val="22"/>
                <w:szCs w:val="22"/>
              </w:rPr>
              <w:t>南非</w:t>
            </w:r>
          </w:p>
        </w:tc>
        <w:tc>
          <w:tcPr>
            <w:tcW w:w="3786" w:type="dxa"/>
            <w:shd w:val="clear" w:color="auto" w:fill="auto"/>
          </w:tcPr>
          <w:p w14:paraId="2A05BBE4" w14:textId="77777777" w:rsidR="007861EC" w:rsidRDefault="007861EC" w:rsidP="00196130">
            <w:pPr>
              <w:jc w:val="center"/>
              <w:rPr>
                <w:rFonts w:ascii="宋体" w:hAnsi="宋体"/>
                <w:color w:val="000000"/>
                <w:sz w:val="22"/>
                <w:szCs w:val="22"/>
              </w:rPr>
            </w:pPr>
          </w:p>
        </w:tc>
      </w:tr>
      <w:tr w:rsidR="007861EC" w14:paraId="52138F2D" w14:textId="77777777" w:rsidTr="00196130">
        <w:trPr>
          <w:trHeight w:val="340"/>
        </w:trPr>
        <w:tc>
          <w:tcPr>
            <w:tcW w:w="1060" w:type="dxa"/>
            <w:shd w:val="clear" w:color="auto" w:fill="auto"/>
          </w:tcPr>
          <w:p w14:paraId="30E0E125" w14:textId="77777777" w:rsidR="007861EC" w:rsidRDefault="007861EC" w:rsidP="00196130">
            <w:pPr>
              <w:jc w:val="center"/>
              <w:rPr>
                <w:rFonts w:ascii="宋体" w:hAnsi="宋体"/>
                <w:color w:val="000000"/>
                <w:sz w:val="22"/>
                <w:szCs w:val="22"/>
              </w:rPr>
            </w:pPr>
            <w:r>
              <w:rPr>
                <w:rFonts w:ascii="宋体" w:hAnsi="宋体"/>
                <w:color w:val="000000"/>
                <w:sz w:val="22"/>
                <w:szCs w:val="22"/>
              </w:rPr>
              <w:t>716</w:t>
            </w:r>
          </w:p>
        </w:tc>
        <w:tc>
          <w:tcPr>
            <w:tcW w:w="2793" w:type="dxa"/>
            <w:shd w:val="clear" w:color="auto" w:fill="auto"/>
          </w:tcPr>
          <w:p w14:paraId="3E2A0F40" w14:textId="77777777" w:rsidR="007861EC" w:rsidRDefault="007861EC" w:rsidP="00196130">
            <w:pPr>
              <w:rPr>
                <w:rFonts w:ascii="宋体" w:hAnsi="宋体"/>
                <w:color w:val="000000"/>
                <w:sz w:val="22"/>
                <w:szCs w:val="22"/>
              </w:rPr>
            </w:pPr>
            <w:r>
              <w:rPr>
                <w:rFonts w:ascii="宋体" w:hAnsi="宋体" w:hint="eastAsia"/>
                <w:color w:val="000000"/>
                <w:sz w:val="22"/>
                <w:szCs w:val="22"/>
              </w:rPr>
              <w:t>津巴布韦</w:t>
            </w:r>
          </w:p>
        </w:tc>
        <w:tc>
          <w:tcPr>
            <w:tcW w:w="3786" w:type="dxa"/>
            <w:shd w:val="clear" w:color="auto" w:fill="auto"/>
          </w:tcPr>
          <w:p w14:paraId="6E97D6AD" w14:textId="77777777" w:rsidR="007861EC" w:rsidRDefault="007861EC" w:rsidP="00196130">
            <w:pPr>
              <w:jc w:val="center"/>
              <w:rPr>
                <w:rFonts w:ascii="宋体" w:hAnsi="宋体"/>
                <w:color w:val="000000"/>
                <w:sz w:val="22"/>
                <w:szCs w:val="22"/>
              </w:rPr>
            </w:pPr>
          </w:p>
        </w:tc>
      </w:tr>
      <w:tr w:rsidR="007861EC" w14:paraId="0DE88A53" w14:textId="77777777" w:rsidTr="00196130">
        <w:trPr>
          <w:trHeight w:val="340"/>
        </w:trPr>
        <w:tc>
          <w:tcPr>
            <w:tcW w:w="1060" w:type="dxa"/>
            <w:shd w:val="clear" w:color="auto" w:fill="auto"/>
          </w:tcPr>
          <w:p w14:paraId="53689394" w14:textId="77777777" w:rsidR="007861EC" w:rsidRDefault="007861EC" w:rsidP="00196130">
            <w:pPr>
              <w:jc w:val="center"/>
              <w:rPr>
                <w:rFonts w:ascii="宋体" w:hAnsi="宋体"/>
                <w:color w:val="000000"/>
                <w:sz w:val="22"/>
                <w:szCs w:val="22"/>
              </w:rPr>
            </w:pPr>
            <w:r>
              <w:rPr>
                <w:rFonts w:ascii="宋体" w:hAnsi="宋体"/>
                <w:color w:val="000000"/>
                <w:sz w:val="22"/>
                <w:szCs w:val="22"/>
              </w:rPr>
              <w:t>724</w:t>
            </w:r>
          </w:p>
        </w:tc>
        <w:tc>
          <w:tcPr>
            <w:tcW w:w="2793" w:type="dxa"/>
            <w:shd w:val="clear" w:color="auto" w:fill="auto"/>
          </w:tcPr>
          <w:p w14:paraId="6DF2739F" w14:textId="77777777" w:rsidR="007861EC" w:rsidRDefault="007861EC" w:rsidP="00196130">
            <w:pPr>
              <w:rPr>
                <w:rFonts w:ascii="宋体" w:hAnsi="宋体"/>
                <w:color w:val="000000"/>
                <w:sz w:val="22"/>
                <w:szCs w:val="22"/>
              </w:rPr>
            </w:pPr>
            <w:r>
              <w:rPr>
                <w:rFonts w:ascii="宋体" w:hAnsi="宋体" w:hint="eastAsia"/>
                <w:color w:val="000000"/>
                <w:sz w:val="22"/>
                <w:szCs w:val="22"/>
              </w:rPr>
              <w:t>西班牙</w:t>
            </w:r>
          </w:p>
        </w:tc>
        <w:tc>
          <w:tcPr>
            <w:tcW w:w="3786" w:type="dxa"/>
            <w:shd w:val="clear" w:color="auto" w:fill="auto"/>
          </w:tcPr>
          <w:p w14:paraId="094A9952" w14:textId="77777777" w:rsidR="007861EC" w:rsidRDefault="007861EC" w:rsidP="00196130">
            <w:pPr>
              <w:jc w:val="center"/>
              <w:rPr>
                <w:rFonts w:ascii="宋体" w:hAnsi="宋体"/>
                <w:color w:val="000000"/>
                <w:sz w:val="22"/>
                <w:szCs w:val="22"/>
              </w:rPr>
            </w:pPr>
          </w:p>
        </w:tc>
      </w:tr>
      <w:tr w:rsidR="007861EC" w14:paraId="19F3E71A" w14:textId="77777777" w:rsidTr="00196130">
        <w:trPr>
          <w:trHeight w:val="340"/>
        </w:trPr>
        <w:tc>
          <w:tcPr>
            <w:tcW w:w="1060" w:type="dxa"/>
            <w:shd w:val="clear" w:color="auto" w:fill="auto"/>
          </w:tcPr>
          <w:p w14:paraId="2D0F5A16" w14:textId="77777777" w:rsidR="007861EC" w:rsidRDefault="007861EC" w:rsidP="00196130">
            <w:pPr>
              <w:jc w:val="center"/>
              <w:rPr>
                <w:rFonts w:ascii="宋体" w:hAnsi="宋体"/>
                <w:color w:val="000000"/>
                <w:sz w:val="22"/>
                <w:szCs w:val="22"/>
              </w:rPr>
            </w:pPr>
            <w:r>
              <w:rPr>
                <w:rFonts w:ascii="宋体" w:hAnsi="宋体"/>
                <w:color w:val="000000"/>
                <w:sz w:val="22"/>
                <w:szCs w:val="22"/>
              </w:rPr>
              <w:t>732</w:t>
            </w:r>
          </w:p>
        </w:tc>
        <w:tc>
          <w:tcPr>
            <w:tcW w:w="2793" w:type="dxa"/>
            <w:shd w:val="clear" w:color="auto" w:fill="auto"/>
          </w:tcPr>
          <w:p w14:paraId="40FFBFDB" w14:textId="77777777" w:rsidR="007861EC" w:rsidRDefault="007861EC" w:rsidP="00196130">
            <w:pPr>
              <w:rPr>
                <w:rFonts w:ascii="宋体" w:hAnsi="宋体"/>
                <w:color w:val="000000"/>
                <w:sz w:val="22"/>
                <w:szCs w:val="22"/>
              </w:rPr>
            </w:pPr>
            <w:r>
              <w:rPr>
                <w:rFonts w:ascii="宋体" w:hAnsi="宋体" w:hint="eastAsia"/>
                <w:color w:val="000000"/>
                <w:sz w:val="22"/>
                <w:szCs w:val="22"/>
              </w:rPr>
              <w:t>西撒哈拉</w:t>
            </w:r>
          </w:p>
        </w:tc>
        <w:tc>
          <w:tcPr>
            <w:tcW w:w="3786" w:type="dxa"/>
            <w:shd w:val="clear" w:color="auto" w:fill="auto"/>
          </w:tcPr>
          <w:p w14:paraId="2E700170" w14:textId="77777777" w:rsidR="007861EC" w:rsidRDefault="007861EC" w:rsidP="00196130">
            <w:pPr>
              <w:jc w:val="center"/>
              <w:rPr>
                <w:rFonts w:ascii="宋体" w:hAnsi="宋体"/>
                <w:color w:val="000000"/>
                <w:sz w:val="22"/>
                <w:szCs w:val="22"/>
              </w:rPr>
            </w:pPr>
          </w:p>
        </w:tc>
      </w:tr>
      <w:tr w:rsidR="007861EC" w14:paraId="67E4FA9E" w14:textId="77777777" w:rsidTr="00196130">
        <w:trPr>
          <w:trHeight w:val="340"/>
        </w:trPr>
        <w:tc>
          <w:tcPr>
            <w:tcW w:w="1060" w:type="dxa"/>
            <w:shd w:val="clear" w:color="auto" w:fill="auto"/>
          </w:tcPr>
          <w:p w14:paraId="3CF599E0" w14:textId="77777777" w:rsidR="007861EC" w:rsidRDefault="007861EC" w:rsidP="00196130">
            <w:pPr>
              <w:jc w:val="center"/>
              <w:rPr>
                <w:rFonts w:ascii="宋体" w:hAnsi="宋体"/>
                <w:color w:val="000000"/>
                <w:sz w:val="22"/>
                <w:szCs w:val="22"/>
              </w:rPr>
            </w:pPr>
            <w:r>
              <w:rPr>
                <w:rFonts w:ascii="宋体" w:hAnsi="宋体"/>
                <w:color w:val="000000"/>
                <w:sz w:val="22"/>
                <w:szCs w:val="22"/>
              </w:rPr>
              <w:t>736</w:t>
            </w:r>
          </w:p>
        </w:tc>
        <w:tc>
          <w:tcPr>
            <w:tcW w:w="2793" w:type="dxa"/>
            <w:shd w:val="clear" w:color="auto" w:fill="auto"/>
          </w:tcPr>
          <w:p w14:paraId="351D0084" w14:textId="77777777" w:rsidR="007861EC" w:rsidRDefault="007861EC" w:rsidP="00196130">
            <w:pPr>
              <w:rPr>
                <w:rFonts w:ascii="宋体" w:hAnsi="宋体"/>
                <w:color w:val="000000"/>
                <w:sz w:val="22"/>
                <w:szCs w:val="22"/>
              </w:rPr>
            </w:pPr>
            <w:r>
              <w:rPr>
                <w:rFonts w:ascii="宋体" w:hAnsi="宋体" w:hint="eastAsia"/>
                <w:color w:val="000000"/>
                <w:sz w:val="22"/>
                <w:szCs w:val="22"/>
              </w:rPr>
              <w:t>苏丹</w:t>
            </w:r>
          </w:p>
        </w:tc>
        <w:tc>
          <w:tcPr>
            <w:tcW w:w="3786" w:type="dxa"/>
            <w:shd w:val="clear" w:color="auto" w:fill="auto"/>
          </w:tcPr>
          <w:p w14:paraId="34A98F23" w14:textId="77777777" w:rsidR="007861EC" w:rsidRDefault="007861EC" w:rsidP="00196130">
            <w:pPr>
              <w:jc w:val="center"/>
              <w:rPr>
                <w:rFonts w:ascii="宋体" w:hAnsi="宋体"/>
                <w:color w:val="000000"/>
                <w:sz w:val="22"/>
                <w:szCs w:val="22"/>
              </w:rPr>
            </w:pPr>
          </w:p>
        </w:tc>
      </w:tr>
      <w:tr w:rsidR="007861EC" w14:paraId="48BABE3C" w14:textId="77777777" w:rsidTr="00196130">
        <w:trPr>
          <w:trHeight w:val="340"/>
        </w:trPr>
        <w:tc>
          <w:tcPr>
            <w:tcW w:w="1060" w:type="dxa"/>
            <w:shd w:val="clear" w:color="auto" w:fill="auto"/>
          </w:tcPr>
          <w:p w14:paraId="566F757C" w14:textId="77777777" w:rsidR="007861EC" w:rsidRDefault="007861EC" w:rsidP="00196130">
            <w:pPr>
              <w:jc w:val="center"/>
              <w:rPr>
                <w:rFonts w:ascii="宋体" w:hAnsi="宋体"/>
                <w:color w:val="000000"/>
                <w:sz w:val="22"/>
                <w:szCs w:val="22"/>
              </w:rPr>
            </w:pPr>
            <w:r>
              <w:rPr>
                <w:rFonts w:ascii="宋体" w:hAnsi="宋体"/>
                <w:color w:val="000000"/>
                <w:sz w:val="22"/>
                <w:szCs w:val="22"/>
              </w:rPr>
              <w:t>740</w:t>
            </w:r>
          </w:p>
        </w:tc>
        <w:tc>
          <w:tcPr>
            <w:tcW w:w="2793" w:type="dxa"/>
            <w:shd w:val="clear" w:color="auto" w:fill="auto"/>
          </w:tcPr>
          <w:p w14:paraId="0CFAFA14" w14:textId="77777777" w:rsidR="007861EC" w:rsidRDefault="007861EC" w:rsidP="00196130">
            <w:pPr>
              <w:rPr>
                <w:rFonts w:ascii="宋体" w:hAnsi="宋体"/>
                <w:color w:val="000000"/>
                <w:sz w:val="22"/>
                <w:szCs w:val="22"/>
              </w:rPr>
            </w:pPr>
            <w:r>
              <w:rPr>
                <w:rFonts w:ascii="宋体" w:hAnsi="宋体" w:hint="eastAsia"/>
                <w:color w:val="000000"/>
                <w:sz w:val="22"/>
                <w:szCs w:val="22"/>
              </w:rPr>
              <w:t>苏里南</w:t>
            </w:r>
          </w:p>
        </w:tc>
        <w:tc>
          <w:tcPr>
            <w:tcW w:w="3786" w:type="dxa"/>
            <w:shd w:val="clear" w:color="auto" w:fill="auto"/>
          </w:tcPr>
          <w:p w14:paraId="1358978D" w14:textId="77777777" w:rsidR="007861EC" w:rsidRDefault="007861EC" w:rsidP="00196130">
            <w:pPr>
              <w:jc w:val="center"/>
              <w:rPr>
                <w:rFonts w:ascii="宋体" w:hAnsi="宋体"/>
                <w:color w:val="000000"/>
                <w:sz w:val="22"/>
                <w:szCs w:val="22"/>
              </w:rPr>
            </w:pPr>
          </w:p>
        </w:tc>
      </w:tr>
      <w:tr w:rsidR="007861EC" w14:paraId="3B31FA92" w14:textId="77777777" w:rsidTr="00196130">
        <w:trPr>
          <w:trHeight w:val="340"/>
        </w:trPr>
        <w:tc>
          <w:tcPr>
            <w:tcW w:w="1060" w:type="dxa"/>
            <w:shd w:val="clear" w:color="auto" w:fill="auto"/>
          </w:tcPr>
          <w:p w14:paraId="3F20DE9C" w14:textId="77777777" w:rsidR="007861EC" w:rsidRDefault="007861EC" w:rsidP="00196130">
            <w:pPr>
              <w:jc w:val="center"/>
              <w:rPr>
                <w:rFonts w:ascii="宋体" w:hAnsi="宋体"/>
                <w:color w:val="000000"/>
                <w:sz w:val="22"/>
                <w:szCs w:val="22"/>
              </w:rPr>
            </w:pPr>
            <w:r>
              <w:rPr>
                <w:rFonts w:ascii="宋体" w:hAnsi="宋体"/>
                <w:color w:val="000000"/>
                <w:sz w:val="22"/>
                <w:szCs w:val="22"/>
              </w:rPr>
              <w:t>744</w:t>
            </w:r>
          </w:p>
        </w:tc>
        <w:tc>
          <w:tcPr>
            <w:tcW w:w="2793" w:type="dxa"/>
            <w:shd w:val="clear" w:color="auto" w:fill="auto"/>
          </w:tcPr>
          <w:p w14:paraId="6B08E634" w14:textId="77777777" w:rsidR="007861EC" w:rsidRDefault="007861EC" w:rsidP="00196130">
            <w:pPr>
              <w:rPr>
                <w:rFonts w:ascii="宋体" w:hAnsi="宋体"/>
                <w:color w:val="000000"/>
                <w:sz w:val="22"/>
                <w:szCs w:val="22"/>
              </w:rPr>
            </w:pPr>
            <w:r>
              <w:rPr>
                <w:rFonts w:ascii="宋体" w:hAnsi="宋体" w:hint="eastAsia"/>
                <w:color w:val="000000"/>
                <w:sz w:val="22"/>
                <w:szCs w:val="22"/>
              </w:rPr>
              <w:t>斯瓦尔巴岛和扬马延岛</w:t>
            </w:r>
          </w:p>
        </w:tc>
        <w:tc>
          <w:tcPr>
            <w:tcW w:w="3786" w:type="dxa"/>
            <w:shd w:val="clear" w:color="auto" w:fill="auto"/>
          </w:tcPr>
          <w:p w14:paraId="4F74496F" w14:textId="77777777" w:rsidR="007861EC" w:rsidRDefault="007861EC" w:rsidP="00196130">
            <w:pPr>
              <w:jc w:val="center"/>
              <w:rPr>
                <w:rFonts w:ascii="宋体" w:hAnsi="宋体"/>
                <w:color w:val="000000"/>
                <w:sz w:val="22"/>
                <w:szCs w:val="22"/>
              </w:rPr>
            </w:pPr>
          </w:p>
        </w:tc>
      </w:tr>
      <w:tr w:rsidR="007861EC" w14:paraId="75951F84" w14:textId="77777777" w:rsidTr="00196130">
        <w:trPr>
          <w:trHeight w:val="340"/>
        </w:trPr>
        <w:tc>
          <w:tcPr>
            <w:tcW w:w="1060" w:type="dxa"/>
            <w:shd w:val="clear" w:color="auto" w:fill="auto"/>
          </w:tcPr>
          <w:p w14:paraId="07668550" w14:textId="77777777" w:rsidR="007861EC" w:rsidRDefault="007861EC" w:rsidP="00196130">
            <w:pPr>
              <w:jc w:val="center"/>
              <w:rPr>
                <w:rFonts w:ascii="宋体" w:hAnsi="宋体"/>
                <w:color w:val="000000"/>
                <w:sz w:val="22"/>
                <w:szCs w:val="22"/>
              </w:rPr>
            </w:pPr>
            <w:r>
              <w:rPr>
                <w:rFonts w:ascii="宋体" w:hAnsi="宋体"/>
                <w:color w:val="000000"/>
                <w:sz w:val="22"/>
                <w:szCs w:val="22"/>
              </w:rPr>
              <w:t>748</w:t>
            </w:r>
          </w:p>
        </w:tc>
        <w:tc>
          <w:tcPr>
            <w:tcW w:w="2793" w:type="dxa"/>
            <w:shd w:val="clear" w:color="auto" w:fill="auto"/>
          </w:tcPr>
          <w:p w14:paraId="0315127A" w14:textId="77777777" w:rsidR="007861EC" w:rsidRDefault="007861EC" w:rsidP="00196130">
            <w:pPr>
              <w:rPr>
                <w:rFonts w:ascii="宋体" w:hAnsi="宋体"/>
                <w:color w:val="000000"/>
                <w:sz w:val="22"/>
                <w:szCs w:val="22"/>
              </w:rPr>
            </w:pPr>
            <w:r>
              <w:rPr>
                <w:rFonts w:ascii="宋体" w:hAnsi="宋体" w:hint="eastAsia"/>
                <w:color w:val="000000"/>
                <w:sz w:val="22"/>
                <w:szCs w:val="22"/>
              </w:rPr>
              <w:t>斯威士兰</w:t>
            </w:r>
          </w:p>
        </w:tc>
        <w:tc>
          <w:tcPr>
            <w:tcW w:w="3786" w:type="dxa"/>
            <w:shd w:val="clear" w:color="auto" w:fill="auto"/>
          </w:tcPr>
          <w:p w14:paraId="5A727F93" w14:textId="77777777" w:rsidR="007861EC" w:rsidRDefault="007861EC" w:rsidP="00196130">
            <w:pPr>
              <w:jc w:val="center"/>
              <w:rPr>
                <w:rFonts w:ascii="宋体" w:hAnsi="宋体"/>
                <w:color w:val="000000"/>
                <w:sz w:val="22"/>
                <w:szCs w:val="22"/>
              </w:rPr>
            </w:pPr>
          </w:p>
        </w:tc>
      </w:tr>
      <w:tr w:rsidR="007861EC" w14:paraId="59F169A4" w14:textId="77777777" w:rsidTr="00196130">
        <w:trPr>
          <w:trHeight w:val="340"/>
        </w:trPr>
        <w:tc>
          <w:tcPr>
            <w:tcW w:w="1060" w:type="dxa"/>
            <w:shd w:val="clear" w:color="auto" w:fill="auto"/>
          </w:tcPr>
          <w:p w14:paraId="74E6F81F" w14:textId="77777777" w:rsidR="007861EC" w:rsidRDefault="007861EC" w:rsidP="00196130">
            <w:pPr>
              <w:jc w:val="center"/>
              <w:rPr>
                <w:rFonts w:ascii="宋体" w:hAnsi="宋体"/>
                <w:color w:val="000000"/>
                <w:sz w:val="22"/>
                <w:szCs w:val="22"/>
              </w:rPr>
            </w:pPr>
            <w:r>
              <w:rPr>
                <w:rFonts w:ascii="宋体" w:hAnsi="宋体"/>
                <w:color w:val="000000"/>
                <w:sz w:val="22"/>
                <w:szCs w:val="22"/>
              </w:rPr>
              <w:t>752</w:t>
            </w:r>
          </w:p>
        </w:tc>
        <w:tc>
          <w:tcPr>
            <w:tcW w:w="2793" w:type="dxa"/>
            <w:shd w:val="clear" w:color="auto" w:fill="auto"/>
          </w:tcPr>
          <w:p w14:paraId="5BC9B020" w14:textId="77777777" w:rsidR="007861EC" w:rsidRDefault="007861EC" w:rsidP="00196130">
            <w:pPr>
              <w:rPr>
                <w:rFonts w:ascii="宋体" w:hAnsi="宋体"/>
                <w:color w:val="000000"/>
                <w:sz w:val="22"/>
                <w:szCs w:val="22"/>
              </w:rPr>
            </w:pPr>
            <w:r>
              <w:rPr>
                <w:rFonts w:ascii="宋体" w:hAnsi="宋体" w:hint="eastAsia"/>
                <w:color w:val="000000"/>
                <w:sz w:val="22"/>
                <w:szCs w:val="22"/>
              </w:rPr>
              <w:t>瑞典</w:t>
            </w:r>
          </w:p>
        </w:tc>
        <w:tc>
          <w:tcPr>
            <w:tcW w:w="3786" w:type="dxa"/>
            <w:shd w:val="clear" w:color="auto" w:fill="auto"/>
          </w:tcPr>
          <w:p w14:paraId="6376A6FF" w14:textId="77777777" w:rsidR="007861EC" w:rsidRDefault="007861EC" w:rsidP="00196130">
            <w:pPr>
              <w:jc w:val="center"/>
              <w:rPr>
                <w:rFonts w:ascii="宋体" w:hAnsi="宋体"/>
                <w:color w:val="000000"/>
                <w:sz w:val="22"/>
                <w:szCs w:val="22"/>
              </w:rPr>
            </w:pPr>
          </w:p>
        </w:tc>
      </w:tr>
      <w:tr w:rsidR="007861EC" w14:paraId="0342E049" w14:textId="77777777" w:rsidTr="00196130">
        <w:trPr>
          <w:trHeight w:val="340"/>
        </w:trPr>
        <w:tc>
          <w:tcPr>
            <w:tcW w:w="1060" w:type="dxa"/>
            <w:shd w:val="clear" w:color="auto" w:fill="auto"/>
          </w:tcPr>
          <w:p w14:paraId="1D6E8CBA" w14:textId="77777777" w:rsidR="007861EC" w:rsidRDefault="007861EC" w:rsidP="00196130">
            <w:pPr>
              <w:jc w:val="center"/>
              <w:rPr>
                <w:rFonts w:ascii="宋体" w:hAnsi="宋体"/>
                <w:color w:val="000000"/>
                <w:sz w:val="22"/>
                <w:szCs w:val="22"/>
              </w:rPr>
            </w:pPr>
            <w:r>
              <w:rPr>
                <w:rFonts w:ascii="宋体" w:hAnsi="宋体"/>
                <w:color w:val="000000"/>
                <w:sz w:val="22"/>
                <w:szCs w:val="22"/>
              </w:rPr>
              <w:t>756</w:t>
            </w:r>
          </w:p>
        </w:tc>
        <w:tc>
          <w:tcPr>
            <w:tcW w:w="2793" w:type="dxa"/>
            <w:shd w:val="clear" w:color="auto" w:fill="auto"/>
          </w:tcPr>
          <w:p w14:paraId="35196E5F" w14:textId="77777777" w:rsidR="007861EC" w:rsidRDefault="007861EC" w:rsidP="00196130">
            <w:pPr>
              <w:rPr>
                <w:rFonts w:ascii="宋体" w:hAnsi="宋体"/>
                <w:color w:val="000000"/>
                <w:sz w:val="22"/>
                <w:szCs w:val="22"/>
              </w:rPr>
            </w:pPr>
            <w:r>
              <w:rPr>
                <w:rFonts w:ascii="宋体" w:hAnsi="宋体" w:hint="eastAsia"/>
                <w:color w:val="000000"/>
                <w:sz w:val="22"/>
                <w:szCs w:val="22"/>
              </w:rPr>
              <w:t>瑞士</w:t>
            </w:r>
          </w:p>
        </w:tc>
        <w:tc>
          <w:tcPr>
            <w:tcW w:w="3786" w:type="dxa"/>
            <w:shd w:val="clear" w:color="auto" w:fill="auto"/>
          </w:tcPr>
          <w:p w14:paraId="2BAC1232" w14:textId="77777777" w:rsidR="007861EC" w:rsidRDefault="007861EC" w:rsidP="00196130">
            <w:pPr>
              <w:jc w:val="center"/>
              <w:rPr>
                <w:rFonts w:ascii="宋体" w:hAnsi="宋体"/>
                <w:color w:val="000000"/>
                <w:sz w:val="22"/>
                <w:szCs w:val="22"/>
              </w:rPr>
            </w:pPr>
          </w:p>
        </w:tc>
      </w:tr>
      <w:tr w:rsidR="007861EC" w14:paraId="767C5753" w14:textId="77777777" w:rsidTr="00196130">
        <w:trPr>
          <w:trHeight w:val="340"/>
        </w:trPr>
        <w:tc>
          <w:tcPr>
            <w:tcW w:w="1060" w:type="dxa"/>
            <w:shd w:val="clear" w:color="auto" w:fill="auto"/>
          </w:tcPr>
          <w:p w14:paraId="37A2F503" w14:textId="77777777" w:rsidR="007861EC" w:rsidRDefault="007861EC" w:rsidP="00196130">
            <w:pPr>
              <w:jc w:val="center"/>
              <w:rPr>
                <w:rFonts w:ascii="宋体" w:hAnsi="宋体"/>
                <w:color w:val="000000"/>
                <w:sz w:val="22"/>
                <w:szCs w:val="22"/>
              </w:rPr>
            </w:pPr>
            <w:r>
              <w:rPr>
                <w:rFonts w:ascii="宋体" w:hAnsi="宋体"/>
                <w:color w:val="000000"/>
                <w:sz w:val="22"/>
                <w:szCs w:val="22"/>
              </w:rPr>
              <w:t>760</w:t>
            </w:r>
          </w:p>
        </w:tc>
        <w:tc>
          <w:tcPr>
            <w:tcW w:w="2793" w:type="dxa"/>
            <w:shd w:val="clear" w:color="auto" w:fill="auto"/>
          </w:tcPr>
          <w:p w14:paraId="019E392E" w14:textId="77777777" w:rsidR="007861EC" w:rsidRDefault="007861EC" w:rsidP="00196130">
            <w:pPr>
              <w:rPr>
                <w:rFonts w:ascii="宋体" w:hAnsi="宋体"/>
                <w:color w:val="000000"/>
                <w:sz w:val="22"/>
                <w:szCs w:val="22"/>
              </w:rPr>
            </w:pPr>
            <w:r>
              <w:rPr>
                <w:rFonts w:ascii="宋体" w:hAnsi="宋体" w:hint="eastAsia"/>
                <w:color w:val="000000"/>
                <w:sz w:val="22"/>
                <w:szCs w:val="22"/>
              </w:rPr>
              <w:t>叙利亚</w:t>
            </w:r>
          </w:p>
        </w:tc>
        <w:tc>
          <w:tcPr>
            <w:tcW w:w="3786" w:type="dxa"/>
            <w:shd w:val="clear" w:color="auto" w:fill="auto"/>
          </w:tcPr>
          <w:p w14:paraId="2E044FF6" w14:textId="77777777" w:rsidR="007861EC" w:rsidRDefault="007861EC" w:rsidP="00196130">
            <w:pPr>
              <w:jc w:val="center"/>
              <w:rPr>
                <w:rFonts w:ascii="宋体" w:hAnsi="宋体"/>
                <w:color w:val="000000"/>
                <w:sz w:val="22"/>
                <w:szCs w:val="22"/>
              </w:rPr>
            </w:pPr>
          </w:p>
        </w:tc>
      </w:tr>
      <w:tr w:rsidR="007861EC" w14:paraId="2ED3A20D" w14:textId="77777777" w:rsidTr="00196130">
        <w:trPr>
          <w:trHeight w:val="340"/>
        </w:trPr>
        <w:tc>
          <w:tcPr>
            <w:tcW w:w="1060" w:type="dxa"/>
            <w:shd w:val="clear" w:color="auto" w:fill="auto"/>
          </w:tcPr>
          <w:p w14:paraId="1B2EF105" w14:textId="77777777" w:rsidR="007861EC" w:rsidRDefault="007861EC" w:rsidP="00196130">
            <w:pPr>
              <w:jc w:val="center"/>
              <w:rPr>
                <w:rFonts w:ascii="宋体" w:hAnsi="宋体"/>
                <w:color w:val="000000"/>
                <w:sz w:val="22"/>
                <w:szCs w:val="22"/>
              </w:rPr>
            </w:pPr>
            <w:r>
              <w:rPr>
                <w:rFonts w:ascii="宋体" w:hAnsi="宋体"/>
                <w:color w:val="000000"/>
                <w:sz w:val="22"/>
                <w:szCs w:val="22"/>
              </w:rPr>
              <w:t>762</w:t>
            </w:r>
          </w:p>
        </w:tc>
        <w:tc>
          <w:tcPr>
            <w:tcW w:w="2793" w:type="dxa"/>
            <w:shd w:val="clear" w:color="auto" w:fill="auto"/>
          </w:tcPr>
          <w:p w14:paraId="72E11139" w14:textId="77777777" w:rsidR="007861EC" w:rsidRDefault="007861EC" w:rsidP="00196130">
            <w:pPr>
              <w:rPr>
                <w:rFonts w:ascii="宋体" w:hAnsi="宋体"/>
                <w:color w:val="000000"/>
                <w:sz w:val="22"/>
                <w:szCs w:val="22"/>
              </w:rPr>
            </w:pPr>
            <w:r>
              <w:rPr>
                <w:rFonts w:ascii="宋体" w:hAnsi="宋体" w:hint="eastAsia"/>
                <w:color w:val="000000"/>
                <w:sz w:val="22"/>
                <w:szCs w:val="22"/>
              </w:rPr>
              <w:t>塔吉克斯坦</w:t>
            </w:r>
          </w:p>
        </w:tc>
        <w:tc>
          <w:tcPr>
            <w:tcW w:w="3786" w:type="dxa"/>
            <w:shd w:val="clear" w:color="auto" w:fill="auto"/>
          </w:tcPr>
          <w:p w14:paraId="3F5EB1B1" w14:textId="77777777" w:rsidR="007861EC" w:rsidRDefault="007861EC" w:rsidP="00196130">
            <w:pPr>
              <w:jc w:val="center"/>
              <w:rPr>
                <w:rFonts w:ascii="宋体" w:hAnsi="宋体"/>
                <w:color w:val="000000"/>
                <w:sz w:val="22"/>
                <w:szCs w:val="22"/>
              </w:rPr>
            </w:pPr>
          </w:p>
        </w:tc>
      </w:tr>
      <w:tr w:rsidR="007861EC" w14:paraId="4751A27B" w14:textId="77777777" w:rsidTr="00196130">
        <w:trPr>
          <w:trHeight w:val="340"/>
        </w:trPr>
        <w:tc>
          <w:tcPr>
            <w:tcW w:w="1060" w:type="dxa"/>
            <w:shd w:val="clear" w:color="auto" w:fill="auto"/>
          </w:tcPr>
          <w:p w14:paraId="07FCA2E5" w14:textId="77777777" w:rsidR="007861EC" w:rsidRDefault="007861EC" w:rsidP="00196130">
            <w:pPr>
              <w:jc w:val="center"/>
              <w:rPr>
                <w:rFonts w:ascii="宋体" w:hAnsi="宋体"/>
                <w:color w:val="000000"/>
                <w:sz w:val="22"/>
                <w:szCs w:val="22"/>
              </w:rPr>
            </w:pPr>
            <w:r>
              <w:rPr>
                <w:rFonts w:ascii="宋体" w:hAnsi="宋体"/>
                <w:color w:val="000000"/>
                <w:sz w:val="22"/>
                <w:szCs w:val="22"/>
              </w:rPr>
              <w:t>764</w:t>
            </w:r>
          </w:p>
        </w:tc>
        <w:tc>
          <w:tcPr>
            <w:tcW w:w="2793" w:type="dxa"/>
            <w:shd w:val="clear" w:color="auto" w:fill="auto"/>
          </w:tcPr>
          <w:p w14:paraId="0201DA53" w14:textId="77777777" w:rsidR="007861EC" w:rsidRDefault="007861EC" w:rsidP="00196130">
            <w:pPr>
              <w:rPr>
                <w:rFonts w:ascii="宋体" w:hAnsi="宋体"/>
                <w:color w:val="000000"/>
                <w:sz w:val="22"/>
                <w:szCs w:val="22"/>
              </w:rPr>
            </w:pPr>
            <w:r>
              <w:rPr>
                <w:rFonts w:ascii="宋体" w:hAnsi="宋体" w:hint="eastAsia"/>
                <w:color w:val="000000"/>
                <w:sz w:val="22"/>
                <w:szCs w:val="22"/>
              </w:rPr>
              <w:t>泰国</w:t>
            </w:r>
          </w:p>
        </w:tc>
        <w:tc>
          <w:tcPr>
            <w:tcW w:w="3786" w:type="dxa"/>
            <w:shd w:val="clear" w:color="auto" w:fill="auto"/>
          </w:tcPr>
          <w:p w14:paraId="1C215F4C" w14:textId="77777777" w:rsidR="007861EC" w:rsidRDefault="007861EC" w:rsidP="00196130">
            <w:pPr>
              <w:jc w:val="center"/>
              <w:rPr>
                <w:rFonts w:ascii="宋体" w:hAnsi="宋体"/>
                <w:color w:val="000000"/>
                <w:sz w:val="22"/>
                <w:szCs w:val="22"/>
              </w:rPr>
            </w:pPr>
          </w:p>
        </w:tc>
      </w:tr>
      <w:tr w:rsidR="007861EC" w14:paraId="67945C3C" w14:textId="77777777" w:rsidTr="00196130">
        <w:trPr>
          <w:trHeight w:val="340"/>
        </w:trPr>
        <w:tc>
          <w:tcPr>
            <w:tcW w:w="1060" w:type="dxa"/>
            <w:shd w:val="clear" w:color="auto" w:fill="auto"/>
          </w:tcPr>
          <w:p w14:paraId="21D3182F" w14:textId="77777777" w:rsidR="007861EC" w:rsidRDefault="007861EC" w:rsidP="00196130">
            <w:pPr>
              <w:jc w:val="center"/>
              <w:rPr>
                <w:rFonts w:ascii="宋体" w:hAnsi="宋体"/>
                <w:color w:val="000000"/>
                <w:sz w:val="22"/>
                <w:szCs w:val="22"/>
              </w:rPr>
            </w:pPr>
            <w:r>
              <w:rPr>
                <w:rFonts w:ascii="宋体" w:hAnsi="宋体"/>
                <w:color w:val="000000"/>
                <w:sz w:val="22"/>
                <w:szCs w:val="22"/>
              </w:rPr>
              <w:t>768</w:t>
            </w:r>
          </w:p>
        </w:tc>
        <w:tc>
          <w:tcPr>
            <w:tcW w:w="2793" w:type="dxa"/>
            <w:shd w:val="clear" w:color="auto" w:fill="auto"/>
          </w:tcPr>
          <w:p w14:paraId="3A539233" w14:textId="77777777" w:rsidR="007861EC" w:rsidRDefault="007861EC" w:rsidP="00196130">
            <w:pPr>
              <w:rPr>
                <w:rFonts w:ascii="宋体" w:hAnsi="宋体"/>
                <w:color w:val="000000"/>
                <w:sz w:val="22"/>
                <w:szCs w:val="22"/>
              </w:rPr>
            </w:pPr>
            <w:r>
              <w:rPr>
                <w:rFonts w:ascii="宋体" w:hAnsi="宋体" w:hint="eastAsia"/>
                <w:color w:val="000000"/>
                <w:sz w:val="22"/>
                <w:szCs w:val="22"/>
              </w:rPr>
              <w:t>多哥</w:t>
            </w:r>
          </w:p>
        </w:tc>
        <w:tc>
          <w:tcPr>
            <w:tcW w:w="3786" w:type="dxa"/>
            <w:shd w:val="clear" w:color="auto" w:fill="auto"/>
          </w:tcPr>
          <w:p w14:paraId="331C812D" w14:textId="77777777" w:rsidR="007861EC" w:rsidRDefault="007861EC" w:rsidP="00196130">
            <w:pPr>
              <w:jc w:val="center"/>
              <w:rPr>
                <w:rFonts w:ascii="宋体" w:hAnsi="宋体"/>
                <w:color w:val="000000"/>
                <w:sz w:val="22"/>
                <w:szCs w:val="22"/>
              </w:rPr>
            </w:pPr>
          </w:p>
        </w:tc>
      </w:tr>
      <w:tr w:rsidR="007861EC" w14:paraId="0A762503" w14:textId="77777777" w:rsidTr="00196130">
        <w:trPr>
          <w:trHeight w:val="340"/>
        </w:trPr>
        <w:tc>
          <w:tcPr>
            <w:tcW w:w="1060" w:type="dxa"/>
            <w:shd w:val="clear" w:color="auto" w:fill="auto"/>
          </w:tcPr>
          <w:p w14:paraId="41A34F2D" w14:textId="77777777" w:rsidR="007861EC" w:rsidRDefault="007861EC" w:rsidP="00196130">
            <w:pPr>
              <w:jc w:val="center"/>
              <w:rPr>
                <w:rFonts w:ascii="宋体" w:hAnsi="宋体"/>
                <w:color w:val="000000"/>
                <w:sz w:val="22"/>
                <w:szCs w:val="22"/>
              </w:rPr>
            </w:pPr>
            <w:r>
              <w:rPr>
                <w:rFonts w:ascii="宋体" w:hAnsi="宋体"/>
                <w:color w:val="000000"/>
                <w:sz w:val="22"/>
                <w:szCs w:val="22"/>
              </w:rPr>
              <w:t>772</w:t>
            </w:r>
          </w:p>
        </w:tc>
        <w:tc>
          <w:tcPr>
            <w:tcW w:w="2793" w:type="dxa"/>
            <w:shd w:val="clear" w:color="auto" w:fill="auto"/>
          </w:tcPr>
          <w:p w14:paraId="312141F9" w14:textId="77777777" w:rsidR="007861EC" w:rsidRDefault="007861EC" w:rsidP="00196130">
            <w:pPr>
              <w:rPr>
                <w:rFonts w:ascii="宋体" w:hAnsi="宋体"/>
                <w:color w:val="000000"/>
                <w:sz w:val="22"/>
                <w:szCs w:val="22"/>
              </w:rPr>
            </w:pPr>
            <w:r>
              <w:rPr>
                <w:rFonts w:ascii="宋体" w:hAnsi="宋体" w:hint="eastAsia"/>
                <w:color w:val="000000"/>
                <w:sz w:val="22"/>
                <w:szCs w:val="22"/>
              </w:rPr>
              <w:t>托克劳</w:t>
            </w:r>
          </w:p>
        </w:tc>
        <w:tc>
          <w:tcPr>
            <w:tcW w:w="3786" w:type="dxa"/>
            <w:shd w:val="clear" w:color="auto" w:fill="auto"/>
          </w:tcPr>
          <w:p w14:paraId="63ECB204" w14:textId="77777777" w:rsidR="007861EC" w:rsidRDefault="007861EC" w:rsidP="00196130">
            <w:pPr>
              <w:jc w:val="center"/>
              <w:rPr>
                <w:rFonts w:ascii="宋体" w:hAnsi="宋体"/>
                <w:color w:val="000000"/>
                <w:sz w:val="22"/>
                <w:szCs w:val="22"/>
              </w:rPr>
            </w:pPr>
          </w:p>
        </w:tc>
      </w:tr>
      <w:tr w:rsidR="007861EC" w14:paraId="32220D03" w14:textId="77777777" w:rsidTr="00196130">
        <w:trPr>
          <w:trHeight w:val="340"/>
        </w:trPr>
        <w:tc>
          <w:tcPr>
            <w:tcW w:w="1060" w:type="dxa"/>
            <w:shd w:val="clear" w:color="auto" w:fill="auto"/>
          </w:tcPr>
          <w:p w14:paraId="7176AA98" w14:textId="77777777" w:rsidR="007861EC" w:rsidRDefault="007861EC" w:rsidP="00196130">
            <w:pPr>
              <w:jc w:val="center"/>
              <w:rPr>
                <w:rFonts w:ascii="宋体" w:hAnsi="宋体"/>
                <w:color w:val="000000"/>
                <w:sz w:val="22"/>
                <w:szCs w:val="22"/>
              </w:rPr>
            </w:pPr>
            <w:r>
              <w:rPr>
                <w:rFonts w:ascii="宋体" w:hAnsi="宋体"/>
                <w:color w:val="000000"/>
                <w:sz w:val="22"/>
                <w:szCs w:val="22"/>
              </w:rPr>
              <w:t>776</w:t>
            </w:r>
          </w:p>
        </w:tc>
        <w:tc>
          <w:tcPr>
            <w:tcW w:w="2793" w:type="dxa"/>
            <w:shd w:val="clear" w:color="auto" w:fill="auto"/>
          </w:tcPr>
          <w:p w14:paraId="707B867F" w14:textId="77777777" w:rsidR="007861EC" w:rsidRDefault="007861EC" w:rsidP="00196130">
            <w:pPr>
              <w:rPr>
                <w:rFonts w:ascii="宋体" w:hAnsi="宋体"/>
                <w:color w:val="000000"/>
                <w:sz w:val="22"/>
                <w:szCs w:val="22"/>
              </w:rPr>
            </w:pPr>
            <w:r>
              <w:rPr>
                <w:rFonts w:ascii="宋体" w:hAnsi="宋体" w:hint="eastAsia"/>
                <w:color w:val="000000"/>
                <w:sz w:val="22"/>
                <w:szCs w:val="22"/>
              </w:rPr>
              <w:t>汤加</w:t>
            </w:r>
          </w:p>
        </w:tc>
        <w:tc>
          <w:tcPr>
            <w:tcW w:w="3786" w:type="dxa"/>
            <w:shd w:val="clear" w:color="auto" w:fill="auto"/>
          </w:tcPr>
          <w:p w14:paraId="4DE3AAF3" w14:textId="77777777" w:rsidR="007861EC" w:rsidRDefault="007861EC" w:rsidP="00196130">
            <w:pPr>
              <w:jc w:val="center"/>
              <w:rPr>
                <w:rFonts w:ascii="宋体" w:hAnsi="宋体"/>
                <w:color w:val="000000"/>
                <w:sz w:val="22"/>
                <w:szCs w:val="22"/>
              </w:rPr>
            </w:pPr>
          </w:p>
        </w:tc>
      </w:tr>
      <w:tr w:rsidR="007861EC" w14:paraId="431EC523" w14:textId="77777777" w:rsidTr="00196130">
        <w:trPr>
          <w:trHeight w:val="340"/>
        </w:trPr>
        <w:tc>
          <w:tcPr>
            <w:tcW w:w="1060" w:type="dxa"/>
            <w:shd w:val="clear" w:color="auto" w:fill="auto"/>
          </w:tcPr>
          <w:p w14:paraId="5F59F2AC" w14:textId="77777777" w:rsidR="007861EC" w:rsidRDefault="007861EC" w:rsidP="00196130">
            <w:pPr>
              <w:jc w:val="center"/>
              <w:rPr>
                <w:rFonts w:ascii="宋体" w:hAnsi="宋体"/>
                <w:color w:val="000000"/>
                <w:sz w:val="22"/>
                <w:szCs w:val="22"/>
              </w:rPr>
            </w:pPr>
            <w:r>
              <w:rPr>
                <w:rFonts w:ascii="宋体" w:hAnsi="宋体"/>
                <w:color w:val="000000"/>
                <w:sz w:val="22"/>
                <w:szCs w:val="22"/>
              </w:rPr>
              <w:t>780</w:t>
            </w:r>
          </w:p>
        </w:tc>
        <w:tc>
          <w:tcPr>
            <w:tcW w:w="2793" w:type="dxa"/>
            <w:shd w:val="clear" w:color="auto" w:fill="auto"/>
          </w:tcPr>
          <w:p w14:paraId="18BF8E5F" w14:textId="77777777" w:rsidR="007861EC" w:rsidRDefault="007861EC" w:rsidP="00196130">
            <w:pPr>
              <w:rPr>
                <w:rFonts w:ascii="宋体" w:hAnsi="宋体"/>
                <w:color w:val="000000"/>
                <w:sz w:val="22"/>
                <w:szCs w:val="22"/>
              </w:rPr>
            </w:pPr>
            <w:r>
              <w:rPr>
                <w:rFonts w:ascii="宋体" w:hAnsi="宋体" w:hint="eastAsia"/>
                <w:color w:val="000000"/>
                <w:sz w:val="22"/>
                <w:szCs w:val="22"/>
              </w:rPr>
              <w:t>特立尼达和多巴哥</w:t>
            </w:r>
          </w:p>
        </w:tc>
        <w:tc>
          <w:tcPr>
            <w:tcW w:w="3786" w:type="dxa"/>
            <w:shd w:val="clear" w:color="auto" w:fill="auto"/>
          </w:tcPr>
          <w:p w14:paraId="07C59CD8" w14:textId="77777777" w:rsidR="007861EC" w:rsidRDefault="007861EC" w:rsidP="00196130">
            <w:pPr>
              <w:jc w:val="center"/>
              <w:rPr>
                <w:rFonts w:ascii="宋体" w:hAnsi="宋体"/>
                <w:color w:val="000000"/>
                <w:sz w:val="22"/>
                <w:szCs w:val="22"/>
              </w:rPr>
            </w:pPr>
          </w:p>
        </w:tc>
      </w:tr>
      <w:tr w:rsidR="007861EC" w14:paraId="2E6A82B1" w14:textId="77777777" w:rsidTr="00196130">
        <w:trPr>
          <w:trHeight w:val="340"/>
        </w:trPr>
        <w:tc>
          <w:tcPr>
            <w:tcW w:w="1060" w:type="dxa"/>
            <w:shd w:val="clear" w:color="auto" w:fill="auto"/>
          </w:tcPr>
          <w:p w14:paraId="0E7DB22D" w14:textId="77777777" w:rsidR="007861EC" w:rsidRDefault="007861EC" w:rsidP="00196130">
            <w:pPr>
              <w:jc w:val="center"/>
              <w:rPr>
                <w:rFonts w:ascii="宋体" w:hAnsi="宋体"/>
                <w:color w:val="000000"/>
                <w:sz w:val="22"/>
                <w:szCs w:val="22"/>
              </w:rPr>
            </w:pPr>
            <w:r>
              <w:rPr>
                <w:rFonts w:ascii="宋体" w:hAnsi="宋体"/>
                <w:color w:val="000000"/>
                <w:sz w:val="22"/>
                <w:szCs w:val="22"/>
              </w:rPr>
              <w:t>784</w:t>
            </w:r>
          </w:p>
        </w:tc>
        <w:tc>
          <w:tcPr>
            <w:tcW w:w="2793" w:type="dxa"/>
            <w:shd w:val="clear" w:color="auto" w:fill="auto"/>
          </w:tcPr>
          <w:p w14:paraId="07290F64" w14:textId="77777777" w:rsidR="007861EC" w:rsidRDefault="007861EC" w:rsidP="00196130">
            <w:pPr>
              <w:rPr>
                <w:rFonts w:ascii="宋体" w:hAnsi="宋体"/>
                <w:color w:val="000000"/>
                <w:sz w:val="22"/>
                <w:szCs w:val="22"/>
              </w:rPr>
            </w:pPr>
            <w:r>
              <w:rPr>
                <w:rFonts w:ascii="宋体" w:hAnsi="宋体" w:hint="eastAsia"/>
                <w:color w:val="000000"/>
                <w:sz w:val="22"/>
                <w:szCs w:val="22"/>
              </w:rPr>
              <w:t>阿联酋</w:t>
            </w:r>
          </w:p>
        </w:tc>
        <w:tc>
          <w:tcPr>
            <w:tcW w:w="3786" w:type="dxa"/>
            <w:shd w:val="clear" w:color="auto" w:fill="auto"/>
          </w:tcPr>
          <w:p w14:paraId="4D4014CB" w14:textId="77777777" w:rsidR="007861EC" w:rsidRDefault="007861EC" w:rsidP="00196130">
            <w:pPr>
              <w:jc w:val="center"/>
              <w:rPr>
                <w:rFonts w:ascii="宋体" w:hAnsi="宋体"/>
                <w:color w:val="000000"/>
                <w:sz w:val="22"/>
                <w:szCs w:val="22"/>
              </w:rPr>
            </w:pPr>
          </w:p>
        </w:tc>
      </w:tr>
      <w:tr w:rsidR="007861EC" w14:paraId="0E9C9637" w14:textId="77777777" w:rsidTr="00196130">
        <w:trPr>
          <w:trHeight w:val="340"/>
        </w:trPr>
        <w:tc>
          <w:tcPr>
            <w:tcW w:w="1060" w:type="dxa"/>
            <w:shd w:val="clear" w:color="auto" w:fill="auto"/>
          </w:tcPr>
          <w:p w14:paraId="47249D10" w14:textId="77777777" w:rsidR="007861EC" w:rsidRDefault="007861EC" w:rsidP="00196130">
            <w:pPr>
              <w:jc w:val="center"/>
              <w:rPr>
                <w:rFonts w:ascii="宋体" w:hAnsi="宋体"/>
                <w:color w:val="000000"/>
                <w:sz w:val="22"/>
                <w:szCs w:val="22"/>
              </w:rPr>
            </w:pPr>
            <w:r>
              <w:rPr>
                <w:rFonts w:ascii="宋体" w:hAnsi="宋体"/>
                <w:color w:val="000000"/>
                <w:sz w:val="22"/>
                <w:szCs w:val="22"/>
              </w:rPr>
              <w:t>788</w:t>
            </w:r>
          </w:p>
        </w:tc>
        <w:tc>
          <w:tcPr>
            <w:tcW w:w="2793" w:type="dxa"/>
            <w:shd w:val="clear" w:color="auto" w:fill="auto"/>
          </w:tcPr>
          <w:p w14:paraId="62AA43B4" w14:textId="77777777" w:rsidR="007861EC" w:rsidRDefault="007861EC" w:rsidP="00196130">
            <w:pPr>
              <w:rPr>
                <w:rFonts w:ascii="宋体" w:hAnsi="宋体"/>
                <w:color w:val="000000"/>
                <w:sz w:val="22"/>
                <w:szCs w:val="22"/>
              </w:rPr>
            </w:pPr>
            <w:r>
              <w:rPr>
                <w:rFonts w:ascii="宋体" w:hAnsi="宋体" w:hint="eastAsia"/>
                <w:color w:val="000000"/>
                <w:sz w:val="22"/>
                <w:szCs w:val="22"/>
              </w:rPr>
              <w:t>突尼斯</w:t>
            </w:r>
          </w:p>
        </w:tc>
        <w:tc>
          <w:tcPr>
            <w:tcW w:w="3786" w:type="dxa"/>
            <w:shd w:val="clear" w:color="auto" w:fill="auto"/>
          </w:tcPr>
          <w:p w14:paraId="38F448E0" w14:textId="77777777" w:rsidR="007861EC" w:rsidRDefault="007861EC" w:rsidP="00196130">
            <w:pPr>
              <w:jc w:val="center"/>
              <w:rPr>
                <w:rFonts w:ascii="宋体" w:hAnsi="宋体"/>
                <w:color w:val="000000"/>
                <w:sz w:val="22"/>
                <w:szCs w:val="22"/>
              </w:rPr>
            </w:pPr>
          </w:p>
        </w:tc>
      </w:tr>
      <w:tr w:rsidR="007861EC" w14:paraId="40E5465C" w14:textId="77777777" w:rsidTr="00196130">
        <w:trPr>
          <w:trHeight w:val="340"/>
        </w:trPr>
        <w:tc>
          <w:tcPr>
            <w:tcW w:w="1060" w:type="dxa"/>
            <w:shd w:val="clear" w:color="auto" w:fill="auto"/>
          </w:tcPr>
          <w:p w14:paraId="283B717B" w14:textId="77777777" w:rsidR="007861EC" w:rsidRDefault="007861EC" w:rsidP="00196130">
            <w:pPr>
              <w:jc w:val="center"/>
              <w:rPr>
                <w:rFonts w:ascii="宋体" w:hAnsi="宋体"/>
                <w:color w:val="000000"/>
                <w:sz w:val="22"/>
                <w:szCs w:val="22"/>
              </w:rPr>
            </w:pPr>
            <w:r>
              <w:rPr>
                <w:rFonts w:ascii="宋体" w:hAnsi="宋体"/>
                <w:color w:val="000000"/>
                <w:sz w:val="22"/>
                <w:szCs w:val="22"/>
              </w:rPr>
              <w:t>792</w:t>
            </w:r>
          </w:p>
        </w:tc>
        <w:tc>
          <w:tcPr>
            <w:tcW w:w="2793" w:type="dxa"/>
            <w:shd w:val="clear" w:color="auto" w:fill="auto"/>
          </w:tcPr>
          <w:p w14:paraId="0B7D49B0" w14:textId="77777777" w:rsidR="007861EC" w:rsidRDefault="007861EC" w:rsidP="00196130">
            <w:pPr>
              <w:rPr>
                <w:rFonts w:ascii="宋体" w:hAnsi="宋体"/>
                <w:color w:val="000000"/>
                <w:sz w:val="22"/>
                <w:szCs w:val="22"/>
              </w:rPr>
            </w:pPr>
            <w:r>
              <w:rPr>
                <w:rFonts w:ascii="宋体" w:hAnsi="宋体" w:hint="eastAsia"/>
                <w:color w:val="000000"/>
                <w:sz w:val="22"/>
                <w:szCs w:val="22"/>
              </w:rPr>
              <w:t>土耳其</w:t>
            </w:r>
          </w:p>
        </w:tc>
        <w:tc>
          <w:tcPr>
            <w:tcW w:w="3786" w:type="dxa"/>
            <w:shd w:val="clear" w:color="auto" w:fill="auto"/>
          </w:tcPr>
          <w:p w14:paraId="60809BC9" w14:textId="77777777" w:rsidR="007861EC" w:rsidRDefault="007861EC" w:rsidP="00196130">
            <w:pPr>
              <w:jc w:val="center"/>
              <w:rPr>
                <w:rFonts w:ascii="宋体" w:hAnsi="宋体"/>
                <w:color w:val="000000"/>
                <w:sz w:val="22"/>
                <w:szCs w:val="22"/>
              </w:rPr>
            </w:pPr>
          </w:p>
        </w:tc>
      </w:tr>
      <w:tr w:rsidR="007861EC" w14:paraId="605CA9ED" w14:textId="77777777" w:rsidTr="00196130">
        <w:trPr>
          <w:trHeight w:val="340"/>
        </w:trPr>
        <w:tc>
          <w:tcPr>
            <w:tcW w:w="1060" w:type="dxa"/>
            <w:shd w:val="clear" w:color="auto" w:fill="auto"/>
          </w:tcPr>
          <w:p w14:paraId="36C9172E" w14:textId="77777777" w:rsidR="007861EC" w:rsidRDefault="007861EC" w:rsidP="00196130">
            <w:pPr>
              <w:jc w:val="center"/>
              <w:rPr>
                <w:rFonts w:ascii="宋体" w:hAnsi="宋体"/>
                <w:color w:val="000000"/>
                <w:sz w:val="22"/>
                <w:szCs w:val="22"/>
              </w:rPr>
            </w:pPr>
            <w:r>
              <w:rPr>
                <w:rFonts w:ascii="宋体" w:hAnsi="宋体"/>
                <w:color w:val="000000"/>
                <w:sz w:val="22"/>
                <w:szCs w:val="22"/>
              </w:rPr>
              <w:lastRenderedPageBreak/>
              <w:t>795</w:t>
            </w:r>
          </w:p>
        </w:tc>
        <w:tc>
          <w:tcPr>
            <w:tcW w:w="2793" w:type="dxa"/>
            <w:shd w:val="clear" w:color="auto" w:fill="auto"/>
          </w:tcPr>
          <w:p w14:paraId="5B8B1ECB" w14:textId="77777777" w:rsidR="007861EC" w:rsidRDefault="007861EC" w:rsidP="00196130">
            <w:pPr>
              <w:rPr>
                <w:rFonts w:ascii="宋体" w:hAnsi="宋体"/>
                <w:color w:val="000000"/>
                <w:sz w:val="22"/>
                <w:szCs w:val="22"/>
              </w:rPr>
            </w:pPr>
            <w:r>
              <w:rPr>
                <w:rFonts w:ascii="宋体" w:hAnsi="宋体" w:hint="eastAsia"/>
                <w:color w:val="000000"/>
                <w:sz w:val="22"/>
                <w:szCs w:val="22"/>
              </w:rPr>
              <w:t>土库曼斯坦</w:t>
            </w:r>
          </w:p>
        </w:tc>
        <w:tc>
          <w:tcPr>
            <w:tcW w:w="3786" w:type="dxa"/>
            <w:shd w:val="clear" w:color="auto" w:fill="auto"/>
          </w:tcPr>
          <w:p w14:paraId="03293ED9" w14:textId="77777777" w:rsidR="007861EC" w:rsidRDefault="007861EC" w:rsidP="00196130">
            <w:pPr>
              <w:jc w:val="center"/>
              <w:rPr>
                <w:rFonts w:ascii="宋体" w:hAnsi="宋体"/>
                <w:color w:val="000000"/>
                <w:sz w:val="22"/>
                <w:szCs w:val="22"/>
              </w:rPr>
            </w:pPr>
          </w:p>
        </w:tc>
      </w:tr>
      <w:tr w:rsidR="007861EC" w14:paraId="29899E43" w14:textId="77777777" w:rsidTr="00196130">
        <w:trPr>
          <w:trHeight w:val="340"/>
        </w:trPr>
        <w:tc>
          <w:tcPr>
            <w:tcW w:w="1060" w:type="dxa"/>
            <w:shd w:val="clear" w:color="auto" w:fill="auto"/>
          </w:tcPr>
          <w:p w14:paraId="5DEFD18C" w14:textId="77777777" w:rsidR="007861EC" w:rsidRDefault="007861EC" w:rsidP="00196130">
            <w:pPr>
              <w:jc w:val="center"/>
              <w:rPr>
                <w:rFonts w:ascii="宋体" w:hAnsi="宋体"/>
                <w:color w:val="000000"/>
                <w:sz w:val="22"/>
                <w:szCs w:val="22"/>
              </w:rPr>
            </w:pPr>
            <w:r>
              <w:rPr>
                <w:rFonts w:ascii="宋体" w:hAnsi="宋体"/>
                <w:color w:val="000000"/>
                <w:sz w:val="22"/>
                <w:szCs w:val="22"/>
              </w:rPr>
              <w:t>796</w:t>
            </w:r>
          </w:p>
        </w:tc>
        <w:tc>
          <w:tcPr>
            <w:tcW w:w="2793" w:type="dxa"/>
            <w:shd w:val="clear" w:color="auto" w:fill="auto"/>
          </w:tcPr>
          <w:p w14:paraId="5446E0A5" w14:textId="77777777" w:rsidR="007861EC" w:rsidRDefault="007861EC" w:rsidP="00196130">
            <w:pPr>
              <w:rPr>
                <w:rFonts w:ascii="宋体" w:hAnsi="宋体"/>
                <w:color w:val="000000"/>
                <w:sz w:val="22"/>
                <w:szCs w:val="22"/>
              </w:rPr>
            </w:pPr>
            <w:r>
              <w:rPr>
                <w:rFonts w:ascii="宋体" w:hAnsi="宋体" w:hint="eastAsia"/>
                <w:color w:val="000000"/>
                <w:sz w:val="22"/>
                <w:szCs w:val="22"/>
              </w:rPr>
              <w:t>特克斯和凯科斯群岛</w:t>
            </w:r>
          </w:p>
        </w:tc>
        <w:tc>
          <w:tcPr>
            <w:tcW w:w="3786" w:type="dxa"/>
            <w:shd w:val="clear" w:color="auto" w:fill="auto"/>
          </w:tcPr>
          <w:p w14:paraId="3E24EC4A" w14:textId="77777777" w:rsidR="007861EC" w:rsidRDefault="007861EC" w:rsidP="00196130">
            <w:pPr>
              <w:jc w:val="center"/>
              <w:rPr>
                <w:rFonts w:ascii="宋体" w:hAnsi="宋体"/>
                <w:color w:val="000000"/>
                <w:sz w:val="22"/>
                <w:szCs w:val="22"/>
              </w:rPr>
            </w:pPr>
          </w:p>
        </w:tc>
      </w:tr>
      <w:tr w:rsidR="007861EC" w14:paraId="3A966298" w14:textId="77777777" w:rsidTr="00196130">
        <w:trPr>
          <w:trHeight w:val="340"/>
        </w:trPr>
        <w:tc>
          <w:tcPr>
            <w:tcW w:w="1060" w:type="dxa"/>
            <w:shd w:val="clear" w:color="auto" w:fill="auto"/>
          </w:tcPr>
          <w:p w14:paraId="1F893FD7" w14:textId="77777777" w:rsidR="007861EC" w:rsidRDefault="007861EC" w:rsidP="00196130">
            <w:pPr>
              <w:jc w:val="center"/>
              <w:rPr>
                <w:rFonts w:ascii="宋体" w:hAnsi="宋体"/>
                <w:color w:val="000000"/>
                <w:sz w:val="22"/>
                <w:szCs w:val="22"/>
              </w:rPr>
            </w:pPr>
            <w:r>
              <w:rPr>
                <w:rFonts w:ascii="宋体" w:hAnsi="宋体"/>
                <w:color w:val="000000"/>
                <w:sz w:val="22"/>
                <w:szCs w:val="22"/>
              </w:rPr>
              <w:t>798</w:t>
            </w:r>
          </w:p>
        </w:tc>
        <w:tc>
          <w:tcPr>
            <w:tcW w:w="2793" w:type="dxa"/>
            <w:shd w:val="clear" w:color="auto" w:fill="auto"/>
          </w:tcPr>
          <w:p w14:paraId="6F62EA3A" w14:textId="77777777" w:rsidR="007861EC" w:rsidRDefault="007861EC" w:rsidP="00196130">
            <w:pPr>
              <w:rPr>
                <w:rFonts w:ascii="宋体" w:hAnsi="宋体"/>
                <w:color w:val="000000"/>
                <w:sz w:val="22"/>
                <w:szCs w:val="22"/>
              </w:rPr>
            </w:pPr>
            <w:r>
              <w:rPr>
                <w:rFonts w:ascii="宋体" w:hAnsi="宋体" w:hint="eastAsia"/>
                <w:color w:val="000000"/>
                <w:sz w:val="22"/>
                <w:szCs w:val="22"/>
              </w:rPr>
              <w:t>图瓦卢</w:t>
            </w:r>
          </w:p>
        </w:tc>
        <w:tc>
          <w:tcPr>
            <w:tcW w:w="3786" w:type="dxa"/>
            <w:shd w:val="clear" w:color="auto" w:fill="auto"/>
          </w:tcPr>
          <w:p w14:paraId="40C0AC14" w14:textId="77777777" w:rsidR="007861EC" w:rsidRDefault="007861EC" w:rsidP="00196130">
            <w:pPr>
              <w:jc w:val="center"/>
              <w:rPr>
                <w:rFonts w:ascii="宋体" w:hAnsi="宋体"/>
                <w:color w:val="000000"/>
                <w:sz w:val="22"/>
                <w:szCs w:val="22"/>
              </w:rPr>
            </w:pPr>
          </w:p>
        </w:tc>
      </w:tr>
      <w:tr w:rsidR="007861EC" w14:paraId="53451529" w14:textId="77777777" w:rsidTr="00196130">
        <w:trPr>
          <w:trHeight w:val="340"/>
        </w:trPr>
        <w:tc>
          <w:tcPr>
            <w:tcW w:w="1060" w:type="dxa"/>
            <w:shd w:val="clear" w:color="auto" w:fill="auto"/>
          </w:tcPr>
          <w:p w14:paraId="36512734" w14:textId="77777777" w:rsidR="007861EC" w:rsidRDefault="007861EC" w:rsidP="00196130">
            <w:pPr>
              <w:jc w:val="center"/>
              <w:rPr>
                <w:rFonts w:ascii="宋体" w:hAnsi="宋体"/>
                <w:color w:val="000000"/>
                <w:sz w:val="22"/>
                <w:szCs w:val="22"/>
              </w:rPr>
            </w:pPr>
            <w:r>
              <w:rPr>
                <w:rFonts w:ascii="宋体" w:hAnsi="宋体"/>
                <w:color w:val="000000"/>
                <w:sz w:val="22"/>
                <w:szCs w:val="22"/>
              </w:rPr>
              <w:t>800</w:t>
            </w:r>
          </w:p>
        </w:tc>
        <w:tc>
          <w:tcPr>
            <w:tcW w:w="2793" w:type="dxa"/>
            <w:shd w:val="clear" w:color="auto" w:fill="auto"/>
          </w:tcPr>
          <w:p w14:paraId="6259C264" w14:textId="77777777" w:rsidR="007861EC" w:rsidRDefault="007861EC" w:rsidP="00196130">
            <w:pPr>
              <w:rPr>
                <w:rFonts w:ascii="宋体" w:hAnsi="宋体"/>
                <w:color w:val="000000"/>
                <w:sz w:val="22"/>
                <w:szCs w:val="22"/>
              </w:rPr>
            </w:pPr>
            <w:r>
              <w:rPr>
                <w:rFonts w:ascii="宋体" w:hAnsi="宋体" w:hint="eastAsia"/>
                <w:color w:val="000000"/>
                <w:sz w:val="22"/>
                <w:szCs w:val="22"/>
              </w:rPr>
              <w:t>乌干达</w:t>
            </w:r>
          </w:p>
        </w:tc>
        <w:tc>
          <w:tcPr>
            <w:tcW w:w="3786" w:type="dxa"/>
            <w:shd w:val="clear" w:color="auto" w:fill="auto"/>
          </w:tcPr>
          <w:p w14:paraId="288361A1" w14:textId="77777777" w:rsidR="007861EC" w:rsidRDefault="007861EC" w:rsidP="00196130">
            <w:pPr>
              <w:jc w:val="center"/>
              <w:rPr>
                <w:rFonts w:ascii="宋体" w:hAnsi="宋体"/>
                <w:color w:val="000000"/>
                <w:sz w:val="22"/>
                <w:szCs w:val="22"/>
              </w:rPr>
            </w:pPr>
          </w:p>
        </w:tc>
      </w:tr>
      <w:tr w:rsidR="007861EC" w14:paraId="1B19A604" w14:textId="77777777" w:rsidTr="00196130">
        <w:trPr>
          <w:trHeight w:val="340"/>
        </w:trPr>
        <w:tc>
          <w:tcPr>
            <w:tcW w:w="1060" w:type="dxa"/>
            <w:shd w:val="clear" w:color="auto" w:fill="auto"/>
          </w:tcPr>
          <w:p w14:paraId="1C499E2A" w14:textId="77777777" w:rsidR="007861EC" w:rsidRDefault="007861EC" w:rsidP="00196130">
            <w:pPr>
              <w:jc w:val="center"/>
              <w:rPr>
                <w:rFonts w:ascii="宋体" w:hAnsi="宋体"/>
                <w:color w:val="000000"/>
                <w:sz w:val="22"/>
                <w:szCs w:val="22"/>
              </w:rPr>
            </w:pPr>
            <w:r>
              <w:rPr>
                <w:rFonts w:ascii="宋体" w:hAnsi="宋体"/>
                <w:color w:val="000000"/>
                <w:sz w:val="22"/>
                <w:szCs w:val="22"/>
              </w:rPr>
              <w:t>804</w:t>
            </w:r>
          </w:p>
        </w:tc>
        <w:tc>
          <w:tcPr>
            <w:tcW w:w="2793" w:type="dxa"/>
            <w:shd w:val="clear" w:color="auto" w:fill="auto"/>
          </w:tcPr>
          <w:p w14:paraId="4F4563AF" w14:textId="77777777" w:rsidR="007861EC" w:rsidRDefault="007861EC" w:rsidP="00196130">
            <w:pPr>
              <w:rPr>
                <w:rFonts w:ascii="宋体" w:hAnsi="宋体"/>
                <w:color w:val="000000"/>
                <w:sz w:val="22"/>
                <w:szCs w:val="22"/>
              </w:rPr>
            </w:pPr>
            <w:r>
              <w:rPr>
                <w:rFonts w:ascii="宋体" w:hAnsi="宋体" w:hint="eastAsia"/>
                <w:color w:val="000000"/>
                <w:sz w:val="22"/>
                <w:szCs w:val="22"/>
              </w:rPr>
              <w:t>乌克兰</w:t>
            </w:r>
          </w:p>
        </w:tc>
        <w:tc>
          <w:tcPr>
            <w:tcW w:w="3786" w:type="dxa"/>
            <w:shd w:val="clear" w:color="auto" w:fill="auto"/>
          </w:tcPr>
          <w:p w14:paraId="340E13C8" w14:textId="77777777" w:rsidR="007861EC" w:rsidRDefault="007861EC" w:rsidP="00196130">
            <w:pPr>
              <w:jc w:val="center"/>
              <w:rPr>
                <w:rFonts w:ascii="宋体" w:hAnsi="宋体"/>
                <w:color w:val="000000"/>
                <w:sz w:val="22"/>
                <w:szCs w:val="22"/>
              </w:rPr>
            </w:pPr>
          </w:p>
        </w:tc>
      </w:tr>
      <w:tr w:rsidR="007861EC" w14:paraId="35FC1C72" w14:textId="77777777" w:rsidTr="00196130">
        <w:trPr>
          <w:trHeight w:val="340"/>
        </w:trPr>
        <w:tc>
          <w:tcPr>
            <w:tcW w:w="1060" w:type="dxa"/>
            <w:shd w:val="clear" w:color="auto" w:fill="auto"/>
          </w:tcPr>
          <w:p w14:paraId="4202B06F" w14:textId="77777777" w:rsidR="007861EC" w:rsidRDefault="007861EC" w:rsidP="00196130">
            <w:pPr>
              <w:jc w:val="center"/>
              <w:rPr>
                <w:rFonts w:ascii="宋体" w:hAnsi="宋体"/>
                <w:color w:val="000000"/>
                <w:sz w:val="22"/>
                <w:szCs w:val="22"/>
              </w:rPr>
            </w:pPr>
            <w:r>
              <w:rPr>
                <w:rFonts w:ascii="宋体" w:hAnsi="宋体"/>
                <w:color w:val="000000"/>
                <w:sz w:val="22"/>
                <w:szCs w:val="22"/>
              </w:rPr>
              <w:t>807</w:t>
            </w:r>
          </w:p>
        </w:tc>
        <w:tc>
          <w:tcPr>
            <w:tcW w:w="2793" w:type="dxa"/>
            <w:shd w:val="clear" w:color="auto" w:fill="auto"/>
          </w:tcPr>
          <w:p w14:paraId="7C376903" w14:textId="77777777" w:rsidR="007861EC" w:rsidRDefault="007861EC" w:rsidP="00196130">
            <w:pPr>
              <w:rPr>
                <w:rFonts w:ascii="宋体" w:hAnsi="宋体"/>
                <w:color w:val="000000"/>
                <w:sz w:val="22"/>
                <w:szCs w:val="22"/>
              </w:rPr>
            </w:pPr>
            <w:r>
              <w:rPr>
                <w:rFonts w:ascii="宋体" w:hAnsi="宋体" w:hint="eastAsia"/>
                <w:color w:val="000000"/>
                <w:sz w:val="22"/>
                <w:szCs w:val="22"/>
              </w:rPr>
              <w:t>前南马其顿</w:t>
            </w:r>
          </w:p>
        </w:tc>
        <w:tc>
          <w:tcPr>
            <w:tcW w:w="3786" w:type="dxa"/>
            <w:shd w:val="clear" w:color="auto" w:fill="auto"/>
          </w:tcPr>
          <w:p w14:paraId="74C49E5C" w14:textId="77777777" w:rsidR="007861EC" w:rsidRDefault="007861EC" w:rsidP="00196130">
            <w:pPr>
              <w:jc w:val="center"/>
              <w:rPr>
                <w:rFonts w:ascii="宋体" w:hAnsi="宋体"/>
                <w:color w:val="000000"/>
                <w:sz w:val="22"/>
                <w:szCs w:val="22"/>
              </w:rPr>
            </w:pPr>
          </w:p>
        </w:tc>
      </w:tr>
      <w:tr w:rsidR="007861EC" w14:paraId="50D58210" w14:textId="77777777" w:rsidTr="00196130">
        <w:trPr>
          <w:trHeight w:val="340"/>
        </w:trPr>
        <w:tc>
          <w:tcPr>
            <w:tcW w:w="1060" w:type="dxa"/>
            <w:shd w:val="clear" w:color="auto" w:fill="auto"/>
          </w:tcPr>
          <w:p w14:paraId="23DBFFFB" w14:textId="77777777" w:rsidR="007861EC" w:rsidRDefault="007861EC" w:rsidP="00196130">
            <w:pPr>
              <w:jc w:val="center"/>
              <w:rPr>
                <w:rFonts w:ascii="宋体" w:hAnsi="宋体"/>
                <w:color w:val="000000"/>
                <w:sz w:val="22"/>
                <w:szCs w:val="22"/>
              </w:rPr>
            </w:pPr>
            <w:r>
              <w:rPr>
                <w:rFonts w:ascii="宋体" w:hAnsi="宋体"/>
                <w:color w:val="000000"/>
                <w:sz w:val="22"/>
                <w:szCs w:val="22"/>
              </w:rPr>
              <w:t>818</w:t>
            </w:r>
          </w:p>
        </w:tc>
        <w:tc>
          <w:tcPr>
            <w:tcW w:w="2793" w:type="dxa"/>
            <w:shd w:val="clear" w:color="auto" w:fill="auto"/>
          </w:tcPr>
          <w:p w14:paraId="49F80D5C" w14:textId="77777777" w:rsidR="007861EC" w:rsidRDefault="007861EC" w:rsidP="00196130">
            <w:pPr>
              <w:rPr>
                <w:rFonts w:ascii="宋体" w:hAnsi="宋体"/>
                <w:color w:val="000000"/>
                <w:sz w:val="22"/>
                <w:szCs w:val="22"/>
              </w:rPr>
            </w:pPr>
            <w:r>
              <w:rPr>
                <w:rFonts w:ascii="宋体" w:hAnsi="宋体" w:hint="eastAsia"/>
                <w:color w:val="000000"/>
                <w:sz w:val="22"/>
                <w:szCs w:val="22"/>
              </w:rPr>
              <w:t>埃及</w:t>
            </w:r>
          </w:p>
        </w:tc>
        <w:tc>
          <w:tcPr>
            <w:tcW w:w="3786" w:type="dxa"/>
            <w:shd w:val="clear" w:color="auto" w:fill="auto"/>
          </w:tcPr>
          <w:p w14:paraId="4C255FB5" w14:textId="77777777" w:rsidR="007861EC" w:rsidRDefault="007861EC" w:rsidP="00196130">
            <w:pPr>
              <w:jc w:val="center"/>
              <w:rPr>
                <w:rFonts w:ascii="宋体" w:hAnsi="宋体"/>
                <w:color w:val="000000"/>
                <w:sz w:val="22"/>
                <w:szCs w:val="22"/>
              </w:rPr>
            </w:pPr>
          </w:p>
        </w:tc>
      </w:tr>
      <w:tr w:rsidR="007861EC" w14:paraId="069D98BB" w14:textId="77777777" w:rsidTr="00196130">
        <w:trPr>
          <w:trHeight w:val="340"/>
        </w:trPr>
        <w:tc>
          <w:tcPr>
            <w:tcW w:w="1060" w:type="dxa"/>
            <w:shd w:val="clear" w:color="auto" w:fill="auto"/>
          </w:tcPr>
          <w:p w14:paraId="29EB7B74" w14:textId="77777777" w:rsidR="007861EC" w:rsidRDefault="007861EC" w:rsidP="00196130">
            <w:pPr>
              <w:jc w:val="center"/>
              <w:rPr>
                <w:rFonts w:ascii="宋体" w:hAnsi="宋体"/>
                <w:color w:val="000000"/>
                <w:sz w:val="22"/>
                <w:szCs w:val="22"/>
              </w:rPr>
            </w:pPr>
            <w:r>
              <w:rPr>
                <w:rFonts w:ascii="宋体" w:hAnsi="宋体"/>
                <w:color w:val="000000"/>
                <w:sz w:val="22"/>
                <w:szCs w:val="22"/>
              </w:rPr>
              <w:t>826</w:t>
            </w:r>
          </w:p>
        </w:tc>
        <w:tc>
          <w:tcPr>
            <w:tcW w:w="2793" w:type="dxa"/>
            <w:shd w:val="clear" w:color="auto" w:fill="auto"/>
          </w:tcPr>
          <w:p w14:paraId="49EBCA3C" w14:textId="77777777" w:rsidR="007861EC" w:rsidRDefault="007861EC" w:rsidP="00196130">
            <w:pPr>
              <w:rPr>
                <w:rFonts w:ascii="宋体" w:hAnsi="宋体"/>
                <w:color w:val="000000"/>
                <w:sz w:val="22"/>
                <w:szCs w:val="22"/>
              </w:rPr>
            </w:pPr>
            <w:r>
              <w:rPr>
                <w:rFonts w:ascii="宋体" w:hAnsi="宋体" w:hint="eastAsia"/>
                <w:color w:val="000000"/>
                <w:sz w:val="22"/>
                <w:szCs w:val="22"/>
              </w:rPr>
              <w:t>英国</w:t>
            </w:r>
          </w:p>
        </w:tc>
        <w:tc>
          <w:tcPr>
            <w:tcW w:w="3786" w:type="dxa"/>
            <w:shd w:val="clear" w:color="auto" w:fill="auto"/>
          </w:tcPr>
          <w:p w14:paraId="75BA495E" w14:textId="77777777" w:rsidR="007861EC" w:rsidRDefault="007861EC" w:rsidP="00196130">
            <w:pPr>
              <w:jc w:val="center"/>
              <w:rPr>
                <w:rFonts w:ascii="宋体" w:hAnsi="宋体"/>
                <w:color w:val="000000"/>
                <w:sz w:val="22"/>
                <w:szCs w:val="22"/>
              </w:rPr>
            </w:pPr>
          </w:p>
        </w:tc>
      </w:tr>
      <w:tr w:rsidR="007861EC" w14:paraId="10C3E756" w14:textId="77777777" w:rsidTr="00196130">
        <w:trPr>
          <w:trHeight w:val="340"/>
        </w:trPr>
        <w:tc>
          <w:tcPr>
            <w:tcW w:w="1060" w:type="dxa"/>
            <w:shd w:val="clear" w:color="auto" w:fill="auto"/>
          </w:tcPr>
          <w:p w14:paraId="66F901E4" w14:textId="77777777" w:rsidR="007861EC" w:rsidRDefault="007861EC" w:rsidP="00196130">
            <w:pPr>
              <w:jc w:val="center"/>
              <w:rPr>
                <w:rFonts w:ascii="宋体" w:hAnsi="宋体"/>
                <w:color w:val="000000"/>
                <w:sz w:val="22"/>
                <w:szCs w:val="22"/>
              </w:rPr>
            </w:pPr>
            <w:r>
              <w:rPr>
                <w:rFonts w:ascii="宋体" w:hAnsi="宋体"/>
                <w:color w:val="000000"/>
                <w:sz w:val="22"/>
                <w:szCs w:val="22"/>
              </w:rPr>
              <w:t>834</w:t>
            </w:r>
          </w:p>
        </w:tc>
        <w:tc>
          <w:tcPr>
            <w:tcW w:w="2793" w:type="dxa"/>
            <w:shd w:val="clear" w:color="auto" w:fill="auto"/>
          </w:tcPr>
          <w:p w14:paraId="79CA7E5D" w14:textId="77777777" w:rsidR="007861EC" w:rsidRDefault="007861EC" w:rsidP="00196130">
            <w:pPr>
              <w:rPr>
                <w:rFonts w:ascii="宋体" w:hAnsi="宋体"/>
                <w:color w:val="000000"/>
                <w:sz w:val="22"/>
                <w:szCs w:val="22"/>
              </w:rPr>
            </w:pPr>
            <w:r>
              <w:rPr>
                <w:rFonts w:ascii="宋体" w:hAnsi="宋体" w:hint="eastAsia"/>
                <w:color w:val="000000"/>
                <w:sz w:val="22"/>
                <w:szCs w:val="22"/>
              </w:rPr>
              <w:t>坦桑尼亚</w:t>
            </w:r>
          </w:p>
        </w:tc>
        <w:tc>
          <w:tcPr>
            <w:tcW w:w="3786" w:type="dxa"/>
            <w:shd w:val="clear" w:color="auto" w:fill="auto"/>
          </w:tcPr>
          <w:p w14:paraId="685E9D42" w14:textId="77777777" w:rsidR="007861EC" w:rsidRDefault="007861EC" w:rsidP="00196130">
            <w:pPr>
              <w:jc w:val="center"/>
              <w:rPr>
                <w:rFonts w:ascii="宋体" w:hAnsi="宋体"/>
                <w:color w:val="000000"/>
                <w:sz w:val="22"/>
                <w:szCs w:val="22"/>
              </w:rPr>
            </w:pPr>
          </w:p>
        </w:tc>
      </w:tr>
      <w:tr w:rsidR="007861EC" w14:paraId="2C74D479" w14:textId="77777777" w:rsidTr="00196130">
        <w:trPr>
          <w:trHeight w:val="340"/>
        </w:trPr>
        <w:tc>
          <w:tcPr>
            <w:tcW w:w="1060" w:type="dxa"/>
            <w:shd w:val="clear" w:color="auto" w:fill="auto"/>
          </w:tcPr>
          <w:p w14:paraId="468E9978" w14:textId="77777777" w:rsidR="007861EC" w:rsidRDefault="007861EC" w:rsidP="00196130">
            <w:pPr>
              <w:jc w:val="center"/>
              <w:rPr>
                <w:rFonts w:ascii="宋体" w:hAnsi="宋体"/>
                <w:color w:val="000000"/>
                <w:sz w:val="22"/>
                <w:szCs w:val="22"/>
              </w:rPr>
            </w:pPr>
            <w:r>
              <w:rPr>
                <w:rFonts w:ascii="宋体" w:hAnsi="宋体"/>
                <w:color w:val="000000"/>
                <w:sz w:val="22"/>
                <w:szCs w:val="22"/>
              </w:rPr>
              <w:t>840</w:t>
            </w:r>
          </w:p>
        </w:tc>
        <w:tc>
          <w:tcPr>
            <w:tcW w:w="2793" w:type="dxa"/>
            <w:shd w:val="clear" w:color="auto" w:fill="auto"/>
          </w:tcPr>
          <w:p w14:paraId="67A27884" w14:textId="77777777" w:rsidR="007861EC" w:rsidRDefault="007861EC" w:rsidP="00196130">
            <w:pPr>
              <w:rPr>
                <w:rFonts w:ascii="宋体" w:hAnsi="宋体"/>
                <w:color w:val="000000"/>
                <w:sz w:val="22"/>
                <w:szCs w:val="22"/>
              </w:rPr>
            </w:pPr>
            <w:r>
              <w:rPr>
                <w:rFonts w:ascii="宋体" w:hAnsi="宋体" w:hint="eastAsia"/>
                <w:color w:val="000000"/>
                <w:sz w:val="22"/>
                <w:szCs w:val="22"/>
              </w:rPr>
              <w:t>美国</w:t>
            </w:r>
          </w:p>
        </w:tc>
        <w:tc>
          <w:tcPr>
            <w:tcW w:w="3786" w:type="dxa"/>
            <w:shd w:val="clear" w:color="auto" w:fill="auto"/>
          </w:tcPr>
          <w:p w14:paraId="5EF65DAE" w14:textId="77777777" w:rsidR="007861EC" w:rsidRDefault="007861EC" w:rsidP="00196130">
            <w:pPr>
              <w:jc w:val="center"/>
              <w:rPr>
                <w:rFonts w:ascii="宋体" w:hAnsi="宋体"/>
                <w:color w:val="000000"/>
                <w:sz w:val="22"/>
                <w:szCs w:val="22"/>
              </w:rPr>
            </w:pPr>
          </w:p>
        </w:tc>
      </w:tr>
      <w:tr w:rsidR="007861EC" w14:paraId="6411BA1F" w14:textId="77777777" w:rsidTr="00196130">
        <w:trPr>
          <w:trHeight w:val="340"/>
        </w:trPr>
        <w:tc>
          <w:tcPr>
            <w:tcW w:w="1060" w:type="dxa"/>
            <w:shd w:val="clear" w:color="auto" w:fill="auto"/>
          </w:tcPr>
          <w:p w14:paraId="1907EDE4" w14:textId="77777777" w:rsidR="007861EC" w:rsidRDefault="007861EC" w:rsidP="00196130">
            <w:pPr>
              <w:jc w:val="center"/>
              <w:rPr>
                <w:rFonts w:ascii="宋体" w:hAnsi="宋体"/>
                <w:color w:val="000000"/>
                <w:sz w:val="22"/>
                <w:szCs w:val="22"/>
              </w:rPr>
            </w:pPr>
            <w:r>
              <w:rPr>
                <w:rFonts w:ascii="宋体" w:hAnsi="宋体"/>
                <w:color w:val="000000"/>
                <w:sz w:val="22"/>
                <w:szCs w:val="22"/>
              </w:rPr>
              <w:t>850</w:t>
            </w:r>
          </w:p>
        </w:tc>
        <w:tc>
          <w:tcPr>
            <w:tcW w:w="2793" w:type="dxa"/>
            <w:shd w:val="clear" w:color="auto" w:fill="auto"/>
          </w:tcPr>
          <w:p w14:paraId="603E05B0" w14:textId="77777777" w:rsidR="007861EC" w:rsidRDefault="007861EC" w:rsidP="00196130">
            <w:pPr>
              <w:rPr>
                <w:rFonts w:ascii="宋体" w:hAnsi="宋体"/>
                <w:color w:val="000000"/>
                <w:sz w:val="22"/>
                <w:szCs w:val="22"/>
              </w:rPr>
            </w:pPr>
            <w:r>
              <w:rPr>
                <w:rFonts w:ascii="宋体" w:hAnsi="宋体" w:hint="eastAsia"/>
                <w:color w:val="000000"/>
                <w:sz w:val="22"/>
                <w:szCs w:val="22"/>
              </w:rPr>
              <w:t>美属维尔京群岛</w:t>
            </w:r>
          </w:p>
        </w:tc>
        <w:tc>
          <w:tcPr>
            <w:tcW w:w="3786" w:type="dxa"/>
            <w:shd w:val="clear" w:color="auto" w:fill="auto"/>
          </w:tcPr>
          <w:p w14:paraId="466D242D" w14:textId="77777777" w:rsidR="007861EC" w:rsidRDefault="007861EC" w:rsidP="00196130">
            <w:pPr>
              <w:jc w:val="center"/>
              <w:rPr>
                <w:rFonts w:ascii="宋体" w:hAnsi="宋体"/>
                <w:color w:val="000000"/>
                <w:sz w:val="22"/>
                <w:szCs w:val="22"/>
              </w:rPr>
            </w:pPr>
          </w:p>
        </w:tc>
      </w:tr>
      <w:tr w:rsidR="007861EC" w14:paraId="5DE5ACAB" w14:textId="77777777" w:rsidTr="00196130">
        <w:trPr>
          <w:trHeight w:val="340"/>
        </w:trPr>
        <w:tc>
          <w:tcPr>
            <w:tcW w:w="1060" w:type="dxa"/>
            <w:shd w:val="clear" w:color="auto" w:fill="auto"/>
          </w:tcPr>
          <w:p w14:paraId="171E270F" w14:textId="77777777" w:rsidR="007861EC" w:rsidRDefault="007861EC" w:rsidP="00196130">
            <w:pPr>
              <w:jc w:val="center"/>
              <w:rPr>
                <w:rFonts w:ascii="宋体" w:hAnsi="宋体"/>
                <w:color w:val="000000"/>
                <w:sz w:val="22"/>
                <w:szCs w:val="22"/>
              </w:rPr>
            </w:pPr>
            <w:r>
              <w:rPr>
                <w:rFonts w:ascii="宋体" w:hAnsi="宋体"/>
                <w:color w:val="000000"/>
                <w:sz w:val="22"/>
                <w:szCs w:val="22"/>
              </w:rPr>
              <w:t>854</w:t>
            </w:r>
          </w:p>
        </w:tc>
        <w:tc>
          <w:tcPr>
            <w:tcW w:w="2793" w:type="dxa"/>
            <w:shd w:val="clear" w:color="auto" w:fill="auto"/>
          </w:tcPr>
          <w:p w14:paraId="7ACD1E39" w14:textId="77777777" w:rsidR="007861EC" w:rsidRDefault="007861EC" w:rsidP="00196130">
            <w:pPr>
              <w:rPr>
                <w:rFonts w:ascii="宋体" w:hAnsi="宋体"/>
                <w:color w:val="000000"/>
                <w:sz w:val="22"/>
                <w:szCs w:val="22"/>
              </w:rPr>
            </w:pPr>
            <w:r>
              <w:rPr>
                <w:rFonts w:ascii="宋体" w:hAnsi="宋体" w:hint="eastAsia"/>
                <w:color w:val="000000"/>
                <w:sz w:val="22"/>
                <w:szCs w:val="22"/>
              </w:rPr>
              <w:t>布基纳法索</w:t>
            </w:r>
          </w:p>
        </w:tc>
        <w:tc>
          <w:tcPr>
            <w:tcW w:w="3786" w:type="dxa"/>
            <w:shd w:val="clear" w:color="auto" w:fill="auto"/>
          </w:tcPr>
          <w:p w14:paraId="2A0D5E41" w14:textId="77777777" w:rsidR="007861EC" w:rsidRDefault="007861EC" w:rsidP="00196130">
            <w:pPr>
              <w:jc w:val="center"/>
              <w:rPr>
                <w:rFonts w:ascii="宋体" w:hAnsi="宋体"/>
                <w:color w:val="000000"/>
                <w:sz w:val="22"/>
                <w:szCs w:val="22"/>
              </w:rPr>
            </w:pPr>
          </w:p>
        </w:tc>
      </w:tr>
      <w:tr w:rsidR="007861EC" w14:paraId="33E133BF" w14:textId="77777777" w:rsidTr="00196130">
        <w:trPr>
          <w:trHeight w:val="340"/>
        </w:trPr>
        <w:tc>
          <w:tcPr>
            <w:tcW w:w="1060" w:type="dxa"/>
            <w:shd w:val="clear" w:color="auto" w:fill="auto"/>
          </w:tcPr>
          <w:p w14:paraId="4F1DF9C8" w14:textId="77777777" w:rsidR="007861EC" w:rsidRDefault="007861EC" w:rsidP="00196130">
            <w:pPr>
              <w:jc w:val="center"/>
              <w:rPr>
                <w:rFonts w:ascii="宋体" w:hAnsi="宋体"/>
                <w:color w:val="000000"/>
                <w:sz w:val="22"/>
                <w:szCs w:val="22"/>
              </w:rPr>
            </w:pPr>
            <w:r>
              <w:rPr>
                <w:rFonts w:ascii="宋体" w:hAnsi="宋体"/>
                <w:color w:val="000000"/>
                <w:sz w:val="22"/>
                <w:szCs w:val="22"/>
              </w:rPr>
              <w:t>858</w:t>
            </w:r>
          </w:p>
        </w:tc>
        <w:tc>
          <w:tcPr>
            <w:tcW w:w="2793" w:type="dxa"/>
            <w:shd w:val="clear" w:color="auto" w:fill="auto"/>
          </w:tcPr>
          <w:p w14:paraId="4C044971" w14:textId="77777777" w:rsidR="007861EC" w:rsidRDefault="007861EC" w:rsidP="00196130">
            <w:pPr>
              <w:rPr>
                <w:rFonts w:ascii="宋体" w:hAnsi="宋体"/>
                <w:color w:val="000000"/>
                <w:sz w:val="22"/>
                <w:szCs w:val="22"/>
              </w:rPr>
            </w:pPr>
            <w:r>
              <w:rPr>
                <w:rFonts w:ascii="宋体" w:hAnsi="宋体" w:hint="eastAsia"/>
                <w:color w:val="000000"/>
                <w:sz w:val="22"/>
                <w:szCs w:val="22"/>
              </w:rPr>
              <w:t>乌拉圭</w:t>
            </w:r>
          </w:p>
        </w:tc>
        <w:tc>
          <w:tcPr>
            <w:tcW w:w="3786" w:type="dxa"/>
            <w:shd w:val="clear" w:color="auto" w:fill="auto"/>
          </w:tcPr>
          <w:p w14:paraId="5B826172" w14:textId="77777777" w:rsidR="007861EC" w:rsidRDefault="007861EC" w:rsidP="00196130">
            <w:pPr>
              <w:jc w:val="center"/>
              <w:rPr>
                <w:rFonts w:ascii="宋体" w:hAnsi="宋体"/>
                <w:color w:val="000000"/>
                <w:sz w:val="22"/>
                <w:szCs w:val="22"/>
              </w:rPr>
            </w:pPr>
          </w:p>
        </w:tc>
      </w:tr>
      <w:tr w:rsidR="007861EC" w14:paraId="6B6BB7A9" w14:textId="77777777" w:rsidTr="00196130">
        <w:trPr>
          <w:trHeight w:val="340"/>
        </w:trPr>
        <w:tc>
          <w:tcPr>
            <w:tcW w:w="1060" w:type="dxa"/>
            <w:shd w:val="clear" w:color="auto" w:fill="auto"/>
          </w:tcPr>
          <w:p w14:paraId="618AFE5A" w14:textId="77777777" w:rsidR="007861EC" w:rsidRDefault="007861EC" w:rsidP="00196130">
            <w:pPr>
              <w:jc w:val="center"/>
              <w:rPr>
                <w:rFonts w:ascii="宋体" w:hAnsi="宋体"/>
                <w:color w:val="000000"/>
                <w:sz w:val="22"/>
                <w:szCs w:val="22"/>
              </w:rPr>
            </w:pPr>
            <w:r>
              <w:rPr>
                <w:rFonts w:ascii="宋体" w:hAnsi="宋体"/>
                <w:color w:val="000000"/>
                <w:sz w:val="22"/>
                <w:szCs w:val="22"/>
              </w:rPr>
              <w:t>860</w:t>
            </w:r>
          </w:p>
        </w:tc>
        <w:tc>
          <w:tcPr>
            <w:tcW w:w="2793" w:type="dxa"/>
            <w:shd w:val="clear" w:color="auto" w:fill="auto"/>
          </w:tcPr>
          <w:p w14:paraId="2C4CA5FA" w14:textId="77777777" w:rsidR="007861EC" w:rsidRDefault="007861EC" w:rsidP="00196130">
            <w:pPr>
              <w:rPr>
                <w:rFonts w:ascii="宋体" w:hAnsi="宋体"/>
                <w:color w:val="000000"/>
                <w:sz w:val="22"/>
                <w:szCs w:val="22"/>
              </w:rPr>
            </w:pPr>
            <w:r>
              <w:rPr>
                <w:rFonts w:ascii="宋体" w:hAnsi="宋体" w:hint="eastAsia"/>
                <w:color w:val="000000"/>
                <w:sz w:val="22"/>
                <w:szCs w:val="22"/>
              </w:rPr>
              <w:t>乌兹别克斯坦</w:t>
            </w:r>
          </w:p>
        </w:tc>
        <w:tc>
          <w:tcPr>
            <w:tcW w:w="3786" w:type="dxa"/>
            <w:shd w:val="clear" w:color="auto" w:fill="auto"/>
          </w:tcPr>
          <w:p w14:paraId="13883526" w14:textId="77777777" w:rsidR="007861EC" w:rsidRDefault="007861EC" w:rsidP="00196130">
            <w:pPr>
              <w:jc w:val="center"/>
              <w:rPr>
                <w:rFonts w:ascii="宋体" w:hAnsi="宋体"/>
                <w:color w:val="000000"/>
                <w:sz w:val="22"/>
                <w:szCs w:val="22"/>
              </w:rPr>
            </w:pPr>
          </w:p>
        </w:tc>
      </w:tr>
      <w:tr w:rsidR="007861EC" w14:paraId="2E6E08DE" w14:textId="77777777" w:rsidTr="00196130">
        <w:trPr>
          <w:trHeight w:val="340"/>
        </w:trPr>
        <w:tc>
          <w:tcPr>
            <w:tcW w:w="1060" w:type="dxa"/>
            <w:shd w:val="clear" w:color="auto" w:fill="auto"/>
          </w:tcPr>
          <w:p w14:paraId="1E71CBD4" w14:textId="77777777" w:rsidR="007861EC" w:rsidRDefault="007861EC" w:rsidP="00196130">
            <w:pPr>
              <w:jc w:val="center"/>
              <w:rPr>
                <w:rFonts w:ascii="宋体" w:hAnsi="宋体"/>
                <w:color w:val="000000"/>
                <w:sz w:val="22"/>
                <w:szCs w:val="22"/>
              </w:rPr>
            </w:pPr>
            <w:r>
              <w:rPr>
                <w:rFonts w:ascii="宋体" w:hAnsi="宋体"/>
                <w:color w:val="000000"/>
                <w:sz w:val="22"/>
                <w:szCs w:val="22"/>
              </w:rPr>
              <w:t>862</w:t>
            </w:r>
          </w:p>
        </w:tc>
        <w:tc>
          <w:tcPr>
            <w:tcW w:w="2793" w:type="dxa"/>
            <w:shd w:val="clear" w:color="auto" w:fill="auto"/>
          </w:tcPr>
          <w:p w14:paraId="0EA53A31" w14:textId="77777777" w:rsidR="007861EC" w:rsidRDefault="007861EC" w:rsidP="00196130">
            <w:pPr>
              <w:rPr>
                <w:rFonts w:ascii="宋体" w:hAnsi="宋体"/>
                <w:color w:val="000000"/>
                <w:sz w:val="22"/>
                <w:szCs w:val="22"/>
              </w:rPr>
            </w:pPr>
            <w:r>
              <w:rPr>
                <w:rFonts w:ascii="宋体" w:hAnsi="宋体" w:hint="eastAsia"/>
                <w:color w:val="000000"/>
                <w:sz w:val="22"/>
                <w:szCs w:val="22"/>
              </w:rPr>
              <w:t>委内瑞拉</w:t>
            </w:r>
          </w:p>
        </w:tc>
        <w:tc>
          <w:tcPr>
            <w:tcW w:w="3786" w:type="dxa"/>
            <w:shd w:val="clear" w:color="auto" w:fill="auto"/>
          </w:tcPr>
          <w:p w14:paraId="73B629C9" w14:textId="77777777" w:rsidR="007861EC" w:rsidRDefault="007861EC" w:rsidP="00196130">
            <w:pPr>
              <w:jc w:val="center"/>
              <w:rPr>
                <w:rFonts w:ascii="宋体" w:hAnsi="宋体"/>
                <w:color w:val="000000"/>
                <w:sz w:val="22"/>
                <w:szCs w:val="22"/>
              </w:rPr>
            </w:pPr>
          </w:p>
        </w:tc>
      </w:tr>
      <w:tr w:rsidR="007861EC" w14:paraId="65B92963" w14:textId="77777777" w:rsidTr="00196130">
        <w:trPr>
          <w:trHeight w:val="340"/>
        </w:trPr>
        <w:tc>
          <w:tcPr>
            <w:tcW w:w="1060" w:type="dxa"/>
            <w:shd w:val="clear" w:color="auto" w:fill="auto"/>
          </w:tcPr>
          <w:p w14:paraId="4E57086F" w14:textId="77777777" w:rsidR="007861EC" w:rsidRDefault="007861EC" w:rsidP="00196130">
            <w:pPr>
              <w:jc w:val="center"/>
              <w:rPr>
                <w:rFonts w:ascii="宋体" w:hAnsi="宋体"/>
                <w:color w:val="000000"/>
                <w:sz w:val="22"/>
                <w:szCs w:val="22"/>
              </w:rPr>
            </w:pPr>
            <w:r>
              <w:rPr>
                <w:rFonts w:ascii="宋体" w:hAnsi="宋体"/>
                <w:color w:val="000000"/>
                <w:sz w:val="22"/>
                <w:szCs w:val="22"/>
              </w:rPr>
              <w:t>876</w:t>
            </w:r>
          </w:p>
        </w:tc>
        <w:tc>
          <w:tcPr>
            <w:tcW w:w="2793" w:type="dxa"/>
            <w:shd w:val="clear" w:color="auto" w:fill="auto"/>
          </w:tcPr>
          <w:p w14:paraId="7BEB77B7" w14:textId="77777777" w:rsidR="007861EC" w:rsidRDefault="007861EC" w:rsidP="00196130">
            <w:pPr>
              <w:rPr>
                <w:rFonts w:ascii="宋体" w:hAnsi="宋体"/>
                <w:color w:val="000000"/>
                <w:sz w:val="22"/>
                <w:szCs w:val="22"/>
              </w:rPr>
            </w:pPr>
            <w:r>
              <w:rPr>
                <w:rFonts w:ascii="宋体" w:hAnsi="宋体" w:hint="eastAsia"/>
                <w:color w:val="000000"/>
                <w:sz w:val="22"/>
                <w:szCs w:val="22"/>
              </w:rPr>
              <w:t>瓦利斯和富图纳</w:t>
            </w:r>
          </w:p>
        </w:tc>
        <w:tc>
          <w:tcPr>
            <w:tcW w:w="3786" w:type="dxa"/>
            <w:shd w:val="clear" w:color="auto" w:fill="auto"/>
          </w:tcPr>
          <w:p w14:paraId="135CAF2E" w14:textId="77777777" w:rsidR="007861EC" w:rsidRDefault="007861EC" w:rsidP="00196130">
            <w:pPr>
              <w:jc w:val="center"/>
              <w:rPr>
                <w:rFonts w:ascii="宋体" w:hAnsi="宋体"/>
                <w:color w:val="000000"/>
                <w:sz w:val="22"/>
                <w:szCs w:val="22"/>
              </w:rPr>
            </w:pPr>
          </w:p>
        </w:tc>
      </w:tr>
      <w:tr w:rsidR="007861EC" w14:paraId="0BCCB008" w14:textId="77777777" w:rsidTr="00196130">
        <w:trPr>
          <w:trHeight w:val="340"/>
        </w:trPr>
        <w:tc>
          <w:tcPr>
            <w:tcW w:w="1060" w:type="dxa"/>
            <w:shd w:val="clear" w:color="auto" w:fill="auto"/>
          </w:tcPr>
          <w:p w14:paraId="0B75A537" w14:textId="77777777" w:rsidR="007861EC" w:rsidRDefault="007861EC" w:rsidP="00196130">
            <w:pPr>
              <w:jc w:val="center"/>
              <w:rPr>
                <w:rFonts w:ascii="宋体" w:hAnsi="宋体"/>
                <w:color w:val="000000"/>
                <w:sz w:val="22"/>
                <w:szCs w:val="22"/>
              </w:rPr>
            </w:pPr>
            <w:r>
              <w:rPr>
                <w:rFonts w:ascii="宋体" w:hAnsi="宋体"/>
                <w:color w:val="000000"/>
                <w:sz w:val="22"/>
                <w:szCs w:val="22"/>
              </w:rPr>
              <w:t>882</w:t>
            </w:r>
          </w:p>
        </w:tc>
        <w:tc>
          <w:tcPr>
            <w:tcW w:w="2793" w:type="dxa"/>
            <w:shd w:val="clear" w:color="auto" w:fill="auto"/>
          </w:tcPr>
          <w:p w14:paraId="3B4FF830" w14:textId="77777777" w:rsidR="007861EC" w:rsidRDefault="007861EC" w:rsidP="00196130">
            <w:pPr>
              <w:rPr>
                <w:rFonts w:ascii="宋体" w:hAnsi="宋体"/>
                <w:color w:val="000000"/>
                <w:sz w:val="22"/>
                <w:szCs w:val="22"/>
              </w:rPr>
            </w:pPr>
            <w:r>
              <w:rPr>
                <w:rFonts w:ascii="宋体" w:hAnsi="宋体" w:hint="eastAsia"/>
                <w:color w:val="000000"/>
                <w:sz w:val="22"/>
                <w:szCs w:val="22"/>
              </w:rPr>
              <w:t>萨摩亚</w:t>
            </w:r>
          </w:p>
        </w:tc>
        <w:tc>
          <w:tcPr>
            <w:tcW w:w="3786" w:type="dxa"/>
            <w:shd w:val="clear" w:color="auto" w:fill="auto"/>
          </w:tcPr>
          <w:p w14:paraId="05F10EAD" w14:textId="77777777" w:rsidR="007861EC" w:rsidRDefault="007861EC" w:rsidP="00196130">
            <w:pPr>
              <w:jc w:val="center"/>
              <w:rPr>
                <w:rFonts w:ascii="宋体" w:hAnsi="宋体"/>
                <w:color w:val="000000"/>
                <w:sz w:val="22"/>
                <w:szCs w:val="22"/>
              </w:rPr>
            </w:pPr>
          </w:p>
        </w:tc>
      </w:tr>
      <w:tr w:rsidR="007861EC" w14:paraId="2EE9E277" w14:textId="77777777" w:rsidTr="00196130">
        <w:trPr>
          <w:trHeight w:val="340"/>
        </w:trPr>
        <w:tc>
          <w:tcPr>
            <w:tcW w:w="1060" w:type="dxa"/>
            <w:shd w:val="clear" w:color="auto" w:fill="auto"/>
          </w:tcPr>
          <w:p w14:paraId="4689EAB0" w14:textId="77777777" w:rsidR="007861EC" w:rsidRDefault="007861EC" w:rsidP="00196130">
            <w:pPr>
              <w:jc w:val="center"/>
              <w:rPr>
                <w:rFonts w:ascii="宋体" w:hAnsi="宋体"/>
                <w:color w:val="000000"/>
                <w:sz w:val="22"/>
                <w:szCs w:val="22"/>
              </w:rPr>
            </w:pPr>
            <w:r>
              <w:rPr>
                <w:rFonts w:ascii="宋体" w:hAnsi="宋体"/>
                <w:color w:val="000000"/>
                <w:sz w:val="22"/>
                <w:szCs w:val="22"/>
              </w:rPr>
              <w:t>887</w:t>
            </w:r>
          </w:p>
        </w:tc>
        <w:tc>
          <w:tcPr>
            <w:tcW w:w="2793" w:type="dxa"/>
            <w:shd w:val="clear" w:color="auto" w:fill="auto"/>
          </w:tcPr>
          <w:p w14:paraId="33FD3C3A" w14:textId="77777777" w:rsidR="007861EC" w:rsidRDefault="007861EC" w:rsidP="00196130">
            <w:pPr>
              <w:rPr>
                <w:rFonts w:ascii="宋体" w:hAnsi="宋体"/>
                <w:color w:val="000000"/>
                <w:sz w:val="22"/>
                <w:szCs w:val="22"/>
              </w:rPr>
            </w:pPr>
            <w:r>
              <w:rPr>
                <w:rFonts w:ascii="宋体" w:hAnsi="宋体" w:hint="eastAsia"/>
                <w:color w:val="000000"/>
                <w:sz w:val="22"/>
                <w:szCs w:val="22"/>
              </w:rPr>
              <w:t>也门</w:t>
            </w:r>
          </w:p>
        </w:tc>
        <w:tc>
          <w:tcPr>
            <w:tcW w:w="3786" w:type="dxa"/>
            <w:shd w:val="clear" w:color="auto" w:fill="auto"/>
          </w:tcPr>
          <w:p w14:paraId="14FC5231" w14:textId="77777777" w:rsidR="007861EC" w:rsidRDefault="007861EC" w:rsidP="00196130">
            <w:pPr>
              <w:jc w:val="center"/>
              <w:rPr>
                <w:rFonts w:ascii="宋体" w:hAnsi="宋体"/>
                <w:color w:val="000000"/>
                <w:sz w:val="22"/>
                <w:szCs w:val="22"/>
              </w:rPr>
            </w:pPr>
          </w:p>
        </w:tc>
      </w:tr>
      <w:tr w:rsidR="007861EC" w14:paraId="04FF0F9C" w14:textId="77777777" w:rsidTr="00196130">
        <w:trPr>
          <w:trHeight w:val="340"/>
        </w:trPr>
        <w:tc>
          <w:tcPr>
            <w:tcW w:w="1060" w:type="dxa"/>
            <w:shd w:val="clear" w:color="auto" w:fill="auto"/>
          </w:tcPr>
          <w:p w14:paraId="5DA1BFB4" w14:textId="77777777" w:rsidR="007861EC" w:rsidRDefault="007861EC" w:rsidP="00196130">
            <w:pPr>
              <w:jc w:val="center"/>
              <w:rPr>
                <w:rFonts w:ascii="宋体" w:hAnsi="宋体"/>
                <w:color w:val="000000"/>
                <w:sz w:val="22"/>
                <w:szCs w:val="22"/>
              </w:rPr>
            </w:pPr>
            <w:r>
              <w:rPr>
                <w:rFonts w:ascii="宋体" w:hAnsi="宋体"/>
                <w:color w:val="000000"/>
                <w:sz w:val="22"/>
                <w:szCs w:val="22"/>
              </w:rPr>
              <w:t>891</w:t>
            </w:r>
          </w:p>
        </w:tc>
        <w:tc>
          <w:tcPr>
            <w:tcW w:w="2793" w:type="dxa"/>
            <w:shd w:val="clear" w:color="auto" w:fill="auto"/>
          </w:tcPr>
          <w:p w14:paraId="21443961" w14:textId="77777777" w:rsidR="007861EC" w:rsidRDefault="007861EC" w:rsidP="00196130">
            <w:pPr>
              <w:rPr>
                <w:rFonts w:ascii="宋体" w:hAnsi="宋体"/>
                <w:color w:val="000000"/>
                <w:sz w:val="22"/>
                <w:szCs w:val="22"/>
              </w:rPr>
            </w:pPr>
            <w:r>
              <w:rPr>
                <w:rFonts w:ascii="宋体" w:hAnsi="宋体" w:hint="eastAsia"/>
                <w:color w:val="000000"/>
                <w:sz w:val="22"/>
                <w:szCs w:val="22"/>
              </w:rPr>
              <w:t>南斯拉夫</w:t>
            </w:r>
          </w:p>
        </w:tc>
        <w:tc>
          <w:tcPr>
            <w:tcW w:w="3786" w:type="dxa"/>
            <w:shd w:val="clear" w:color="auto" w:fill="auto"/>
          </w:tcPr>
          <w:p w14:paraId="515A01AC" w14:textId="77777777" w:rsidR="007861EC" w:rsidRDefault="007861EC" w:rsidP="00196130">
            <w:pPr>
              <w:jc w:val="center"/>
              <w:rPr>
                <w:rFonts w:ascii="宋体" w:hAnsi="宋体"/>
                <w:color w:val="000000"/>
                <w:sz w:val="22"/>
                <w:szCs w:val="22"/>
              </w:rPr>
            </w:pPr>
          </w:p>
        </w:tc>
      </w:tr>
      <w:tr w:rsidR="007861EC" w14:paraId="399ACA7F" w14:textId="77777777" w:rsidTr="00196130">
        <w:trPr>
          <w:trHeight w:val="340"/>
        </w:trPr>
        <w:tc>
          <w:tcPr>
            <w:tcW w:w="1060" w:type="dxa"/>
            <w:shd w:val="clear" w:color="auto" w:fill="auto"/>
          </w:tcPr>
          <w:p w14:paraId="48068B45" w14:textId="77777777" w:rsidR="007861EC" w:rsidRDefault="007861EC" w:rsidP="00196130">
            <w:pPr>
              <w:jc w:val="center"/>
              <w:rPr>
                <w:rFonts w:ascii="宋体" w:hAnsi="宋体"/>
                <w:color w:val="000000"/>
                <w:sz w:val="22"/>
                <w:szCs w:val="22"/>
              </w:rPr>
            </w:pPr>
            <w:r>
              <w:rPr>
                <w:rFonts w:ascii="宋体" w:hAnsi="宋体"/>
                <w:color w:val="000000"/>
                <w:sz w:val="22"/>
                <w:szCs w:val="22"/>
              </w:rPr>
              <w:t>894</w:t>
            </w:r>
          </w:p>
        </w:tc>
        <w:tc>
          <w:tcPr>
            <w:tcW w:w="2793" w:type="dxa"/>
            <w:shd w:val="clear" w:color="auto" w:fill="auto"/>
          </w:tcPr>
          <w:p w14:paraId="3E19A75D" w14:textId="77777777" w:rsidR="007861EC" w:rsidRDefault="007861EC" w:rsidP="00196130">
            <w:pPr>
              <w:rPr>
                <w:rFonts w:ascii="宋体" w:hAnsi="宋体"/>
                <w:color w:val="000000"/>
                <w:sz w:val="22"/>
                <w:szCs w:val="22"/>
              </w:rPr>
            </w:pPr>
            <w:r>
              <w:rPr>
                <w:rFonts w:ascii="宋体" w:hAnsi="宋体" w:hint="eastAsia"/>
                <w:color w:val="000000"/>
                <w:sz w:val="22"/>
                <w:szCs w:val="22"/>
              </w:rPr>
              <w:t>赞比亚</w:t>
            </w:r>
          </w:p>
        </w:tc>
        <w:tc>
          <w:tcPr>
            <w:tcW w:w="3786" w:type="dxa"/>
            <w:shd w:val="clear" w:color="auto" w:fill="auto"/>
          </w:tcPr>
          <w:p w14:paraId="793677B1" w14:textId="77777777" w:rsidR="007861EC" w:rsidRDefault="007861EC" w:rsidP="00196130">
            <w:pPr>
              <w:jc w:val="center"/>
              <w:rPr>
                <w:rFonts w:ascii="宋体" w:hAnsi="宋体"/>
                <w:color w:val="000000"/>
                <w:sz w:val="22"/>
                <w:szCs w:val="22"/>
              </w:rPr>
            </w:pPr>
          </w:p>
        </w:tc>
      </w:tr>
    </w:tbl>
    <w:p w14:paraId="66763AE8" w14:textId="77777777" w:rsidR="007861EC" w:rsidRDefault="007861EC" w:rsidP="002733B2">
      <w:pPr>
        <w:pStyle w:val="2"/>
      </w:pPr>
      <w:bookmarkStart w:id="177" w:name="_支付/收款账户类型"/>
      <w:bookmarkStart w:id="178" w:name="_Toc516252920"/>
      <w:bookmarkStart w:id="179" w:name="_Toc517275787"/>
      <w:bookmarkStart w:id="180" w:name="_Toc12028119"/>
      <w:bookmarkEnd w:id="177"/>
      <w:r>
        <w:rPr>
          <w:rFonts w:hint="eastAsia"/>
        </w:rPr>
        <w:t>APP</w:t>
      </w:r>
      <w:r>
        <w:rPr>
          <w:rFonts w:hint="eastAsia"/>
        </w:rPr>
        <w:t>申请方式</w:t>
      </w:r>
      <w:bookmarkEnd w:id="178"/>
      <w:bookmarkEnd w:id="179"/>
      <w:bookmarkEnd w:id="180"/>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15BF0FB9" w14:textId="77777777" w:rsidTr="00196130">
        <w:trPr>
          <w:trHeight w:val="340"/>
        </w:trPr>
        <w:tc>
          <w:tcPr>
            <w:tcW w:w="1060" w:type="dxa"/>
            <w:shd w:val="clear" w:color="auto" w:fill="DEEAF6" w:themeFill="accent1" w:themeFillTint="33"/>
          </w:tcPr>
          <w:p w14:paraId="60BECD58"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tcPr>
          <w:p w14:paraId="12D88B8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tcPr>
          <w:p w14:paraId="186C81D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1C321061" w14:textId="77777777" w:rsidTr="00196130">
        <w:trPr>
          <w:trHeight w:val="340"/>
        </w:trPr>
        <w:tc>
          <w:tcPr>
            <w:tcW w:w="1060" w:type="dxa"/>
            <w:shd w:val="clear" w:color="auto" w:fill="auto"/>
            <w:vAlign w:val="center"/>
          </w:tcPr>
          <w:p w14:paraId="5DCAD92A"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vAlign w:val="center"/>
          </w:tcPr>
          <w:p w14:paraId="49F9F97F" w14:textId="77777777" w:rsidR="007861EC" w:rsidRDefault="007861EC" w:rsidP="00196130">
            <w:pPr>
              <w:rPr>
                <w:rFonts w:ascii="宋体" w:hAnsi="宋体"/>
                <w:color w:val="000000"/>
                <w:sz w:val="18"/>
                <w:szCs w:val="18"/>
              </w:rPr>
            </w:pPr>
            <w:r>
              <w:rPr>
                <w:rFonts w:ascii="宋体" w:hAnsi="宋体" w:hint="eastAsia"/>
                <w:color w:val="000000"/>
                <w:sz w:val="18"/>
                <w:szCs w:val="18"/>
              </w:rPr>
              <w:t>APP在线申请</w:t>
            </w:r>
          </w:p>
        </w:tc>
        <w:tc>
          <w:tcPr>
            <w:tcW w:w="3786" w:type="dxa"/>
            <w:vAlign w:val="center"/>
          </w:tcPr>
          <w:p w14:paraId="15E563CB" w14:textId="77777777" w:rsidR="007861EC" w:rsidRDefault="007861EC" w:rsidP="00196130">
            <w:pPr>
              <w:jc w:val="center"/>
              <w:rPr>
                <w:rFonts w:ascii="宋体" w:hAnsi="宋体"/>
                <w:color w:val="000000"/>
                <w:sz w:val="18"/>
                <w:szCs w:val="18"/>
              </w:rPr>
            </w:pPr>
          </w:p>
        </w:tc>
      </w:tr>
      <w:tr w:rsidR="007861EC" w14:paraId="02C7C375" w14:textId="77777777" w:rsidTr="00196130">
        <w:trPr>
          <w:trHeight w:val="340"/>
        </w:trPr>
        <w:tc>
          <w:tcPr>
            <w:tcW w:w="1060" w:type="dxa"/>
            <w:shd w:val="clear" w:color="auto" w:fill="auto"/>
            <w:vAlign w:val="center"/>
          </w:tcPr>
          <w:p w14:paraId="47AB2477" w14:textId="77777777" w:rsidR="007861EC" w:rsidRDefault="007861EC" w:rsidP="00196130">
            <w:pPr>
              <w:jc w:val="center"/>
              <w:rPr>
                <w:rFonts w:ascii="宋体" w:hAnsi="宋体"/>
                <w:color w:val="000000"/>
                <w:sz w:val="18"/>
                <w:szCs w:val="18"/>
              </w:rPr>
            </w:pPr>
            <w:r>
              <w:rPr>
                <w:rFonts w:ascii="宋体" w:hAnsi="宋体"/>
                <w:color w:val="000000"/>
                <w:sz w:val="18"/>
                <w:szCs w:val="18"/>
              </w:rPr>
              <w:t>2</w:t>
            </w:r>
          </w:p>
        </w:tc>
        <w:tc>
          <w:tcPr>
            <w:tcW w:w="2793" w:type="dxa"/>
            <w:shd w:val="clear" w:color="auto" w:fill="auto"/>
            <w:vAlign w:val="center"/>
          </w:tcPr>
          <w:p w14:paraId="0BA2D129" w14:textId="77777777" w:rsidR="007861EC" w:rsidRDefault="007861EC" w:rsidP="00196130">
            <w:pPr>
              <w:rPr>
                <w:rFonts w:ascii="宋体" w:hAnsi="宋体"/>
                <w:color w:val="000000"/>
                <w:sz w:val="18"/>
                <w:szCs w:val="18"/>
              </w:rPr>
            </w:pPr>
            <w:r>
              <w:rPr>
                <w:rFonts w:ascii="宋体" w:hAnsi="宋体" w:hint="eastAsia"/>
                <w:color w:val="000000"/>
                <w:sz w:val="18"/>
                <w:szCs w:val="18"/>
              </w:rPr>
              <w:t>医疗卫生机构自助机申请</w:t>
            </w:r>
          </w:p>
        </w:tc>
        <w:tc>
          <w:tcPr>
            <w:tcW w:w="3786" w:type="dxa"/>
            <w:vAlign w:val="center"/>
          </w:tcPr>
          <w:p w14:paraId="003EC2E7" w14:textId="77777777" w:rsidR="007861EC" w:rsidRDefault="007861EC" w:rsidP="00196130">
            <w:pPr>
              <w:jc w:val="center"/>
              <w:rPr>
                <w:rFonts w:ascii="宋体" w:hAnsi="宋体"/>
                <w:color w:val="000000"/>
                <w:sz w:val="18"/>
                <w:szCs w:val="18"/>
              </w:rPr>
            </w:pPr>
          </w:p>
        </w:tc>
      </w:tr>
      <w:tr w:rsidR="007861EC" w14:paraId="4460E390" w14:textId="77777777" w:rsidTr="00196130">
        <w:trPr>
          <w:trHeight w:val="340"/>
        </w:trPr>
        <w:tc>
          <w:tcPr>
            <w:tcW w:w="1060" w:type="dxa"/>
            <w:shd w:val="clear" w:color="auto" w:fill="auto"/>
            <w:vAlign w:val="center"/>
          </w:tcPr>
          <w:p w14:paraId="44A20113" w14:textId="77777777" w:rsidR="007861EC" w:rsidRDefault="007861EC" w:rsidP="00196130">
            <w:pPr>
              <w:jc w:val="center"/>
              <w:rPr>
                <w:rFonts w:ascii="宋体" w:hAnsi="宋体"/>
                <w:color w:val="000000"/>
                <w:sz w:val="18"/>
                <w:szCs w:val="18"/>
              </w:rPr>
            </w:pPr>
            <w:r>
              <w:rPr>
                <w:rFonts w:ascii="宋体" w:hAnsi="宋体"/>
                <w:color w:val="000000"/>
                <w:sz w:val="18"/>
                <w:szCs w:val="18"/>
              </w:rPr>
              <w:t>3</w:t>
            </w:r>
          </w:p>
        </w:tc>
        <w:tc>
          <w:tcPr>
            <w:tcW w:w="2793" w:type="dxa"/>
            <w:shd w:val="clear" w:color="auto" w:fill="auto"/>
            <w:vAlign w:val="center"/>
          </w:tcPr>
          <w:p w14:paraId="16100624" w14:textId="77777777" w:rsidR="007861EC" w:rsidRDefault="007861EC" w:rsidP="00196130">
            <w:pPr>
              <w:rPr>
                <w:rFonts w:ascii="宋体" w:hAnsi="宋体"/>
                <w:color w:val="000000"/>
                <w:sz w:val="18"/>
                <w:szCs w:val="18"/>
              </w:rPr>
            </w:pPr>
            <w:r>
              <w:rPr>
                <w:rFonts w:ascii="宋体" w:hAnsi="宋体" w:hint="eastAsia"/>
                <w:color w:val="000000"/>
                <w:sz w:val="18"/>
                <w:szCs w:val="18"/>
              </w:rPr>
              <w:t>医疗卫生机构窗口申请</w:t>
            </w:r>
          </w:p>
        </w:tc>
        <w:tc>
          <w:tcPr>
            <w:tcW w:w="3786" w:type="dxa"/>
            <w:vAlign w:val="center"/>
          </w:tcPr>
          <w:p w14:paraId="7FC85B3B" w14:textId="77777777" w:rsidR="007861EC" w:rsidRDefault="007861EC" w:rsidP="00196130">
            <w:pPr>
              <w:jc w:val="center"/>
              <w:rPr>
                <w:rFonts w:ascii="宋体" w:hAnsi="宋体"/>
                <w:color w:val="000000"/>
                <w:sz w:val="18"/>
                <w:szCs w:val="18"/>
              </w:rPr>
            </w:pPr>
          </w:p>
        </w:tc>
      </w:tr>
      <w:tr w:rsidR="007861EC" w14:paraId="54F2510C" w14:textId="77777777" w:rsidTr="00196130">
        <w:trPr>
          <w:trHeight w:val="340"/>
        </w:trPr>
        <w:tc>
          <w:tcPr>
            <w:tcW w:w="1060" w:type="dxa"/>
            <w:shd w:val="clear" w:color="auto" w:fill="auto"/>
            <w:vAlign w:val="center"/>
          </w:tcPr>
          <w:p w14:paraId="5406F257" w14:textId="77777777" w:rsidR="007861EC" w:rsidRDefault="007861EC" w:rsidP="00196130">
            <w:pPr>
              <w:jc w:val="center"/>
              <w:rPr>
                <w:rFonts w:ascii="宋体" w:hAnsi="宋体"/>
                <w:color w:val="000000"/>
                <w:sz w:val="18"/>
                <w:szCs w:val="18"/>
              </w:rPr>
            </w:pPr>
            <w:r>
              <w:rPr>
                <w:rFonts w:ascii="宋体" w:hAnsi="宋体"/>
                <w:color w:val="000000"/>
                <w:sz w:val="18"/>
                <w:szCs w:val="18"/>
              </w:rPr>
              <w:t>4</w:t>
            </w:r>
          </w:p>
        </w:tc>
        <w:tc>
          <w:tcPr>
            <w:tcW w:w="2793" w:type="dxa"/>
            <w:shd w:val="clear" w:color="auto" w:fill="auto"/>
            <w:vAlign w:val="center"/>
          </w:tcPr>
          <w:p w14:paraId="298BC415" w14:textId="77777777" w:rsidR="007861EC" w:rsidRDefault="007861EC" w:rsidP="00196130">
            <w:pPr>
              <w:rPr>
                <w:rFonts w:ascii="宋体" w:hAnsi="宋体"/>
                <w:color w:val="000000"/>
                <w:sz w:val="18"/>
                <w:szCs w:val="18"/>
              </w:rPr>
            </w:pPr>
            <w:r>
              <w:rPr>
                <w:rFonts w:ascii="宋体" w:hAnsi="宋体" w:hint="eastAsia"/>
                <w:color w:val="000000"/>
                <w:sz w:val="18"/>
                <w:szCs w:val="18"/>
              </w:rPr>
              <w:t>批量预生成</w:t>
            </w:r>
          </w:p>
        </w:tc>
        <w:tc>
          <w:tcPr>
            <w:tcW w:w="3786" w:type="dxa"/>
            <w:vAlign w:val="center"/>
          </w:tcPr>
          <w:p w14:paraId="71EE1040" w14:textId="77777777" w:rsidR="007861EC" w:rsidRDefault="007861EC" w:rsidP="00196130">
            <w:pPr>
              <w:jc w:val="center"/>
              <w:rPr>
                <w:rFonts w:ascii="宋体" w:hAnsi="宋体"/>
                <w:color w:val="000000"/>
                <w:sz w:val="18"/>
                <w:szCs w:val="18"/>
              </w:rPr>
            </w:pPr>
          </w:p>
        </w:tc>
      </w:tr>
    </w:tbl>
    <w:p w14:paraId="25D6BDA5" w14:textId="77777777" w:rsidR="007861EC" w:rsidRDefault="007861EC" w:rsidP="002733B2">
      <w:pPr>
        <w:pStyle w:val="2"/>
      </w:pPr>
      <w:bookmarkStart w:id="181" w:name="_Toc517275788"/>
      <w:bookmarkStart w:id="182" w:name="_Toc516252921"/>
      <w:bookmarkStart w:id="183" w:name="_Toc12028120"/>
      <w:r>
        <w:rPr>
          <w:rFonts w:hint="eastAsia"/>
        </w:rPr>
        <w:t>支付</w:t>
      </w:r>
      <w:r>
        <w:rPr>
          <w:rFonts w:hint="eastAsia"/>
        </w:rPr>
        <w:t>/</w:t>
      </w:r>
      <w:r>
        <w:rPr>
          <w:rFonts w:hint="eastAsia"/>
        </w:rPr>
        <w:t>收款账户类型</w:t>
      </w:r>
      <w:bookmarkEnd w:id="181"/>
      <w:bookmarkEnd w:id="182"/>
      <w:bookmarkEnd w:id="183"/>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602D94CB" w14:textId="77777777" w:rsidTr="00196130">
        <w:trPr>
          <w:trHeight w:val="340"/>
        </w:trPr>
        <w:tc>
          <w:tcPr>
            <w:tcW w:w="1060" w:type="dxa"/>
            <w:shd w:val="clear" w:color="auto" w:fill="DEEAF6" w:themeFill="accent1" w:themeFillTint="33"/>
          </w:tcPr>
          <w:p w14:paraId="3A363464"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tcPr>
          <w:p w14:paraId="4C84A4D0"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tcPr>
          <w:p w14:paraId="17B39A2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72493A6C" w14:textId="77777777" w:rsidTr="00196130">
        <w:trPr>
          <w:trHeight w:val="340"/>
        </w:trPr>
        <w:tc>
          <w:tcPr>
            <w:tcW w:w="1060" w:type="dxa"/>
            <w:shd w:val="clear" w:color="auto" w:fill="auto"/>
            <w:vAlign w:val="center"/>
          </w:tcPr>
          <w:p w14:paraId="4FB22CA7"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c>
          <w:tcPr>
            <w:tcW w:w="2793" w:type="dxa"/>
            <w:shd w:val="clear" w:color="auto" w:fill="auto"/>
            <w:vAlign w:val="center"/>
          </w:tcPr>
          <w:p w14:paraId="0167D4A5" w14:textId="77777777" w:rsidR="007861EC" w:rsidRDefault="007861EC" w:rsidP="00196130">
            <w:pPr>
              <w:rPr>
                <w:rFonts w:ascii="宋体" w:hAnsi="宋体"/>
                <w:color w:val="000000"/>
                <w:sz w:val="18"/>
                <w:szCs w:val="18"/>
              </w:rPr>
            </w:pPr>
            <w:r>
              <w:rPr>
                <w:rFonts w:ascii="宋体" w:hAnsi="宋体" w:hint="eastAsia"/>
                <w:color w:val="000000"/>
                <w:sz w:val="18"/>
                <w:szCs w:val="18"/>
              </w:rPr>
              <w:t>无</w:t>
            </w:r>
          </w:p>
        </w:tc>
        <w:tc>
          <w:tcPr>
            <w:tcW w:w="3786" w:type="dxa"/>
            <w:vAlign w:val="center"/>
          </w:tcPr>
          <w:p w14:paraId="0755667B" w14:textId="77777777" w:rsidR="007861EC" w:rsidRDefault="007861EC" w:rsidP="00196130">
            <w:pPr>
              <w:rPr>
                <w:rFonts w:ascii="宋体" w:hAnsi="宋体"/>
                <w:color w:val="000000"/>
                <w:sz w:val="18"/>
                <w:szCs w:val="18"/>
              </w:rPr>
            </w:pPr>
          </w:p>
        </w:tc>
      </w:tr>
      <w:tr w:rsidR="007861EC" w14:paraId="3DD6F68E" w14:textId="77777777" w:rsidTr="00196130">
        <w:trPr>
          <w:trHeight w:val="340"/>
        </w:trPr>
        <w:tc>
          <w:tcPr>
            <w:tcW w:w="1060" w:type="dxa"/>
            <w:shd w:val="clear" w:color="auto" w:fill="auto"/>
            <w:vAlign w:val="center"/>
          </w:tcPr>
          <w:p w14:paraId="7E534059"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vAlign w:val="center"/>
          </w:tcPr>
          <w:p w14:paraId="5AD88958" w14:textId="77777777" w:rsidR="007861EC" w:rsidRDefault="007861EC" w:rsidP="00196130">
            <w:pPr>
              <w:rPr>
                <w:rFonts w:ascii="宋体" w:hAnsi="宋体"/>
                <w:color w:val="000000"/>
                <w:sz w:val="18"/>
                <w:szCs w:val="18"/>
              </w:rPr>
            </w:pPr>
            <w:r>
              <w:rPr>
                <w:rFonts w:ascii="宋体" w:hAnsi="宋体" w:hint="eastAsia"/>
                <w:color w:val="000000"/>
                <w:sz w:val="18"/>
                <w:szCs w:val="18"/>
              </w:rPr>
              <w:t>微信</w:t>
            </w:r>
          </w:p>
        </w:tc>
        <w:tc>
          <w:tcPr>
            <w:tcW w:w="3786" w:type="dxa"/>
            <w:vAlign w:val="center"/>
          </w:tcPr>
          <w:p w14:paraId="4019EE47" w14:textId="77777777" w:rsidR="007861EC" w:rsidRDefault="007861EC" w:rsidP="00196130">
            <w:pPr>
              <w:rPr>
                <w:rFonts w:ascii="宋体" w:hAnsi="宋体"/>
                <w:color w:val="000000"/>
                <w:sz w:val="18"/>
                <w:szCs w:val="18"/>
              </w:rPr>
            </w:pPr>
          </w:p>
        </w:tc>
      </w:tr>
      <w:tr w:rsidR="007861EC" w14:paraId="1098335A" w14:textId="77777777" w:rsidTr="00196130">
        <w:trPr>
          <w:trHeight w:val="340"/>
        </w:trPr>
        <w:tc>
          <w:tcPr>
            <w:tcW w:w="1060" w:type="dxa"/>
            <w:shd w:val="clear" w:color="auto" w:fill="auto"/>
            <w:vAlign w:val="center"/>
          </w:tcPr>
          <w:p w14:paraId="7ABD7A7A" w14:textId="77777777" w:rsidR="007861EC" w:rsidRDefault="007861EC" w:rsidP="00196130">
            <w:pPr>
              <w:jc w:val="center"/>
              <w:rPr>
                <w:rFonts w:ascii="宋体" w:hAnsi="宋体"/>
                <w:color w:val="000000"/>
                <w:sz w:val="18"/>
                <w:szCs w:val="18"/>
              </w:rPr>
            </w:pPr>
            <w:r>
              <w:rPr>
                <w:rFonts w:ascii="宋体" w:hAnsi="宋体"/>
                <w:color w:val="000000"/>
                <w:sz w:val="18"/>
                <w:szCs w:val="18"/>
              </w:rPr>
              <w:t>2</w:t>
            </w:r>
          </w:p>
        </w:tc>
        <w:tc>
          <w:tcPr>
            <w:tcW w:w="2793" w:type="dxa"/>
            <w:shd w:val="clear" w:color="auto" w:fill="auto"/>
            <w:vAlign w:val="center"/>
          </w:tcPr>
          <w:p w14:paraId="521092CE" w14:textId="77777777" w:rsidR="007861EC" w:rsidRDefault="007861EC" w:rsidP="00196130">
            <w:pPr>
              <w:rPr>
                <w:rFonts w:ascii="宋体" w:hAnsi="宋体"/>
                <w:color w:val="000000"/>
                <w:sz w:val="18"/>
                <w:szCs w:val="18"/>
              </w:rPr>
            </w:pPr>
            <w:r>
              <w:rPr>
                <w:rFonts w:ascii="宋体" w:hAnsi="宋体" w:hint="eastAsia"/>
                <w:color w:val="000000"/>
                <w:sz w:val="18"/>
                <w:szCs w:val="18"/>
              </w:rPr>
              <w:t>支付宝</w:t>
            </w:r>
          </w:p>
        </w:tc>
        <w:tc>
          <w:tcPr>
            <w:tcW w:w="3786" w:type="dxa"/>
            <w:vAlign w:val="center"/>
          </w:tcPr>
          <w:p w14:paraId="60DCC5AC" w14:textId="77777777" w:rsidR="007861EC" w:rsidRDefault="007861EC" w:rsidP="00196130">
            <w:pPr>
              <w:rPr>
                <w:rFonts w:ascii="宋体" w:hAnsi="宋体"/>
                <w:color w:val="000000"/>
                <w:sz w:val="18"/>
                <w:szCs w:val="18"/>
              </w:rPr>
            </w:pPr>
          </w:p>
        </w:tc>
      </w:tr>
      <w:tr w:rsidR="007861EC" w14:paraId="3743AF6C" w14:textId="77777777" w:rsidTr="00196130">
        <w:trPr>
          <w:trHeight w:val="340"/>
        </w:trPr>
        <w:tc>
          <w:tcPr>
            <w:tcW w:w="1060" w:type="dxa"/>
            <w:shd w:val="clear" w:color="auto" w:fill="auto"/>
            <w:vAlign w:val="center"/>
          </w:tcPr>
          <w:p w14:paraId="39F6AB55" w14:textId="77777777" w:rsidR="007861EC" w:rsidRDefault="007861EC" w:rsidP="00196130">
            <w:pPr>
              <w:jc w:val="center"/>
              <w:rPr>
                <w:rFonts w:ascii="宋体" w:hAnsi="宋体"/>
                <w:color w:val="000000"/>
                <w:sz w:val="18"/>
                <w:szCs w:val="18"/>
              </w:rPr>
            </w:pPr>
            <w:r>
              <w:rPr>
                <w:rFonts w:ascii="宋体" w:hAnsi="宋体"/>
                <w:color w:val="000000"/>
                <w:sz w:val="18"/>
                <w:szCs w:val="18"/>
              </w:rPr>
              <w:t>3</w:t>
            </w:r>
          </w:p>
        </w:tc>
        <w:tc>
          <w:tcPr>
            <w:tcW w:w="2793" w:type="dxa"/>
            <w:shd w:val="clear" w:color="auto" w:fill="auto"/>
            <w:vAlign w:val="center"/>
          </w:tcPr>
          <w:p w14:paraId="4717B917" w14:textId="77777777" w:rsidR="007861EC" w:rsidRDefault="007861EC" w:rsidP="00196130">
            <w:pPr>
              <w:rPr>
                <w:rFonts w:ascii="宋体" w:hAnsi="宋体"/>
                <w:color w:val="000000"/>
                <w:sz w:val="18"/>
                <w:szCs w:val="18"/>
              </w:rPr>
            </w:pPr>
            <w:r>
              <w:rPr>
                <w:rFonts w:ascii="宋体" w:hAnsi="宋体" w:hint="eastAsia"/>
                <w:color w:val="000000"/>
                <w:sz w:val="18"/>
                <w:szCs w:val="18"/>
              </w:rPr>
              <w:t>银联</w:t>
            </w:r>
          </w:p>
        </w:tc>
        <w:tc>
          <w:tcPr>
            <w:tcW w:w="3786" w:type="dxa"/>
            <w:vAlign w:val="center"/>
          </w:tcPr>
          <w:p w14:paraId="74247FB1" w14:textId="77777777" w:rsidR="007861EC" w:rsidRDefault="007861EC" w:rsidP="00196130">
            <w:pPr>
              <w:rPr>
                <w:rFonts w:ascii="宋体" w:hAnsi="宋体"/>
                <w:color w:val="000000"/>
                <w:sz w:val="18"/>
                <w:szCs w:val="18"/>
              </w:rPr>
            </w:pPr>
          </w:p>
        </w:tc>
      </w:tr>
      <w:tr w:rsidR="007861EC" w14:paraId="129FAE93" w14:textId="77777777" w:rsidTr="00196130">
        <w:trPr>
          <w:trHeight w:val="340"/>
        </w:trPr>
        <w:tc>
          <w:tcPr>
            <w:tcW w:w="1060" w:type="dxa"/>
            <w:shd w:val="clear" w:color="auto" w:fill="auto"/>
            <w:vAlign w:val="center"/>
          </w:tcPr>
          <w:p w14:paraId="3AADA178" w14:textId="77777777" w:rsidR="007861EC" w:rsidRDefault="007861EC" w:rsidP="00196130">
            <w:pPr>
              <w:jc w:val="center"/>
              <w:rPr>
                <w:rFonts w:ascii="宋体" w:hAnsi="宋体"/>
                <w:color w:val="000000"/>
                <w:sz w:val="18"/>
                <w:szCs w:val="18"/>
              </w:rPr>
            </w:pPr>
            <w:r>
              <w:rPr>
                <w:rFonts w:ascii="宋体" w:hAnsi="宋体"/>
                <w:color w:val="000000"/>
                <w:sz w:val="18"/>
                <w:szCs w:val="18"/>
              </w:rPr>
              <w:t>4</w:t>
            </w:r>
          </w:p>
        </w:tc>
        <w:tc>
          <w:tcPr>
            <w:tcW w:w="2793" w:type="dxa"/>
            <w:shd w:val="clear" w:color="auto" w:fill="auto"/>
            <w:vAlign w:val="center"/>
          </w:tcPr>
          <w:p w14:paraId="32184D44" w14:textId="77777777" w:rsidR="007861EC" w:rsidRDefault="007861EC" w:rsidP="00196130">
            <w:pPr>
              <w:rPr>
                <w:rFonts w:ascii="宋体" w:hAnsi="宋体"/>
                <w:color w:val="000000"/>
                <w:sz w:val="18"/>
                <w:szCs w:val="18"/>
              </w:rPr>
            </w:pPr>
            <w:r>
              <w:rPr>
                <w:rFonts w:ascii="宋体" w:hAnsi="宋体" w:hint="eastAsia"/>
                <w:color w:val="000000"/>
                <w:sz w:val="18"/>
                <w:szCs w:val="18"/>
              </w:rPr>
              <w:t>银行</w:t>
            </w:r>
          </w:p>
        </w:tc>
        <w:tc>
          <w:tcPr>
            <w:tcW w:w="3786" w:type="dxa"/>
            <w:vAlign w:val="center"/>
          </w:tcPr>
          <w:p w14:paraId="6958E6EB" w14:textId="77777777" w:rsidR="007861EC" w:rsidRDefault="007861EC" w:rsidP="00196130">
            <w:pPr>
              <w:rPr>
                <w:rFonts w:ascii="宋体" w:hAnsi="宋体"/>
                <w:color w:val="000000"/>
                <w:sz w:val="18"/>
                <w:szCs w:val="18"/>
              </w:rPr>
            </w:pPr>
          </w:p>
        </w:tc>
      </w:tr>
      <w:tr w:rsidR="007861EC" w14:paraId="6E407A80" w14:textId="77777777" w:rsidTr="00196130">
        <w:trPr>
          <w:trHeight w:val="340"/>
        </w:trPr>
        <w:tc>
          <w:tcPr>
            <w:tcW w:w="1060" w:type="dxa"/>
            <w:shd w:val="clear" w:color="auto" w:fill="auto"/>
            <w:vAlign w:val="center"/>
          </w:tcPr>
          <w:p w14:paraId="12F8F1C8" w14:textId="77777777" w:rsidR="007861EC" w:rsidRDefault="007861EC" w:rsidP="00196130">
            <w:pPr>
              <w:jc w:val="center"/>
              <w:rPr>
                <w:rFonts w:ascii="宋体" w:hAnsi="宋体"/>
                <w:color w:val="000000"/>
                <w:sz w:val="18"/>
                <w:szCs w:val="18"/>
              </w:rPr>
            </w:pPr>
            <w:r>
              <w:rPr>
                <w:rFonts w:ascii="宋体" w:hAnsi="宋体"/>
                <w:color w:val="000000"/>
                <w:sz w:val="18"/>
                <w:szCs w:val="18"/>
              </w:rPr>
              <w:t>5</w:t>
            </w:r>
          </w:p>
        </w:tc>
        <w:tc>
          <w:tcPr>
            <w:tcW w:w="2793" w:type="dxa"/>
            <w:shd w:val="clear" w:color="auto" w:fill="auto"/>
            <w:vAlign w:val="center"/>
          </w:tcPr>
          <w:p w14:paraId="736037DB" w14:textId="77777777" w:rsidR="007861EC" w:rsidRDefault="007861EC" w:rsidP="00196130">
            <w:pPr>
              <w:rPr>
                <w:rFonts w:ascii="宋体" w:hAnsi="宋体"/>
                <w:color w:val="000000"/>
                <w:sz w:val="18"/>
                <w:szCs w:val="18"/>
              </w:rPr>
            </w:pPr>
            <w:r>
              <w:rPr>
                <w:rFonts w:ascii="宋体" w:hAnsi="宋体" w:hint="eastAsia"/>
                <w:color w:val="000000"/>
                <w:sz w:val="18"/>
                <w:szCs w:val="18"/>
              </w:rPr>
              <w:t>统一支付平台</w:t>
            </w:r>
          </w:p>
        </w:tc>
        <w:tc>
          <w:tcPr>
            <w:tcW w:w="3786" w:type="dxa"/>
            <w:vAlign w:val="center"/>
          </w:tcPr>
          <w:p w14:paraId="4D4BC139" w14:textId="77777777" w:rsidR="007861EC" w:rsidRDefault="007861EC" w:rsidP="00196130">
            <w:pPr>
              <w:rPr>
                <w:rFonts w:ascii="宋体" w:hAnsi="宋体"/>
                <w:color w:val="000000"/>
                <w:sz w:val="18"/>
                <w:szCs w:val="18"/>
              </w:rPr>
            </w:pPr>
          </w:p>
        </w:tc>
      </w:tr>
      <w:tr w:rsidR="007861EC" w14:paraId="3F8E5176" w14:textId="77777777" w:rsidTr="00196130">
        <w:trPr>
          <w:trHeight w:val="340"/>
        </w:trPr>
        <w:tc>
          <w:tcPr>
            <w:tcW w:w="1060" w:type="dxa"/>
            <w:shd w:val="clear" w:color="auto" w:fill="auto"/>
            <w:vAlign w:val="center"/>
          </w:tcPr>
          <w:p w14:paraId="3AA875B0" w14:textId="77777777" w:rsidR="007861EC" w:rsidRDefault="007861EC" w:rsidP="00196130">
            <w:pPr>
              <w:jc w:val="center"/>
              <w:rPr>
                <w:rFonts w:ascii="宋体" w:hAnsi="宋体"/>
                <w:color w:val="000000"/>
                <w:sz w:val="18"/>
                <w:szCs w:val="18"/>
              </w:rPr>
            </w:pPr>
            <w:r>
              <w:rPr>
                <w:rFonts w:ascii="宋体" w:hAnsi="宋体"/>
                <w:color w:val="000000"/>
                <w:sz w:val="18"/>
                <w:szCs w:val="18"/>
              </w:rPr>
              <w:t>9</w:t>
            </w:r>
          </w:p>
        </w:tc>
        <w:tc>
          <w:tcPr>
            <w:tcW w:w="2793" w:type="dxa"/>
            <w:shd w:val="clear" w:color="auto" w:fill="auto"/>
            <w:vAlign w:val="center"/>
          </w:tcPr>
          <w:p w14:paraId="6BB7BE12" w14:textId="77777777" w:rsidR="007861EC" w:rsidRDefault="007861EC" w:rsidP="00196130">
            <w:pPr>
              <w:rPr>
                <w:rFonts w:ascii="宋体" w:hAnsi="宋体"/>
                <w:color w:val="000000"/>
                <w:sz w:val="18"/>
                <w:szCs w:val="18"/>
              </w:rPr>
            </w:pPr>
            <w:r>
              <w:rPr>
                <w:rFonts w:ascii="宋体" w:hAnsi="宋体" w:hint="eastAsia"/>
                <w:color w:val="000000"/>
                <w:sz w:val="18"/>
                <w:szCs w:val="18"/>
              </w:rPr>
              <w:t>其他</w:t>
            </w:r>
          </w:p>
        </w:tc>
        <w:tc>
          <w:tcPr>
            <w:tcW w:w="3786" w:type="dxa"/>
            <w:vAlign w:val="center"/>
          </w:tcPr>
          <w:p w14:paraId="0303B047" w14:textId="77777777" w:rsidR="007861EC" w:rsidRDefault="007861EC" w:rsidP="00196130">
            <w:pPr>
              <w:rPr>
                <w:rFonts w:ascii="宋体" w:hAnsi="宋体"/>
                <w:color w:val="000000"/>
                <w:sz w:val="18"/>
                <w:szCs w:val="18"/>
              </w:rPr>
            </w:pPr>
          </w:p>
        </w:tc>
      </w:tr>
    </w:tbl>
    <w:p w14:paraId="51D7E227" w14:textId="77777777" w:rsidR="007861EC" w:rsidRDefault="007861EC" w:rsidP="002733B2">
      <w:pPr>
        <w:pStyle w:val="2"/>
      </w:pPr>
      <w:bookmarkStart w:id="184" w:name="_刷卡终端类型"/>
      <w:bookmarkStart w:id="185" w:name="_Toc517275789"/>
      <w:bookmarkStart w:id="186" w:name="_Toc12028121"/>
      <w:bookmarkStart w:id="187" w:name="_Toc516252922"/>
      <w:bookmarkEnd w:id="184"/>
      <w:r>
        <w:rPr>
          <w:rFonts w:hint="eastAsia"/>
        </w:rPr>
        <w:t>付款方式</w:t>
      </w:r>
      <w:bookmarkEnd w:id="185"/>
      <w:bookmarkEnd w:id="186"/>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11285590" w14:textId="77777777" w:rsidTr="00196130">
        <w:trPr>
          <w:trHeight w:val="340"/>
        </w:trPr>
        <w:tc>
          <w:tcPr>
            <w:tcW w:w="1060" w:type="dxa"/>
            <w:shd w:val="clear" w:color="auto" w:fill="DEEAF6" w:themeFill="accent1" w:themeFillTint="33"/>
            <w:vAlign w:val="center"/>
          </w:tcPr>
          <w:p w14:paraId="620BCB2E"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797E9BD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092CA7A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2F71C828" w14:textId="77777777" w:rsidTr="00196130">
        <w:trPr>
          <w:trHeight w:val="340"/>
        </w:trPr>
        <w:tc>
          <w:tcPr>
            <w:tcW w:w="1060" w:type="dxa"/>
            <w:shd w:val="clear" w:color="auto" w:fill="auto"/>
            <w:vAlign w:val="center"/>
          </w:tcPr>
          <w:p w14:paraId="53672903"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0</w:t>
            </w:r>
          </w:p>
        </w:tc>
        <w:tc>
          <w:tcPr>
            <w:tcW w:w="2793" w:type="dxa"/>
            <w:shd w:val="clear" w:color="auto" w:fill="auto"/>
            <w:vAlign w:val="center"/>
          </w:tcPr>
          <w:p w14:paraId="379D3EAB" w14:textId="77777777" w:rsidR="007861EC" w:rsidRDefault="007861EC" w:rsidP="00196130">
            <w:pPr>
              <w:rPr>
                <w:rFonts w:ascii="宋体" w:hAnsi="宋体"/>
                <w:color w:val="000000"/>
                <w:sz w:val="18"/>
                <w:szCs w:val="18"/>
              </w:rPr>
            </w:pPr>
            <w:r>
              <w:rPr>
                <w:rFonts w:ascii="宋体" w:hAnsi="宋体" w:hint="eastAsia"/>
                <w:color w:val="000000"/>
                <w:sz w:val="18"/>
                <w:szCs w:val="18"/>
              </w:rPr>
              <w:t>无支付</w:t>
            </w:r>
          </w:p>
        </w:tc>
        <w:tc>
          <w:tcPr>
            <w:tcW w:w="3786" w:type="dxa"/>
            <w:shd w:val="clear" w:color="auto" w:fill="auto"/>
            <w:vAlign w:val="center"/>
          </w:tcPr>
          <w:p w14:paraId="2679F326" w14:textId="77777777" w:rsidR="007861EC" w:rsidRDefault="007861EC" w:rsidP="00196130">
            <w:pPr>
              <w:rPr>
                <w:rFonts w:ascii="宋体" w:hAnsi="宋体"/>
                <w:color w:val="000000"/>
                <w:sz w:val="18"/>
                <w:szCs w:val="18"/>
              </w:rPr>
            </w:pPr>
          </w:p>
        </w:tc>
      </w:tr>
      <w:tr w:rsidR="007861EC" w14:paraId="272BE2BF" w14:textId="77777777" w:rsidTr="00196130">
        <w:trPr>
          <w:trHeight w:val="340"/>
        </w:trPr>
        <w:tc>
          <w:tcPr>
            <w:tcW w:w="1060" w:type="dxa"/>
            <w:shd w:val="clear" w:color="auto" w:fill="auto"/>
            <w:vAlign w:val="center"/>
          </w:tcPr>
          <w:p w14:paraId="3B1867B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w:t>
            </w:r>
          </w:p>
        </w:tc>
        <w:tc>
          <w:tcPr>
            <w:tcW w:w="2793" w:type="dxa"/>
            <w:shd w:val="clear" w:color="auto" w:fill="auto"/>
            <w:vAlign w:val="center"/>
          </w:tcPr>
          <w:p w14:paraId="324FD8BC" w14:textId="77777777" w:rsidR="007861EC" w:rsidRDefault="007861EC" w:rsidP="00196130">
            <w:pPr>
              <w:rPr>
                <w:rFonts w:ascii="宋体" w:hAnsi="宋体"/>
                <w:color w:val="000000"/>
                <w:sz w:val="18"/>
                <w:szCs w:val="18"/>
              </w:rPr>
            </w:pPr>
            <w:r>
              <w:rPr>
                <w:rFonts w:ascii="宋体" w:hAnsi="宋体" w:hint="eastAsia"/>
                <w:color w:val="000000"/>
                <w:sz w:val="18"/>
                <w:szCs w:val="18"/>
              </w:rPr>
              <w:t>银行卡支付</w:t>
            </w:r>
          </w:p>
        </w:tc>
        <w:tc>
          <w:tcPr>
            <w:tcW w:w="3786" w:type="dxa"/>
            <w:shd w:val="clear" w:color="auto" w:fill="auto"/>
            <w:vAlign w:val="center"/>
          </w:tcPr>
          <w:p w14:paraId="3C3A6470" w14:textId="77777777" w:rsidR="007861EC" w:rsidRDefault="007861EC" w:rsidP="00196130">
            <w:pPr>
              <w:rPr>
                <w:rFonts w:ascii="宋体" w:hAnsi="宋体"/>
                <w:color w:val="000000"/>
                <w:sz w:val="18"/>
                <w:szCs w:val="18"/>
              </w:rPr>
            </w:pPr>
          </w:p>
        </w:tc>
      </w:tr>
      <w:tr w:rsidR="007861EC" w14:paraId="31EACA80" w14:textId="77777777" w:rsidTr="00196130">
        <w:trPr>
          <w:trHeight w:val="340"/>
        </w:trPr>
        <w:tc>
          <w:tcPr>
            <w:tcW w:w="1060" w:type="dxa"/>
            <w:shd w:val="clear" w:color="auto" w:fill="auto"/>
            <w:vAlign w:val="center"/>
          </w:tcPr>
          <w:p w14:paraId="59A68CD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vAlign w:val="center"/>
          </w:tcPr>
          <w:p w14:paraId="657694BC" w14:textId="77777777" w:rsidR="007861EC" w:rsidRDefault="007861EC" w:rsidP="00196130">
            <w:pPr>
              <w:rPr>
                <w:rFonts w:ascii="宋体" w:hAnsi="宋体"/>
                <w:color w:val="000000"/>
                <w:sz w:val="18"/>
                <w:szCs w:val="18"/>
              </w:rPr>
            </w:pPr>
            <w:r>
              <w:rPr>
                <w:rFonts w:ascii="宋体" w:hAnsi="宋体" w:hint="eastAsia"/>
                <w:color w:val="000000"/>
                <w:sz w:val="18"/>
                <w:szCs w:val="18"/>
              </w:rPr>
              <w:t>院内预缴金支付</w:t>
            </w:r>
          </w:p>
        </w:tc>
        <w:tc>
          <w:tcPr>
            <w:tcW w:w="3786" w:type="dxa"/>
            <w:shd w:val="clear" w:color="auto" w:fill="auto"/>
            <w:vAlign w:val="center"/>
          </w:tcPr>
          <w:p w14:paraId="1134CEB6" w14:textId="77777777" w:rsidR="007861EC" w:rsidRDefault="007861EC" w:rsidP="00196130">
            <w:pPr>
              <w:rPr>
                <w:rFonts w:ascii="宋体" w:hAnsi="宋体"/>
                <w:color w:val="000000"/>
                <w:sz w:val="18"/>
                <w:szCs w:val="18"/>
              </w:rPr>
            </w:pPr>
          </w:p>
        </w:tc>
      </w:tr>
      <w:tr w:rsidR="007861EC" w14:paraId="16D4BCB4" w14:textId="77777777" w:rsidTr="00196130">
        <w:trPr>
          <w:trHeight w:val="340"/>
        </w:trPr>
        <w:tc>
          <w:tcPr>
            <w:tcW w:w="1060" w:type="dxa"/>
            <w:shd w:val="clear" w:color="auto" w:fill="auto"/>
            <w:vAlign w:val="center"/>
          </w:tcPr>
          <w:p w14:paraId="176754B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3</w:t>
            </w:r>
          </w:p>
        </w:tc>
        <w:tc>
          <w:tcPr>
            <w:tcW w:w="2793" w:type="dxa"/>
            <w:shd w:val="clear" w:color="auto" w:fill="auto"/>
            <w:vAlign w:val="center"/>
          </w:tcPr>
          <w:p w14:paraId="7228A2A6" w14:textId="77777777" w:rsidR="007861EC" w:rsidRDefault="007861EC" w:rsidP="00196130">
            <w:pPr>
              <w:rPr>
                <w:rFonts w:ascii="宋体" w:hAnsi="宋体"/>
                <w:color w:val="000000"/>
                <w:sz w:val="18"/>
                <w:szCs w:val="18"/>
              </w:rPr>
            </w:pPr>
            <w:r>
              <w:rPr>
                <w:rFonts w:ascii="宋体" w:hAnsi="宋体" w:hint="eastAsia"/>
                <w:color w:val="000000"/>
                <w:sz w:val="18"/>
                <w:szCs w:val="18"/>
              </w:rPr>
              <w:t>现金</w:t>
            </w:r>
          </w:p>
        </w:tc>
        <w:tc>
          <w:tcPr>
            <w:tcW w:w="3786" w:type="dxa"/>
            <w:shd w:val="clear" w:color="auto" w:fill="auto"/>
            <w:vAlign w:val="center"/>
          </w:tcPr>
          <w:p w14:paraId="1BF4BBC9" w14:textId="77777777" w:rsidR="007861EC" w:rsidRDefault="007861EC" w:rsidP="00196130">
            <w:pPr>
              <w:rPr>
                <w:rFonts w:ascii="宋体" w:hAnsi="宋体"/>
                <w:color w:val="000000"/>
                <w:sz w:val="18"/>
                <w:szCs w:val="18"/>
              </w:rPr>
            </w:pPr>
          </w:p>
        </w:tc>
      </w:tr>
      <w:tr w:rsidR="007861EC" w14:paraId="0D0D68A4" w14:textId="77777777" w:rsidTr="00196130">
        <w:trPr>
          <w:trHeight w:val="340"/>
        </w:trPr>
        <w:tc>
          <w:tcPr>
            <w:tcW w:w="1060" w:type="dxa"/>
            <w:shd w:val="clear" w:color="auto" w:fill="auto"/>
            <w:vAlign w:val="center"/>
          </w:tcPr>
          <w:p w14:paraId="7A57FF1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4</w:t>
            </w:r>
          </w:p>
        </w:tc>
        <w:tc>
          <w:tcPr>
            <w:tcW w:w="2793" w:type="dxa"/>
            <w:shd w:val="clear" w:color="auto" w:fill="auto"/>
            <w:vAlign w:val="center"/>
          </w:tcPr>
          <w:p w14:paraId="1CE1C397" w14:textId="77777777" w:rsidR="007861EC" w:rsidRDefault="007861EC" w:rsidP="00196130">
            <w:pPr>
              <w:rPr>
                <w:rFonts w:ascii="宋体" w:hAnsi="宋体"/>
                <w:color w:val="000000"/>
                <w:sz w:val="18"/>
                <w:szCs w:val="18"/>
              </w:rPr>
            </w:pPr>
            <w:r>
              <w:rPr>
                <w:rFonts w:ascii="宋体" w:hAnsi="宋体" w:hint="eastAsia"/>
                <w:color w:val="000000"/>
                <w:sz w:val="18"/>
                <w:szCs w:val="18"/>
              </w:rPr>
              <w:t>其他</w:t>
            </w:r>
          </w:p>
        </w:tc>
        <w:tc>
          <w:tcPr>
            <w:tcW w:w="3786" w:type="dxa"/>
            <w:shd w:val="clear" w:color="auto" w:fill="auto"/>
            <w:vAlign w:val="center"/>
          </w:tcPr>
          <w:p w14:paraId="1C192E2E" w14:textId="77777777" w:rsidR="007861EC" w:rsidRDefault="007861EC" w:rsidP="00196130">
            <w:pPr>
              <w:rPr>
                <w:rFonts w:ascii="宋体" w:hAnsi="宋体"/>
                <w:color w:val="000000"/>
                <w:sz w:val="18"/>
                <w:szCs w:val="18"/>
              </w:rPr>
            </w:pPr>
          </w:p>
        </w:tc>
      </w:tr>
    </w:tbl>
    <w:p w14:paraId="56740B75" w14:textId="77777777" w:rsidR="007861EC" w:rsidRDefault="007861EC" w:rsidP="007861EC"/>
    <w:p w14:paraId="3CE863F7" w14:textId="086788CB" w:rsidR="007861EC" w:rsidRDefault="007861EC" w:rsidP="002733B2">
      <w:pPr>
        <w:pStyle w:val="2"/>
      </w:pPr>
      <w:bookmarkStart w:id="188" w:name="_Toc517275790"/>
      <w:bookmarkStart w:id="189" w:name="_Toc12028122"/>
      <w:r>
        <w:rPr>
          <w:rFonts w:hint="eastAsia"/>
        </w:rPr>
        <w:t>刷卡终端类型</w:t>
      </w:r>
      <w:bookmarkEnd w:id="187"/>
      <w:bookmarkEnd w:id="188"/>
      <w:bookmarkEnd w:id="189"/>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5833A175" w14:textId="77777777" w:rsidTr="00196130">
        <w:trPr>
          <w:trHeight w:val="340"/>
        </w:trPr>
        <w:tc>
          <w:tcPr>
            <w:tcW w:w="1060" w:type="dxa"/>
            <w:shd w:val="clear" w:color="auto" w:fill="DEEAF6" w:themeFill="accent1" w:themeFillTint="33"/>
            <w:vAlign w:val="center"/>
          </w:tcPr>
          <w:p w14:paraId="3A4FDA1D"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246F6D25"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61BAD96A"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229DA7C5" w14:textId="77777777" w:rsidTr="00196130">
        <w:trPr>
          <w:trHeight w:val="340"/>
        </w:trPr>
        <w:tc>
          <w:tcPr>
            <w:tcW w:w="1060" w:type="dxa"/>
            <w:shd w:val="clear" w:color="auto" w:fill="auto"/>
            <w:vAlign w:val="center"/>
          </w:tcPr>
          <w:p w14:paraId="4FC5D933" w14:textId="77777777" w:rsidR="007861EC" w:rsidRDefault="007861EC" w:rsidP="00196130">
            <w:pPr>
              <w:jc w:val="center"/>
              <w:rPr>
                <w:rFonts w:ascii="宋体" w:hAnsi="宋体"/>
                <w:color w:val="000000"/>
                <w:sz w:val="18"/>
                <w:szCs w:val="18"/>
              </w:rPr>
            </w:pPr>
            <w:r>
              <w:rPr>
                <w:rFonts w:ascii="宋体" w:hAnsi="宋体"/>
                <w:color w:val="000000"/>
                <w:sz w:val="18"/>
                <w:szCs w:val="18"/>
              </w:rPr>
              <w:t>01</w:t>
            </w:r>
          </w:p>
        </w:tc>
        <w:tc>
          <w:tcPr>
            <w:tcW w:w="2793" w:type="dxa"/>
            <w:shd w:val="clear" w:color="auto" w:fill="auto"/>
            <w:vAlign w:val="center"/>
          </w:tcPr>
          <w:p w14:paraId="742A4F3E" w14:textId="77777777" w:rsidR="007861EC" w:rsidRDefault="007861EC" w:rsidP="00196130">
            <w:pPr>
              <w:rPr>
                <w:rFonts w:ascii="宋体" w:hAnsi="宋体"/>
                <w:color w:val="000000"/>
                <w:sz w:val="18"/>
                <w:szCs w:val="18"/>
              </w:rPr>
            </w:pPr>
            <w:r>
              <w:rPr>
                <w:rFonts w:ascii="宋体" w:hAnsi="宋体" w:hint="eastAsia"/>
                <w:color w:val="000000"/>
                <w:sz w:val="18"/>
                <w:szCs w:val="18"/>
              </w:rPr>
              <w:t>人工窗口</w:t>
            </w:r>
          </w:p>
        </w:tc>
        <w:tc>
          <w:tcPr>
            <w:tcW w:w="3786" w:type="dxa"/>
            <w:shd w:val="clear" w:color="auto" w:fill="auto"/>
            <w:vAlign w:val="center"/>
          </w:tcPr>
          <w:p w14:paraId="162EF5F0" w14:textId="77777777" w:rsidR="007861EC" w:rsidRDefault="007861EC" w:rsidP="00196130">
            <w:pPr>
              <w:rPr>
                <w:rFonts w:ascii="宋体" w:hAnsi="宋体"/>
                <w:color w:val="000000"/>
                <w:sz w:val="18"/>
                <w:szCs w:val="18"/>
              </w:rPr>
            </w:pPr>
          </w:p>
        </w:tc>
      </w:tr>
      <w:tr w:rsidR="007861EC" w14:paraId="34B31B4D" w14:textId="77777777" w:rsidTr="00196130">
        <w:trPr>
          <w:trHeight w:val="340"/>
        </w:trPr>
        <w:tc>
          <w:tcPr>
            <w:tcW w:w="1060" w:type="dxa"/>
            <w:shd w:val="clear" w:color="auto" w:fill="auto"/>
            <w:vAlign w:val="center"/>
          </w:tcPr>
          <w:p w14:paraId="1539F128" w14:textId="77777777" w:rsidR="007861EC" w:rsidRDefault="007861EC" w:rsidP="00196130">
            <w:pPr>
              <w:jc w:val="center"/>
              <w:rPr>
                <w:rFonts w:ascii="宋体" w:hAnsi="宋体"/>
                <w:color w:val="000000"/>
                <w:sz w:val="18"/>
                <w:szCs w:val="18"/>
              </w:rPr>
            </w:pPr>
            <w:r>
              <w:rPr>
                <w:rFonts w:ascii="宋体" w:hAnsi="宋体"/>
                <w:color w:val="000000"/>
                <w:sz w:val="18"/>
                <w:szCs w:val="18"/>
              </w:rPr>
              <w:t>02</w:t>
            </w:r>
          </w:p>
        </w:tc>
        <w:tc>
          <w:tcPr>
            <w:tcW w:w="2793" w:type="dxa"/>
            <w:shd w:val="clear" w:color="auto" w:fill="auto"/>
            <w:vAlign w:val="center"/>
          </w:tcPr>
          <w:p w14:paraId="6AE55509" w14:textId="77777777" w:rsidR="007861EC" w:rsidRDefault="007861EC" w:rsidP="00196130">
            <w:pPr>
              <w:rPr>
                <w:rFonts w:ascii="宋体" w:hAnsi="宋体"/>
                <w:color w:val="000000"/>
                <w:sz w:val="18"/>
                <w:szCs w:val="18"/>
              </w:rPr>
            </w:pPr>
            <w:r>
              <w:rPr>
                <w:rFonts w:ascii="宋体" w:hAnsi="宋体" w:hint="eastAsia"/>
                <w:color w:val="000000"/>
                <w:sz w:val="18"/>
                <w:szCs w:val="18"/>
              </w:rPr>
              <w:t>自助终端</w:t>
            </w:r>
          </w:p>
        </w:tc>
        <w:tc>
          <w:tcPr>
            <w:tcW w:w="3786" w:type="dxa"/>
            <w:shd w:val="clear" w:color="auto" w:fill="auto"/>
            <w:vAlign w:val="center"/>
          </w:tcPr>
          <w:p w14:paraId="7AFC1B60" w14:textId="77777777" w:rsidR="007861EC" w:rsidRDefault="007861EC" w:rsidP="00196130">
            <w:pPr>
              <w:rPr>
                <w:rFonts w:ascii="宋体" w:hAnsi="宋体"/>
                <w:color w:val="000000"/>
                <w:sz w:val="18"/>
                <w:szCs w:val="18"/>
              </w:rPr>
            </w:pPr>
          </w:p>
        </w:tc>
      </w:tr>
      <w:tr w:rsidR="007861EC" w14:paraId="1092CD0F" w14:textId="77777777" w:rsidTr="00196130">
        <w:trPr>
          <w:trHeight w:val="340"/>
        </w:trPr>
        <w:tc>
          <w:tcPr>
            <w:tcW w:w="1060" w:type="dxa"/>
            <w:shd w:val="clear" w:color="auto" w:fill="auto"/>
            <w:vAlign w:val="center"/>
          </w:tcPr>
          <w:p w14:paraId="562B2254"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c>
          <w:tcPr>
            <w:tcW w:w="2793" w:type="dxa"/>
            <w:shd w:val="clear" w:color="auto" w:fill="auto"/>
            <w:vAlign w:val="center"/>
          </w:tcPr>
          <w:p w14:paraId="4FD0C3AF" w14:textId="77777777" w:rsidR="007861EC" w:rsidRDefault="007861EC" w:rsidP="00196130">
            <w:pPr>
              <w:rPr>
                <w:rFonts w:ascii="宋体" w:hAnsi="宋体"/>
                <w:color w:val="000000"/>
                <w:sz w:val="18"/>
                <w:szCs w:val="18"/>
              </w:rPr>
            </w:pPr>
            <w:r>
              <w:rPr>
                <w:rFonts w:ascii="宋体" w:hAnsi="宋体" w:hint="eastAsia"/>
                <w:color w:val="000000"/>
                <w:sz w:val="18"/>
                <w:szCs w:val="18"/>
              </w:rPr>
              <w:t>其他</w:t>
            </w:r>
          </w:p>
        </w:tc>
        <w:tc>
          <w:tcPr>
            <w:tcW w:w="3786" w:type="dxa"/>
            <w:shd w:val="clear" w:color="auto" w:fill="auto"/>
            <w:vAlign w:val="center"/>
          </w:tcPr>
          <w:p w14:paraId="16F0023E" w14:textId="77777777" w:rsidR="007861EC" w:rsidRDefault="007861EC" w:rsidP="00196130">
            <w:pPr>
              <w:rPr>
                <w:rFonts w:ascii="宋体" w:hAnsi="宋体"/>
                <w:color w:val="000000"/>
                <w:sz w:val="18"/>
                <w:szCs w:val="18"/>
              </w:rPr>
            </w:pPr>
          </w:p>
        </w:tc>
      </w:tr>
    </w:tbl>
    <w:p w14:paraId="6AD16554" w14:textId="77777777" w:rsidR="007861EC" w:rsidRDefault="007861EC" w:rsidP="002733B2">
      <w:pPr>
        <w:pStyle w:val="2"/>
      </w:pPr>
      <w:bookmarkStart w:id="190" w:name="_就诊类型"/>
      <w:bookmarkStart w:id="191" w:name="_Toc516252923"/>
      <w:bookmarkStart w:id="192" w:name="_Toc517275791"/>
      <w:bookmarkStart w:id="193" w:name="_Toc12028123"/>
      <w:bookmarkEnd w:id="190"/>
      <w:r>
        <w:rPr>
          <w:rFonts w:hint="eastAsia"/>
        </w:rPr>
        <w:t>就诊类型</w:t>
      </w:r>
      <w:bookmarkEnd w:id="191"/>
      <w:bookmarkEnd w:id="192"/>
      <w:bookmarkEnd w:id="193"/>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591F715E" w14:textId="77777777" w:rsidTr="00196130">
        <w:trPr>
          <w:trHeight w:val="340"/>
        </w:trPr>
        <w:tc>
          <w:tcPr>
            <w:tcW w:w="1060" w:type="dxa"/>
            <w:shd w:val="clear" w:color="auto" w:fill="DEEAF6" w:themeFill="accent1" w:themeFillTint="33"/>
            <w:vAlign w:val="center"/>
          </w:tcPr>
          <w:p w14:paraId="7E294026"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0F8EDCBB"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76B6AD33"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6C6E01F6" w14:textId="77777777" w:rsidTr="00196130">
        <w:trPr>
          <w:trHeight w:val="340"/>
        </w:trPr>
        <w:tc>
          <w:tcPr>
            <w:tcW w:w="1060" w:type="dxa"/>
            <w:shd w:val="clear" w:color="auto" w:fill="auto"/>
            <w:vAlign w:val="center"/>
          </w:tcPr>
          <w:p w14:paraId="264CF619" w14:textId="77777777" w:rsidR="007861EC" w:rsidRDefault="007861EC" w:rsidP="00196130">
            <w:pPr>
              <w:jc w:val="center"/>
              <w:rPr>
                <w:rFonts w:ascii="宋体" w:hAnsi="宋体"/>
                <w:color w:val="000000"/>
                <w:sz w:val="18"/>
                <w:szCs w:val="18"/>
              </w:rPr>
            </w:pPr>
            <w:r>
              <w:rPr>
                <w:rFonts w:ascii="宋体" w:hAnsi="宋体"/>
                <w:color w:val="000000"/>
                <w:sz w:val="18"/>
                <w:szCs w:val="18"/>
              </w:rPr>
              <w:t>I</w:t>
            </w:r>
          </w:p>
        </w:tc>
        <w:tc>
          <w:tcPr>
            <w:tcW w:w="2793" w:type="dxa"/>
            <w:shd w:val="clear" w:color="auto" w:fill="auto"/>
            <w:vAlign w:val="center"/>
          </w:tcPr>
          <w:p w14:paraId="7189D37A" w14:textId="77777777" w:rsidR="007861EC" w:rsidRDefault="007861EC" w:rsidP="00196130">
            <w:pPr>
              <w:rPr>
                <w:rFonts w:ascii="宋体" w:hAnsi="宋体"/>
                <w:color w:val="000000"/>
                <w:sz w:val="18"/>
                <w:szCs w:val="18"/>
              </w:rPr>
            </w:pPr>
            <w:r>
              <w:rPr>
                <w:rFonts w:ascii="宋体" w:hAnsi="宋体" w:hint="eastAsia"/>
                <w:color w:val="000000"/>
                <w:sz w:val="18"/>
                <w:szCs w:val="18"/>
              </w:rPr>
              <w:t>住院</w:t>
            </w:r>
          </w:p>
        </w:tc>
        <w:tc>
          <w:tcPr>
            <w:tcW w:w="3786" w:type="dxa"/>
            <w:shd w:val="clear" w:color="auto" w:fill="auto"/>
            <w:vAlign w:val="center"/>
          </w:tcPr>
          <w:p w14:paraId="4F82EA94" w14:textId="77777777" w:rsidR="007861EC" w:rsidRDefault="007861EC" w:rsidP="00196130">
            <w:pPr>
              <w:rPr>
                <w:rFonts w:ascii="宋体" w:hAnsi="宋体"/>
                <w:color w:val="000000"/>
                <w:sz w:val="18"/>
                <w:szCs w:val="18"/>
              </w:rPr>
            </w:pPr>
          </w:p>
        </w:tc>
      </w:tr>
      <w:tr w:rsidR="007861EC" w14:paraId="50D1B3C1" w14:textId="77777777" w:rsidTr="00196130">
        <w:trPr>
          <w:trHeight w:val="340"/>
        </w:trPr>
        <w:tc>
          <w:tcPr>
            <w:tcW w:w="1060" w:type="dxa"/>
            <w:shd w:val="clear" w:color="auto" w:fill="auto"/>
            <w:vAlign w:val="center"/>
          </w:tcPr>
          <w:p w14:paraId="534E1E2C" w14:textId="77777777" w:rsidR="007861EC" w:rsidRDefault="007861EC" w:rsidP="00196130">
            <w:pPr>
              <w:jc w:val="center"/>
              <w:rPr>
                <w:rFonts w:ascii="宋体" w:hAnsi="宋体"/>
                <w:color w:val="000000"/>
                <w:sz w:val="18"/>
                <w:szCs w:val="18"/>
              </w:rPr>
            </w:pPr>
            <w:r>
              <w:rPr>
                <w:rFonts w:ascii="宋体" w:hAnsi="宋体"/>
                <w:color w:val="000000"/>
                <w:sz w:val="18"/>
                <w:szCs w:val="18"/>
              </w:rPr>
              <w:t>O</w:t>
            </w:r>
          </w:p>
        </w:tc>
        <w:tc>
          <w:tcPr>
            <w:tcW w:w="2793" w:type="dxa"/>
            <w:shd w:val="clear" w:color="auto" w:fill="auto"/>
            <w:vAlign w:val="center"/>
          </w:tcPr>
          <w:p w14:paraId="76E855B9" w14:textId="77777777" w:rsidR="007861EC" w:rsidRDefault="007861EC" w:rsidP="00196130">
            <w:pPr>
              <w:rPr>
                <w:rFonts w:ascii="宋体" w:hAnsi="宋体"/>
                <w:color w:val="000000"/>
                <w:sz w:val="18"/>
                <w:szCs w:val="18"/>
              </w:rPr>
            </w:pPr>
            <w:r>
              <w:rPr>
                <w:rFonts w:ascii="宋体" w:hAnsi="宋体" w:hint="eastAsia"/>
                <w:color w:val="000000"/>
                <w:sz w:val="18"/>
                <w:szCs w:val="18"/>
              </w:rPr>
              <w:t>门诊</w:t>
            </w:r>
          </w:p>
        </w:tc>
        <w:tc>
          <w:tcPr>
            <w:tcW w:w="3786" w:type="dxa"/>
            <w:shd w:val="clear" w:color="auto" w:fill="auto"/>
            <w:vAlign w:val="center"/>
          </w:tcPr>
          <w:p w14:paraId="4A2D8EF2" w14:textId="77777777" w:rsidR="007861EC" w:rsidRDefault="007861EC" w:rsidP="00196130">
            <w:pPr>
              <w:rPr>
                <w:rFonts w:ascii="宋体" w:hAnsi="宋体"/>
                <w:color w:val="000000"/>
                <w:sz w:val="18"/>
                <w:szCs w:val="18"/>
              </w:rPr>
            </w:pPr>
          </w:p>
        </w:tc>
      </w:tr>
      <w:tr w:rsidR="007861EC" w14:paraId="6B7AB643" w14:textId="77777777" w:rsidTr="00196130">
        <w:trPr>
          <w:trHeight w:val="340"/>
        </w:trPr>
        <w:tc>
          <w:tcPr>
            <w:tcW w:w="1060" w:type="dxa"/>
            <w:shd w:val="clear" w:color="auto" w:fill="auto"/>
            <w:vAlign w:val="center"/>
          </w:tcPr>
          <w:p w14:paraId="17E9C4CA" w14:textId="77777777" w:rsidR="007861EC" w:rsidRDefault="007861EC" w:rsidP="00196130">
            <w:pPr>
              <w:jc w:val="center"/>
              <w:rPr>
                <w:rFonts w:ascii="宋体" w:hAnsi="宋体"/>
                <w:color w:val="000000"/>
                <w:sz w:val="18"/>
                <w:szCs w:val="18"/>
              </w:rPr>
            </w:pPr>
            <w:r>
              <w:rPr>
                <w:rFonts w:ascii="宋体" w:hAnsi="宋体"/>
                <w:color w:val="000000"/>
                <w:sz w:val="18"/>
                <w:szCs w:val="18"/>
              </w:rPr>
              <w:t>E</w:t>
            </w:r>
          </w:p>
        </w:tc>
        <w:tc>
          <w:tcPr>
            <w:tcW w:w="2793" w:type="dxa"/>
            <w:shd w:val="clear" w:color="auto" w:fill="auto"/>
            <w:vAlign w:val="center"/>
          </w:tcPr>
          <w:p w14:paraId="7E2F2C68" w14:textId="77777777" w:rsidR="007861EC" w:rsidRDefault="007861EC" w:rsidP="00196130">
            <w:pPr>
              <w:rPr>
                <w:rFonts w:ascii="宋体" w:hAnsi="宋体"/>
                <w:color w:val="000000"/>
                <w:sz w:val="18"/>
                <w:szCs w:val="18"/>
              </w:rPr>
            </w:pPr>
            <w:r>
              <w:rPr>
                <w:rFonts w:ascii="宋体" w:hAnsi="宋体" w:hint="eastAsia"/>
                <w:color w:val="000000"/>
                <w:sz w:val="18"/>
                <w:szCs w:val="18"/>
              </w:rPr>
              <w:t>急诊</w:t>
            </w:r>
          </w:p>
        </w:tc>
        <w:tc>
          <w:tcPr>
            <w:tcW w:w="3786" w:type="dxa"/>
            <w:shd w:val="clear" w:color="auto" w:fill="auto"/>
            <w:vAlign w:val="center"/>
          </w:tcPr>
          <w:p w14:paraId="72C7865E" w14:textId="77777777" w:rsidR="007861EC" w:rsidRDefault="007861EC" w:rsidP="00196130">
            <w:pPr>
              <w:rPr>
                <w:rFonts w:ascii="宋体" w:hAnsi="宋体"/>
                <w:color w:val="000000"/>
                <w:sz w:val="18"/>
                <w:szCs w:val="18"/>
              </w:rPr>
            </w:pPr>
          </w:p>
        </w:tc>
      </w:tr>
      <w:tr w:rsidR="007861EC" w14:paraId="004362E7" w14:textId="77777777" w:rsidTr="00196130">
        <w:trPr>
          <w:trHeight w:val="340"/>
        </w:trPr>
        <w:tc>
          <w:tcPr>
            <w:tcW w:w="1060" w:type="dxa"/>
            <w:shd w:val="clear" w:color="auto" w:fill="auto"/>
            <w:vAlign w:val="center"/>
          </w:tcPr>
          <w:p w14:paraId="5DAF1AC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H</w:t>
            </w:r>
          </w:p>
        </w:tc>
        <w:tc>
          <w:tcPr>
            <w:tcW w:w="2793" w:type="dxa"/>
            <w:shd w:val="clear" w:color="auto" w:fill="auto"/>
            <w:vAlign w:val="center"/>
          </w:tcPr>
          <w:p w14:paraId="21A2460A" w14:textId="77777777" w:rsidR="007861EC" w:rsidRDefault="007861EC" w:rsidP="00196130">
            <w:pPr>
              <w:rPr>
                <w:rFonts w:ascii="宋体" w:hAnsi="宋体"/>
                <w:color w:val="000000"/>
                <w:sz w:val="18"/>
                <w:szCs w:val="18"/>
              </w:rPr>
            </w:pPr>
            <w:r>
              <w:rPr>
                <w:rFonts w:ascii="宋体" w:hAnsi="宋体" w:hint="eastAsia"/>
                <w:color w:val="000000"/>
                <w:sz w:val="18"/>
                <w:szCs w:val="18"/>
              </w:rPr>
              <w:t>体检</w:t>
            </w:r>
          </w:p>
        </w:tc>
        <w:tc>
          <w:tcPr>
            <w:tcW w:w="3786" w:type="dxa"/>
            <w:shd w:val="clear" w:color="auto" w:fill="auto"/>
            <w:vAlign w:val="center"/>
          </w:tcPr>
          <w:p w14:paraId="6965C4FF" w14:textId="77777777" w:rsidR="007861EC" w:rsidRDefault="007861EC" w:rsidP="00196130">
            <w:pPr>
              <w:rPr>
                <w:rFonts w:ascii="宋体" w:hAnsi="宋体"/>
                <w:color w:val="000000"/>
                <w:sz w:val="18"/>
                <w:szCs w:val="18"/>
              </w:rPr>
            </w:pPr>
          </w:p>
        </w:tc>
      </w:tr>
      <w:tr w:rsidR="007861EC" w14:paraId="2949C348" w14:textId="77777777" w:rsidTr="00196130">
        <w:trPr>
          <w:trHeight w:val="340"/>
        </w:trPr>
        <w:tc>
          <w:tcPr>
            <w:tcW w:w="1060" w:type="dxa"/>
            <w:shd w:val="clear" w:color="auto" w:fill="auto"/>
            <w:vAlign w:val="center"/>
          </w:tcPr>
          <w:p w14:paraId="3435D97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T</w:t>
            </w:r>
          </w:p>
        </w:tc>
        <w:tc>
          <w:tcPr>
            <w:tcW w:w="2793" w:type="dxa"/>
            <w:shd w:val="clear" w:color="auto" w:fill="auto"/>
            <w:vAlign w:val="center"/>
          </w:tcPr>
          <w:p w14:paraId="10E55247" w14:textId="77777777" w:rsidR="007861EC" w:rsidRDefault="007861EC" w:rsidP="00196130">
            <w:pPr>
              <w:rPr>
                <w:rFonts w:ascii="宋体" w:hAnsi="宋体"/>
                <w:color w:val="000000"/>
                <w:sz w:val="18"/>
                <w:szCs w:val="18"/>
              </w:rPr>
            </w:pPr>
            <w:r>
              <w:rPr>
                <w:rFonts w:ascii="宋体" w:hAnsi="宋体" w:hint="eastAsia"/>
                <w:color w:val="000000"/>
                <w:sz w:val="18"/>
                <w:szCs w:val="18"/>
              </w:rPr>
              <w:t>其它</w:t>
            </w:r>
          </w:p>
        </w:tc>
        <w:tc>
          <w:tcPr>
            <w:tcW w:w="3786" w:type="dxa"/>
            <w:shd w:val="clear" w:color="auto" w:fill="auto"/>
            <w:vAlign w:val="center"/>
          </w:tcPr>
          <w:p w14:paraId="489222B1" w14:textId="77777777" w:rsidR="007861EC" w:rsidRDefault="007861EC" w:rsidP="00196130">
            <w:pPr>
              <w:rPr>
                <w:rFonts w:ascii="宋体" w:hAnsi="宋体"/>
                <w:color w:val="000000"/>
                <w:sz w:val="18"/>
                <w:szCs w:val="18"/>
              </w:rPr>
            </w:pPr>
          </w:p>
        </w:tc>
      </w:tr>
    </w:tbl>
    <w:p w14:paraId="0DD578FA" w14:textId="77777777" w:rsidR="007861EC" w:rsidRDefault="007861EC" w:rsidP="002733B2">
      <w:pPr>
        <w:pStyle w:val="2"/>
      </w:pPr>
      <w:bookmarkStart w:id="194" w:name="_科室类型"/>
      <w:bookmarkStart w:id="195" w:name="_Toc517275792"/>
      <w:bookmarkStart w:id="196" w:name="_Toc516252924"/>
      <w:bookmarkStart w:id="197" w:name="_Toc12028124"/>
      <w:bookmarkEnd w:id="194"/>
      <w:r>
        <w:rPr>
          <w:rFonts w:hint="eastAsia"/>
        </w:rPr>
        <w:t>科室类型</w:t>
      </w:r>
      <w:bookmarkEnd w:id="195"/>
      <w:bookmarkEnd w:id="196"/>
      <w:bookmarkEnd w:id="197"/>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64839AFE" w14:textId="77777777" w:rsidTr="00196130">
        <w:trPr>
          <w:trHeight w:val="340"/>
        </w:trPr>
        <w:tc>
          <w:tcPr>
            <w:tcW w:w="1060" w:type="dxa"/>
            <w:shd w:val="clear" w:color="auto" w:fill="DEEAF6" w:themeFill="accent1" w:themeFillTint="33"/>
            <w:vAlign w:val="center"/>
          </w:tcPr>
          <w:p w14:paraId="518EBDCD"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6C14370A"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5E90651B"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598FE19F" w14:textId="77777777" w:rsidTr="00196130">
        <w:trPr>
          <w:trHeight w:val="340"/>
        </w:trPr>
        <w:tc>
          <w:tcPr>
            <w:tcW w:w="1060" w:type="dxa"/>
            <w:shd w:val="clear" w:color="auto" w:fill="auto"/>
            <w:vAlign w:val="center"/>
          </w:tcPr>
          <w:p w14:paraId="27DDE87A"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vAlign w:val="center"/>
          </w:tcPr>
          <w:p w14:paraId="072C60DF" w14:textId="77777777" w:rsidR="007861EC" w:rsidRDefault="007861EC" w:rsidP="00196130">
            <w:pPr>
              <w:rPr>
                <w:rFonts w:ascii="宋体" w:hAnsi="宋体"/>
                <w:color w:val="000000"/>
                <w:sz w:val="18"/>
                <w:szCs w:val="18"/>
              </w:rPr>
            </w:pPr>
            <w:r>
              <w:rPr>
                <w:rFonts w:ascii="宋体" w:hAnsi="宋体" w:hint="eastAsia"/>
                <w:color w:val="000000"/>
                <w:sz w:val="18"/>
                <w:szCs w:val="18"/>
              </w:rPr>
              <w:t>挂号科室</w:t>
            </w:r>
          </w:p>
        </w:tc>
        <w:tc>
          <w:tcPr>
            <w:tcW w:w="3786" w:type="dxa"/>
            <w:shd w:val="clear" w:color="auto" w:fill="auto"/>
            <w:vAlign w:val="center"/>
          </w:tcPr>
          <w:p w14:paraId="4C8D089A" w14:textId="77777777" w:rsidR="007861EC" w:rsidRDefault="007861EC" w:rsidP="00196130">
            <w:pPr>
              <w:rPr>
                <w:rFonts w:ascii="宋体" w:hAnsi="宋体"/>
                <w:color w:val="000000"/>
                <w:sz w:val="18"/>
                <w:szCs w:val="18"/>
              </w:rPr>
            </w:pPr>
          </w:p>
        </w:tc>
      </w:tr>
      <w:tr w:rsidR="007861EC" w14:paraId="2AAD82F8" w14:textId="77777777" w:rsidTr="00196130">
        <w:trPr>
          <w:trHeight w:val="340"/>
        </w:trPr>
        <w:tc>
          <w:tcPr>
            <w:tcW w:w="1060" w:type="dxa"/>
            <w:shd w:val="clear" w:color="auto" w:fill="auto"/>
            <w:vAlign w:val="center"/>
          </w:tcPr>
          <w:p w14:paraId="7FCF7D41" w14:textId="77777777" w:rsidR="007861EC" w:rsidRDefault="007861EC" w:rsidP="00196130">
            <w:pPr>
              <w:jc w:val="center"/>
              <w:rPr>
                <w:rFonts w:ascii="宋体" w:hAnsi="宋体"/>
                <w:color w:val="000000"/>
                <w:sz w:val="18"/>
                <w:szCs w:val="18"/>
              </w:rPr>
            </w:pPr>
            <w:r>
              <w:rPr>
                <w:rFonts w:ascii="宋体" w:hAnsi="宋体"/>
                <w:color w:val="000000"/>
                <w:sz w:val="18"/>
                <w:szCs w:val="18"/>
              </w:rPr>
              <w:t>2</w:t>
            </w:r>
          </w:p>
        </w:tc>
        <w:tc>
          <w:tcPr>
            <w:tcW w:w="2793" w:type="dxa"/>
            <w:shd w:val="clear" w:color="auto" w:fill="auto"/>
            <w:vAlign w:val="center"/>
          </w:tcPr>
          <w:p w14:paraId="5605276A" w14:textId="77777777" w:rsidR="007861EC" w:rsidRDefault="007861EC" w:rsidP="00196130">
            <w:pPr>
              <w:rPr>
                <w:rFonts w:ascii="宋体" w:hAnsi="宋体"/>
                <w:color w:val="000000"/>
                <w:sz w:val="18"/>
                <w:szCs w:val="18"/>
              </w:rPr>
            </w:pPr>
            <w:r>
              <w:rPr>
                <w:rFonts w:ascii="宋体" w:hAnsi="宋体" w:hint="eastAsia"/>
                <w:color w:val="000000"/>
                <w:sz w:val="18"/>
                <w:szCs w:val="18"/>
              </w:rPr>
              <w:t>收费科室</w:t>
            </w:r>
          </w:p>
        </w:tc>
        <w:tc>
          <w:tcPr>
            <w:tcW w:w="3786" w:type="dxa"/>
            <w:shd w:val="clear" w:color="auto" w:fill="auto"/>
            <w:vAlign w:val="center"/>
          </w:tcPr>
          <w:p w14:paraId="1EC5F0A4" w14:textId="77777777" w:rsidR="007861EC" w:rsidRDefault="007861EC" w:rsidP="00196130">
            <w:pPr>
              <w:rPr>
                <w:rFonts w:ascii="宋体" w:hAnsi="宋体"/>
                <w:color w:val="000000"/>
                <w:sz w:val="18"/>
                <w:szCs w:val="18"/>
              </w:rPr>
            </w:pPr>
          </w:p>
        </w:tc>
      </w:tr>
      <w:tr w:rsidR="007861EC" w14:paraId="197EE6CD" w14:textId="77777777" w:rsidTr="00196130">
        <w:trPr>
          <w:trHeight w:val="340"/>
        </w:trPr>
        <w:tc>
          <w:tcPr>
            <w:tcW w:w="1060" w:type="dxa"/>
            <w:shd w:val="clear" w:color="auto" w:fill="auto"/>
            <w:vAlign w:val="center"/>
          </w:tcPr>
          <w:p w14:paraId="5D863132" w14:textId="77777777" w:rsidR="007861EC" w:rsidRDefault="007861EC" w:rsidP="00196130">
            <w:pPr>
              <w:jc w:val="center"/>
              <w:rPr>
                <w:rFonts w:ascii="宋体" w:hAnsi="宋体"/>
                <w:color w:val="000000"/>
                <w:sz w:val="18"/>
                <w:szCs w:val="18"/>
              </w:rPr>
            </w:pPr>
            <w:r>
              <w:rPr>
                <w:rFonts w:ascii="宋体" w:hAnsi="宋体"/>
                <w:color w:val="000000"/>
                <w:sz w:val="18"/>
                <w:szCs w:val="18"/>
              </w:rPr>
              <w:t>3</w:t>
            </w:r>
          </w:p>
        </w:tc>
        <w:tc>
          <w:tcPr>
            <w:tcW w:w="2793" w:type="dxa"/>
            <w:shd w:val="clear" w:color="auto" w:fill="auto"/>
            <w:vAlign w:val="center"/>
          </w:tcPr>
          <w:p w14:paraId="001A217C" w14:textId="77777777" w:rsidR="007861EC" w:rsidRDefault="007861EC" w:rsidP="00196130">
            <w:pPr>
              <w:rPr>
                <w:rFonts w:ascii="宋体" w:hAnsi="宋体"/>
                <w:color w:val="000000"/>
                <w:sz w:val="18"/>
                <w:szCs w:val="18"/>
              </w:rPr>
            </w:pPr>
            <w:r>
              <w:rPr>
                <w:rFonts w:ascii="宋体" w:hAnsi="宋体" w:hint="eastAsia"/>
                <w:color w:val="000000"/>
                <w:sz w:val="18"/>
                <w:szCs w:val="18"/>
              </w:rPr>
              <w:t>门诊科室</w:t>
            </w:r>
          </w:p>
        </w:tc>
        <w:tc>
          <w:tcPr>
            <w:tcW w:w="3786" w:type="dxa"/>
            <w:shd w:val="clear" w:color="auto" w:fill="auto"/>
            <w:vAlign w:val="center"/>
          </w:tcPr>
          <w:p w14:paraId="05834F1E" w14:textId="77777777" w:rsidR="007861EC" w:rsidRDefault="007861EC" w:rsidP="00196130">
            <w:pPr>
              <w:rPr>
                <w:rFonts w:ascii="宋体" w:hAnsi="宋体"/>
                <w:color w:val="000000"/>
                <w:sz w:val="18"/>
                <w:szCs w:val="18"/>
              </w:rPr>
            </w:pPr>
          </w:p>
        </w:tc>
      </w:tr>
      <w:tr w:rsidR="007861EC" w14:paraId="12E09F53" w14:textId="77777777" w:rsidTr="00196130">
        <w:trPr>
          <w:trHeight w:val="340"/>
        </w:trPr>
        <w:tc>
          <w:tcPr>
            <w:tcW w:w="1060" w:type="dxa"/>
            <w:shd w:val="clear" w:color="auto" w:fill="auto"/>
            <w:vAlign w:val="center"/>
          </w:tcPr>
          <w:p w14:paraId="346911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4</w:t>
            </w:r>
          </w:p>
        </w:tc>
        <w:tc>
          <w:tcPr>
            <w:tcW w:w="2793" w:type="dxa"/>
            <w:shd w:val="clear" w:color="auto" w:fill="auto"/>
            <w:vAlign w:val="center"/>
          </w:tcPr>
          <w:p w14:paraId="3DCFBE5C" w14:textId="77777777" w:rsidR="007861EC" w:rsidRDefault="007861EC" w:rsidP="00196130">
            <w:pPr>
              <w:rPr>
                <w:rFonts w:ascii="宋体" w:hAnsi="宋体"/>
                <w:color w:val="000000"/>
                <w:sz w:val="18"/>
                <w:szCs w:val="18"/>
              </w:rPr>
            </w:pPr>
            <w:r>
              <w:rPr>
                <w:rFonts w:ascii="宋体" w:hAnsi="宋体" w:hint="eastAsia"/>
                <w:color w:val="000000"/>
                <w:sz w:val="18"/>
                <w:szCs w:val="18"/>
              </w:rPr>
              <w:t>住院科室</w:t>
            </w:r>
          </w:p>
        </w:tc>
        <w:tc>
          <w:tcPr>
            <w:tcW w:w="3786" w:type="dxa"/>
            <w:shd w:val="clear" w:color="auto" w:fill="auto"/>
            <w:vAlign w:val="center"/>
          </w:tcPr>
          <w:p w14:paraId="65C6B37D" w14:textId="77777777" w:rsidR="007861EC" w:rsidRDefault="007861EC" w:rsidP="00196130">
            <w:pPr>
              <w:rPr>
                <w:rFonts w:ascii="宋体" w:hAnsi="宋体"/>
                <w:color w:val="000000"/>
                <w:sz w:val="18"/>
                <w:szCs w:val="18"/>
              </w:rPr>
            </w:pPr>
          </w:p>
        </w:tc>
      </w:tr>
      <w:tr w:rsidR="007861EC" w14:paraId="20541D27" w14:textId="77777777" w:rsidTr="00196130">
        <w:trPr>
          <w:trHeight w:val="340"/>
        </w:trPr>
        <w:tc>
          <w:tcPr>
            <w:tcW w:w="1060" w:type="dxa"/>
            <w:shd w:val="clear" w:color="auto" w:fill="auto"/>
            <w:vAlign w:val="center"/>
          </w:tcPr>
          <w:p w14:paraId="4E4CEF9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5</w:t>
            </w:r>
          </w:p>
        </w:tc>
        <w:tc>
          <w:tcPr>
            <w:tcW w:w="2793" w:type="dxa"/>
            <w:shd w:val="clear" w:color="auto" w:fill="auto"/>
            <w:vAlign w:val="center"/>
          </w:tcPr>
          <w:p w14:paraId="789170A3" w14:textId="77777777" w:rsidR="007861EC" w:rsidRDefault="007861EC" w:rsidP="00196130">
            <w:pPr>
              <w:rPr>
                <w:rFonts w:ascii="宋体" w:hAnsi="宋体"/>
                <w:color w:val="000000"/>
                <w:sz w:val="18"/>
                <w:szCs w:val="18"/>
              </w:rPr>
            </w:pPr>
            <w:r>
              <w:rPr>
                <w:rFonts w:ascii="宋体" w:hAnsi="宋体" w:hint="eastAsia"/>
                <w:color w:val="000000"/>
                <w:sz w:val="18"/>
                <w:szCs w:val="18"/>
              </w:rPr>
              <w:t>检查科室</w:t>
            </w:r>
          </w:p>
        </w:tc>
        <w:tc>
          <w:tcPr>
            <w:tcW w:w="3786" w:type="dxa"/>
            <w:shd w:val="clear" w:color="auto" w:fill="auto"/>
            <w:vAlign w:val="center"/>
          </w:tcPr>
          <w:p w14:paraId="7E9B2129" w14:textId="77777777" w:rsidR="007861EC" w:rsidRDefault="007861EC" w:rsidP="00196130">
            <w:pPr>
              <w:rPr>
                <w:rFonts w:ascii="宋体" w:hAnsi="宋体"/>
                <w:color w:val="000000"/>
                <w:sz w:val="18"/>
                <w:szCs w:val="18"/>
              </w:rPr>
            </w:pPr>
          </w:p>
        </w:tc>
      </w:tr>
      <w:tr w:rsidR="007861EC" w14:paraId="5430FDF5" w14:textId="77777777" w:rsidTr="00196130">
        <w:trPr>
          <w:trHeight w:val="340"/>
        </w:trPr>
        <w:tc>
          <w:tcPr>
            <w:tcW w:w="1060" w:type="dxa"/>
            <w:shd w:val="clear" w:color="auto" w:fill="auto"/>
            <w:vAlign w:val="center"/>
          </w:tcPr>
          <w:p w14:paraId="55EF335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6</w:t>
            </w:r>
          </w:p>
        </w:tc>
        <w:tc>
          <w:tcPr>
            <w:tcW w:w="2793" w:type="dxa"/>
            <w:shd w:val="clear" w:color="auto" w:fill="auto"/>
            <w:vAlign w:val="center"/>
          </w:tcPr>
          <w:p w14:paraId="54925A97" w14:textId="77777777" w:rsidR="007861EC" w:rsidRDefault="007861EC" w:rsidP="00196130">
            <w:pPr>
              <w:rPr>
                <w:rFonts w:ascii="宋体" w:hAnsi="宋体"/>
                <w:color w:val="000000"/>
                <w:sz w:val="18"/>
                <w:szCs w:val="18"/>
              </w:rPr>
            </w:pPr>
            <w:r>
              <w:rPr>
                <w:rFonts w:ascii="宋体" w:hAnsi="宋体" w:hint="eastAsia"/>
                <w:color w:val="000000"/>
                <w:sz w:val="18"/>
                <w:szCs w:val="18"/>
              </w:rPr>
              <w:t>检验科室</w:t>
            </w:r>
          </w:p>
        </w:tc>
        <w:tc>
          <w:tcPr>
            <w:tcW w:w="3786" w:type="dxa"/>
            <w:shd w:val="clear" w:color="auto" w:fill="auto"/>
            <w:vAlign w:val="center"/>
          </w:tcPr>
          <w:p w14:paraId="0DAA2A9A" w14:textId="77777777" w:rsidR="007861EC" w:rsidRDefault="007861EC" w:rsidP="00196130">
            <w:pPr>
              <w:rPr>
                <w:rFonts w:ascii="宋体" w:hAnsi="宋体"/>
                <w:color w:val="000000"/>
                <w:sz w:val="18"/>
                <w:szCs w:val="18"/>
              </w:rPr>
            </w:pPr>
          </w:p>
        </w:tc>
      </w:tr>
      <w:tr w:rsidR="007861EC" w14:paraId="2486BC6A" w14:textId="77777777" w:rsidTr="00196130">
        <w:trPr>
          <w:trHeight w:val="340"/>
        </w:trPr>
        <w:tc>
          <w:tcPr>
            <w:tcW w:w="1060" w:type="dxa"/>
            <w:shd w:val="clear" w:color="auto" w:fill="auto"/>
            <w:vAlign w:val="center"/>
          </w:tcPr>
          <w:p w14:paraId="768B79B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7</w:t>
            </w:r>
          </w:p>
        </w:tc>
        <w:tc>
          <w:tcPr>
            <w:tcW w:w="2793" w:type="dxa"/>
            <w:shd w:val="clear" w:color="auto" w:fill="auto"/>
            <w:vAlign w:val="center"/>
          </w:tcPr>
          <w:p w14:paraId="5FC86566" w14:textId="77777777" w:rsidR="007861EC" w:rsidRDefault="007861EC" w:rsidP="00196130">
            <w:pPr>
              <w:rPr>
                <w:rFonts w:ascii="宋体" w:hAnsi="宋体"/>
                <w:color w:val="000000"/>
                <w:sz w:val="18"/>
                <w:szCs w:val="18"/>
              </w:rPr>
            </w:pPr>
            <w:r>
              <w:rPr>
                <w:rFonts w:ascii="宋体" w:hAnsi="宋体" w:hint="eastAsia"/>
                <w:color w:val="000000"/>
                <w:sz w:val="18"/>
                <w:szCs w:val="18"/>
              </w:rPr>
              <w:t>处置治疗科室</w:t>
            </w:r>
          </w:p>
        </w:tc>
        <w:tc>
          <w:tcPr>
            <w:tcW w:w="3786" w:type="dxa"/>
            <w:shd w:val="clear" w:color="auto" w:fill="auto"/>
            <w:vAlign w:val="center"/>
          </w:tcPr>
          <w:p w14:paraId="25E6DBB0" w14:textId="77777777" w:rsidR="007861EC" w:rsidRDefault="007861EC" w:rsidP="00196130">
            <w:pPr>
              <w:rPr>
                <w:rFonts w:ascii="宋体" w:hAnsi="宋体"/>
                <w:color w:val="000000"/>
                <w:sz w:val="18"/>
                <w:szCs w:val="18"/>
              </w:rPr>
            </w:pPr>
          </w:p>
        </w:tc>
      </w:tr>
      <w:tr w:rsidR="007861EC" w14:paraId="0BDB7A48" w14:textId="77777777" w:rsidTr="00196130">
        <w:trPr>
          <w:trHeight w:val="340"/>
        </w:trPr>
        <w:tc>
          <w:tcPr>
            <w:tcW w:w="1060" w:type="dxa"/>
            <w:shd w:val="clear" w:color="auto" w:fill="auto"/>
            <w:vAlign w:val="center"/>
          </w:tcPr>
          <w:p w14:paraId="5FF7014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8</w:t>
            </w:r>
          </w:p>
        </w:tc>
        <w:tc>
          <w:tcPr>
            <w:tcW w:w="2793" w:type="dxa"/>
            <w:shd w:val="clear" w:color="auto" w:fill="auto"/>
            <w:vAlign w:val="center"/>
          </w:tcPr>
          <w:p w14:paraId="21F9DC2A" w14:textId="77777777" w:rsidR="007861EC" w:rsidRDefault="007861EC" w:rsidP="00196130">
            <w:pPr>
              <w:rPr>
                <w:rFonts w:ascii="宋体" w:hAnsi="宋体"/>
                <w:color w:val="000000"/>
                <w:sz w:val="18"/>
                <w:szCs w:val="18"/>
              </w:rPr>
            </w:pPr>
            <w:r>
              <w:rPr>
                <w:rFonts w:ascii="宋体" w:hAnsi="宋体" w:hint="eastAsia"/>
                <w:color w:val="000000"/>
                <w:sz w:val="18"/>
                <w:szCs w:val="18"/>
              </w:rPr>
              <w:t>药房</w:t>
            </w:r>
          </w:p>
        </w:tc>
        <w:tc>
          <w:tcPr>
            <w:tcW w:w="3786" w:type="dxa"/>
            <w:shd w:val="clear" w:color="auto" w:fill="auto"/>
            <w:vAlign w:val="center"/>
          </w:tcPr>
          <w:p w14:paraId="097FEE09" w14:textId="77777777" w:rsidR="007861EC" w:rsidRDefault="007861EC" w:rsidP="00196130">
            <w:pPr>
              <w:rPr>
                <w:rFonts w:ascii="宋体" w:hAnsi="宋体"/>
                <w:color w:val="000000"/>
                <w:sz w:val="18"/>
                <w:szCs w:val="18"/>
              </w:rPr>
            </w:pPr>
          </w:p>
        </w:tc>
      </w:tr>
      <w:tr w:rsidR="007861EC" w14:paraId="5285D4EF" w14:textId="77777777" w:rsidTr="00196130">
        <w:trPr>
          <w:trHeight w:val="340"/>
        </w:trPr>
        <w:tc>
          <w:tcPr>
            <w:tcW w:w="1060" w:type="dxa"/>
            <w:shd w:val="clear" w:color="auto" w:fill="auto"/>
            <w:vAlign w:val="center"/>
          </w:tcPr>
          <w:p w14:paraId="7DEED9A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9</w:t>
            </w:r>
          </w:p>
        </w:tc>
        <w:tc>
          <w:tcPr>
            <w:tcW w:w="2793" w:type="dxa"/>
            <w:shd w:val="clear" w:color="auto" w:fill="auto"/>
            <w:vAlign w:val="center"/>
          </w:tcPr>
          <w:p w14:paraId="4F217A31" w14:textId="77777777" w:rsidR="007861EC" w:rsidRDefault="007861EC" w:rsidP="00196130">
            <w:pPr>
              <w:rPr>
                <w:rFonts w:ascii="宋体" w:hAnsi="宋体"/>
                <w:color w:val="000000"/>
                <w:sz w:val="18"/>
                <w:szCs w:val="18"/>
              </w:rPr>
            </w:pPr>
            <w:r>
              <w:rPr>
                <w:rFonts w:ascii="宋体" w:hAnsi="宋体" w:hint="eastAsia"/>
                <w:color w:val="000000"/>
                <w:sz w:val="18"/>
                <w:szCs w:val="18"/>
              </w:rPr>
              <w:t>手术麻醉</w:t>
            </w:r>
          </w:p>
        </w:tc>
        <w:tc>
          <w:tcPr>
            <w:tcW w:w="3786" w:type="dxa"/>
            <w:shd w:val="clear" w:color="auto" w:fill="auto"/>
            <w:vAlign w:val="center"/>
          </w:tcPr>
          <w:p w14:paraId="52599A6B" w14:textId="77777777" w:rsidR="007861EC" w:rsidRDefault="007861EC" w:rsidP="00196130">
            <w:pPr>
              <w:rPr>
                <w:rFonts w:ascii="宋体" w:hAnsi="宋体"/>
                <w:color w:val="000000"/>
                <w:sz w:val="18"/>
                <w:szCs w:val="18"/>
              </w:rPr>
            </w:pPr>
          </w:p>
        </w:tc>
      </w:tr>
      <w:tr w:rsidR="007861EC" w14:paraId="6DCEB777" w14:textId="77777777" w:rsidTr="00196130">
        <w:trPr>
          <w:trHeight w:val="340"/>
        </w:trPr>
        <w:tc>
          <w:tcPr>
            <w:tcW w:w="1060" w:type="dxa"/>
            <w:shd w:val="clear" w:color="auto" w:fill="auto"/>
            <w:vAlign w:val="center"/>
          </w:tcPr>
          <w:p w14:paraId="7346BB6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10</w:t>
            </w:r>
          </w:p>
        </w:tc>
        <w:tc>
          <w:tcPr>
            <w:tcW w:w="2793" w:type="dxa"/>
            <w:shd w:val="clear" w:color="auto" w:fill="auto"/>
            <w:vAlign w:val="center"/>
          </w:tcPr>
          <w:p w14:paraId="7B902B71" w14:textId="77777777" w:rsidR="007861EC" w:rsidRDefault="007861EC" w:rsidP="00196130">
            <w:pPr>
              <w:rPr>
                <w:rFonts w:ascii="宋体" w:hAnsi="宋体"/>
                <w:color w:val="000000"/>
                <w:sz w:val="18"/>
                <w:szCs w:val="18"/>
              </w:rPr>
            </w:pPr>
            <w:r>
              <w:rPr>
                <w:rFonts w:ascii="宋体" w:hAnsi="宋体" w:hint="eastAsia"/>
                <w:color w:val="000000"/>
                <w:sz w:val="18"/>
                <w:szCs w:val="18"/>
              </w:rPr>
              <w:t>其它科室</w:t>
            </w:r>
          </w:p>
        </w:tc>
        <w:tc>
          <w:tcPr>
            <w:tcW w:w="3786" w:type="dxa"/>
            <w:shd w:val="clear" w:color="auto" w:fill="auto"/>
            <w:vAlign w:val="center"/>
          </w:tcPr>
          <w:p w14:paraId="64DF83C3" w14:textId="77777777" w:rsidR="007861EC" w:rsidRDefault="007861EC" w:rsidP="00196130">
            <w:pPr>
              <w:rPr>
                <w:rFonts w:ascii="宋体" w:hAnsi="宋体"/>
                <w:color w:val="000000"/>
                <w:sz w:val="18"/>
                <w:szCs w:val="18"/>
              </w:rPr>
            </w:pPr>
          </w:p>
        </w:tc>
      </w:tr>
    </w:tbl>
    <w:p w14:paraId="2E613217" w14:textId="77777777" w:rsidR="007861EC" w:rsidRDefault="007861EC" w:rsidP="002733B2">
      <w:pPr>
        <w:pStyle w:val="2"/>
      </w:pPr>
      <w:bookmarkStart w:id="198" w:name="_Toc517275793"/>
      <w:bookmarkStart w:id="199" w:name="_Toc12028125"/>
      <w:r>
        <w:rPr>
          <w:rFonts w:hint="eastAsia"/>
        </w:rPr>
        <w:t>诊疗环节代码</w:t>
      </w:r>
      <w:bookmarkEnd w:id="198"/>
      <w:bookmarkEnd w:id="199"/>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731"/>
        <w:gridCol w:w="3786"/>
      </w:tblGrid>
      <w:tr w:rsidR="007861EC" w14:paraId="5CA78A48" w14:textId="77777777" w:rsidTr="00196130">
        <w:trPr>
          <w:trHeight w:val="340"/>
        </w:trPr>
        <w:tc>
          <w:tcPr>
            <w:tcW w:w="2122" w:type="dxa"/>
            <w:shd w:val="clear" w:color="auto" w:fill="DEEAF6" w:themeFill="accent1" w:themeFillTint="33"/>
            <w:vAlign w:val="center"/>
          </w:tcPr>
          <w:p w14:paraId="61CB5885"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诊疗环节</w:t>
            </w:r>
            <w:r>
              <w:rPr>
                <w:rFonts w:ascii="宋体" w:hAnsi="宋体"/>
                <w:b/>
                <w:bCs/>
                <w:color w:val="000000"/>
                <w:sz w:val="20"/>
                <w:szCs w:val="20"/>
              </w:rPr>
              <w:t>代码</w:t>
            </w:r>
          </w:p>
        </w:tc>
        <w:tc>
          <w:tcPr>
            <w:tcW w:w="1731" w:type="dxa"/>
            <w:shd w:val="clear" w:color="auto" w:fill="DEEAF6" w:themeFill="accent1" w:themeFillTint="33"/>
            <w:vAlign w:val="center"/>
          </w:tcPr>
          <w:p w14:paraId="510FE10C" w14:textId="77777777" w:rsidR="007861EC" w:rsidRDefault="007861EC" w:rsidP="00196130">
            <w:pPr>
              <w:jc w:val="center"/>
              <w:rPr>
                <w:rFonts w:ascii="宋体" w:hAnsi="宋体"/>
                <w:b/>
                <w:bCs/>
                <w:color w:val="000000"/>
                <w:sz w:val="20"/>
                <w:szCs w:val="20"/>
              </w:rPr>
            </w:pPr>
            <w:r>
              <w:rPr>
                <w:rFonts w:ascii="宋体" w:hAnsi="宋体"/>
                <w:b/>
                <w:bCs/>
                <w:color w:val="000000"/>
                <w:sz w:val="20"/>
                <w:szCs w:val="20"/>
              </w:rPr>
              <w:t>诊疗环节名称</w:t>
            </w:r>
          </w:p>
        </w:tc>
        <w:tc>
          <w:tcPr>
            <w:tcW w:w="3786" w:type="dxa"/>
            <w:shd w:val="clear" w:color="auto" w:fill="DEEAF6" w:themeFill="accent1" w:themeFillTint="33"/>
            <w:vAlign w:val="center"/>
          </w:tcPr>
          <w:p w14:paraId="6939776D"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27DACFF6" w14:textId="77777777" w:rsidTr="00196130">
        <w:trPr>
          <w:trHeight w:val="340"/>
        </w:trPr>
        <w:tc>
          <w:tcPr>
            <w:tcW w:w="2122" w:type="dxa"/>
            <w:shd w:val="clear" w:color="auto" w:fill="auto"/>
            <w:vAlign w:val="center"/>
          </w:tcPr>
          <w:p w14:paraId="2270C56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010101</w:t>
            </w:r>
          </w:p>
        </w:tc>
        <w:tc>
          <w:tcPr>
            <w:tcW w:w="1731" w:type="dxa"/>
            <w:shd w:val="clear" w:color="auto" w:fill="auto"/>
            <w:vAlign w:val="center"/>
          </w:tcPr>
          <w:p w14:paraId="5B519A58" w14:textId="77777777" w:rsidR="007861EC" w:rsidRDefault="007861EC" w:rsidP="00196130">
            <w:pPr>
              <w:jc w:val="center"/>
              <w:rPr>
                <w:rFonts w:ascii="宋体" w:hAnsi="宋体"/>
                <w:color w:val="000000"/>
                <w:sz w:val="18"/>
                <w:szCs w:val="18"/>
              </w:rPr>
            </w:pPr>
            <w:r>
              <w:rPr>
                <w:rFonts w:ascii="宋体" w:hAnsi="宋体"/>
                <w:color w:val="000000"/>
                <w:sz w:val="18"/>
                <w:szCs w:val="18"/>
              </w:rPr>
              <w:t>挂号</w:t>
            </w:r>
          </w:p>
        </w:tc>
        <w:tc>
          <w:tcPr>
            <w:tcW w:w="3786" w:type="dxa"/>
            <w:shd w:val="clear" w:color="auto" w:fill="auto"/>
            <w:vAlign w:val="center"/>
          </w:tcPr>
          <w:p w14:paraId="649AF5F6" w14:textId="77777777" w:rsidR="007861EC" w:rsidRDefault="007861EC" w:rsidP="00196130">
            <w:pPr>
              <w:jc w:val="center"/>
              <w:rPr>
                <w:rFonts w:ascii="宋体" w:hAnsi="宋体"/>
                <w:color w:val="000000"/>
                <w:sz w:val="18"/>
                <w:szCs w:val="18"/>
              </w:rPr>
            </w:pPr>
          </w:p>
        </w:tc>
      </w:tr>
      <w:tr w:rsidR="007861EC" w14:paraId="784CB4F0" w14:textId="77777777" w:rsidTr="00196130">
        <w:trPr>
          <w:trHeight w:val="340"/>
        </w:trPr>
        <w:tc>
          <w:tcPr>
            <w:tcW w:w="2122" w:type="dxa"/>
            <w:shd w:val="clear" w:color="auto" w:fill="auto"/>
            <w:vAlign w:val="center"/>
          </w:tcPr>
          <w:p w14:paraId="1068D1E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010102</w:t>
            </w:r>
          </w:p>
        </w:tc>
        <w:tc>
          <w:tcPr>
            <w:tcW w:w="1731" w:type="dxa"/>
            <w:shd w:val="clear" w:color="auto" w:fill="auto"/>
            <w:vAlign w:val="center"/>
          </w:tcPr>
          <w:p w14:paraId="204A6ED4" w14:textId="77777777" w:rsidR="007861EC" w:rsidRDefault="007861EC" w:rsidP="00196130">
            <w:pPr>
              <w:jc w:val="center"/>
              <w:rPr>
                <w:rFonts w:ascii="宋体" w:hAnsi="宋体"/>
                <w:color w:val="000000"/>
                <w:sz w:val="18"/>
                <w:szCs w:val="18"/>
              </w:rPr>
            </w:pPr>
            <w:r>
              <w:rPr>
                <w:rFonts w:ascii="宋体" w:hAnsi="宋体"/>
                <w:color w:val="000000"/>
                <w:sz w:val="18"/>
                <w:szCs w:val="18"/>
              </w:rPr>
              <w:t>诊断</w:t>
            </w:r>
          </w:p>
        </w:tc>
        <w:tc>
          <w:tcPr>
            <w:tcW w:w="3786" w:type="dxa"/>
            <w:shd w:val="clear" w:color="auto" w:fill="auto"/>
            <w:vAlign w:val="center"/>
          </w:tcPr>
          <w:p w14:paraId="628A8CE9" w14:textId="77777777" w:rsidR="007861EC" w:rsidRDefault="007861EC" w:rsidP="00196130">
            <w:pPr>
              <w:jc w:val="center"/>
              <w:rPr>
                <w:rFonts w:ascii="宋体" w:hAnsi="宋体"/>
                <w:color w:val="000000"/>
                <w:sz w:val="18"/>
                <w:szCs w:val="18"/>
              </w:rPr>
            </w:pPr>
          </w:p>
        </w:tc>
      </w:tr>
      <w:tr w:rsidR="007861EC" w14:paraId="18C14D90" w14:textId="77777777" w:rsidTr="00196130">
        <w:trPr>
          <w:trHeight w:val="340"/>
        </w:trPr>
        <w:tc>
          <w:tcPr>
            <w:tcW w:w="2122" w:type="dxa"/>
            <w:shd w:val="clear" w:color="auto" w:fill="auto"/>
            <w:vAlign w:val="center"/>
          </w:tcPr>
          <w:p w14:paraId="31C6436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010103</w:t>
            </w:r>
          </w:p>
        </w:tc>
        <w:tc>
          <w:tcPr>
            <w:tcW w:w="1731" w:type="dxa"/>
            <w:shd w:val="clear" w:color="auto" w:fill="auto"/>
            <w:vAlign w:val="center"/>
          </w:tcPr>
          <w:p w14:paraId="1E1506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取药</w:t>
            </w:r>
          </w:p>
        </w:tc>
        <w:tc>
          <w:tcPr>
            <w:tcW w:w="3786" w:type="dxa"/>
            <w:shd w:val="clear" w:color="auto" w:fill="auto"/>
            <w:vAlign w:val="center"/>
          </w:tcPr>
          <w:p w14:paraId="27A5A540" w14:textId="77777777" w:rsidR="007861EC" w:rsidRDefault="007861EC" w:rsidP="00196130">
            <w:pPr>
              <w:jc w:val="center"/>
              <w:rPr>
                <w:rFonts w:ascii="宋体" w:hAnsi="宋体"/>
                <w:color w:val="000000"/>
                <w:sz w:val="18"/>
                <w:szCs w:val="18"/>
              </w:rPr>
            </w:pPr>
          </w:p>
        </w:tc>
      </w:tr>
      <w:tr w:rsidR="007861EC" w14:paraId="02E62160" w14:textId="77777777" w:rsidTr="00196130">
        <w:trPr>
          <w:trHeight w:val="340"/>
        </w:trPr>
        <w:tc>
          <w:tcPr>
            <w:tcW w:w="2122" w:type="dxa"/>
            <w:shd w:val="clear" w:color="auto" w:fill="auto"/>
            <w:vAlign w:val="center"/>
          </w:tcPr>
          <w:p w14:paraId="4AC941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010104</w:t>
            </w:r>
          </w:p>
        </w:tc>
        <w:tc>
          <w:tcPr>
            <w:tcW w:w="1731" w:type="dxa"/>
            <w:shd w:val="clear" w:color="auto" w:fill="auto"/>
            <w:vAlign w:val="center"/>
          </w:tcPr>
          <w:p w14:paraId="25E135E5" w14:textId="77777777" w:rsidR="007861EC" w:rsidRDefault="007861EC" w:rsidP="00196130">
            <w:pPr>
              <w:jc w:val="center"/>
              <w:rPr>
                <w:rFonts w:ascii="宋体" w:hAnsi="宋体"/>
                <w:color w:val="000000"/>
                <w:sz w:val="18"/>
                <w:szCs w:val="18"/>
              </w:rPr>
            </w:pPr>
            <w:r>
              <w:rPr>
                <w:rFonts w:ascii="宋体" w:hAnsi="宋体"/>
                <w:color w:val="000000"/>
                <w:sz w:val="18"/>
                <w:szCs w:val="18"/>
              </w:rPr>
              <w:t>检查</w:t>
            </w:r>
          </w:p>
        </w:tc>
        <w:tc>
          <w:tcPr>
            <w:tcW w:w="3786" w:type="dxa"/>
            <w:shd w:val="clear" w:color="auto" w:fill="auto"/>
            <w:vAlign w:val="center"/>
          </w:tcPr>
          <w:p w14:paraId="4BDD467E" w14:textId="77777777" w:rsidR="007861EC" w:rsidRDefault="007861EC" w:rsidP="00196130">
            <w:pPr>
              <w:jc w:val="center"/>
              <w:rPr>
                <w:rFonts w:ascii="宋体" w:hAnsi="宋体"/>
                <w:color w:val="000000"/>
                <w:sz w:val="18"/>
                <w:szCs w:val="18"/>
              </w:rPr>
            </w:pPr>
          </w:p>
        </w:tc>
      </w:tr>
      <w:tr w:rsidR="007861EC" w14:paraId="7D706094" w14:textId="77777777" w:rsidTr="00196130">
        <w:trPr>
          <w:trHeight w:val="340"/>
        </w:trPr>
        <w:tc>
          <w:tcPr>
            <w:tcW w:w="2122" w:type="dxa"/>
            <w:shd w:val="clear" w:color="auto" w:fill="auto"/>
            <w:vAlign w:val="center"/>
          </w:tcPr>
          <w:p w14:paraId="519B0BE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010105</w:t>
            </w:r>
          </w:p>
        </w:tc>
        <w:tc>
          <w:tcPr>
            <w:tcW w:w="1731" w:type="dxa"/>
            <w:shd w:val="clear" w:color="auto" w:fill="auto"/>
            <w:vAlign w:val="center"/>
          </w:tcPr>
          <w:p w14:paraId="4425A22C" w14:textId="77777777" w:rsidR="007861EC" w:rsidRDefault="007861EC" w:rsidP="00196130">
            <w:pPr>
              <w:jc w:val="center"/>
              <w:rPr>
                <w:rFonts w:ascii="宋体" w:hAnsi="宋体"/>
                <w:color w:val="000000"/>
                <w:sz w:val="18"/>
                <w:szCs w:val="18"/>
              </w:rPr>
            </w:pPr>
            <w:r>
              <w:rPr>
                <w:rFonts w:ascii="宋体" w:hAnsi="宋体"/>
                <w:color w:val="000000"/>
                <w:sz w:val="18"/>
                <w:szCs w:val="18"/>
              </w:rPr>
              <w:t>收费</w:t>
            </w:r>
          </w:p>
        </w:tc>
        <w:tc>
          <w:tcPr>
            <w:tcW w:w="3786" w:type="dxa"/>
            <w:shd w:val="clear" w:color="auto" w:fill="auto"/>
            <w:vAlign w:val="center"/>
          </w:tcPr>
          <w:p w14:paraId="72CB545D" w14:textId="77777777" w:rsidR="007861EC" w:rsidRDefault="007861EC" w:rsidP="00196130">
            <w:pPr>
              <w:jc w:val="center"/>
              <w:rPr>
                <w:rFonts w:ascii="宋体" w:hAnsi="宋体"/>
                <w:color w:val="000000"/>
                <w:sz w:val="18"/>
                <w:szCs w:val="18"/>
              </w:rPr>
            </w:pPr>
          </w:p>
        </w:tc>
      </w:tr>
      <w:tr w:rsidR="007861EC" w14:paraId="377A5092" w14:textId="77777777" w:rsidTr="00196130">
        <w:trPr>
          <w:trHeight w:val="340"/>
        </w:trPr>
        <w:tc>
          <w:tcPr>
            <w:tcW w:w="2122" w:type="dxa"/>
            <w:shd w:val="clear" w:color="auto" w:fill="auto"/>
            <w:vAlign w:val="center"/>
          </w:tcPr>
          <w:p w14:paraId="5B36041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010106</w:t>
            </w:r>
          </w:p>
        </w:tc>
        <w:tc>
          <w:tcPr>
            <w:tcW w:w="1731" w:type="dxa"/>
            <w:shd w:val="clear" w:color="auto" w:fill="auto"/>
            <w:vAlign w:val="center"/>
          </w:tcPr>
          <w:p w14:paraId="424745E9" w14:textId="77777777" w:rsidR="007861EC" w:rsidRDefault="007861EC" w:rsidP="00196130">
            <w:pPr>
              <w:jc w:val="center"/>
              <w:rPr>
                <w:rFonts w:ascii="宋体" w:hAnsi="宋体"/>
                <w:color w:val="000000"/>
                <w:sz w:val="18"/>
                <w:szCs w:val="18"/>
              </w:rPr>
            </w:pPr>
            <w:r>
              <w:rPr>
                <w:rFonts w:ascii="宋体" w:hAnsi="宋体"/>
                <w:color w:val="000000"/>
                <w:sz w:val="18"/>
                <w:szCs w:val="18"/>
              </w:rPr>
              <w:t>开方</w:t>
            </w:r>
          </w:p>
        </w:tc>
        <w:tc>
          <w:tcPr>
            <w:tcW w:w="3786" w:type="dxa"/>
            <w:shd w:val="clear" w:color="auto" w:fill="auto"/>
            <w:vAlign w:val="center"/>
          </w:tcPr>
          <w:p w14:paraId="4351E2E5" w14:textId="77777777" w:rsidR="007861EC" w:rsidRDefault="007861EC" w:rsidP="00196130">
            <w:pPr>
              <w:jc w:val="center"/>
              <w:rPr>
                <w:rFonts w:ascii="宋体" w:hAnsi="宋体"/>
                <w:color w:val="000000"/>
                <w:sz w:val="18"/>
                <w:szCs w:val="18"/>
              </w:rPr>
            </w:pPr>
          </w:p>
        </w:tc>
      </w:tr>
      <w:tr w:rsidR="007861EC" w14:paraId="7EAE710D" w14:textId="77777777" w:rsidTr="00196130">
        <w:trPr>
          <w:trHeight w:val="340"/>
        </w:trPr>
        <w:tc>
          <w:tcPr>
            <w:tcW w:w="2122" w:type="dxa"/>
            <w:shd w:val="clear" w:color="auto" w:fill="auto"/>
            <w:vAlign w:val="center"/>
          </w:tcPr>
          <w:p w14:paraId="6A71C1A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010107</w:t>
            </w:r>
          </w:p>
        </w:tc>
        <w:tc>
          <w:tcPr>
            <w:tcW w:w="1731" w:type="dxa"/>
            <w:shd w:val="clear" w:color="auto" w:fill="auto"/>
            <w:vAlign w:val="center"/>
          </w:tcPr>
          <w:p w14:paraId="291F5B52" w14:textId="77777777" w:rsidR="007861EC" w:rsidRDefault="007861EC" w:rsidP="00196130">
            <w:pPr>
              <w:jc w:val="center"/>
              <w:rPr>
                <w:rFonts w:ascii="宋体" w:hAnsi="宋体"/>
                <w:color w:val="000000"/>
                <w:sz w:val="18"/>
                <w:szCs w:val="18"/>
              </w:rPr>
            </w:pPr>
            <w:r>
              <w:rPr>
                <w:rFonts w:ascii="宋体" w:hAnsi="宋体"/>
                <w:color w:val="000000"/>
                <w:sz w:val="18"/>
                <w:szCs w:val="18"/>
              </w:rPr>
              <w:t>手术</w:t>
            </w:r>
          </w:p>
        </w:tc>
        <w:tc>
          <w:tcPr>
            <w:tcW w:w="3786" w:type="dxa"/>
            <w:shd w:val="clear" w:color="auto" w:fill="auto"/>
            <w:vAlign w:val="center"/>
          </w:tcPr>
          <w:p w14:paraId="32FF13FC" w14:textId="77777777" w:rsidR="007861EC" w:rsidRDefault="007861EC" w:rsidP="00196130">
            <w:pPr>
              <w:jc w:val="center"/>
              <w:rPr>
                <w:rFonts w:ascii="宋体" w:hAnsi="宋体"/>
                <w:color w:val="000000"/>
                <w:sz w:val="18"/>
                <w:szCs w:val="18"/>
              </w:rPr>
            </w:pPr>
          </w:p>
        </w:tc>
      </w:tr>
      <w:tr w:rsidR="007861EC" w14:paraId="1BD92B53" w14:textId="77777777" w:rsidTr="00196130">
        <w:trPr>
          <w:trHeight w:val="340"/>
        </w:trPr>
        <w:tc>
          <w:tcPr>
            <w:tcW w:w="2122" w:type="dxa"/>
            <w:shd w:val="clear" w:color="auto" w:fill="auto"/>
            <w:vAlign w:val="center"/>
          </w:tcPr>
          <w:p w14:paraId="0533FD0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000000</w:t>
            </w:r>
          </w:p>
        </w:tc>
        <w:tc>
          <w:tcPr>
            <w:tcW w:w="1731" w:type="dxa"/>
            <w:shd w:val="clear" w:color="auto" w:fill="auto"/>
            <w:vAlign w:val="center"/>
          </w:tcPr>
          <w:p w14:paraId="367DDDD0" w14:textId="77777777" w:rsidR="007861EC" w:rsidRDefault="007861EC" w:rsidP="00196130">
            <w:pPr>
              <w:jc w:val="center"/>
              <w:rPr>
                <w:rFonts w:ascii="宋体" w:hAnsi="宋体"/>
                <w:color w:val="000000"/>
                <w:sz w:val="18"/>
                <w:szCs w:val="18"/>
              </w:rPr>
            </w:pPr>
            <w:r>
              <w:rPr>
                <w:rFonts w:ascii="宋体" w:hAnsi="宋体"/>
                <w:color w:val="000000"/>
                <w:sz w:val="18"/>
                <w:szCs w:val="18"/>
              </w:rPr>
              <w:t>其他</w:t>
            </w:r>
          </w:p>
        </w:tc>
        <w:tc>
          <w:tcPr>
            <w:tcW w:w="3786" w:type="dxa"/>
            <w:shd w:val="clear" w:color="auto" w:fill="auto"/>
            <w:vAlign w:val="center"/>
          </w:tcPr>
          <w:p w14:paraId="15B35539" w14:textId="77777777" w:rsidR="007861EC" w:rsidRDefault="007861EC" w:rsidP="00196130">
            <w:pPr>
              <w:jc w:val="center"/>
              <w:rPr>
                <w:rFonts w:ascii="宋体" w:hAnsi="宋体"/>
                <w:color w:val="000000"/>
                <w:sz w:val="18"/>
                <w:szCs w:val="18"/>
              </w:rPr>
            </w:pPr>
          </w:p>
        </w:tc>
      </w:tr>
    </w:tbl>
    <w:p w14:paraId="755FCACB" w14:textId="77777777" w:rsidR="007861EC" w:rsidRDefault="007861EC" w:rsidP="007861EC"/>
    <w:p w14:paraId="76F3BE10" w14:textId="77777777" w:rsidR="007861EC" w:rsidRDefault="007861EC" w:rsidP="002733B2">
      <w:pPr>
        <w:pStyle w:val="2"/>
      </w:pPr>
      <w:bookmarkStart w:id="200" w:name="_Toc517275794"/>
      <w:bookmarkStart w:id="201" w:name="_Toc12028126"/>
      <w:r>
        <w:rPr>
          <w:rFonts w:hint="eastAsia"/>
        </w:rPr>
        <w:t>标准科室代码</w:t>
      </w:r>
      <w:bookmarkEnd w:id="200"/>
      <w:bookmarkEnd w:id="201"/>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497F76D2" w14:textId="77777777" w:rsidTr="00196130">
        <w:trPr>
          <w:trHeight w:val="340"/>
        </w:trPr>
        <w:tc>
          <w:tcPr>
            <w:tcW w:w="1060" w:type="dxa"/>
            <w:tcBorders>
              <w:bottom w:val="single" w:sz="4" w:space="0" w:color="auto"/>
            </w:tcBorders>
            <w:shd w:val="clear" w:color="auto" w:fill="DEEAF6" w:themeFill="accent1" w:themeFillTint="33"/>
            <w:vAlign w:val="center"/>
          </w:tcPr>
          <w:p w14:paraId="7FCF5070"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科室代码</w:t>
            </w:r>
          </w:p>
        </w:tc>
        <w:tc>
          <w:tcPr>
            <w:tcW w:w="2793" w:type="dxa"/>
            <w:tcBorders>
              <w:bottom w:val="single" w:sz="4" w:space="0" w:color="auto"/>
            </w:tcBorders>
            <w:shd w:val="clear" w:color="auto" w:fill="DEEAF6" w:themeFill="accent1" w:themeFillTint="33"/>
            <w:vAlign w:val="center"/>
          </w:tcPr>
          <w:p w14:paraId="4F4DD6CB"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科室名称</w:t>
            </w:r>
          </w:p>
        </w:tc>
        <w:tc>
          <w:tcPr>
            <w:tcW w:w="3786" w:type="dxa"/>
            <w:tcBorders>
              <w:bottom w:val="single" w:sz="4" w:space="0" w:color="auto"/>
            </w:tcBorders>
            <w:shd w:val="clear" w:color="auto" w:fill="DEEAF6" w:themeFill="accent1" w:themeFillTint="33"/>
            <w:vAlign w:val="center"/>
          </w:tcPr>
          <w:p w14:paraId="7835F83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科室级别</w:t>
            </w:r>
          </w:p>
        </w:tc>
      </w:tr>
      <w:tr w:rsidR="007861EC" w14:paraId="61D4557F" w14:textId="77777777" w:rsidTr="00196130">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tcPr>
          <w:p w14:paraId="39FE3C6B" w14:textId="77777777" w:rsidR="007861EC" w:rsidRDefault="007861EC" w:rsidP="00196130">
            <w:pPr>
              <w:jc w:val="center"/>
              <w:rPr>
                <w:rFonts w:ascii="宋体" w:hAnsi="宋体"/>
                <w:color w:val="000000"/>
                <w:sz w:val="18"/>
                <w:szCs w:val="18"/>
              </w:rPr>
            </w:pPr>
            <w:r>
              <w:rPr>
                <w:rFonts w:ascii="宋体" w:hAnsi="宋体"/>
                <w:color w:val="000000"/>
                <w:sz w:val="18"/>
                <w:szCs w:val="18"/>
              </w:rPr>
              <w:t>0100</w:t>
            </w:r>
          </w:p>
        </w:tc>
        <w:tc>
          <w:tcPr>
            <w:tcW w:w="2793" w:type="dxa"/>
            <w:tcBorders>
              <w:top w:val="single" w:sz="4" w:space="0" w:color="auto"/>
              <w:left w:val="single" w:sz="4" w:space="0" w:color="auto"/>
              <w:bottom w:val="single" w:sz="4" w:space="0" w:color="auto"/>
              <w:right w:val="single" w:sz="4" w:space="0" w:color="auto"/>
            </w:tcBorders>
            <w:shd w:val="clear" w:color="auto" w:fill="auto"/>
            <w:vAlign w:val="center"/>
          </w:tcPr>
          <w:p w14:paraId="69609E73" w14:textId="77777777" w:rsidR="007861EC" w:rsidRDefault="007861EC" w:rsidP="00196130">
            <w:pPr>
              <w:rPr>
                <w:rFonts w:ascii="宋体" w:hAnsi="宋体"/>
                <w:color w:val="000000"/>
                <w:sz w:val="18"/>
                <w:szCs w:val="18"/>
              </w:rPr>
            </w:pPr>
            <w:r>
              <w:rPr>
                <w:rFonts w:ascii="宋体" w:hAnsi="宋体"/>
                <w:color w:val="000000"/>
                <w:sz w:val="18"/>
                <w:szCs w:val="18"/>
              </w:rPr>
              <w:t>预防保健科</w:t>
            </w:r>
          </w:p>
        </w:tc>
        <w:tc>
          <w:tcPr>
            <w:tcW w:w="3786" w:type="dxa"/>
            <w:tcBorders>
              <w:top w:val="single" w:sz="4" w:space="0" w:color="auto"/>
              <w:left w:val="single" w:sz="4" w:space="0" w:color="auto"/>
              <w:bottom w:val="single" w:sz="4" w:space="0" w:color="auto"/>
              <w:right w:val="single" w:sz="4" w:space="0" w:color="auto"/>
            </w:tcBorders>
            <w:shd w:val="clear" w:color="auto" w:fill="auto"/>
            <w:vAlign w:val="center"/>
          </w:tcPr>
          <w:p w14:paraId="3AAB89D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7C2F168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9E0D928" w14:textId="77777777" w:rsidR="007861EC" w:rsidRDefault="007861EC" w:rsidP="00196130">
            <w:pPr>
              <w:jc w:val="center"/>
              <w:rPr>
                <w:rFonts w:ascii="宋体" w:hAnsi="宋体"/>
                <w:color w:val="000000"/>
                <w:sz w:val="18"/>
                <w:szCs w:val="18"/>
              </w:rPr>
            </w:pPr>
            <w:r>
              <w:rPr>
                <w:rFonts w:ascii="宋体" w:hAnsi="宋体"/>
                <w:color w:val="000000"/>
                <w:sz w:val="18"/>
                <w:szCs w:val="18"/>
              </w:rPr>
              <w:t>0200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1F79C36" w14:textId="77777777" w:rsidR="007861EC" w:rsidRDefault="007861EC" w:rsidP="00196130">
            <w:pPr>
              <w:rPr>
                <w:rFonts w:ascii="宋体" w:hAnsi="宋体"/>
                <w:color w:val="000000"/>
                <w:sz w:val="18"/>
                <w:szCs w:val="18"/>
              </w:rPr>
            </w:pPr>
            <w:r>
              <w:rPr>
                <w:rFonts w:ascii="宋体" w:hAnsi="宋体"/>
                <w:color w:val="000000"/>
                <w:sz w:val="18"/>
                <w:szCs w:val="18"/>
              </w:rPr>
              <w:t>全科医疗科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30A4CE"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351C3F9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57F1807" w14:textId="77777777" w:rsidR="007861EC" w:rsidRDefault="007861EC" w:rsidP="00196130">
            <w:pPr>
              <w:jc w:val="center"/>
              <w:rPr>
                <w:rFonts w:ascii="宋体" w:hAnsi="宋体"/>
                <w:color w:val="000000"/>
                <w:sz w:val="18"/>
                <w:szCs w:val="18"/>
              </w:rPr>
            </w:pPr>
            <w:r>
              <w:rPr>
                <w:rFonts w:ascii="宋体" w:hAnsi="宋体"/>
                <w:color w:val="000000"/>
                <w:sz w:val="18"/>
                <w:szCs w:val="18"/>
              </w:rPr>
              <w:t>0300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C981C2" w14:textId="77777777" w:rsidR="007861EC" w:rsidRDefault="007861EC" w:rsidP="00196130">
            <w:pPr>
              <w:rPr>
                <w:rFonts w:ascii="宋体" w:hAnsi="宋体"/>
                <w:color w:val="000000"/>
                <w:sz w:val="18"/>
                <w:szCs w:val="18"/>
              </w:rPr>
            </w:pPr>
            <w:r>
              <w:rPr>
                <w:rFonts w:ascii="宋体" w:hAnsi="宋体"/>
                <w:color w:val="000000"/>
                <w:sz w:val="18"/>
                <w:szCs w:val="18"/>
              </w:rPr>
              <w:t>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883D8AD"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72664D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7C0360F" w14:textId="77777777" w:rsidR="007861EC" w:rsidRDefault="007861EC" w:rsidP="00196130">
            <w:pPr>
              <w:jc w:val="center"/>
              <w:rPr>
                <w:rFonts w:ascii="宋体" w:hAnsi="宋体"/>
                <w:color w:val="000000"/>
                <w:sz w:val="18"/>
                <w:szCs w:val="18"/>
              </w:rPr>
            </w:pPr>
            <w:r>
              <w:rPr>
                <w:rFonts w:ascii="宋体" w:hAnsi="宋体"/>
                <w:color w:val="000000"/>
                <w:sz w:val="18"/>
                <w:szCs w:val="18"/>
              </w:rPr>
              <w:t>0301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3E6ABC0" w14:textId="77777777" w:rsidR="007861EC" w:rsidRDefault="007861EC" w:rsidP="00196130">
            <w:pPr>
              <w:rPr>
                <w:rFonts w:ascii="宋体" w:hAnsi="宋体"/>
                <w:color w:val="000000"/>
                <w:sz w:val="18"/>
                <w:szCs w:val="18"/>
              </w:rPr>
            </w:pPr>
            <w:r>
              <w:rPr>
                <w:rFonts w:ascii="宋体" w:hAnsi="宋体"/>
                <w:color w:val="000000"/>
                <w:sz w:val="18"/>
                <w:szCs w:val="18"/>
              </w:rPr>
              <w:t>呼吸内科专业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57B77A"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6940568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6F660D1" w14:textId="77777777" w:rsidR="007861EC" w:rsidRDefault="007861EC" w:rsidP="00196130">
            <w:pPr>
              <w:jc w:val="center"/>
              <w:rPr>
                <w:rFonts w:ascii="宋体" w:hAnsi="宋体"/>
                <w:color w:val="000000"/>
                <w:sz w:val="18"/>
                <w:szCs w:val="18"/>
              </w:rPr>
            </w:pPr>
            <w:r>
              <w:rPr>
                <w:rFonts w:ascii="宋体" w:hAnsi="宋体"/>
                <w:color w:val="000000"/>
                <w:sz w:val="18"/>
                <w:szCs w:val="18"/>
              </w:rPr>
              <w:t>0302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4ED2949" w14:textId="77777777" w:rsidR="007861EC" w:rsidRDefault="007861EC" w:rsidP="00196130">
            <w:pPr>
              <w:rPr>
                <w:rFonts w:ascii="宋体" w:hAnsi="宋体"/>
                <w:color w:val="000000"/>
                <w:sz w:val="18"/>
                <w:szCs w:val="18"/>
              </w:rPr>
            </w:pPr>
            <w:r>
              <w:rPr>
                <w:rFonts w:ascii="宋体" w:hAnsi="宋体"/>
                <w:color w:val="000000"/>
                <w:sz w:val="18"/>
                <w:szCs w:val="18"/>
              </w:rPr>
              <w:t>消化内科专业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955BCFE"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23B26E2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4457035" w14:textId="77777777" w:rsidR="007861EC" w:rsidRDefault="007861EC" w:rsidP="00196130">
            <w:pPr>
              <w:jc w:val="center"/>
              <w:rPr>
                <w:rFonts w:ascii="宋体" w:hAnsi="宋体"/>
                <w:color w:val="000000"/>
                <w:sz w:val="18"/>
                <w:szCs w:val="18"/>
              </w:rPr>
            </w:pPr>
            <w:r>
              <w:rPr>
                <w:rFonts w:ascii="宋体" w:hAnsi="宋体"/>
                <w:color w:val="000000"/>
                <w:sz w:val="18"/>
                <w:szCs w:val="18"/>
              </w:rPr>
              <w:t>0303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6EE8D4D" w14:textId="77777777" w:rsidR="007861EC" w:rsidRDefault="007861EC" w:rsidP="00196130">
            <w:pPr>
              <w:rPr>
                <w:rFonts w:ascii="宋体" w:hAnsi="宋体"/>
                <w:color w:val="000000"/>
                <w:sz w:val="18"/>
                <w:szCs w:val="18"/>
              </w:rPr>
            </w:pPr>
            <w:r>
              <w:rPr>
                <w:rFonts w:ascii="宋体" w:hAnsi="宋体"/>
                <w:color w:val="000000"/>
                <w:sz w:val="18"/>
                <w:szCs w:val="18"/>
              </w:rPr>
              <w:t>神经内科专业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8AF99F8"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554AF31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F388458" w14:textId="77777777" w:rsidR="007861EC" w:rsidRDefault="007861EC" w:rsidP="00196130">
            <w:pPr>
              <w:jc w:val="center"/>
              <w:rPr>
                <w:rFonts w:ascii="宋体" w:hAnsi="宋体"/>
                <w:color w:val="000000"/>
                <w:sz w:val="18"/>
                <w:szCs w:val="18"/>
              </w:rPr>
            </w:pPr>
            <w:r>
              <w:rPr>
                <w:rFonts w:ascii="宋体" w:hAnsi="宋体"/>
                <w:color w:val="000000"/>
                <w:sz w:val="18"/>
                <w:szCs w:val="18"/>
              </w:rPr>
              <w:t>0304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639E3F6" w14:textId="77777777" w:rsidR="007861EC" w:rsidRDefault="007861EC" w:rsidP="00196130">
            <w:pPr>
              <w:rPr>
                <w:rFonts w:ascii="宋体" w:hAnsi="宋体"/>
                <w:color w:val="000000"/>
                <w:sz w:val="18"/>
                <w:szCs w:val="18"/>
              </w:rPr>
            </w:pPr>
            <w:r>
              <w:rPr>
                <w:rFonts w:ascii="宋体" w:hAnsi="宋体"/>
                <w:color w:val="000000"/>
                <w:sz w:val="18"/>
                <w:szCs w:val="18"/>
              </w:rPr>
              <w:t>心血管内科专业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5EB0C7C"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57490C2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75DD2B1" w14:textId="77777777" w:rsidR="007861EC" w:rsidRDefault="007861EC" w:rsidP="00196130">
            <w:pPr>
              <w:jc w:val="center"/>
              <w:rPr>
                <w:rFonts w:ascii="宋体" w:hAnsi="宋体"/>
                <w:color w:val="000000"/>
                <w:sz w:val="18"/>
                <w:szCs w:val="18"/>
              </w:rPr>
            </w:pPr>
            <w:r>
              <w:rPr>
                <w:rFonts w:ascii="宋体" w:hAnsi="宋体"/>
                <w:color w:val="000000"/>
                <w:sz w:val="18"/>
                <w:szCs w:val="18"/>
              </w:rPr>
              <w:t>0305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5688F64" w14:textId="77777777" w:rsidR="007861EC" w:rsidRDefault="007861EC" w:rsidP="00196130">
            <w:pPr>
              <w:rPr>
                <w:rFonts w:ascii="宋体" w:hAnsi="宋体"/>
                <w:color w:val="000000"/>
                <w:sz w:val="18"/>
                <w:szCs w:val="18"/>
              </w:rPr>
            </w:pPr>
            <w:r>
              <w:rPr>
                <w:rFonts w:ascii="宋体" w:hAnsi="宋体"/>
                <w:color w:val="000000"/>
                <w:sz w:val="18"/>
                <w:szCs w:val="18"/>
              </w:rPr>
              <w:t>血液内科专业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751C6EC"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4E0CEE9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864D5EB" w14:textId="77777777" w:rsidR="007861EC" w:rsidRDefault="007861EC" w:rsidP="00196130">
            <w:pPr>
              <w:jc w:val="center"/>
              <w:rPr>
                <w:rFonts w:ascii="宋体" w:hAnsi="宋体"/>
                <w:color w:val="000000"/>
                <w:sz w:val="18"/>
                <w:szCs w:val="18"/>
              </w:rPr>
            </w:pPr>
            <w:r>
              <w:rPr>
                <w:rFonts w:ascii="宋体" w:hAnsi="宋体"/>
                <w:color w:val="000000"/>
                <w:sz w:val="18"/>
                <w:szCs w:val="18"/>
              </w:rPr>
              <w:t>0306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F6F5B5B" w14:textId="77777777" w:rsidR="007861EC" w:rsidRDefault="007861EC" w:rsidP="00196130">
            <w:pPr>
              <w:rPr>
                <w:rFonts w:ascii="宋体" w:hAnsi="宋体"/>
                <w:color w:val="000000"/>
                <w:sz w:val="18"/>
                <w:szCs w:val="18"/>
              </w:rPr>
            </w:pPr>
            <w:r>
              <w:rPr>
                <w:rFonts w:ascii="宋体" w:hAnsi="宋体"/>
                <w:color w:val="000000"/>
                <w:sz w:val="18"/>
                <w:szCs w:val="18"/>
              </w:rPr>
              <w:t>肾病学专业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E109ABC"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24D6206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12B18CF" w14:textId="77777777" w:rsidR="007861EC" w:rsidRDefault="007861EC" w:rsidP="00196130">
            <w:pPr>
              <w:jc w:val="center"/>
              <w:rPr>
                <w:rFonts w:ascii="宋体" w:hAnsi="宋体"/>
                <w:color w:val="000000"/>
                <w:sz w:val="18"/>
                <w:szCs w:val="18"/>
              </w:rPr>
            </w:pPr>
            <w:r>
              <w:rPr>
                <w:rFonts w:ascii="宋体" w:hAnsi="宋体"/>
                <w:color w:val="000000"/>
                <w:sz w:val="18"/>
                <w:szCs w:val="18"/>
              </w:rPr>
              <w:t>0307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D63AF3D" w14:textId="77777777" w:rsidR="007861EC" w:rsidRDefault="007861EC" w:rsidP="00196130">
            <w:pPr>
              <w:rPr>
                <w:rFonts w:ascii="宋体" w:hAnsi="宋体"/>
                <w:color w:val="000000"/>
                <w:sz w:val="18"/>
                <w:szCs w:val="18"/>
              </w:rPr>
            </w:pPr>
            <w:r>
              <w:rPr>
                <w:rFonts w:ascii="宋体" w:hAnsi="宋体"/>
                <w:color w:val="000000"/>
                <w:sz w:val="18"/>
                <w:szCs w:val="18"/>
              </w:rPr>
              <w:t>内分泌专业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446A289"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60A55A1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5A6304A" w14:textId="77777777" w:rsidR="007861EC" w:rsidRDefault="007861EC" w:rsidP="00196130">
            <w:pPr>
              <w:jc w:val="center"/>
              <w:rPr>
                <w:rFonts w:ascii="宋体" w:hAnsi="宋体"/>
                <w:color w:val="000000"/>
                <w:sz w:val="18"/>
                <w:szCs w:val="18"/>
              </w:rPr>
            </w:pPr>
            <w:r>
              <w:rPr>
                <w:rFonts w:ascii="宋体" w:hAnsi="宋体"/>
                <w:color w:val="000000"/>
                <w:sz w:val="18"/>
                <w:szCs w:val="18"/>
              </w:rPr>
              <w:t>0308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397600D" w14:textId="77777777" w:rsidR="007861EC" w:rsidRDefault="007861EC" w:rsidP="00196130">
            <w:pPr>
              <w:rPr>
                <w:rFonts w:ascii="宋体" w:hAnsi="宋体"/>
                <w:color w:val="000000"/>
                <w:sz w:val="18"/>
                <w:szCs w:val="18"/>
              </w:rPr>
            </w:pPr>
            <w:r>
              <w:rPr>
                <w:rFonts w:ascii="宋体" w:hAnsi="宋体"/>
                <w:color w:val="000000"/>
                <w:sz w:val="18"/>
                <w:szCs w:val="18"/>
              </w:rPr>
              <w:t>免疫学专业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14C8C0B"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6C9408E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27ED564" w14:textId="77777777" w:rsidR="007861EC" w:rsidRDefault="007861EC" w:rsidP="00196130">
            <w:pPr>
              <w:jc w:val="center"/>
              <w:rPr>
                <w:rFonts w:ascii="宋体" w:hAnsi="宋体"/>
                <w:color w:val="000000"/>
                <w:sz w:val="18"/>
                <w:szCs w:val="18"/>
              </w:rPr>
            </w:pPr>
            <w:r>
              <w:rPr>
                <w:rFonts w:ascii="宋体" w:hAnsi="宋体"/>
                <w:color w:val="000000"/>
                <w:sz w:val="18"/>
                <w:szCs w:val="18"/>
              </w:rPr>
              <w:t>0309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6CD226A" w14:textId="77777777" w:rsidR="007861EC" w:rsidRDefault="007861EC" w:rsidP="00196130">
            <w:pPr>
              <w:rPr>
                <w:rFonts w:ascii="宋体" w:hAnsi="宋体"/>
                <w:color w:val="000000"/>
                <w:sz w:val="18"/>
                <w:szCs w:val="18"/>
              </w:rPr>
            </w:pPr>
            <w:r>
              <w:rPr>
                <w:rFonts w:ascii="宋体" w:hAnsi="宋体"/>
                <w:color w:val="000000"/>
                <w:sz w:val="18"/>
                <w:szCs w:val="18"/>
              </w:rPr>
              <w:t>变态反应专业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6AE021D"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50D9DA8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6271F47" w14:textId="77777777" w:rsidR="007861EC" w:rsidRDefault="007861EC" w:rsidP="00196130">
            <w:pPr>
              <w:jc w:val="center"/>
              <w:rPr>
                <w:rFonts w:ascii="宋体" w:hAnsi="宋体"/>
                <w:color w:val="000000"/>
                <w:sz w:val="18"/>
                <w:szCs w:val="18"/>
              </w:rPr>
            </w:pPr>
            <w:r>
              <w:rPr>
                <w:rFonts w:ascii="宋体" w:hAnsi="宋体"/>
                <w:color w:val="000000"/>
                <w:sz w:val="18"/>
                <w:szCs w:val="18"/>
              </w:rPr>
              <w:t>0310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5E79CAB" w14:textId="77777777" w:rsidR="007861EC" w:rsidRDefault="007861EC" w:rsidP="00196130">
            <w:pPr>
              <w:rPr>
                <w:rFonts w:ascii="宋体" w:hAnsi="宋体"/>
                <w:color w:val="000000"/>
                <w:sz w:val="18"/>
                <w:szCs w:val="18"/>
              </w:rPr>
            </w:pPr>
            <w:r>
              <w:rPr>
                <w:rFonts w:ascii="宋体" w:hAnsi="宋体"/>
                <w:color w:val="000000"/>
                <w:sz w:val="18"/>
                <w:szCs w:val="18"/>
              </w:rPr>
              <w:t>老年病专业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172169A"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113A2E1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0A22D70" w14:textId="77777777" w:rsidR="007861EC" w:rsidRDefault="007861EC" w:rsidP="00196130">
            <w:pPr>
              <w:jc w:val="center"/>
              <w:rPr>
                <w:rFonts w:ascii="宋体" w:hAnsi="宋体"/>
                <w:color w:val="000000"/>
                <w:sz w:val="18"/>
                <w:szCs w:val="18"/>
              </w:rPr>
            </w:pPr>
            <w:r>
              <w:rPr>
                <w:rFonts w:ascii="宋体" w:hAnsi="宋体"/>
                <w:color w:val="000000"/>
                <w:sz w:val="18"/>
                <w:szCs w:val="18"/>
              </w:rPr>
              <w:t>0311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8B5EFD6" w14:textId="77777777" w:rsidR="007861EC" w:rsidRDefault="007861EC" w:rsidP="00196130">
            <w:pPr>
              <w:rPr>
                <w:rFonts w:ascii="宋体" w:hAnsi="宋体"/>
                <w:color w:val="000000"/>
                <w:sz w:val="18"/>
                <w:szCs w:val="18"/>
              </w:rPr>
            </w:pPr>
            <w:r>
              <w:rPr>
                <w:rFonts w:ascii="宋体" w:hAnsi="宋体"/>
                <w:color w:val="000000"/>
                <w:sz w:val="18"/>
                <w:szCs w:val="18"/>
              </w:rPr>
              <w:t>其他内科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6BECFE3" w14:textId="77777777" w:rsidR="007861EC" w:rsidRDefault="007861EC" w:rsidP="00196130">
            <w:pPr>
              <w:jc w:val="center"/>
              <w:rPr>
                <w:rFonts w:ascii="宋体" w:hAnsi="宋体"/>
                <w:color w:val="000000"/>
                <w:sz w:val="18"/>
                <w:szCs w:val="18"/>
              </w:rPr>
            </w:pPr>
            <w:r>
              <w:rPr>
                <w:rFonts w:ascii="宋体" w:hAnsi="宋体"/>
                <w:color w:val="000000"/>
                <w:sz w:val="18"/>
                <w:szCs w:val="18"/>
              </w:rPr>
              <w:t>03</w:t>
            </w:r>
          </w:p>
        </w:tc>
      </w:tr>
      <w:tr w:rsidR="007861EC" w14:paraId="23023CE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0067D6D" w14:textId="77777777" w:rsidR="007861EC" w:rsidRDefault="007861EC" w:rsidP="00196130">
            <w:pPr>
              <w:jc w:val="center"/>
              <w:rPr>
                <w:rFonts w:ascii="宋体" w:hAnsi="宋体"/>
                <w:color w:val="000000"/>
                <w:sz w:val="18"/>
                <w:szCs w:val="18"/>
              </w:rPr>
            </w:pPr>
            <w:r>
              <w:rPr>
                <w:rFonts w:ascii="宋体" w:hAnsi="宋体"/>
                <w:color w:val="000000"/>
                <w:sz w:val="18"/>
                <w:szCs w:val="18"/>
              </w:rPr>
              <w:t>0400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4066F01" w14:textId="77777777" w:rsidR="007861EC" w:rsidRDefault="007861EC" w:rsidP="00196130">
            <w:pPr>
              <w:rPr>
                <w:rFonts w:ascii="宋体" w:hAnsi="宋体"/>
                <w:color w:val="000000"/>
                <w:sz w:val="18"/>
                <w:szCs w:val="18"/>
              </w:rPr>
            </w:pPr>
            <w:r>
              <w:rPr>
                <w:rFonts w:ascii="宋体" w:hAnsi="宋体"/>
                <w:color w:val="000000"/>
                <w:sz w:val="18"/>
                <w:szCs w:val="18"/>
              </w:rPr>
              <w:t>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5DD39E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5DE14B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7E85612" w14:textId="77777777" w:rsidR="007861EC" w:rsidRDefault="007861EC" w:rsidP="00196130">
            <w:pPr>
              <w:jc w:val="center"/>
              <w:rPr>
                <w:rFonts w:ascii="宋体" w:hAnsi="宋体"/>
                <w:color w:val="000000"/>
                <w:sz w:val="18"/>
                <w:szCs w:val="18"/>
              </w:rPr>
            </w:pPr>
            <w:r>
              <w:rPr>
                <w:rFonts w:ascii="宋体" w:hAnsi="宋体"/>
                <w:color w:val="000000"/>
                <w:sz w:val="18"/>
                <w:szCs w:val="18"/>
              </w:rPr>
              <w:t>0401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73AC1B0" w14:textId="77777777" w:rsidR="007861EC" w:rsidRDefault="007861EC" w:rsidP="00196130">
            <w:pPr>
              <w:rPr>
                <w:rFonts w:ascii="宋体" w:hAnsi="宋体"/>
                <w:color w:val="000000"/>
                <w:sz w:val="18"/>
                <w:szCs w:val="18"/>
              </w:rPr>
            </w:pPr>
            <w:r>
              <w:rPr>
                <w:rFonts w:ascii="宋体" w:hAnsi="宋体"/>
                <w:color w:val="000000"/>
                <w:sz w:val="18"/>
                <w:szCs w:val="18"/>
              </w:rPr>
              <w:t>普通外科专业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4254BE9"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5FFD89C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3CD9FFA" w14:textId="77777777" w:rsidR="007861EC" w:rsidRDefault="007861EC" w:rsidP="00196130">
            <w:pPr>
              <w:jc w:val="center"/>
              <w:rPr>
                <w:rFonts w:ascii="宋体" w:hAnsi="宋体"/>
                <w:color w:val="000000"/>
                <w:sz w:val="18"/>
                <w:szCs w:val="18"/>
              </w:rPr>
            </w:pPr>
            <w:r>
              <w:rPr>
                <w:rFonts w:ascii="宋体" w:hAnsi="宋体"/>
                <w:color w:val="000000"/>
                <w:sz w:val="18"/>
                <w:szCs w:val="18"/>
              </w:rPr>
              <w:t>0402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27EF816" w14:textId="77777777" w:rsidR="007861EC" w:rsidRDefault="007861EC" w:rsidP="00196130">
            <w:pPr>
              <w:rPr>
                <w:rFonts w:ascii="宋体" w:hAnsi="宋体"/>
                <w:color w:val="000000"/>
                <w:sz w:val="18"/>
                <w:szCs w:val="18"/>
              </w:rPr>
            </w:pPr>
            <w:r>
              <w:rPr>
                <w:rFonts w:ascii="宋体" w:hAnsi="宋体"/>
                <w:color w:val="000000"/>
                <w:sz w:val="18"/>
                <w:szCs w:val="18"/>
              </w:rPr>
              <w:t>神经外科专业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C003BA8"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727A5B1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C9C5B5C" w14:textId="77777777" w:rsidR="007861EC" w:rsidRDefault="007861EC" w:rsidP="00196130">
            <w:pPr>
              <w:jc w:val="center"/>
              <w:rPr>
                <w:rFonts w:ascii="宋体" w:hAnsi="宋体"/>
                <w:color w:val="000000"/>
                <w:sz w:val="18"/>
                <w:szCs w:val="18"/>
              </w:rPr>
            </w:pPr>
            <w:r>
              <w:rPr>
                <w:rFonts w:ascii="宋体" w:hAnsi="宋体"/>
                <w:color w:val="000000"/>
                <w:sz w:val="18"/>
                <w:szCs w:val="18"/>
              </w:rPr>
              <w:t>0403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569A2C0" w14:textId="77777777" w:rsidR="007861EC" w:rsidRDefault="007861EC" w:rsidP="00196130">
            <w:pPr>
              <w:rPr>
                <w:rFonts w:ascii="宋体" w:hAnsi="宋体"/>
                <w:color w:val="000000"/>
                <w:sz w:val="18"/>
                <w:szCs w:val="18"/>
              </w:rPr>
            </w:pPr>
            <w:r>
              <w:rPr>
                <w:rFonts w:ascii="宋体" w:hAnsi="宋体"/>
                <w:color w:val="000000"/>
                <w:sz w:val="18"/>
                <w:szCs w:val="18"/>
              </w:rPr>
              <w:t>骨科专业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09580C9"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2D49EAB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B0634EF" w14:textId="77777777" w:rsidR="007861EC" w:rsidRDefault="007861EC" w:rsidP="00196130">
            <w:pPr>
              <w:jc w:val="center"/>
              <w:rPr>
                <w:rFonts w:ascii="宋体" w:hAnsi="宋体"/>
                <w:color w:val="000000"/>
                <w:sz w:val="18"/>
                <w:szCs w:val="18"/>
              </w:rPr>
            </w:pPr>
            <w:r>
              <w:rPr>
                <w:rFonts w:ascii="宋体" w:hAnsi="宋体"/>
                <w:color w:val="000000"/>
                <w:sz w:val="18"/>
                <w:szCs w:val="18"/>
              </w:rPr>
              <w:t>0404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829A718" w14:textId="77777777" w:rsidR="007861EC" w:rsidRDefault="007861EC" w:rsidP="00196130">
            <w:pPr>
              <w:rPr>
                <w:rFonts w:ascii="宋体" w:hAnsi="宋体"/>
                <w:color w:val="000000"/>
                <w:sz w:val="18"/>
                <w:szCs w:val="18"/>
              </w:rPr>
            </w:pPr>
            <w:r>
              <w:rPr>
                <w:rFonts w:ascii="宋体" w:hAnsi="宋体"/>
                <w:color w:val="000000"/>
                <w:sz w:val="18"/>
                <w:szCs w:val="18"/>
              </w:rPr>
              <w:t>泌尿外科专业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0FBF746"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1E8AC93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7BDF707" w14:textId="77777777" w:rsidR="007861EC" w:rsidRDefault="007861EC" w:rsidP="00196130">
            <w:pPr>
              <w:jc w:val="center"/>
              <w:rPr>
                <w:rFonts w:ascii="宋体" w:hAnsi="宋体"/>
                <w:color w:val="000000"/>
                <w:sz w:val="18"/>
                <w:szCs w:val="18"/>
              </w:rPr>
            </w:pPr>
            <w:r>
              <w:rPr>
                <w:rFonts w:ascii="宋体" w:hAnsi="宋体"/>
                <w:color w:val="000000"/>
                <w:sz w:val="18"/>
                <w:szCs w:val="18"/>
              </w:rPr>
              <w:t>0405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DBA6FC8" w14:textId="77777777" w:rsidR="007861EC" w:rsidRDefault="007861EC" w:rsidP="00196130">
            <w:pPr>
              <w:rPr>
                <w:rFonts w:ascii="宋体" w:hAnsi="宋体"/>
                <w:color w:val="000000"/>
                <w:sz w:val="18"/>
                <w:szCs w:val="18"/>
              </w:rPr>
            </w:pPr>
            <w:r>
              <w:rPr>
                <w:rFonts w:ascii="宋体" w:hAnsi="宋体"/>
                <w:color w:val="000000"/>
                <w:sz w:val="18"/>
                <w:szCs w:val="18"/>
              </w:rPr>
              <w:t>胸外科专业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45F13E4"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5E6D849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D558C48" w14:textId="77777777" w:rsidR="007861EC" w:rsidRDefault="007861EC" w:rsidP="00196130">
            <w:pPr>
              <w:jc w:val="center"/>
              <w:rPr>
                <w:rFonts w:ascii="宋体" w:hAnsi="宋体"/>
                <w:color w:val="000000"/>
                <w:sz w:val="18"/>
                <w:szCs w:val="18"/>
              </w:rPr>
            </w:pPr>
            <w:r>
              <w:rPr>
                <w:rFonts w:ascii="宋体" w:hAnsi="宋体"/>
                <w:color w:val="000000"/>
                <w:sz w:val="18"/>
                <w:szCs w:val="18"/>
              </w:rPr>
              <w:t>0406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5F38F6E" w14:textId="77777777" w:rsidR="007861EC" w:rsidRDefault="007861EC" w:rsidP="00196130">
            <w:pPr>
              <w:rPr>
                <w:rFonts w:ascii="宋体" w:hAnsi="宋体"/>
                <w:color w:val="000000"/>
                <w:sz w:val="18"/>
                <w:szCs w:val="18"/>
              </w:rPr>
            </w:pPr>
            <w:r>
              <w:rPr>
                <w:rFonts w:ascii="宋体" w:hAnsi="宋体"/>
                <w:color w:val="000000"/>
                <w:sz w:val="18"/>
                <w:szCs w:val="18"/>
              </w:rPr>
              <w:t>心脏大血管外科专业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BD250AB"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36C757F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A837D5A" w14:textId="77777777" w:rsidR="007861EC" w:rsidRDefault="007861EC" w:rsidP="00196130">
            <w:pPr>
              <w:jc w:val="center"/>
              <w:rPr>
                <w:rFonts w:ascii="宋体" w:hAnsi="宋体"/>
                <w:color w:val="000000"/>
                <w:sz w:val="18"/>
                <w:szCs w:val="18"/>
              </w:rPr>
            </w:pPr>
            <w:r>
              <w:rPr>
                <w:rFonts w:ascii="宋体" w:hAnsi="宋体"/>
                <w:color w:val="000000"/>
                <w:sz w:val="18"/>
                <w:szCs w:val="18"/>
              </w:rPr>
              <w:t>0407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16CB4E6" w14:textId="77777777" w:rsidR="007861EC" w:rsidRDefault="007861EC" w:rsidP="00196130">
            <w:pPr>
              <w:rPr>
                <w:rFonts w:ascii="宋体" w:hAnsi="宋体"/>
                <w:color w:val="000000"/>
                <w:sz w:val="18"/>
                <w:szCs w:val="18"/>
              </w:rPr>
            </w:pPr>
            <w:r>
              <w:rPr>
                <w:rFonts w:ascii="宋体" w:hAnsi="宋体"/>
                <w:color w:val="000000"/>
                <w:sz w:val="18"/>
                <w:szCs w:val="18"/>
              </w:rPr>
              <w:t>烧伤科专业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2648ECF"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23BB76B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886847C" w14:textId="77777777" w:rsidR="007861EC" w:rsidRDefault="007861EC" w:rsidP="00196130">
            <w:pPr>
              <w:jc w:val="center"/>
              <w:rPr>
                <w:rFonts w:ascii="宋体" w:hAnsi="宋体"/>
                <w:color w:val="000000"/>
                <w:sz w:val="18"/>
                <w:szCs w:val="18"/>
              </w:rPr>
            </w:pPr>
            <w:r>
              <w:rPr>
                <w:rFonts w:ascii="宋体" w:hAnsi="宋体"/>
                <w:color w:val="000000"/>
                <w:sz w:val="18"/>
                <w:szCs w:val="18"/>
              </w:rPr>
              <w:t>0408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B955625" w14:textId="77777777" w:rsidR="007861EC" w:rsidRDefault="007861EC" w:rsidP="00196130">
            <w:pPr>
              <w:rPr>
                <w:rFonts w:ascii="宋体" w:hAnsi="宋体"/>
                <w:color w:val="000000"/>
                <w:sz w:val="18"/>
                <w:szCs w:val="18"/>
              </w:rPr>
            </w:pPr>
            <w:r>
              <w:rPr>
                <w:rFonts w:ascii="宋体" w:hAnsi="宋体"/>
                <w:color w:val="000000"/>
                <w:sz w:val="18"/>
                <w:szCs w:val="18"/>
              </w:rPr>
              <w:t>整形外科专业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B16C620"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25E9862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9C53F90" w14:textId="77777777" w:rsidR="007861EC" w:rsidRDefault="007861EC" w:rsidP="00196130">
            <w:pPr>
              <w:jc w:val="center"/>
              <w:rPr>
                <w:rFonts w:ascii="宋体" w:hAnsi="宋体"/>
                <w:color w:val="000000"/>
                <w:sz w:val="18"/>
                <w:szCs w:val="18"/>
              </w:rPr>
            </w:pPr>
            <w:r>
              <w:rPr>
                <w:rFonts w:ascii="宋体" w:hAnsi="宋体"/>
                <w:color w:val="000000"/>
                <w:sz w:val="18"/>
                <w:szCs w:val="18"/>
              </w:rPr>
              <w:t>0409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F245A4B" w14:textId="77777777" w:rsidR="007861EC" w:rsidRDefault="007861EC" w:rsidP="00196130">
            <w:pPr>
              <w:rPr>
                <w:rFonts w:ascii="宋体" w:hAnsi="宋体"/>
                <w:color w:val="000000"/>
                <w:sz w:val="18"/>
                <w:szCs w:val="18"/>
              </w:rPr>
            </w:pPr>
            <w:r>
              <w:rPr>
                <w:rFonts w:ascii="宋体" w:hAnsi="宋体"/>
                <w:color w:val="000000"/>
                <w:sz w:val="18"/>
                <w:szCs w:val="18"/>
              </w:rPr>
              <w:t>其他外科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0A8C710" w14:textId="77777777" w:rsidR="007861EC" w:rsidRDefault="007861EC" w:rsidP="00196130">
            <w:pPr>
              <w:jc w:val="center"/>
              <w:rPr>
                <w:rFonts w:ascii="宋体" w:hAnsi="宋体"/>
                <w:color w:val="000000"/>
                <w:sz w:val="18"/>
                <w:szCs w:val="18"/>
              </w:rPr>
            </w:pPr>
            <w:r>
              <w:rPr>
                <w:rFonts w:ascii="宋体" w:hAnsi="宋体"/>
                <w:color w:val="000000"/>
                <w:sz w:val="18"/>
                <w:szCs w:val="18"/>
              </w:rPr>
              <w:t>04</w:t>
            </w:r>
          </w:p>
        </w:tc>
      </w:tr>
      <w:tr w:rsidR="007861EC" w14:paraId="4D7537E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ACC821A" w14:textId="77777777" w:rsidR="007861EC" w:rsidRDefault="007861EC" w:rsidP="00196130">
            <w:pPr>
              <w:jc w:val="center"/>
              <w:rPr>
                <w:rFonts w:ascii="宋体" w:hAnsi="宋体"/>
                <w:color w:val="000000"/>
                <w:sz w:val="18"/>
                <w:szCs w:val="18"/>
              </w:rPr>
            </w:pPr>
            <w:r>
              <w:rPr>
                <w:rFonts w:ascii="宋体" w:hAnsi="宋体"/>
                <w:color w:val="000000"/>
                <w:sz w:val="18"/>
                <w:szCs w:val="18"/>
              </w:rPr>
              <w:t>0500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2A7E38E" w14:textId="77777777" w:rsidR="007861EC" w:rsidRDefault="007861EC" w:rsidP="00196130">
            <w:pPr>
              <w:rPr>
                <w:rFonts w:ascii="宋体" w:hAnsi="宋体"/>
                <w:color w:val="000000"/>
                <w:sz w:val="18"/>
                <w:szCs w:val="18"/>
              </w:rPr>
            </w:pPr>
            <w:r>
              <w:rPr>
                <w:rFonts w:ascii="宋体" w:hAnsi="宋体"/>
                <w:color w:val="000000"/>
                <w:sz w:val="18"/>
                <w:szCs w:val="18"/>
              </w:rPr>
              <w:t>妇产科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DD19CB2"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A31039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4EE473A" w14:textId="77777777" w:rsidR="007861EC" w:rsidRDefault="007861EC" w:rsidP="00196130">
            <w:pPr>
              <w:jc w:val="center"/>
              <w:rPr>
                <w:rFonts w:ascii="宋体" w:hAnsi="宋体"/>
                <w:color w:val="000000"/>
                <w:sz w:val="18"/>
                <w:szCs w:val="18"/>
              </w:rPr>
            </w:pPr>
            <w:r>
              <w:rPr>
                <w:rFonts w:ascii="宋体" w:hAnsi="宋体"/>
                <w:color w:val="000000"/>
                <w:sz w:val="18"/>
                <w:szCs w:val="18"/>
              </w:rPr>
              <w:t>0501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42F3949" w14:textId="77777777" w:rsidR="007861EC" w:rsidRDefault="007861EC" w:rsidP="00196130">
            <w:pPr>
              <w:rPr>
                <w:rFonts w:ascii="宋体" w:hAnsi="宋体"/>
                <w:color w:val="000000"/>
                <w:sz w:val="18"/>
                <w:szCs w:val="18"/>
              </w:rPr>
            </w:pPr>
            <w:r>
              <w:rPr>
                <w:rFonts w:ascii="宋体" w:hAnsi="宋体"/>
                <w:color w:val="000000"/>
                <w:sz w:val="18"/>
                <w:szCs w:val="18"/>
              </w:rPr>
              <w:t>妇科专业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2B58EB9"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3FFE8C2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56343B3" w14:textId="77777777" w:rsidR="007861EC" w:rsidRDefault="007861EC" w:rsidP="00196130">
            <w:pPr>
              <w:jc w:val="center"/>
              <w:rPr>
                <w:rFonts w:ascii="宋体" w:hAnsi="宋体"/>
                <w:color w:val="000000"/>
                <w:sz w:val="18"/>
                <w:szCs w:val="18"/>
              </w:rPr>
            </w:pPr>
            <w:r>
              <w:rPr>
                <w:rFonts w:ascii="宋体" w:hAnsi="宋体"/>
                <w:color w:val="000000"/>
                <w:sz w:val="18"/>
                <w:szCs w:val="18"/>
              </w:rPr>
              <w:t>0502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C28E8F6" w14:textId="77777777" w:rsidR="007861EC" w:rsidRDefault="007861EC" w:rsidP="00196130">
            <w:pPr>
              <w:rPr>
                <w:rFonts w:ascii="宋体" w:hAnsi="宋体"/>
                <w:color w:val="000000"/>
                <w:sz w:val="18"/>
                <w:szCs w:val="18"/>
              </w:rPr>
            </w:pPr>
            <w:r>
              <w:rPr>
                <w:rFonts w:ascii="宋体" w:hAnsi="宋体"/>
                <w:color w:val="000000"/>
                <w:sz w:val="18"/>
                <w:szCs w:val="18"/>
              </w:rPr>
              <w:t>产科专业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87DDFC6"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2A85A9E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3548965" w14:textId="77777777" w:rsidR="007861EC" w:rsidRDefault="007861EC" w:rsidP="00196130">
            <w:pPr>
              <w:jc w:val="center"/>
              <w:rPr>
                <w:rFonts w:ascii="宋体" w:hAnsi="宋体"/>
                <w:color w:val="000000"/>
                <w:sz w:val="18"/>
                <w:szCs w:val="18"/>
              </w:rPr>
            </w:pPr>
            <w:r>
              <w:rPr>
                <w:rFonts w:ascii="宋体" w:hAnsi="宋体"/>
                <w:color w:val="000000"/>
                <w:sz w:val="18"/>
                <w:szCs w:val="18"/>
              </w:rPr>
              <w:t>0503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D27A282" w14:textId="77777777" w:rsidR="007861EC" w:rsidRDefault="007861EC" w:rsidP="00196130">
            <w:pPr>
              <w:rPr>
                <w:rFonts w:ascii="宋体" w:hAnsi="宋体"/>
                <w:color w:val="000000"/>
                <w:sz w:val="18"/>
                <w:szCs w:val="18"/>
              </w:rPr>
            </w:pPr>
            <w:r>
              <w:rPr>
                <w:rFonts w:ascii="宋体" w:hAnsi="宋体"/>
                <w:color w:val="000000"/>
                <w:sz w:val="18"/>
                <w:szCs w:val="18"/>
              </w:rPr>
              <w:t>计划生育专业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492459E"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1558FEC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4D48F62" w14:textId="77777777" w:rsidR="007861EC" w:rsidRDefault="007861EC" w:rsidP="00196130">
            <w:pPr>
              <w:jc w:val="center"/>
              <w:rPr>
                <w:rFonts w:ascii="宋体" w:hAnsi="宋体"/>
                <w:color w:val="000000"/>
                <w:sz w:val="18"/>
                <w:szCs w:val="18"/>
              </w:rPr>
            </w:pPr>
            <w:r>
              <w:rPr>
                <w:rFonts w:ascii="宋体" w:hAnsi="宋体"/>
                <w:color w:val="000000"/>
                <w:sz w:val="18"/>
                <w:szCs w:val="18"/>
              </w:rPr>
              <w:t>0504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98D9BD6" w14:textId="77777777" w:rsidR="007861EC" w:rsidRDefault="007861EC" w:rsidP="00196130">
            <w:pPr>
              <w:rPr>
                <w:rFonts w:ascii="宋体" w:hAnsi="宋体"/>
                <w:color w:val="000000"/>
                <w:sz w:val="18"/>
                <w:szCs w:val="18"/>
              </w:rPr>
            </w:pPr>
            <w:r>
              <w:rPr>
                <w:rFonts w:ascii="宋体" w:hAnsi="宋体"/>
                <w:color w:val="000000"/>
                <w:sz w:val="18"/>
                <w:szCs w:val="18"/>
              </w:rPr>
              <w:t>优生学专业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A03689"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756B7FF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23336C5" w14:textId="77777777" w:rsidR="007861EC" w:rsidRDefault="007861EC" w:rsidP="00196130">
            <w:pPr>
              <w:jc w:val="center"/>
              <w:rPr>
                <w:rFonts w:ascii="宋体" w:hAnsi="宋体"/>
                <w:color w:val="000000"/>
                <w:sz w:val="18"/>
                <w:szCs w:val="18"/>
              </w:rPr>
            </w:pPr>
            <w:r>
              <w:rPr>
                <w:rFonts w:ascii="宋体" w:hAnsi="宋体"/>
                <w:color w:val="000000"/>
                <w:sz w:val="18"/>
                <w:szCs w:val="18"/>
              </w:rPr>
              <w:t>0505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1C8DD8F" w14:textId="77777777" w:rsidR="007861EC" w:rsidRDefault="007861EC" w:rsidP="00196130">
            <w:pPr>
              <w:rPr>
                <w:rFonts w:ascii="宋体" w:hAnsi="宋体"/>
                <w:color w:val="000000"/>
                <w:sz w:val="18"/>
                <w:szCs w:val="18"/>
              </w:rPr>
            </w:pPr>
            <w:r>
              <w:rPr>
                <w:rFonts w:ascii="宋体" w:hAnsi="宋体"/>
                <w:color w:val="000000"/>
                <w:sz w:val="18"/>
                <w:szCs w:val="18"/>
              </w:rPr>
              <w:t>生殖健康与不孕症专业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1E8A76B"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1633AFA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81A4875" w14:textId="77777777" w:rsidR="007861EC" w:rsidRDefault="007861EC" w:rsidP="00196130">
            <w:pPr>
              <w:jc w:val="center"/>
              <w:rPr>
                <w:rFonts w:ascii="宋体" w:hAnsi="宋体"/>
                <w:color w:val="000000"/>
                <w:sz w:val="18"/>
                <w:szCs w:val="18"/>
              </w:rPr>
            </w:pPr>
            <w:r>
              <w:rPr>
                <w:rFonts w:ascii="宋体" w:hAnsi="宋体"/>
                <w:color w:val="000000"/>
                <w:sz w:val="18"/>
                <w:szCs w:val="18"/>
              </w:rPr>
              <w:t>0506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35A7CDB" w14:textId="77777777" w:rsidR="007861EC" w:rsidRDefault="007861EC" w:rsidP="00196130">
            <w:pPr>
              <w:rPr>
                <w:rFonts w:ascii="宋体" w:hAnsi="宋体"/>
                <w:color w:val="000000"/>
                <w:sz w:val="18"/>
                <w:szCs w:val="18"/>
              </w:rPr>
            </w:pPr>
            <w:r>
              <w:rPr>
                <w:rFonts w:ascii="宋体" w:hAnsi="宋体"/>
                <w:color w:val="000000"/>
                <w:sz w:val="18"/>
                <w:szCs w:val="18"/>
              </w:rPr>
              <w:t>其他妇产科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174BAEC" w14:textId="77777777" w:rsidR="007861EC" w:rsidRDefault="007861EC" w:rsidP="00196130">
            <w:pPr>
              <w:jc w:val="center"/>
              <w:rPr>
                <w:rFonts w:ascii="宋体" w:hAnsi="宋体"/>
                <w:color w:val="000000"/>
                <w:sz w:val="18"/>
                <w:szCs w:val="18"/>
              </w:rPr>
            </w:pPr>
            <w:r>
              <w:rPr>
                <w:rFonts w:ascii="宋体" w:hAnsi="宋体"/>
                <w:color w:val="000000"/>
                <w:sz w:val="18"/>
                <w:szCs w:val="18"/>
              </w:rPr>
              <w:t>05</w:t>
            </w:r>
          </w:p>
        </w:tc>
      </w:tr>
      <w:tr w:rsidR="007861EC" w14:paraId="6532EF0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7E64AD2" w14:textId="77777777" w:rsidR="007861EC" w:rsidRDefault="007861EC" w:rsidP="00196130">
            <w:pPr>
              <w:jc w:val="center"/>
              <w:rPr>
                <w:rFonts w:ascii="宋体" w:hAnsi="宋体"/>
                <w:color w:val="000000"/>
                <w:sz w:val="18"/>
                <w:szCs w:val="18"/>
              </w:rPr>
            </w:pPr>
            <w:r>
              <w:rPr>
                <w:rFonts w:ascii="宋体" w:hAnsi="宋体"/>
                <w:color w:val="000000"/>
                <w:sz w:val="18"/>
                <w:szCs w:val="18"/>
              </w:rPr>
              <w:t>0600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8D13A20" w14:textId="77777777" w:rsidR="007861EC" w:rsidRDefault="007861EC" w:rsidP="00196130">
            <w:pPr>
              <w:rPr>
                <w:rFonts w:ascii="宋体" w:hAnsi="宋体"/>
                <w:color w:val="000000"/>
                <w:sz w:val="18"/>
                <w:szCs w:val="18"/>
              </w:rPr>
            </w:pPr>
            <w:r>
              <w:rPr>
                <w:rFonts w:ascii="宋体" w:hAnsi="宋体"/>
                <w:color w:val="000000"/>
                <w:sz w:val="18"/>
                <w:szCs w:val="18"/>
              </w:rPr>
              <w:t>妇女保健科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DAF9D5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A3FDBC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E091877"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0601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DFC7228" w14:textId="77777777" w:rsidR="007861EC" w:rsidRDefault="007861EC" w:rsidP="00196130">
            <w:pPr>
              <w:rPr>
                <w:rFonts w:ascii="宋体" w:hAnsi="宋体"/>
                <w:color w:val="000000"/>
                <w:sz w:val="18"/>
                <w:szCs w:val="18"/>
              </w:rPr>
            </w:pPr>
            <w:r>
              <w:rPr>
                <w:rFonts w:ascii="宋体" w:hAnsi="宋体"/>
                <w:color w:val="000000"/>
                <w:sz w:val="18"/>
                <w:szCs w:val="18"/>
              </w:rPr>
              <w:t>青春期保健专业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8B45C26"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5897EA2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EDEF6B9" w14:textId="77777777" w:rsidR="007861EC" w:rsidRDefault="007861EC" w:rsidP="00196130">
            <w:pPr>
              <w:jc w:val="center"/>
              <w:rPr>
                <w:rFonts w:ascii="宋体" w:hAnsi="宋体"/>
                <w:color w:val="000000"/>
                <w:sz w:val="18"/>
                <w:szCs w:val="18"/>
              </w:rPr>
            </w:pPr>
            <w:r>
              <w:rPr>
                <w:rFonts w:ascii="宋体" w:hAnsi="宋体"/>
                <w:color w:val="000000"/>
                <w:sz w:val="18"/>
                <w:szCs w:val="18"/>
              </w:rPr>
              <w:t>0602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AABEF19" w14:textId="77777777" w:rsidR="007861EC" w:rsidRDefault="007861EC" w:rsidP="00196130">
            <w:pPr>
              <w:rPr>
                <w:rFonts w:ascii="宋体" w:hAnsi="宋体"/>
                <w:color w:val="000000"/>
                <w:sz w:val="18"/>
                <w:szCs w:val="18"/>
              </w:rPr>
            </w:pPr>
            <w:r>
              <w:rPr>
                <w:rFonts w:ascii="宋体" w:hAnsi="宋体"/>
                <w:color w:val="000000"/>
                <w:sz w:val="18"/>
                <w:szCs w:val="18"/>
              </w:rPr>
              <w:t>围产期保健专业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1006E66"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0597CE6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6FE2B90" w14:textId="77777777" w:rsidR="007861EC" w:rsidRDefault="007861EC" w:rsidP="00196130">
            <w:pPr>
              <w:jc w:val="center"/>
              <w:rPr>
                <w:rFonts w:ascii="宋体" w:hAnsi="宋体"/>
                <w:color w:val="000000"/>
                <w:sz w:val="18"/>
                <w:szCs w:val="18"/>
              </w:rPr>
            </w:pPr>
            <w:r>
              <w:rPr>
                <w:rFonts w:ascii="宋体" w:hAnsi="宋体"/>
                <w:color w:val="000000"/>
                <w:sz w:val="18"/>
                <w:szCs w:val="18"/>
              </w:rPr>
              <w:t>0603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FDA0DE6" w14:textId="77777777" w:rsidR="007861EC" w:rsidRDefault="007861EC" w:rsidP="00196130">
            <w:pPr>
              <w:rPr>
                <w:rFonts w:ascii="宋体" w:hAnsi="宋体"/>
                <w:color w:val="000000"/>
                <w:sz w:val="18"/>
                <w:szCs w:val="18"/>
              </w:rPr>
            </w:pPr>
            <w:r>
              <w:rPr>
                <w:rFonts w:ascii="宋体" w:hAnsi="宋体"/>
                <w:color w:val="000000"/>
                <w:sz w:val="18"/>
                <w:szCs w:val="18"/>
              </w:rPr>
              <w:t>更年期保健专业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B54218D"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7AE0829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BD61764" w14:textId="77777777" w:rsidR="007861EC" w:rsidRDefault="007861EC" w:rsidP="00196130">
            <w:pPr>
              <w:jc w:val="center"/>
              <w:rPr>
                <w:rFonts w:ascii="宋体" w:hAnsi="宋体"/>
                <w:color w:val="000000"/>
                <w:sz w:val="18"/>
                <w:szCs w:val="18"/>
              </w:rPr>
            </w:pPr>
            <w:r>
              <w:rPr>
                <w:rFonts w:ascii="宋体" w:hAnsi="宋体"/>
                <w:color w:val="000000"/>
                <w:sz w:val="18"/>
                <w:szCs w:val="18"/>
              </w:rPr>
              <w:t>0604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F4C263A" w14:textId="77777777" w:rsidR="007861EC" w:rsidRDefault="007861EC" w:rsidP="00196130">
            <w:pPr>
              <w:rPr>
                <w:rFonts w:ascii="宋体" w:hAnsi="宋体"/>
                <w:color w:val="000000"/>
                <w:sz w:val="18"/>
                <w:szCs w:val="18"/>
              </w:rPr>
            </w:pPr>
            <w:r>
              <w:rPr>
                <w:rFonts w:ascii="宋体" w:hAnsi="宋体"/>
                <w:color w:val="000000"/>
                <w:sz w:val="18"/>
                <w:szCs w:val="18"/>
              </w:rPr>
              <w:t>妇女心理卫生专业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763632D"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4C4502A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1FF0BD7" w14:textId="77777777" w:rsidR="007861EC" w:rsidRDefault="007861EC" w:rsidP="00196130">
            <w:pPr>
              <w:jc w:val="center"/>
              <w:rPr>
                <w:rFonts w:ascii="宋体" w:hAnsi="宋体"/>
                <w:color w:val="000000"/>
                <w:sz w:val="18"/>
                <w:szCs w:val="18"/>
              </w:rPr>
            </w:pPr>
            <w:r>
              <w:rPr>
                <w:rFonts w:ascii="宋体" w:hAnsi="宋体"/>
                <w:color w:val="000000"/>
                <w:sz w:val="18"/>
                <w:szCs w:val="18"/>
              </w:rPr>
              <w:t>0605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075EC15" w14:textId="77777777" w:rsidR="007861EC" w:rsidRDefault="007861EC" w:rsidP="00196130">
            <w:pPr>
              <w:rPr>
                <w:rFonts w:ascii="宋体" w:hAnsi="宋体"/>
                <w:color w:val="000000"/>
                <w:sz w:val="18"/>
                <w:szCs w:val="18"/>
              </w:rPr>
            </w:pPr>
            <w:r>
              <w:rPr>
                <w:rFonts w:ascii="宋体" w:hAnsi="宋体"/>
                <w:color w:val="000000"/>
                <w:sz w:val="18"/>
                <w:szCs w:val="18"/>
              </w:rPr>
              <w:t>妇女营养专业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6EEA537"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3793F2E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E848808" w14:textId="77777777" w:rsidR="007861EC" w:rsidRDefault="007861EC" w:rsidP="00196130">
            <w:pPr>
              <w:jc w:val="center"/>
              <w:rPr>
                <w:rFonts w:ascii="宋体" w:hAnsi="宋体"/>
                <w:color w:val="000000"/>
                <w:sz w:val="18"/>
                <w:szCs w:val="18"/>
              </w:rPr>
            </w:pPr>
            <w:r>
              <w:rPr>
                <w:rFonts w:ascii="宋体" w:hAnsi="宋体"/>
                <w:color w:val="000000"/>
                <w:sz w:val="18"/>
                <w:szCs w:val="18"/>
              </w:rPr>
              <w:t>0606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D6364F0" w14:textId="77777777" w:rsidR="007861EC" w:rsidRDefault="007861EC" w:rsidP="00196130">
            <w:pPr>
              <w:rPr>
                <w:rFonts w:ascii="宋体" w:hAnsi="宋体"/>
                <w:color w:val="000000"/>
                <w:sz w:val="18"/>
                <w:szCs w:val="18"/>
              </w:rPr>
            </w:pPr>
            <w:r>
              <w:rPr>
                <w:rFonts w:ascii="宋体" w:hAnsi="宋体"/>
                <w:color w:val="000000"/>
                <w:sz w:val="18"/>
                <w:szCs w:val="18"/>
              </w:rPr>
              <w:t>其他妇女保健科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9241059" w14:textId="77777777" w:rsidR="007861EC" w:rsidRDefault="007861EC" w:rsidP="00196130">
            <w:pPr>
              <w:jc w:val="center"/>
              <w:rPr>
                <w:rFonts w:ascii="宋体" w:hAnsi="宋体"/>
                <w:color w:val="000000"/>
                <w:sz w:val="18"/>
                <w:szCs w:val="18"/>
              </w:rPr>
            </w:pPr>
            <w:r>
              <w:rPr>
                <w:rFonts w:ascii="宋体" w:hAnsi="宋体"/>
                <w:color w:val="000000"/>
                <w:sz w:val="18"/>
                <w:szCs w:val="18"/>
              </w:rPr>
              <w:t>06</w:t>
            </w:r>
          </w:p>
        </w:tc>
      </w:tr>
      <w:tr w:rsidR="007861EC" w14:paraId="32853E6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1DAA08C" w14:textId="77777777" w:rsidR="007861EC" w:rsidRDefault="007861EC" w:rsidP="00196130">
            <w:pPr>
              <w:jc w:val="center"/>
              <w:rPr>
                <w:rFonts w:ascii="宋体" w:hAnsi="宋体"/>
                <w:color w:val="000000"/>
                <w:sz w:val="18"/>
                <w:szCs w:val="18"/>
              </w:rPr>
            </w:pPr>
            <w:r>
              <w:rPr>
                <w:rFonts w:ascii="宋体" w:hAnsi="宋体"/>
                <w:color w:val="000000"/>
                <w:sz w:val="18"/>
                <w:szCs w:val="18"/>
              </w:rPr>
              <w:t>0700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B4DF4C5" w14:textId="77777777" w:rsidR="007861EC" w:rsidRDefault="007861EC" w:rsidP="00196130">
            <w:pPr>
              <w:rPr>
                <w:rFonts w:ascii="宋体" w:hAnsi="宋体"/>
                <w:color w:val="000000"/>
                <w:sz w:val="18"/>
                <w:szCs w:val="18"/>
              </w:rPr>
            </w:pPr>
            <w:r>
              <w:rPr>
                <w:rFonts w:ascii="宋体" w:hAnsi="宋体"/>
                <w:color w:val="000000"/>
                <w:sz w:val="18"/>
                <w:szCs w:val="18"/>
              </w:rPr>
              <w:t>儿科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8B42891"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742457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CB70B3F" w14:textId="77777777" w:rsidR="007861EC" w:rsidRDefault="007861EC" w:rsidP="00196130">
            <w:pPr>
              <w:jc w:val="center"/>
              <w:rPr>
                <w:rFonts w:ascii="宋体" w:hAnsi="宋体"/>
                <w:color w:val="000000"/>
                <w:sz w:val="18"/>
                <w:szCs w:val="18"/>
              </w:rPr>
            </w:pPr>
            <w:r>
              <w:rPr>
                <w:rFonts w:ascii="宋体" w:hAnsi="宋体"/>
                <w:color w:val="000000"/>
                <w:sz w:val="18"/>
                <w:szCs w:val="18"/>
              </w:rPr>
              <w:t>0701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5373AF7" w14:textId="77777777" w:rsidR="007861EC" w:rsidRDefault="007861EC" w:rsidP="00196130">
            <w:pPr>
              <w:rPr>
                <w:rFonts w:ascii="宋体" w:hAnsi="宋体"/>
                <w:color w:val="000000"/>
                <w:sz w:val="18"/>
                <w:szCs w:val="18"/>
              </w:rPr>
            </w:pPr>
            <w:r>
              <w:rPr>
                <w:rFonts w:ascii="宋体" w:hAnsi="宋体"/>
                <w:color w:val="000000"/>
                <w:sz w:val="18"/>
                <w:szCs w:val="18"/>
              </w:rPr>
              <w:t>新生儿专业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2DDEFB8"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38CA7CF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46F444A" w14:textId="77777777" w:rsidR="007861EC" w:rsidRDefault="007861EC" w:rsidP="00196130">
            <w:pPr>
              <w:jc w:val="center"/>
              <w:rPr>
                <w:rFonts w:ascii="宋体" w:hAnsi="宋体"/>
                <w:color w:val="000000"/>
                <w:sz w:val="18"/>
                <w:szCs w:val="18"/>
              </w:rPr>
            </w:pPr>
            <w:r>
              <w:rPr>
                <w:rFonts w:ascii="宋体" w:hAnsi="宋体"/>
                <w:color w:val="000000"/>
                <w:sz w:val="18"/>
                <w:szCs w:val="18"/>
              </w:rPr>
              <w:t>0702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B9B99DB" w14:textId="77777777" w:rsidR="007861EC" w:rsidRDefault="007861EC" w:rsidP="00196130">
            <w:pPr>
              <w:rPr>
                <w:rFonts w:ascii="宋体" w:hAnsi="宋体"/>
                <w:color w:val="000000"/>
                <w:sz w:val="18"/>
                <w:szCs w:val="18"/>
              </w:rPr>
            </w:pPr>
            <w:r>
              <w:rPr>
                <w:rFonts w:ascii="宋体" w:hAnsi="宋体"/>
                <w:color w:val="000000"/>
                <w:sz w:val="18"/>
                <w:szCs w:val="18"/>
              </w:rPr>
              <w:t>小儿传染病专业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B6A51A1"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5D3897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B298DD0" w14:textId="77777777" w:rsidR="007861EC" w:rsidRDefault="007861EC" w:rsidP="00196130">
            <w:pPr>
              <w:jc w:val="center"/>
              <w:rPr>
                <w:rFonts w:ascii="宋体" w:hAnsi="宋体"/>
                <w:color w:val="000000"/>
                <w:sz w:val="18"/>
                <w:szCs w:val="18"/>
              </w:rPr>
            </w:pPr>
            <w:r>
              <w:rPr>
                <w:rFonts w:ascii="宋体" w:hAnsi="宋体"/>
                <w:color w:val="000000"/>
                <w:sz w:val="18"/>
                <w:szCs w:val="18"/>
              </w:rPr>
              <w:t>0703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4323C3B" w14:textId="77777777" w:rsidR="007861EC" w:rsidRDefault="007861EC" w:rsidP="00196130">
            <w:pPr>
              <w:rPr>
                <w:rFonts w:ascii="宋体" w:hAnsi="宋体"/>
                <w:color w:val="000000"/>
                <w:sz w:val="18"/>
                <w:szCs w:val="18"/>
              </w:rPr>
            </w:pPr>
            <w:r>
              <w:rPr>
                <w:rFonts w:ascii="宋体" w:hAnsi="宋体"/>
                <w:color w:val="000000"/>
                <w:sz w:val="18"/>
                <w:szCs w:val="18"/>
              </w:rPr>
              <w:t>小儿消化专业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63D6AD7"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05980BD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F28D5BB" w14:textId="77777777" w:rsidR="007861EC" w:rsidRDefault="007861EC" w:rsidP="00196130">
            <w:pPr>
              <w:jc w:val="center"/>
              <w:rPr>
                <w:rFonts w:ascii="宋体" w:hAnsi="宋体"/>
                <w:color w:val="000000"/>
                <w:sz w:val="18"/>
                <w:szCs w:val="18"/>
              </w:rPr>
            </w:pPr>
            <w:r>
              <w:rPr>
                <w:rFonts w:ascii="宋体" w:hAnsi="宋体"/>
                <w:color w:val="000000"/>
                <w:sz w:val="18"/>
                <w:szCs w:val="18"/>
              </w:rPr>
              <w:t>0704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C9C4C16" w14:textId="77777777" w:rsidR="007861EC" w:rsidRDefault="007861EC" w:rsidP="00196130">
            <w:pPr>
              <w:rPr>
                <w:rFonts w:ascii="宋体" w:hAnsi="宋体"/>
                <w:color w:val="000000"/>
                <w:sz w:val="18"/>
                <w:szCs w:val="18"/>
              </w:rPr>
            </w:pPr>
            <w:r>
              <w:rPr>
                <w:rFonts w:ascii="宋体" w:hAnsi="宋体"/>
                <w:color w:val="000000"/>
                <w:sz w:val="18"/>
                <w:szCs w:val="18"/>
              </w:rPr>
              <w:t>小儿呼吸专业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31FCA13"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13D192F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50A7E16" w14:textId="77777777" w:rsidR="007861EC" w:rsidRDefault="007861EC" w:rsidP="00196130">
            <w:pPr>
              <w:jc w:val="center"/>
              <w:rPr>
                <w:rFonts w:ascii="宋体" w:hAnsi="宋体"/>
                <w:color w:val="000000"/>
                <w:sz w:val="18"/>
                <w:szCs w:val="18"/>
              </w:rPr>
            </w:pPr>
            <w:r>
              <w:rPr>
                <w:rFonts w:ascii="宋体" w:hAnsi="宋体"/>
                <w:color w:val="000000"/>
                <w:sz w:val="18"/>
                <w:szCs w:val="18"/>
              </w:rPr>
              <w:t>0705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E93E310" w14:textId="77777777" w:rsidR="007861EC" w:rsidRDefault="007861EC" w:rsidP="00196130">
            <w:pPr>
              <w:rPr>
                <w:rFonts w:ascii="宋体" w:hAnsi="宋体"/>
                <w:color w:val="000000"/>
                <w:sz w:val="18"/>
                <w:szCs w:val="18"/>
              </w:rPr>
            </w:pPr>
            <w:r>
              <w:rPr>
                <w:rFonts w:ascii="宋体" w:hAnsi="宋体"/>
                <w:color w:val="000000"/>
                <w:sz w:val="18"/>
                <w:szCs w:val="18"/>
              </w:rPr>
              <w:t>小儿心脏病专业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A7ACB2F"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2FB0255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A0076E8" w14:textId="77777777" w:rsidR="007861EC" w:rsidRDefault="007861EC" w:rsidP="00196130">
            <w:pPr>
              <w:jc w:val="center"/>
              <w:rPr>
                <w:rFonts w:ascii="宋体" w:hAnsi="宋体"/>
                <w:color w:val="000000"/>
                <w:sz w:val="18"/>
                <w:szCs w:val="18"/>
              </w:rPr>
            </w:pPr>
            <w:r>
              <w:rPr>
                <w:rFonts w:ascii="宋体" w:hAnsi="宋体"/>
                <w:color w:val="000000"/>
                <w:sz w:val="18"/>
                <w:szCs w:val="18"/>
              </w:rPr>
              <w:t>0706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EDE8650" w14:textId="77777777" w:rsidR="007861EC" w:rsidRDefault="007861EC" w:rsidP="00196130">
            <w:pPr>
              <w:rPr>
                <w:rFonts w:ascii="宋体" w:hAnsi="宋体"/>
                <w:color w:val="000000"/>
                <w:sz w:val="18"/>
                <w:szCs w:val="18"/>
              </w:rPr>
            </w:pPr>
            <w:r>
              <w:rPr>
                <w:rFonts w:ascii="宋体" w:hAnsi="宋体"/>
                <w:color w:val="000000"/>
                <w:sz w:val="18"/>
                <w:szCs w:val="18"/>
              </w:rPr>
              <w:t>小儿肾病专业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9D37159"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17876C4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3957BC9" w14:textId="77777777" w:rsidR="007861EC" w:rsidRDefault="007861EC" w:rsidP="00196130">
            <w:pPr>
              <w:jc w:val="center"/>
              <w:rPr>
                <w:rFonts w:ascii="宋体" w:hAnsi="宋体"/>
                <w:color w:val="000000"/>
                <w:sz w:val="18"/>
                <w:szCs w:val="18"/>
              </w:rPr>
            </w:pPr>
            <w:r>
              <w:rPr>
                <w:rFonts w:ascii="宋体" w:hAnsi="宋体"/>
                <w:color w:val="000000"/>
                <w:sz w:val="18"/>
                <w:szCs w:val="18"/>
              </w:rPr>
              <w:t>0707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8BA8730" w14:textId="77777777" w:rsidR="007861EC" w:rsidRDefault="007861EC" w:rsidP="00196130">
            <w:pPr>
              <w:rPr>
                <w:rFonts w:ascii="宋体" w:hAnsi="宋体"/>
                <w:color w:val="000000"/>
                <w:sz w:val="18"/>
                <w:szCs w:val="18"/>
              </w:rPr>
            </w:pPr>
            <w:r>
              <w:rPr>
                <w:rFonts w:ascii="宋体" w:hAnsi="宋体"/>
                <w:color w:val="000000"/>
                <w:sz w:val="18"/>
                <w:szCs w:val="18"/>
              </w:rPr>
              <w:t>小儿血液病专业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6E12CFB"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7464E98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151CA7E" w14:textId="77777777" w:rsidR="007861EC" w:rsidRDefault="007861EC" w:rsidP="00196130">
            <w:pPr>
              <w:jc w:val="center"/>
              <w:rPr>
                <w:rFonts w:ascii="宋体" w:hAnsi="宋体"/>
                <w:color w:val="000000"/>
                <w:sz w:val="18"/>
                <w:szCs w:val="18"/>
              </w:rPr>
            </w:pPr>
            <w:r>
              <w:rPr>
                <w:rFonts w:ascii="宋体" w:hAnsi="宋体"/>
                <w:color w:val="000000"/>
                <w:sz w:val="18"/>
                <w:szCs w:val="18"/>
              </w:rPr>
              <w:t>0708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9D2106C" w14:textId="77777777" w:rsidR="007861EC" w:rsidRDefault="007861EC" w:rsidP="00196130">
            <w:pPr>
              <w:rPr>
                <w:rFonts w:ascii="宋体" w:hAnsi="宋体"/>
                <w:color w:val="000000"/>
                <w:sz w:val="18"/>
                <w:szCs w:val="18"/>
              </w:rPr>
            </w:pPr>
            <w:r>
              <w:rPr>
                <w:rFonts w:ascii="宋体" w:hAnsi="宋体"/>
                <w:color w:val="000000"/>
                <w:sz w:val="18"/>
                <w:szCs w:val="18"/>
              </w:rPr>
              <w:t>小儿神经病学专业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ACCF879"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1382E3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E6013B8" w14:textId="77777777" w:rsidR="007861EC" w:rsidRDefault="007861EC" w:rsidP="00196130">
            <w:pPr>
              <w:jc w:val="center"/>
              <w:rPr>
                <w:rFonts w:ascii="宋体" w:hAnsi="宋体"/>
                <w:color w:val="000000"/>
                <w:sz w:val="18"/>
                <w:szCs w:val="18"/>
              </w:rPr>
            </w:pPr>
            <w:r>
              <w:rPr>
                <w:rFonts w:ascii="宋体" w:hAnsi="宋体"/>
                <w:color w:val="000000"/>
                <w:sz w:val="18"/>
                <w:szCs w:val="18"/>
              </w:rPr>
              <w:t>0709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6E169DD" w14:textId="77777777" w:rsidR="007861EC" w:rsidRDefault="007861EC" w:rsidP="00196130">
            <w:pPr>
              <w:rPr>
                <w:rFonts w:ascii="宋体" w:hAnsi="宋体"/>
                <w:color w:val="000000"/>
                <w:sz w:val="18"/>
                <w:szCs w:val="18"/>
              </w:rPr>
            </w:pPr>
            <w:r>
              <w:rPr>
                <w:rFonts w:ascii="宋体" w:hAnsi="宋体"/>
                <w:color w:val="000000"/>
                <w:sz w:val="18"/>
                <w:szCs w:val="18"/>
              </w:rPr>
              <w:t>小儿内分泌专业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0A70BF8"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49BB920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F6E520A" w14:textId="77777777" w:rsidR="007861EC" w:rsidRDefault="007861EC" w:rsidP="00196130">
            <w:pPr>
              <w:jc w:val="center"/>
              <w:rPr>
                <w:rFonts w:ascii="宋体" w:hAnsi="宋体"/>
                <w:color w:val="000000"/>
                <w:sz w:val="18"/>
                <w:szCs w:val="18"/>
              </w:rPr>
            </w:pPr>
            <w:r>
              <w:rPr>
                <w:rFonts w:ascii="宋体" w:hAnsi="宋体"/>
                <w:color w:val="000000"/>
                <w:sz w:val="18"/>
                <w:szCs w:val="18"/>
              </w:rPr>
              <w:t>0710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64E0ECA" w14:textId="77777777" w:rsidR="007861EC" w:rsidRDefault="007861EC" w:rsidP="00196130">
            <w:pPr>
              <w:rPr>
                <w:rFonts w:ascii="宋体" w:hAnsi="宋体"/>
                <w:color w:val="000000"/>
                <w:sz w:val="18"/>
                <w:szCs w:val="18"/>
              </w:rPr>
            </w:pPr>
            <w:r>
              <w:rPr>
                <w:rFonts w:ascii="宋体" w:hAnsi="宋体"/>
                <w:color w:val="000000"/>
                <w:sz w:val="18"/>
                <w:szCs w:val="18"/>
              </w:rPr>
              <w:t>小儿遗传病专业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B9A4E52"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4DC4A49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DEFD00" w14:textId="77777777" w:rsidR="007861EC" w:rsidRDefault="007861EC" w:rsidP="00196130">
            <w:pPr>
              <w:jc w:val="center"/>
              <w:rPr>
                <w:rFonts w:ascii="宋体" w:hAnsi="宋体"/>
                <w:color w:val="000000"/>
                <w:sz w:val="18"/>
                <w:szCs w:val="18"/>
              </w:rPr>
            </w:pPr>
            <w:r>
              <w:rPr>
                <w:rFonts w:ascii="宋体" w:hAnsi="宋体"/>
                <w:color w:val="000000"/>
                <w:sz w:val="18"/>
                <w:szCs w:val="18"/>
              </w:rPr>
              <w:t>0711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49CC1A3" w14:textId="77777777" w:rsidR="007861EC" w:rsidRDefault="007861EC" w:rsidP="00196130">
            <w:pPr>
              <w:rPr>
                <w:rFonts w:ascii="宋体" w:hAnsi="宋体"/>
                <w:color w:val="000000"/>
                <w:sz w:val="18"/>
                <w:szCs w:val="18"/>
              </w:rPr>
            </w:pPr>
            <w:r>
              <w:rPr>
                <w:rFonts w:ascii="宋体" w:hAnsi="宋体"/>
                <w:color w:val="000000"/>
                <w:sz w:val="18"/>
                <w:szCs w:val="18"/>
              </w:rPr>
              <w:t>小儿免疫专业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CBD85D9"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57196B8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BEABE4D" w14:textId="77777777" w:rsidR="007861EC" w:rsidRDefault="007861EC" w:rsidP="00196130">
            <w:pPr>
              <w:jc w:val="center"/>
              <w:rPr>
                <w:rFonts w:ascii="宋体" w:hAnsi="宋体"/>
                <w:color w:val="000000"/>
                <w:sz w:val="18"/>
                <w:szCs w:val="18"/>
              </w:rPr>
            </w:pPr>
            <w:r>
              <w:rPr>
                <w:rFonts w:ascii="宋体" w:hAnsi="宋体"/>
                <w:color w:val="000000"/>
                <w:sz w:val="18"/>
                <w:szCs w:val="18"/>
              </w:rPr>
              <w:t>0712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7933F1A" w14:textId="77777777" w:rsidR="007861EC" w:rsidRDefault="007861EC" w:rsidP="00196130">
            <w:pPr>
              <w:rPr>
                <w:rFonts w:ascii="宋体" w:hAnsi="宋体"/>
                <w:color w:val="000000"/>
                <w:sz w:val="18"/>
                <w:szCs w:val="18"/>
              </w:rPr>
            </w:pPr>
            <w:r>
              <w:rPr>
                <w:rFonts w:ascii="宋体" w:hAnsi="宋体"/>
                <w:color w:val="000000"/>
                <w:sz w:val="18"/>
                <w:szCs w:val="18"/>
              </w:rPr>
              <w:t>其他儿科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6E8ABF2" w14:textId="77777777" w:rsidR="007861EC" w:rsidRDefault="007861EC" w:rsidP="00196130">
            <w:pPr>
              <w:jc w:val="center"/>
              <w:rPr>
                <w:rFonts w:ascii="宋体" w:hAnsi="宋体"/>
                <w:color w:val="000000"/>
                <w:sz w:val="18"/>
                <w:szCs w:val="18"/>
              </w:rPr>
            </w:pPr>
            <w:r>
              <w:rPr>
                <w:rFonts w:ascii="宋体" w:hAnsi="宋体"/>
                <w:color w:val="000000"/>
                <w:sz w:val="18"/>
                <w:szCs w:val="18"/>
              </w:rPr>
              <w:t>07</w:t>
            </w:r>
          </w:p>
        </w:tc>
      </w:tr>
      <w:tr w:rsidR="007861EC" w14:paraId="1F59D5B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53E392A" w14:textId="77777777" w:rsidR="007861EC" w:rsidRDefault="007861EC" w:rsidP="00196130">
            <w:pPr>
              <w:jc w:val="center"/>
              <w:rPr>
                <w:rFonts w:ascii="宋体" w:hAnsi="宋体"/>
                <w:color w:val="000000"/>
                <w:sz w:val="18"/>
                <w:szCs w:val="18"/>
              </w:rPr>
            </w:pPr>
            <w:r>
              <w:rPr>
                <w:rFonts w:ascii="宋体" w:hAnsi="宋体"/>
                <w:color w:val="000000"/>
                <w:sz w:val="18"/>
                <w:szCs w:val="18"/>
              </w:rPr>
              <w:t>0800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F23B90E" w14:textId="77777777" w:rsidR="007861EC" w:rsidRDefault="007861EC" w:rsidP="00196130">
            <w:pPr>
              <w:rPr>
                <w:rFonts w:ascii="宋体" w:hAnsi="宋体"/>
                <w:color w:val="000000"/>
                <w:sz w:val="18"/>
                <w:szCs w:val="18"/>
              </w:rPr>
            </w:pPr>
            <w:r>
              <w:rPr>
                <w:rFonts w:ascii="宋体" w:hAnsi="宋体"/>
                <w:color w:val="000000"/>
                <w:sz w:val="18"/>
                <w:szCs w:val="18"/>
              </w:rPr>
              <w:t>小儿外科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7F1BC9"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2BC5A09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468DCAB" w14:textId="77777777" w:rsidR="007861EC" w:rsidRDefault="007861EC" w:rsidP="00196130">
            <w:pPr>
              <w:jc w:val="center"/>
              <w:rPr>
                <w:rFonts w:ascii="宋体" w:hAnsi="宋体"/>
                <w:color w:val="000000"/>
                <w:sz w:val="18"/>
                <w:szCs w:val="18"/>
              </w:rPr>
            </w:pPr>
            <w:r>
              <w:rPr>
                <w:rFonts w:ascii="宋体" w:hAnsi="宋体"/>
                <w:color w:val="000000"/>
                <w:sz w:val="18"/>
                <w:szCs w:val="18"/>
              </w:rPr>
              <w:t>0801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5E66A61" w14:textId="77777777" w:rsidR="007861EC" w:rsidRDefault="007861EC" w:rsidP="00196130">
            <w:pPr>
              <w:rPr>
                <w:rFonts w:ascii="宋体" w:hAnsi="宋体"/>
                <w:color w:val="000000"/>
                <w:sz w:val="18"/>
                <w:szCs w:val="18"/>
              </w:rPr>
            </w:pPr>
            <w:r>
              <w:rPr>
                <w:rFonts w:ascii="宋体" w:hAnsi="宋体"/>
                <w:color w:val="000000"/>
                <w:sz w:val="18"/>
                <w:szCs w:val="18"/>
              </w:rPr>
              <w:t>小儿普通外科专业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8BF86A"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20C1266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7ADE55E" w14:textId="77777777" w:rsidR="007861EC" w:rsidRDefault="007861EC" w:rsidP="00196130">
            <w:pPr>
              <w:jc w:val="center"/>
              <w:rPr>
                <w:rFonts w:ascii="宋体" w:hAnsi="宋体"/>
                <w:color w:val="000000"/>
                <w:sz w:val="18"/>
                <w:szCs w:val="18"/>
              </w:rPr>
            </w:pPr>
            <w:r>
              <w:rPr>
                <w:rFonts w:ascii="宋体" w:hAnsi="宋体"/>
                <w:color w:val="000000"/>
                <w:sz w:val="18"/>
                <w:szCs w:val="18"/>
              </w:rPr>
              <w:t>0802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545294E" w14:textId="77777777" w:rsidR="007861EC" w:rsidRDefault="007861EC" w:rsidP="00196130">
            <w:pPr>
              <w:rPr>
                <w:rFonts w:ascii="宋体" w:hAnsi="宋体"/>
                <w:color w:val="000000"/>
                <w:sz w:val="18"/>
                <w:szCs w:val="18"/>
              </w:rPr>
            </w:pPr>
            <w:r>
              <w:rPr>
                <w:rFonts w:ascii="宋体" w:hAnsi="宋体"/>
                <w:color w:val="000000"/>
                <w:sz w:val="18"/>
                <w:szCs w:val="18"/>
              </w:rPr>
              <w:t>小儿骨科专业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94E6D3B"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37D1221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CEA4F0D" w14:textId="77777777" w:rsidR="007861EC" w:rsidRDefault="007861EC" w:rsidP="00196130">
            <w:pPr>
              <w:jc w:val="center"/>
              <w:rPr>
                <w:rFonts w:ascii="宋体" w:hAnsi="宋体"/>
                <w:color w:val="000000"/>
                <w:sz w:val="18"/>
                <w:szCs w:val="18"/>
              </w:rPr>
            </w:pPr>
            <w:r>
              <w:rPr>
                <w:rFonts w:ascii="宋体" w:hAnsi="宋体"/>
                <w:color w:val="000000"/>
                <w:sz w:val="18"/>
                <w:szCs w:val="18"/>
              </w:rPr>
              <w:t>0803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3E76A35" w14:textId="77777777" w:rsidR="007861EC" w:rsidRDefault="007861EC" w:rsidP="00196130">
            <w:pPr>
              <w:rPr>
                <w:rFonts w:ascii="宋体" w:hAnsi="宋体"/>
                <w:color w:val="000000"/>
                <w:sz w:val="18"/>
                <w:szCs w:val="18"/>
              </w:rPr>
            </w:pPr>
            <w:r>
              <w:rPr>
                <w:rFonts w:ascii="宋体" w:hAnsi="宋体"/>
                <w:color w:val="000000"/>
                <w:sz w:val="18"/>
                <w:szCs w:val="18"/>
              </w:rPr>
              <w:t>小儿泌尿外科专业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FE24DD7"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54CF511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D15EF9F" w14:textId="77777777" w:rsidR="007861EC" w:rsidRDefault="007861EC" w:rsidP="00196130">
            <w:pPr>
              <w:jc w:val="center"/>
              <w:rPr>
                <w:rFonts w:ascii="宋体" w:hAnsi="宋体"/>
                <w:color w:val="000000"/>
                <w:sz w:val="18"/>
                <w:szCs w:val="18"/>
              </w:rPr>
            </w:pPr>
            <w:r>
              <w:rPr>
                <w:rFonts w:ascii="宋体" w:hAnsi="宋体"/>
                <w:color w:val="000000"/>
                <w:sz w:val="18"/>
                <w:szCs w:val="18"/>
              </w:rPr>
              <w:t>0804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D969F18" w14:textId="77777777" w:rsidR="007861EC" w:rsidRDefault="007861EC" w:rsidP="00196130">
            <w:pPr>
              <w:rPr>
                <w:rFonts w:ascii="宋体" w:hAnsi="宋体"/>
                <w:color w:val="000000"/>
                <w:sz w:val="18"/>
                <w:szCs w:val="18"/>
              </w:rPr>
            </w:pPr>
            <w:r>
              <w:rPr>
                <w:rFonts w:ascii="宋体" w:hAnsi="宋体"/>
                <w:color w:val="000000"/>
                <w:sz w:val="18"/>
                <w:szCs w:val="18"/>
              </w:rPr>
              <w:t>小儿胸心外科专业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6625122"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056F935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06744CA" w14:textId="77777777" w:rsidR="007861EC" w:rsidRDefault="007861EC" w:rsidP="00196130">
            <w:pPr>
              <w:jc w:val="center"/>
              <w:rPr>
                <w:rFonts w:ascii="宋体" w:hAnsi="宋体"/>
                <w:color w:val="000000"/>
                <w:sz w:val="18"/>
                <w:szCs w:val="18"/>
              </w:rPr>
            </w:pPr>
            <w:r>
              <w:rPr>
                <w:rFonts w:ascii="宋体" w:hAnsi="宋体"/>
                <w:color w:val="000000"/>
                <w:sz w:val="18"/>
                <w:szCs w:val="18"/>
              </w:rPr>
              <w:t>0805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4C6B3E8" w14:textId="77777777" w:rsidR="007861EC" w:rsidRDefault="007861EC" w:rsidP="00196130">
            <w:pPr>
              <w:rPr>
                <w:rFonts w:ascii="宋体" w:hAnsi="宋体"/>
                <w:color w:val="000000"/>
                <w:sz w:val="18"/>
                <w:szCs w:val="18"/>
              </w:rPr>
            </w:pPr>
            <w:r>
              <w:rPr>
                <w:rFonts w:ascii="宋体" w:hAnsi="宋体"/>
                <w:color w:val="000000"/>
                <w:sz w:val="18"/>
                <w:szCs w:val="18"/>
              </w:rPr>
              <w:t>小儿神经外科专业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5F07970"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5F97383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473EEF6" w14:textId="77777777" w:rsidR="007861EC" w:rsidRDefault="007861EC" w:rsidP="00196130">
            <w:pPr>
              <w:jc w:val="center"/>
              <w:rPr>
                <w:rFonts w:ascii="宋体" w:hAnsi="宋体"/>
                <w:color w:val="000000"/>
                <w:sz w:val="18"/>
                <w:szCs w:val="18"/>
              </w:rPr>
            </w:pPr>
            <w:r>
              <w:rPr>
                <w:rFonts w:ascii="宋体" w:hAnsi="宋体"/>
                <w:color w:val="000000"/>
                <w:sz w:val="18"/>
                <w:szCs w:val="18"/>
              </w:rPr>
              <w:t>0806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EA306FF" w14:textId="77777777" w:rsidR="007861EC" w:rsidRDefault="007861EC" w:rsidP="00196130">
            <w:pPr>
              <w:rPr>
                <w:rFonts w:ascii="宋体" w:hAnsi="宋体"/>
                <w:color w:val="000000"/>
                <w:sz w:val="18"/>
                <w:szCs w:val="18"/>
              </w:rPr>
            </w:pPr>
            <w:r>
              <w:rPr>
                <w:rFonts w:ascii="宋体" w:hAnsi="宋体"/>
                <w:color w:val="000000"/>
                <w:sz w:val="18"/>
                <w:szCs w:val="18"/>
              </w:rPr>
              <w:t>其他小儿外科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F501DE2" w14:textId="77777777" w:rsidR="007861EC" w:rsidRDefault="007861EC" w:rsidP="00196130">
            <w:pPr>
              <w:jc w:val="center"/>
              <w:rPr>
                <w:rFonts w:ascii="宋体" w:hAnsi="宋体"/>
                <w:color w:val="000000"/>
                <w:sz w:val="18"/>
                <w:szCs w:val="18"/>
              </w:rPr>
            </w:pPr>
            <w:r>
              <w:rPr>
                <w:rFonts w:ascii="宋体" w:hAnsi="宋体"/>
                <w:color w:val="000000"/>
                <w:sz w:val="18"/>
                <w:szCs w:val="18"/>
              </w:rPr>
              <w:t>08</w:t>
            </w:r>
          </w:p>
        </w:tc>
      </w:tr>
      <w:tr w:rsidR="007861EC" w14:paraId="33AFB3A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755BE39" w14:textId="77777777" w:rsidR="007861EC" w:rsidRDefault="007861EC" w:rsidP="00196130">
            <w:pPr>
              <w:jc w:val="center"/>
              <w:rPr>
                <w:rFonts w:ascii="宋体" w:hAnsi="宋体"/>
                <w:color w:val="000000"/>
                <w:sz w:val="18"/>
                <w:szCs w:val="18"/>
              </w:rPr>
            </w:pPr>
            <w:r>
              <w:rPr>
                <w:rFonts w:ascii="宋体" w:hAnsi="宋体"/>
                <w:color w:val="000000"/>
                <w:sz w:val="18"/>
                <w:szCs w:val="18"/>
              </w:rPr>
              <w:t>0900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F6F7BC8" w14:textId="77777777" w:rsidR="007861EC" w:rsidRDefault="007861EC" w:rsidP="00196130">
            <w:pPr>
              <w:rPr>
                <w:rFonts w:ascii="宋体" w:hAnsi="宋体"/>
                <w:color w:val="000000"/>
                <w:sz w:val="18"/>
                <w:szCs w:val="18"/>
              </w:rPr>
            </w:pPr>
            <w:r>
              <w:rPr>
                <w:rFonts w:ascii="宋体" w:hAnsi="宋体"/>
                <w:color w:val="000000"/>
                <w:sz w:val="18"/>
                <w:szCs w:val="18"/>
              </w:rPr>
              <w:t>儿童保健科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2EC70C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3A9B35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68BBEF8" w14:textId="77777777" w:rsidR="007861EC" w:rsidRDefault="007861EC" w:rsidP="00196130">
            <w:pPr>
              <w:jc w:val="center"/>
              <w:rPr>
                <w:rFonts w:ascii="宋体" w:hAnsi="宋体"/>
                <w:color w:val="000000"/>
                <w:sz w:val="18"/>
                <w:szCs w:val="18"/>
              </w:rPr>
            </w:pPr>
            <w:r>
              <w:rPr>
                <w:rFonts w:ascii="宋体" w:hAnsi="宋体"/>
                <w:color w:val="000000"/>
                <w:sz w:val="18"/>
                <w:szCs w:val="18"/>
              </w:rPr>
              <w:t>0901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A2A1DDD" w14:textId="77777777" w:rsidR="007861EC" w:rsidRDefault="007861EC" w:rsidP="00196130">
            <w:pPr>
              <w:rPr>
                <w:rFonts w:ascii="宋体" w:hAnsi="宋体"/>
                <w:color w:val="000000"/>
                <w:sz w:val="18"/>
                <w:szCs w:val="18"/>
              </w:rPr>
            </w:pPr>
            <w:r>
              <w:rPr>
                <w:rFonts w:ascii="宋体" w:hAnsi="宋体"/>
                <w:color w:val="000000"/>
                <w:sz w:val="18"/>
                <w:szCs w:val="18"/>
              </w:rPr>
              <w:t>儿童生长发育专业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CC8852B"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7B212AF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050E519" w14:textId="77777777" w:rsidR="007861EC" w:rsidRDefault="007861EC" w:rsidP="00196130">
            <w:pPr>
              <w:jc w:val="center"/>
              <w:rPr>
                <w:rFonts w:ascii="宋体" w:hAnsi="宋体"/>
                <w:color w:val="000000"/>
                <w:sz w:val="18"/>
                <w:szCs w:val="18"/>
              </w:rPr>
            </w:pPr>
            <w:r>
              <w:rPr>
                <w:rFonts w:ascii="宋体" w:hAnsi="宋体"/>
                <w:color w:val="000000"/>
                <w:sz w:val="18"/>
                <w:szCs w:val="18"/>
              </w:rPr>
              <w:t>0902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A71AC2D" w14:textId="77777777" w:rsidR="007861EC" w:rsidRDefault="007861EC" w:rsidP="00196130">
            <w:pPr>
              <w:rPr>
                <w:rFonts w:ascii="宋体" w:hAnsi="宋体"/>
                <w:color w:val="000000"/>
                <w:sz w:val="18"/>
                <w:szCs w:val="18"/>
              </w:rPr>
            </w:pPr>
            <w:r>
              <w:rPr>
                <w:rFonts w:ascii="宋体" w:hAnsi="宋体"/>
                <w:color w:val="000000"/>
                <w:sz w:val="18"/>
                <w:szCs w:val="18"/>
              </w:rPr>
              <w:t>儿童营养专业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5E707C0"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545573B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27A13E2" w14:textId="77777777" w:rsidR="007861EC" w:rsidRDefault="007861EC" w:rsidP="00196130">
            <w:pPr>
              <w:jc w:val="center"/>
              <w:rPr>
                <w:rFonts w:ascii="宋体" w:hAnsi="宋体"/>
                <w:color w:val="000000"/>
                <w:sz w:val="18"/>
                <w:szCs w:val="18"/>
              </w:rPr>
            </w:pPr>
            <w:r>
              <w:rPr>
                <w:rFonts w:ascii="宋体" w:hAnsi="宋体"/>
                <w:color w:val="000000"/>
                <w:sz w:val="18"/>
                <w:szCs w:val="18"/>
              </w:rPr>
              <w:t>0903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05989F6" w14:textId="77777777" w:rsidR="007861EC" w:rsidRDefault="007861EC" w:rsidP="00196130">
            <w:pPr>
              <w:rPr>
                <w:rFonts w:ascii="宋体" w:hAnsi="宋体"/>
                <w:color w:val="000000"/>
                <w:sz w:val="18"/>
                <w:szCs w:val="18"/>
              </w:rPr>
            </w:pPr>
            <w:r>
              <w:rPr>
                <w:rFonts w:ascii="宋体" w:hAnsi="宋体"/>
                <w:color w:val="000000"/>
                <w:sz w:val="18"/>
                <w:szCs w:val="18"/>
              </w:rPr>
              <w:t>儿童心理卫生专业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60E796F"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663D126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D44E588" w14:textId="77777777" w:rsidR="007861EC" w:rsidRDefault="007861EC" w:rsidP="00196130">
            <w:pPr>
              <w:jc w:val="center"/>
              <w:rPr>
                <w:rFonts w:ascii="宋体" w:hAnsi="宋体"/>
                <w:color w:val="000000"/>
                <w:sz w:val="18"/>
                <w:szCs w:val="18"/>
              </w:rPr>
            </w:pPr>
            <w:r>
              <w:rPr>
                <w:rFonts w:ascii="宋体" w:hAnsi="宋体"/>
                <w:color w:val="000000"/>
                <w:sz w:val="18"/>
                <w:szCs w:val="18"/>
              </w:rPr>
              <w:t>0904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7267923" w14:textId="77777777" w:rsidR="007861EC" w:rsidRDefault="007861EC" w:rsidP="00196130">
            <w:pPr>
              <w:rPr>
                <w:rFonts w:ascii="宋体" w:hAnsi="宋体"/>
                <w:color w:val="000000"/>
                <w:sz w:val="18"/>
                <w:szCs w:val="18"/>
              </w:rPr>
            </w:pPr>
            <w:r>
              <w:rPr>
                <w:rFonts w:ascii="宋体" w:hAnsi="宋体"/>
                <w:color w:val="000000"/>
                <w:sz w:val="18"/>
                <w:szCs w:val="18"/>
              </w:rPr>
              <w:t>儿童五官保健专业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A01E863"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019927F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FF7DD99" w14:textId="77777777" w:rsidR="007861EC" w:rsidRDefault="007861EC" w:rsidP="00196130">
            <w:pPr>
              <w:jc w:val="center"/>
              <w:rPr>
                <w:rFonts w:ascii="宋体" w:hAnsi="宋体"/>
                <w:color w:val="000000"/>
                <w:sz w:val="18"/>
                <w:szCs w:val="18"/>
              </w:rPr>
            </w:pPr>
            <w:r>
              <w:rPr>
                <w:rFonts w:ascii="宋体" w:hAnsi="宋体"/>
                <w:color w:val="000000"/>
                <w:sz w:val="18"/>
                <w:szCs w:val="18"/>
              </w:rPr>
              <w:t>0905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2FD0ACC" w14:textId="77777777" w:rsidR="007861EC" w:rsidRDefault="007861EC" w:rsidP="00196130">
            <w:pPr>
              <w:rPr>
                <w:rFonts w:ascii="宋体" w:hAnsi="宋体"/>
                <w:color w:val="000000"/>
                <w:sz w:val="18"/>
                <w:szCs w:val="18"/>
              </w:rPr>
            </w:pPr>
            <w:r>
              <w:rPr>
                <w:rFonts w:ascii="宋体" w:hAnsi="宋体"/>
                <w:color w:val="000000"/>
                <w:sz w:val="18"/>
                <w:szCs w:val="18"/>
              </w:rPr>
              <w:t>儿童康复专业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0943A9A"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1890EAD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B9E4E72" w14:textId="77777777" w:rsidR="007861EC" w:rsidRDefault="007861EC" w:rsidP="00196130">
            <w:pPr>
              <w:jc w:val="center"/>
              <w:rPr>
                <w:rFonts w:ascii="宋体" w:hAnsi="宋体"/>
                <w:color w:val="000000"/>
                <w:sz w:val="18"/>
                <w:szCs w:val="18"/>
              </w:rPr>
            </w:pPr>
            <w:r>
              <w:rPr>
                <w:rFonts w:ascii="宋体" w:hAnsi="宋体"/>
                <w:color w:val="000000"/>
                <w:sz w:val="18"/>
                <w:szCs w:val="18"/>
              </w:rPr>
              <w:t>0906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3345BF5" w14:textId="77777777" w:rsidR="007861EC" w:rsidRDefault="007861EC" w:rsidP="00196130">
            <w:pPr>
              <w:rPr>
                <w:rFonts w:ascii="宋体" w:hAnsi="宋体"/>
                <w:color w:val="000000"/>
                <w:sz w:val="18"/>
                <w:szCs w:val="18"/>
              </w:rPr>
            </w:pPr>
            <w:r>
              <w:rPr>
                <w:rFonts w:ascii="宋体" w:hAnsi="宋体"/>
                <w:color w:val="000000"/>
                <w:sz w:val="18"/>
                <w:szCs w:val="18"/>
              </w:rPr>
              <w:t>其他儿童保健科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AB8A4A3" w14:textId="77777777" w:rsidR="007861EC" w:rsidRDefault="007861EC" w:rsidP="00196130">
            <w:pPr>
              <w:jc w:val="center"/>
              <w:rPr>
                <w:rFonts w:ascii="宋体" w:hAnsi="宋体"/>
                <w:color w:val="000000"/>
                <w:sz w:val="18"/>
                <w:szCs w:val="18"/>
              </w:rPr>
            </w:pPr>
            <w:r>
              <w:rPr>
                <w:rFonts w:ascii="宋体" w:hAnsi="宋体"/>
                <w:color w:val="000000"/>
                <w:sz w:val="18"/>
                <w:szCs w:val="18"/>
              </w:rPr>
              <w:t>09</w:t>
            </w:r>
          </w:p>
        </w:tc>
      </w:tr>
      <w:tr w:rsidR="007861EC" w14:paraId="2CA3EA6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A8EFEA0" w14:textId="77777777" w:rsidR="007861EC" w:rsidRDefault="007861EC" w:rsidP="00196130">
            <w:pPr>
              <w:jc w:val="center"/>
              <w:rPr>
                <w:rFonts w:ascii="宋体" w:hAnsi="宋体"/>
                <w:color w:val="000000"/>
                <w:sz w:val="18"/>
                <w:szCs w:val="18"/>
              </w:rPr>
            </w:pPr>
            <w:r>
              <w:rPr>
                <w:rFonts w:ascii="宋体" w:hAnsi="宋体"/>
                <w:color w:val="000000"/>
                <w:sz w:val="18"/>
                <w:szCs w:val="18"/>
              </w:rPr>
              <w:t>1000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ACAE78A" w14:textId="77777777" w:rsidR="007861EC" w:rsidRDefault="007861EC" w:rsidP="00196130">
            <w:pPr>
              <w:rPr>
                <w:rFonts w:ascii="宋体" w:hAnsi="宋体"/>
                <w:color w:val="000000"/>
                <w:sz w:val="18"/>
                <w:szCs w:val="18"/>
              </w:rPr>
            </w:pPr>
            <w:r>
              <w:rPr>
                <w:rFonts w:ascii="宋体" w:hAnsi="宋体"/>
                <w:color w:val="000000"/>
                <w:sz w:val="18"/>
                <w:szCs w:val="18"/>
              </w:rPr>
              <w:t>眼科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521617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E87196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763DCF7" w14:textId="77777777" w:rsidR="007861EC" w:rsidRDefault="007861EC" w:rsidP="00196130">
            <w:pPr>
              <w:jc w:val="center"/>
              <w:rPr>
                <w:rFonts w:ascii="宋体" w:hAnsi="宋体"/>
                <w:color w:val="000000"/>
                <w:sz w:val="18"/>
                <w:szCs w:val="18"/>
              </w:rPr>
            </w:pPr>
            <w:r>
              <w:rPr>
                <w:rFonts w:ascii="宋体" w:hAnsi="宋体"/>
                <w:color w:val="000000"/>
                <w:sz w:val="18"/>
                <w:szCs w:val="18"/>
              </w:rPr>
              <w:t>1100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D20B304" w14:textId="77777777" w:rsidR="007861EC" w:rsidRDefault="007861EC" w:rsidP="00196130">
            <w:pPr>
              <w:rPr>
                <w:rFonts w:ascii="宋体" w:hAnsi="宋体"/>
                <w:color w:val="000000"/>
                <w:sz w:val="18"/>
                <w:szCs w:val="18"/>
              </w:rPr>
            </w:pPr>
            <w:r>
              <w:rPr>
                <w:rFonts w:ascii="宋体" w:hAnsi="宋体"/>
                <w:color w:val="000000"/>
                <w:sz w:val="18"/>
                <w:szCs w:val="18"/>
              </w:rPr>
              <w:t>耳鼻咽喉科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A807EA4"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2141690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FE6EE6B" w14:textId="77777777" w:rsidR="007861EC" w:rsidRDefault="007861EC" w:rsidP="00196130">
            <w:pPr>
              <w:jc w:val="center"/>
              <w:rPr>
                <w:rFonts w:ascii="宋体" w:hAnsi="宋体"/>
                <w:color w:val="000000"/>
                <w:sz w:val="18"/>
                <w:szCs w:val="18"/>
              </w:rPr>
            </w:pPr>
            <w:r>
              <w:rPr>
                <w:rFonts w:ascii="宋体" w:hAnsi="宋体"/>
                <w:color w:val="000000"/>
                <w:sz w:val="18"/>
                <w:szCs w:val="18"/>
              </w:rPr>
              <w:t>1101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95562D4" w14:textId="77777777" w:rsidR="007861EC" w:rsidRDefault="007861EC" w:rsidP="00196130">
            <w:pPr>
              <w:rPr>
                <w:rFonts w:ascii="宋体" w:hAnsi="宋体"/>
                <w:color w:val="000000"/>
                <w:sz w:val="18"/>
                <w:szCs w:val="18"/>
              </w:rPr>
            </w:pPr>
            <w:r>
              <w:rPr>
                <w:rFonts w:ascii="宋体" w:hAnsi="宋体"/>
                <w:color w:val="000000"/>
                <w:sz w:val="18"/>
                <w:szCs w:val="18"/>
              </w:rPr>
              <w:t>耳科专业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BBD1E54" w14:textId="77777777" w:rsidR="007861EC" w:rsidRDefault="007861EC" w:rsidP="00196130">
            <w:pPr>
              <w:jc w:val="center"/>
              <w:rPr>
                <w:rFonts w:ascii="宋体" w:hAnsi="宋体"/>
                <w:color w:val="000000"/>
                <w:sz w:val="18"/>
                <w:szCs w:val="18"/>
              </w:rPr>
            </w:pPr>
            <w:r>
              <w:rPr>
                <w:rFonts w:ascii="宋体" w:hAnsi="宋体"/>
                <w:color w:val="000000"/>
                <w:sz w:val="18"/>
                <w:szCs w:val="18"/>
              </w:rPr>
              <w:t>11</w:t>
            </w:r>
          </w:p>
        </w:tc>
      </w:tr>
      <w:tr w:rsidR="007861EC" w14:paraId="03BBE6E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5667287" w14:textId="77777777" w:rsidR="007861EC" w:rsidRDefault="007861EC" w:rsidP="00196130">
            <w:pPr>
              <w:jc w:val="center"/>
              <w:rPr>
                <w:rFonts w:ascii="宋体" w:hAnsi="宋体"/>
                <w:color w:val="000000"/>
                <w:sz w:val="18"/>
                <w:szCs w:val="18"/>
              </w:rPr>
            </w:pPr>
            <w:r>
              <w:rPr>
                <w:rFonts w:ascii="宋体" w:hAnsi="宋体"/>
                <w:color w:val="000000"/>
                <w:sz w:val="18"/>
                <w:szCs w:val="18"/>
              </w:rPr>
              <w:t>1102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644881A" w14:textId="77777777" w:rsidR="007861EC" w:rsidRDefault="007861EC" w:rsidP="00196130">
            <w:pPr>
              <w:rPr>
                <w:rFonts w:ascii="宋体" w:hAnsi="宋体"/>
                <w:color w:val="000000"/>
                <w:sz w:val="18"/>
                <w:szCs w:val="18"/>
              </w:rPr>
            </w:pPr>
            <w:r>
              <w:rPr>
                <w:rFonts w:ascii="宋体" w:hAnsi="宋体"/>
                <w:color w:val="000000"/>
                <w:sz w:val="18"/>
                <w:szCs w:val="18"/>
              </w:rPr>
              <w:t>鼻科专业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E2605DE" w14:textId="77777777" w:rsidR="007861EC" w:rsidRDefault="007861EC" w:rsidP="00196130">
            <w:pPr>
              <w:jc w:val="center"/>
              <w:rPr>
                <w:rFonts w:ascii="宋体" w:hAnsi="宋体"/>
                <w:color w:val="000000"/>
                <w:sz w:val="18"/>
                <w:szCs w:val="18"/>
              </w:rPr>
            </w:pPr>
            <w:r>
              <w:rPr>
                <w:rFonts w:ascii="宋体" w:hAnsi="宋体"/>
                <w:color w:val="000000"/>
                <w:sz w:val="18"/>
                <w:szCs w:val="18"/>
              </w:rPr>
              <w:t>11</w:t>
            </w:r>
          </w:p>
        </w:tc>
      </w:tr>
      <w:tr w:rsidR="007861EC" w14:paraId="35FD5F5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A94CEF4" w14:textId="77777777" w:rsidR="007861EC" w:rsidRDefault="007861EC" w:rsidP="00196130">
            <w:pPr>
              <w:jc w:val="center"/>
              <w:rPr>
                <w:rFonts w:ascii="宋体" w:hAnsi="宋体"/>
                <w:color w:val="000000"/>
                <w:sz w:val="18"/>
                <w:szCs w:val="18"/>
              </w:rPr>
            </w:pPr>
            <w:r>
              <w:rPr>
                <w:rFonts w:ascii="宋体" w:hAnsi="宋体"/>
                <w:color w:val="000000"/>
                <w:sz w:val="18"/>
                <w:szCs w:val="18"/>
              </w:rPr>
              <w:t>1103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9D44D98" w14:textId="77777777" w:rsidR="007861EC" w:rsidRDefault="007861EC" w:rsidP="00196130">
            <w:pPr>
              <w:rPr>
                <w:rFonts w:ascii="宋体" w:hAnsi="宋体"/>
                <w:color w:val="000000"/>
                <w:sz w:val="18"/>
                <w:szCs w:val="18"/>
              </w:rPr>
            </w:pPr>
            <w:r>
              <w:rPr>
                <w:rFonts w:ascii="宋体" w:hAnsi="宋体"/>
                <w:color w:val="000000"/>
                <w:sz w:val="18"/>
                <w:szCs w:val="18"/>
              </w:rPr>
              <w:t>咽喉科专业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0B189BA" w14:textId="77777777" w:rsidR="007861EC" w:rsidRDefault="007861EC" w:rsidP="00196130">
            <w:pPr>
              <w:jc w:val="center"/>
              <w:rPr>
                <w:rFonts w:ascii="宋体" w:hAnsi="宋体"/>
                <w:color w:val="000000"/>
                <w:sz w:val="18"/>
                <w:szCs w:val="18"/>
              </w:rPr>
            </w:pPr>
            <w:r>
              <w:rPr>
                <w:rFonts w:ascii="宋体" w:hAnsi="宋体"/>
                <w:color w:val="000000"/>
                <w:sz w:val="18"/>
                <w:szCs w:val="18"/>
              </w:rPr>
              <w:t>11</w:t>
            </w:r>
          </w:p>
        </w:tc>
      </w:tr>
      <w:tr w:rsidR="007861EC" w14:paraId="351CE8B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43E697D" w14:textId="77777777" w:rsidR="007861EC" w:rsidRDefault="007861EC" w:rsidP="00196130">
            <w:pPr>
              <w:jc w:val="center"/>
              <w:rPr>
                <w:rFonts w:ascii="宋体" w:hAnsi="宋体"/>
                <w:color w:val="000000"/>
                <w:sz w:val="18"/>
                <w:szCs w:val="18"/>
              </w:rPr>
            </w:pPr>
            <w:r>
              <w:rPr>
                <w:rFonts w:ascii="宋体" w:hAnsi="宋体"/>
                <w:color w:val="000000"/>
                <w:sz w:val="18"/>
                <w:szCs w:val="18"/>
              </w:rPr>
              <w:t>1104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961B527" w14:textId="77777777" w:rsidR="007861EC" w:rsidRDefault="007861EC" w:rsidP="00196130">
            <w:pPr>
              <w:rPr>
                <w:rFonts w:ascii="宋体" w:hAnsi="宋体"/>
                <w:color w:val="000000"/>
                <w:sz w:val="18"/>
                <w:szCs w:val="18"/>
              </w:rPr>
            </w:pPr>
            <w:r>
              <w:rPr>
                <w:rFonts w:ascii="宋体" w:hAnsi="宋体"/>
                <w:color w:val="000000"/>
                <w:sz w:val="18"/>
                <w:szCs w:val="18"/>
              </w:rPr>
              <w:t>其他耳鼻咽喉科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46F83B8" w14:textId="77777777" w:rsidR="007861EC" w:rsidRDefault="007861EC" w:rsidP="00196130">
            <w:pPr>
              <w:jc w:val="center"/>
              <w:rPr>
                <w:rFonts w:ascii="宋体" w:hAnsi="宋体"/>
                <w:color w:val="000000"/>
                <w:sz w:val="18"/>
                <w:szCs w:val="18"/>
              </w:rPr>
            </w:pPr>
            <w:r>
              <w:rPr>
                <w:rFonts w:ascii="宋体" w:hAnsi="宋体"/>
                <w:color w:val="000000"/>
                <w:sz w:val="18"/>
                <w:szCs w:val="18"/>
              </w:rPr>
              <w:t>11</w:t>
            </w:r>
          </w:p>
        </w:tc>
      </w:tr>
      <w:tr w:rsidR="007861EC" w14:paraId="0CB0DCB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11850CE"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1200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CE0BBA4" w14:textId="77777777" w:rsidR="007861EC" w:rsidRDefault="007861EC" w:rsidP="00196130">
            <w:pPr>
              <w:rPr>
                <w:rFonts w:ascii="宋体" w:hAnsi="宋体"/>
                <w:color w:val="000000"/>
                <w:sz w:val="18"/>
                <w:szCs w:val="18"/>
              </w:rPr>
            </w:pPr>
            <w:r>
              <w:rPr>
                <w:rFonts w:ascii="宋体" w:hAnsi="宋体"/>
                <w:color w:val="000000"/>
                <w:sz w:val="18"/>
                <w:szCs w:val="18"/>
              </w:rPr>
              <w:t>口腔科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48B3D06"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69C762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810CBB2" w14:textId="77777777" w:rsidR="007861EC" w:rsidRDefault="007861EC" w:rsidP="00196130">
            <w:pPr>
              <w:jc w:val="center"/>
              <w:rPr>
                <w:rFonts w:ascii="宋体" w:hAnsi="宋体"/>
                <w:color w:val="000000"/>
                <w:sz w:val="18"/>
                <w:szCs w:val="18"/>
              </w:rPr>
            </w:pPr>
            <w:r>
              <w:rPr>
                <w:rFonts w:ascii="宋体" w:hAnsi="宋体"/>
                <w:color w:val="000000"/>
                <w:sz w:val="18"/>
                <w:szCs w:val="18"/>
              </w:rPr>
              <w:t>1201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7635CBB" w14:textId="77777777" w:rsidR="007861EC" w:rsidRDefault="007861EC" w:rsidP="00196130">
            <w:pPr>
              <w:rPr>
                <w:rFonts w:ascii="宋体" w:hAnsi="宋体"/>
                <w:color w:val="000000"/>
                <w:sz w:val="18"/>
                <w:szCs w:val="18"/>
              </w:rPr>
            </w:pPr>
            <w:r>
              <w:rPr>
                <w:rFonts w:ascii="宋体" w:hAnsi="宋体"/>
                <w:color w:val="000000"/>
                <w:sz w:val="18"/>
                <w:szCs w:val="18"/>
              </w:rPr>
              <w:t>口腔科专业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9E94F84"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788994A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6CE7DE" w14:textId="77777777" w:rsidR="007861EC" w:rsidRDefault="007861EC" w:rsidP="00196130">
            <w:pPr>
              <w:jc w:val="center"/>
              <w:rPr>
                <w:rFonts w:ascii="宋体" w:hAnsi="宋体"/>
                <w:color w:val="000000"/>
                <w:sz w:val="18"/>
                <w:szCs w:val="18"/>
              </w:rPr>
            </w:pPr>
            <w:r>
              <w:rPr>
                <w:rFonts w:ascii="宋体" w:hAnsi="宋体"/>
                <w:color w:val="000000"/>
                <w:sz w:val="18"/>
                <w:szCs w:val="18"/>
              </w:rPr>
              <w:t>1202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C08109B" w14:textId="77777777" w:rsidR="007861EC" w:rsidRDefault="007861EC" w:rsidP="00196130">
            <w:pPr>
              <w:rPr>
                <w:rFonts w:ascii="宋体" w:hAnsi="宋体"/>
                <w:color w:val="000000"/>
                <w:sz w:val="18"/>
                <w:szCs w:val="18"/>
              </w:rPr>
            </w:pPr>
            <w:r>
              <w:rPr>
                <w:rFonts w:ascii="宋体" w:hAnsi="宋体"/>
                <w:color w:val="000000"/>
                <w:sz w:val="18"/>
                <w:szCs w:val="18"/>
              </w:rPr>
              <w:t>口腔颌面外科专业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C71E5CC"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553C3E0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117D64E" w14:textId="77777777" w:rsidR="007861EC" w:rsidRDefault="007861EC" w:rsidP="00196130">
            <w:pPr>
              <w:jc w:val="center"/>
              <w:rPr>
                <w:rFonts w:ascii="宋体" w:hAnsi="宋体"/>
                <w:color w:val="000000"/>
                <w:sz w:val="18"/>
                <w:szCs w:val="18"/>
              </w:rPr>
            </w:pPr>
            <w:r>
              <w:rPr>
                <w:rFonts w:ascii="宋体" w:hAnsi="宋体"/>
                <w:color w:val="000000"/>
                <w:sz w:val="18"/>
                <w:szCs w:val="18"/>
              </w:rPr>
              <w:t>1203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A8544E1" w14:textId="77777777" w:rsidR="007861EC" w:rsidRDefault="007861EC" w:rsidP="00196130">
            <w:pPr>
              <w:rPr>
                <w:rFonts w:ascii="宋体" w:hAnsi="宋体"/>
                <w:color w:val="000000"/>
                <w:sz w:val="18"/>
                <w:szCs w:val="18"/>
              </w:rPr>
            </w:pPr>
            <w:r>
              <w:rPr>
                <w:rFonts w:ascii="宋体" w:hAnsi="宋体"/>
                <w:color w:val="000000"/>
                <w:sz w:val="18"/>
                <w:szCs w:val="18"/>
              </w:rPr>
              <w:t>正畸专业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5B03DB7"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414BB4D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3240390" w14:textId="77777777" w:rsidR="007861EC" w:rsidRDefault="007861EC" w:rsidP="00196130">
            <w:pPr>
              <w:jc w:val="center"/>
              <w:rPr>
                <w:rFonts w:ascii="宋体" w:hAnsi="宋体"/>
                <w:color w:val="000000"/>
                <w:sz w:val="18"/>
                <w:szCs w:val="18"/>
              </w:rPr>
            </w:pPr>
            <w:r>
              <w:rPr>
                <w:rFonts w:ascii="宋体" w:hAnsi="宋体"/>
                <w:color w:val="000000"/>
                <w:sz w:val="18"/>
                <w:szCs w:val="18"/>
              </w:rPr>
              <w:t>1204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7A95234" w14:textId="77777777" w:rsidR="007861EC" w:rsidRDefault="007861EC" w:rsidP="00196130">
            <w:pPr>
              <w:rPr>
                <w:rFonts w:ascii="宋体" w:hAnsi="宋体"/>
                <w:color w:val="000000"/>
                <w:sz w:val="18"/>
                <w:szCs w:val="18"/>
              </w:rPr>
            </w:pPr>
            <w:r>
              <w:rPr>
                <w:rFonts w:ascii="宋体" w:hAnsi="宋体"/>
                <w:color w:val="000000"/>
                <w:sz w:val="18"/>
                <w:szCs w:val="18"/>
              </w:rPr>
              <w:t>口腔修复专业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5C352C8"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7C97964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065BBC8" w14:textId="77777777" w:rsidR="007861EC" w:rsidRDefault="007861EC" w:rsidP="00196130">
            <w:pPr>
              <w:jc w:val="center"/>
              <w:rPr>
                <w:rFonts w:ascii="宋体" w:hAnsi="宋体"/>
                <w:color w:val="000000"/>
                <w:sz w:val="18"/>
                <w:szCs w:val="18"/>
              </w:rPr>
            </w:pPr>
            <w:r>
              <w:rPr>
                <w:rFonts w:ascii="宋体" w:hAnsi="宋体"/>
                <w:color w:val="000000"/>
                <w:sz w:val="18"/>
                <w:szCs w:val="18"/>
              </w:rPr>
              <w:t>1205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9E19E0E" w14:textId="77777777" w:rsidR="007861EC" w:rsidRDefault="007861EC" w:rsidP="00196130">
            <w:pPr>
              <w:rPr>
                <w:rFonts w:ascii="宋体" w:hAnsi="宋体"/>
                <w:color w:val="000000"/>
                <w:sz w:val="18"/>
                <w:szCs w:val="18"/>
              </w:rPr>
            </w:pPr>
            <w:r>
              <w:rPr>
                <w:rFonts w:ascii="宋体" w:hAnsi="宋体"/>
                <w:color w:val="000000"/>
                <w:sz w:val="18"/>
                <w:szCs w:val="18"/>
              </w:rPr>
              <w:t>口腔预防保健专业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F7953FB"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70007E7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E6E0B2C" w14:textId="77777777" w:rsidR="007861EC" w:rsidRDefault="007861EC" w:rsidP="00196130">
            <w:pPr>
              <w:jc w:val="center"/>
              <w:rPr>
                <w:rFonts w:ascii="宋体" w:hAnsi="宋体"/>
                <w:color w:val="000000"/>
                <w:sz w:val="18"/>
                <w:szCs w:val="18"/>
              </w:rPr>
            </w:pPr>
            <w:r>
              <w:rPr>
                <w:rFonts w:ascii="宋体" w:hAnsi="宋体"/>
                <w:color w:val="000000"/>
                <w:sz w:val="18"/>
                <w:szCs w:val="18"/>
              </w:rPr>
              <w:t>1206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EAF72EC" w14:textId="77777777" w:rsidR="007861EC" w:rsidRDefault="007861EC" w:rsidP="00196130">
            <w:pPr>
              <w:rPr>
                <w:rFonts w:ascii="宋体" w:hAnsi="宋体"/>
                <w:color w:val="000000"/>
                <w:sz w:val="18"/>
                <w:szCs w:val="18"/>
              </w:rPr>
            </w:pPr>
            <w:r>
              <w:rPr>
                <w:rFonts w:ascii="宋体" w:hAnsi="宋体"/>
                <w:color w:val="000000"/>
                <w:sz w:val="18"/>
                <w:szCs w:val="18"/>
              </w:rPr>
              <w:t>其他口腔科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BD89CB3" w14:textId="77777777" w:rsidR="007861EC" w:rsidRDefault="007861EC" w:rsidP="00196130">
            <w:pPr>
              <w:jc w:val="center"/>
              <w:rPr>
                <w:rFonts w:ascii="宋体" w:hAnsi="宋体"/>
                <w:color w:val="000000"/>
                <w:sz w:val="18"/>
                <w:szCs w:val="18"/>
              </w:rPr>
            </w:pPr>
            <w:r>
              <w:rPr>
                <w:rFonts w:ascii="宋体" w:hAnsi="宋体"/>
                <w:color w:val="000000"/>
                <w:sz w:val="18"/>
                <w:szCs w:val="18"/>
              </w:rPr>
              <w:t>12</w:t>
            </w:r>
          </w:p>
        </w:tc>
      </w:tr>
      <w:tr w:rsidR="007861EC" w14:paraId="00173B4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E010D79" w14:textId="77777777" w:rsidR="007861EC" w:rsidRDefault="007861EC" w:rsidP="00196130">
            <w:pPr>
              <w:jc w:val="center"/>
              <w:rPr>
                <w:rFonts w:ascii="宋体" w:hAnsi="宋体"/>
                <w:color w:val="000000"/>
                <w:sz w:val="18"/>
                <w:szCs w:val="18"/>
              </w:rPr>
            </w:pPr>
            <w:r>
              <w:rPr>
                <w:rFonts w:ascii="宋体" w:hAnsi="宋体"/>
                <w:color w:val="000000"/>
                <w:sz w:val="18"/>
                <w:szCs w:val="18"/>
              </w:rPr>
              <w:t>1300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96EBE3C" w14:textId="77777777" w:rsidR="007861EC" w:rsidRDefault="007861EC" w:rsidP="00196130">
            <w:pPr>
              <w:rPr>
                <w:rFonts w:ascii="宋体" w:hAnsi="宋体"/>
                <w:color w:val="000000"/>
                <w:sz w:val="18"/>
                <w:szCs w:val="18"/>
              </w:rPr>
            </w:pPr>
            <w:r>
              <w:rPr>
                <w:rFonts w:ascii="宋体" w:hAnsi="宋体"/>
                <w:color w:val="000000"/>
                <w:sz w:val="18"/>
                <w:szCs w:val="18"/>
              </w:rPr>
              <w:t>皮肤科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84F77C"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7EC6E40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6499D23" w14:textId="77777777" w:rsidR="007861EC" w:rsidRDefault="007861EC" w:rsidP="00196130">
            <w:pPr>
              <w:jc w:val="center"/>
              <w:rPr>
                <w:rFonts w:ascii="宋体" w:hAnsi="宋体"/>
                <w:color w:val="000000"/>
                <w:sz w:val="18"/>
                <w:szCs w:val="18"/>
              </w:rPr>
            </w:pPr>
            <w:r>
              <w:rPr>
                <w:rFonts w:ascii="宋体" w:hAnsi="宋体"/>
                <w:color w:val="000000"/>
                <w:sz w:val="18"/>
                <w:szCs w:val="18"/>
              </w:rPr>
              <w:t>1301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11DFDBE" w14:textId="77777777" w:rsidR="007861EC" w:rsidRDefault="007861EC" w:rsidP="00196130">
            <w:pPr>
              <w:rPr>
                <w:rFonts w:ascii="宋体" w:hAnsi="宋体"/>
                <w:color w:val="000000"/>
                <w:sz w:val="18"/>
                <w:szCs w:val="18"/>
              </w:rPr>
            </w:pPr>
            <w:r>
              <w:rPr>
                <w:rFonts w:ascii="宋体" w:hAnsi="宋体"/>
                <w:color w:val="000000"/>
                <w:sz w:val="18"/>
                <w:szCs w:val="18"/>
              </w:rPr>
              <w:t>皮肤专业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69C21BC" w14:textId="77777777" w:rsidR="007861EC" w:rsidRDefault="007861EC" w:rsidP="00196130">
            <w:pPr>
              <w:jc w:val="center"/>
              <w:rPr>
                <w:rFonts w:ascii="宋体" w:hAnsi="宋体"/>
                <w:color w:val="000000"/>
                <w:sz w:val="18"/>
                <w:szCs w:val="18"/>
              </w:rPr>
            </w:pPr>
            <w:r>
              <w:rPr>
                <w:rFonts w:ascii="宋体" w:hAnsi="宋体"/>
                <w:color w:val="000000"/>
                <w:sz w:val="18"/>
                <w:szCs w:val="18"/>
              </w:rPr>
              <w:t>13</w:t>
            </w:r>
          </w:p>
        </w:tc>
      </w:tr>
      <w:tr w:rsidR="007861EC" w14:paraId="207A3B0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F273D0F" w14:textId="77777777" w:rsidR="007861EC" w:rsidRDefault="007861EC" w:rsidP="00196130">
            <w:pPr>
              <w:jc w:val="center"/>
              <w:rPr>
                <w:rFonts w:ascii="宋体" w:hAnsi="宋体"/>
                <w:color w:val="000000"/>
                <w:sz w:val="18"/>
                <w:szCs w:val="18"/>
              </w:rPr>
            </w:pPr>
            <w:r>
              <w:rPr>
                <w:rFonts w:ascii="宋体" w:hAnsi="宋体"/>
                <w:color w:val="000000"/>
                <w:sz w:val="18"/>
                <w:szCs w:val="18"/>
              </w:rPr>
              <w:t>1302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F5E31CF" w14:textId="77777777" w:rsidR="007861EC" w:rsidRDefault="007861EC" w:rsidP="00196130">
            <w:pPr>
              <w:rPr>
                <w:rFonts w:ascii="宋体" w:hAnsi="宋体"/>
                <w:color w:val="000000"/>
                <w:sz w:val="18"/>
                <w:szCs w:val="18"/>
              </w:rPr>
            </w:pPr>
            <w:r>
              <w:rPr>
                <w:rFonts w:ascii="宋体" w:hAnsi="宋体"/>
                <w:color w:val="000000"/>
                <w:sz w:val="18"/>
                <w:szCs w:val="18"/>
              </w:rPr>
              <w:t>性传播疾病专业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BA97F02" w14:textId="77777777" w:rsidR="007861EC" w:rsidRDefault="007861EC" w:rsidP="00196130">
            <w:pPr>
              <w:jc w:val="center"/>
              <w:rPr>
                <w:rFonts w:ascii="宋体" w:hAnsi="宋体"/>
                <w:color w:val="000000"/>
                <w:sz w:val="18"/>
                <w:szCs w:val="18"/>
              </w:rPr>
            </w:pPr>
            <w:r>
              <w:rPr>
                <w:rFonts w:ascii="宋体" w:hAnsi="宋体"/>
                <w:color w:val="000000"/>
                <w:sz w:val="18"/>
                <w:szCs w:val="18"/>
              </w:rPr>
              <w:t>13</w:t>
            </w:r>
          </w:p>
        </w:tc>
      </w:tr>
      <w:tr w:rsidR="007861EC" w14:paraId="64807F7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C376A71" w14:textId="77777777" w:rsidR="007861EC" w:rsidRDefault="007861EC" w:rsidP="00196130">
            <w:pPr>
              <w:jc w:val="center"/>
              <w:rPr>
                <w:rFonts w:ascii="宋体" w:hAnsi="宋体"/>
                <w:color w:val="000000"/>
                <w:sz w:val="18"/>
                <w:szCs w:val="18"/>
              </w:rPr>
            </w:pPr>
            <w:r>
              <w:rPr>
                <w:rFonts w:ascii="宋体" w:hAnsi="宋体"/>
                <w:color w:val="000000"/>
                <w:sz w:val="18"/>
                <w:szCs w:val="18"/>
              </w:rPr>
              <w:t>1303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4FB1DEF" w14:textId="77777777" w:rsidR="007861EC" w:rsidRDefault="007861EC" w:rsidP="00196130">
            <w:pPr>
              <w:rPr>
                <w:rFonts w:ascii="宋体" w:hAnsi="宋体"/>
                <w:color w:val="000000"/>
                <w:sz w:val="18"/>
                <w:szCs w:val="18"/>
              </w:rPr>
            </w:pPr>
            <w:r>
              <w:rPr>
                <w:rFonts w:ascii="宋体" w:hAnsi="宋体"/>
                <w:color w:val="000000"/>
                <w:sz w:val="18"/>
                <w:szCs w:val="18"/>
              </w:rPr>
              <w:t>其他皮肤科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0B82C18" w14:textId="77777777" w:rsidR="007861EC" w:rsidRDefault="007861EC" w:rsidP="00196130">
            <w:pPr>
              <w:jc w:val="center"/>
              <w:rPr>
                <w:rFonts w:ascii="宋体" w:hAnsi="宋体"/>
                <w:color w:val="000000"/>
                <w:sz w:val="18"/>
                <w:szCs w:val="18"/>
              </w:rPr>
            </w:pPr>
            <w:r>
              <w:rPr>
                <w:rFonts w:ascii="宋体" w:hAnsi="宋体"/>
                <w:color w:val="000000"/>
                <w:sz w:val="18"/>
                <w:szCs w:val="18"/>
              </w:rPr>
              <w:t>13</w:t>
            </w:r>
          </w:p>
        </w:tc>
      </w:tr>
      <w:tr w:rsidR="007861EC" w14:paraId="38548C0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0A7D878" w14:textId="77777777" w:rsidR="007861EC" w:rsidRDefault="007861EC" w:rsidP="00196130">
            <w:pPr>
              <w:jc w:val="center"/>
              <w:rPr>
                <w:rFonts w:ascii="宋体" w:hAnsi="宋体"/>
                <w:color w:val="000000"/>
                <w:sz w:val="18"/>
                <w:szCs w:val="18"/>
              </w:rPr>
            </w:pPr>
            <w:r>
              <w:rPr>
                <w:rFonts w:ascii="宋体" w:hAnsi="宋体"/>
                <w:color w:val="000000"/>
                <w:sz w:val="18"/>
                <w:szCs w:val="18"/>
              </w:rPr>
              <w:t>1400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2284950" w14:textId="77777777" w:rsidR="007861EC" w:rsidRDefault="007861EC" w:rsidP="00196130">
            <w:pPr>
              <w:rPr>
                <w:rFonts w:ascii="宋体" w:hAnsi="宋体"/>
                <w:color w:val="000000"/>
                <w:sz w:val="18"/>
                <w:szCs w:val="18"/>
              </w:rPr>
            </w:pPr>
            <w:r>
              <w:rPr>
                <w:rFonts w:ascii="宋体" w:hAnsi="宋体"/>
                <w:color w:val="000000"/>
                <w:sz w:val="18"/>
                <w:szCs w:val="18"/>
              </w:rPr>
              <w:t>医疗美容科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E91541C"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DE27F9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E8D3B9E" w14:textId="77777777" w:rsidR="007861EC" w:rsidRDefault="007861EC" w:rsidP="00196130">
            <w:pPr>
              <w:jc w:val="center"/>
              <w:rPr>
                <w:rFonts w:ascii="宋体" w:hAnsi="宋体"/>
                <w:color w:val="000000"/>
                <w:sz w:val="18"/>
                <w:szCs w:val="18"/>
              </w:rPr>
            </w:pPr>
            <w:r>
              <w:rPr>
                <w:rFonts w:ascii="宋体" w:hAnsi="宋体"/>
                <w:color w:val="000000"/>
                <w:sz w:val="18"/>
                <w:szCs w:val="18"/>
              </w:rPr>
              <w:t>1500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B34EA07" w14:textId="77777777" w:rsidR="007861EC" w:rsidRDefault="007861EC" w:rsidP="00196130">
            <w:pPr>
              <w:rPr>
                <w:rFonts w:ascii="宋体" w:hAnsi="宋体"/>
                <w:color w:val="000000"/>
                <w:sz w:val="18"/>
                <w:szCs w:val="18"/>
              </w:rPr>
            </w:pPr>
            <w:r>
              <w:rPr>
                <w:rFonts w:ascii="宋体" w:hAnsi="宋体"/>
                <w:color w:val="000000"/>
                <w:sz w:val="18"/>
                <w:szCs w:val="18"/>
              </w:rPr>
              <w:t>精神科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802C8E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78B4B0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545A1BE" w14:textId="77777777" w:rsidR="007861EC" w:rsidRDefault="007861EC" w:rsidP="00196130">
            <w:pPr>
              <w:jc w:val="center"/>
              <w:rPr>
                <w:rFonts w:ascii="宋体" w:hAnsi="宋体"/>
                <w:color w:val="000000"/>
                <w:sz w:val="18"/>
                <w:szCs w:val="18"/>
              </w:rPr>
            </w:pPr>
            <w:r>
              <w:rPr>
                <w:rFonts w:ascii="宋体" w:hAnsi="宋体"/>
                <w:color w:val="000000"/>
                <w:sz w:val="18"/>
                <w:szCs w:val="18"/>
              </w:rPr>
              <w:t>1501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B5AC05B" w14:textId="77777777" w:rsidR="007861EC" w:rsidRDefault="007861EC" w:rsidP="00196130">
            <w:pPr>
              <w:rPr>
                <w:rFonts w:ascii="宋体" w:hAnsi="宋体"/>
                <w:color w:val="000000"/>
                <w:sz w:val="18"/>
                <w:szCs w:val="18"/>
              </w:rPr>
            </w:pPr>
            <w:r>
              <w:rPr>
                <w:rFonts w:ascii="宋体" w:hAnsi="宋体"/>
                <w:color w:val="000000"/>
                <w:sz w:val="18"/>
                <w:szCs w:val="18"/>
              </w:rPr>
              <w:t>精神病专业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921DBB"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349E84D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5CA18F1" w14:textId="77777777" w:rsidR="007861EC" w:rsidRDefault="007861EC" w:rsidP="00196130">
            <w:pPr>
              <w:jc w:val="center"/>
              <w:rPr>
                <w:rFonts w:ascii="宋体" w:hAnsi="宋体"/>
                <w:color w:val="000000"/>
                <w:sz w:val="18"/>
                <w:szCs w:val="18"/>
              </w:rPr>
            </w:pPr>
            <w:r>
              <w:rPr>
                <w:rFonts w:ascii="宋体" w:hAnsi="宋体"/>
                <w:color w:val="000000"/>
                <w:sz w:val="18"/>
                <w:szCs w:val="18"/>
              </w:rPr>
              <w:t>1502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52BC7BE" w14:textId="77777777" w:rsidR="007861EC" w:rsidRDefault="007861EC" w:rsidP="00196130">
            <w:pPr>
              <w:rPr>
                <w:rFonts w:ascii="宋体" w:hAnsi="宋体"/>
                <w:color w:val="000000"/>
                <w:sz w:val="18"/>
                <w:szCs w:val="18"/>
              </w:rPr>
            </w:pPr>
            <w:r>
              <w:rPr>
                <w:rFonts w:ascii="宋体" w:hAnsi="宋体"/>
                <w:color w:val="000000"/>
                <w:sz w:val="18"/>
                <w:szCs w:val="18"/>
              </w:rPr>
              <w:t>精神卫生专业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B9A96F8"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7BE45B3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05B9A74" w14:textId="77777777" w:rsidR="007861EC" w:rsidRDefault="007861EC" w:rsidP="00196130">
            <w:pPr>
              <w:jc w:val="center"/>
              <w:rPr>
                <w:rFonts w:ascii="宋体" w:hAnsi="宋体"/>
                <w:color w:val="000000"/>
                <w:sz w:val="18"/>
                <w:szCs w:val="18"/>
              </w:rPr>
            </w:pPr>
            <w:r>
              <w:rPr>
                <w:rFonts w:ascii="宋体" w:hAnsi="宋体"/>
                <w:color w:val="000000"/>
                <w:sz w:val="18"/>
                <w:szCs w:val="18"/>
              </w:rPr>
              <w:t>1503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5412644" w14:textId="77777777" w:rsidR="007861EC" w:rsidRDefault="007861EC" w:rsidP="00196130">
            <w:pPr>
              <w:rPr>
                <w:rFonts w:ascii="宋体" w:hAnsi="宋体"/>
                <w:color w:val="000000"/>
                <w:sz w:val="18"/>
                <w:szCs w:val="18"/>
              </w:rPr>
            </w:pPr>
            <w:r>
              <w:rPr>
                <w:rFonts w:ascii="宋体" w:hAnsi="宋体"/>
                <w:color w:val="000000"/>
                <w:sz w:val="18"/>
                <w:szCs w:val="18"/>
              </w:rPr>
              <w:t>药物依赖专业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F65B52C"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0B79472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28BF4C5" w14:textId="77777777" w:rsidR="007861EC" w:rsidRDefault="007861EC" w:rsidP="00196130">
            <w:pPr>
              <w:jc w:val="center"/>
              <w:rPr>
                <w:rFonts w:ascii="宋体" w:hAnsi="宋体"/>
                <w:color w:val="000000"/>
                <w:sz w:val="18"/>
                <w:szCs w:val="18"/>
              </w:rPr>
            </w:pPr>
            <w:r>
              <w:rPr>
                <w:rFonts w:ascii="宋体" w:hAnsi="宋体"/>
                <w:color w:val="000000"/>
                <w:sz w:val="18"/>
                <w:szCs w:val="18"/>
              </w:rPr>
              <w:t>1504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E39EE6D" w14:textId="77777777" w:rsidR="007861EC" w:rsidRDefault="007861EC" w:rsidP="00196130">
            <w:pPr>
              <w:rPr>
                <w:rFonts w:ascii="宋体" w:hAnsi="宋体"/>
                <w:color w:val="000000"/>
                <w:sz w:val="18"/>
                <w:szCs w:val="18"/>
              </w:rPr>
            </w:pPr>
            <w:r>
              <w:rPr>
                <w:rFonts w:ascii="宋体" w:hAnsi="宋体"/>
                <w:color w:val="000000"/>
                <w:sz w:val="18"/>
                <w:szCs w:val="18"/>
              </w:rPr>
              <w:t>精神康复专业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F7CA2AB"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6B79F86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6AB4C27" w14:textId="77777777" w:rsidR="007861EC" w:rsidRDefault="007861EC" w:rsidP="00196130">
            <w:pPr>
              <w:jc w:val="center"/>
              <w:rPr>
                <w:rFonts w:ascii="宋体" w:hAnsi="宋体"/>
                <w:color w:val="000000"/>
                <w:sz w:val="18"/>
                <w:szCs w:val="18"/>
              </w:rPr>
            </w:pPr>
            <w:r>
              <w:rPr>
                <w:rFonts w:ascii="宋体" w:hAnsi="宋体"/>
                <w:color w:val="000000"/>
                <w:sz w:val="18"/>
                <w:szCs w:val="18"/>
              </w:rPr>
              <w:t>1505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4955BB8" w14:textId="77777777" w:rsidR="007861EC" w:rsidRDefault="007861EC" w:rsidP="00196130">
            <w:pPr>
              <w:rPr>
                <w:rFonts w:ascii="宋体" w:hAnsi="宋体"/>
                <w:color w:val="000000"/>
                <w:sz w:val="18"/>
                <w:szCs w:val="18"/>
              </w:rPr>
            </w:pPr>
            <w:r>
              <w:rPr>
                <w:rFonts w:ascii="宋体" w:hAnsi="宋体"/>
                <w:color w:val="000000"/>
                <w:sz w:val="18"/>
                <w:szCs w:val="18"/>
              </w:rPr>
              <w:t>社区防治专业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0EC7CBB"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26EF0C9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13CA6BF" w14:textId="77777777" w:rsidR="007861EC" w:rsidRDefault="007861EC" w:rsidP="00196130">
            <w:pPr>
              <w:jc w:val="center"/>
              <w:rPr>
                <w:rFonts w:ascii="宋体" w:hAnsi="宋体"/>
                <w:color w:val="000000"/>
                <w:sz w:val="18"/>
                <w:szCs w:val="18"/>
              </w:rPr>
            </w:pPr>
            <w:r>
              <w:rPr>
                <w:rFonts w:ascii="宋体" w:hAnsi="宋体"/>
                <w:color w:val="000000"/>
                <w:sz w:val="18"/>
                <w:szCs w:val="18"/>
              </w:rPr>
              <w:t>1506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ED5C0EE" w14:textId="77777777" w:rsidR="007861EC" w:rsidRDefault="007861EC" w:rsidP="00196130">
            <w:pPr>
              <w:rPr>
                <w:rFonts w:ascii="宋体" w:hAnsi="宋体"/>
                <w:color w:val="000000"/>
                <w:sz w:val="18"/>
                <w:szCs w:val="18"/>
              </w:rPr>
            </w:pPr>
            <w:r>
              <w:rPr>
                <w:rFonts w:ascii="宋体" w:hAnsi="宋体"/>
                <w:color w:val="000000"/>
                <w:sz w:val="18"/>
                <w:szCs w:val="18"/>
              </w:rPr>
              <w:t>临床心理专业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957589A"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6A31E02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C31EC7" w14:textId="77777777" w:rsidR="007861EC" w:rsidRDefault="007861EC" w:rsidP="00196130">
            <w:pPr>
              <w:jc w:val="center"/>
              <w:rPr>
                <w:rFonts w:ascii="宋体" w:hAnsi="宋体"/>
                <w:color w:val="000000"/>
                <w:sz w:val="18"/>
                <w:szCs w:val="18"/>
              </w:rPr>
            </w:pPr>
            <w:r>
              <w:rPr>
                <w:rFonts w:ascii="宋体" w:hAnsi="宋体"/>
                <w:color w:val="000000"/>
                <w:sz w:val="18"/>
                <w:szCs w:val="18"/>
              </w:rPr>
              <w:t>1507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7807FED" w14:textId="77777777" w:rsidR="007861EC" w:rsidRDefault="007861EC" w:rsidP="00196130">
            <w:pPr>
              <w:rPr>
                <w:rFonts w:ascii="宋体" w:hAnsi="宋体"/>
                <w:color w:val="000000"/>
                <w:sz w:val="18"/>
                <w:szCs w:val="18"/>
              </w:rPr>
            </w:pPr>
            <w:r>
              <w:rPr>
                <w:rFonts w:ascii="宋体" w:hAnsi="宋体"/>
                <w:color w:val="000000"/>
                <w:sz w:val="18"/>
                <w:szCs w:val="18"/>
              </w:rPr>
              <w:t>司法精神专业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7B87374"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4D14881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67084FF" w14:textId="77777777" w:rsidR="007861EC" w:rsidRDefault="007861EC" w:rsidP="00196130">
            <w:pPr>
              <w:jc w:val="center"/>
              <w:rPr>
                <w:rFonts w:ascii="宋体" w:hAnsi="宋体"/>
                <w:color w:val="000000"/>
                <w:sz w:val="18"/>
                <w:szCs w:val="18"/>
              </w:rPr>
            </w:pPr>
            <w:r>
              <w:rPr>
                <w:rFonts w:ascii="宋体" w:hAnsi="宋体"/>
                <w:color w:val="000000"/>
                <w:sz w:val="18"/>
                <w:szCs w:val="18"/>
              </w:rPr>
              <w:t>1508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5AADBC9" w14:textId="77777777" w:rsidR="007861EC" w:rsidRDefault="007861EC" w:rsidP="00196130">
            <w:pPr>
              <w:rPr>
                <w:rFonts w:ascii="宋体" w:hAnsi="宋体"/>
                <w:color w:val="000000"/>
                <w:sz w:val="18"/>
                <w:szCs w:val="18"/>
              </w:rPr>
            </w:pPr>
            <w:r>
              <w:rPr>
                <w:rFonts w:ascii="宋体" w:hAnsi="宋体"/>
                <w:color w:val="000000"/>
                <w:sz w:val="18"/>
                <w:szCs w:val="18"/>
              </w:rPr>
              <w:t>其他精神科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6BEB438" w14:textId="77777777" w:rsidR="007861EC" w:rsidRDefault="007861EC" w:rsidP="00196130">
            <w:pPr>
              <w:jc w:val="center"/>
              <w:rPr>
                <w:rFonts w:ascii="宋体" w:hAnsi="宋体"/>
                <w:color w:val="000000"/>
                <w:sz w:val="18"/>
                <w:szCs w:val="18"/>
              </w:rPr>
            </w:pPr>
            <w:r>
              <w:rPr>
                <w:rFonts w:ascii="宋体" w:hAnsi="宋体"/>
                <w:color w:val="000000"/>
                <w:sz w:val="18"/>
                <w:szCs w:val="18"/>
              </w:rPr>
              <w:t>15</w:t>
            </w:r>
          </w:p>
        </w:tc>
      </w:tr>
      <w:tr w:rsidR="007861EC" w14:paraId="1E28DBA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7B663C1" w14:textId="77777777" w:rsidR="007861EC" w:rsidRDefault="007861EC" w:rsidP="00196130">
            <w:pPr>
              <w:jc w:val="center"/>
              <w:rPr>
                <w:rFonts w:ascii="宋体" w:hAnsi="宋体"/>
                <w:color w:val="000000"/>
                <w:sz w:val="18"/>
                <w:szCs w:val="18"/>
              </w:rPr>
            </w:pPr>
            <w:r>
              <w:rPr>
                <w:rFonts w:ascii="宋体" w:hAnsi="宋体"/>
                <w:color w:val="000000"/>
                <w:sz w:val="18"/>
                <w:szCs w:val="18"/>
              </w:rPr>
              <w:t>1600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B1DA4D4" w14:textId="77777777" w:rsidR="007861EC" w:rsidRDefault="007861EC" w:rsidP="00196130">
            <w:pPr>
              <w:rPr>
                <w:rFonts w:ascii="宋体" w:hAnsi="宋体"/>
                <w:color w:val="000000"/>
                <w:sz w:val="18"/>
                <w:szCs w:val="18"/>
              </w:rPr>
            </w:pPr>
            <w:r>
              <w:rPr>
                <w:rFonts w:ascii="宋体" w:hAnsi="宋体"/>
                <w:color w:val="000000"/>
                <w:sz w:val="18"/>
                <w:szCs w:val="18"/>
              </w:rPr>
              <w:t>传染科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B4917F4"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5EB0A5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07FAB14" w14:textId="77777777" w:rsidR="007861EC" w:rsidRDefault="007861EC" w:rsidP="00196130">
            <w:pPr>
              <w:jc w:val="center"/>
              <w:rPr>
                <w:rFonts w:ascii="宋体" w:hAnsi="宋体"/>
                <w:color w:val="000000"/>
                <w:sz w:val="18"/>
                <w:szCs w:val="18"/>
              </w:rPr>
            </w:pPr>
            <w:r>
              <w:rPr>
                <w:rFonts w:ascii="宋体" w:hAnsi="宋体"/>
                <w:color w:val="000000"/>
                <w:sz w:val="18"/>
                <w:szCs w:val="18"/>
              </w:rPr>
              <w:t>1601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CD2D915" w14:textId="77777777" w:rsidR="007861EC" w:rsidRDefault="007861EC" w:rsidP="00196130">
            <w:pPr>
              <w:rPr>
                <w:rFonts w:ascii="宋体" w:hAnsi="宋体"/>
                <w:color w:val="000000"/>
                <w:sz w:val="18"/>
                <w:szCs w:val="18"/>
              </w:rPr>
            </w:pPr>
            <w:r>
              <w:rPr>
                <w:rFonts w:ascii="宋体" w:hAnsi="宋体"/>
                <w:color w:val="000000"/>
                <w:sz w:val="18"/>
                <w:szCs w:val="18"/>
              </w:rPr>
              <w:t>肠道传染病专业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FDEEB06"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47B72F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4F8782E" w14:textId="77777777" w:rsidR="007861EC" w:rsidRDefault="007861EC" w:rsidP="00196130">
            <w:pPr>
              <w:jc w:val="center"/>
              <w:rPr>
                <w:rFonts w:ascii="宋体" w:hAnsi="宋体"/>
                <w:color w:val="000000"/>
                <w:sz w:val="18"/>
                <w:szCs w:val="18"/>
              </w:rPr>
            </w:pPr>
            <w:r>
              <w:rPr>
                <w:rFonts w:ascii="宋体" w:hAnsi="宋体"/>
                <w:color w:val="000000"/>
                <w:sz w:val="18"/>
                <w:szCs w:val="18"/>
              </w:rPr>
              <w:t>1602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B276EFA" w14:textId="77777777" w:rsidR="007861EC" w:rsidRDefault="007861EC" w:rsidP="00196130">
            <w:pPr>
              <w:rPr>
                <w:rFonts w:ascii="宋体" w:hAnsi="宋体"/>
                <w:color w:val="000000"/>
                <w:sz w:val="18"/>
                <w:szCs w:val="18"/>
              </w:rPr>
            </w:pPr>
            <w:r>
              <w:rPr>
                <w:rFonts w:ascii="宋体" w:hAnsi="宋体"/>
                <w:color w:val="000000"/>
                <w:sz w:val="18"/>
                <w:szCs w:val="18"/>
              </w:rPr>
              <w:t>呼吸道传染病专业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2D946BD"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68AABE5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EF53676" w14:textId="77777777" w:rsidR="007861EC" w:rsidRDefault="007861EC" w:rsidP="00196130">
            <w:pPr>
              <w:jc w:val="center"/>
              <w:rPr>
                <w:rFonts w:ascii="宋体" w:hAnsi="宋体"/>
                <w:color w:val="000000"/>
                <w:sz w:val="18"/>
                <w:szCs w:val="18"/>
              </w:rPr>
            </w:pPr>
            <w:r>
              <w:rPr>
                <w:rFonts w:ascii="宋体" w:hAnsi="宋体"/>
                <w:color w:val="000000"/>
                <w:sz w:val="18"/>
                <w:szCs w:val="18"/>
              </w:rPr>
              <w:t>1603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036F51A" w14:textId="77777777" w:rsidR="007861EC" w:rsidRDefault="007861EC" w:rsidP="00196130">
            <w:pPr>
              <w:rPr>
                <w:rFonts w:ascii="宋体" w:hAnsi="宋体"/>
                <w:color w:val="000000"/>
                <w:sz w:val="18"/>
                <w:szCs w:val="18"/>
              </w:rPr>
            </w:pPr>
            <w:r>
              <w:rPr>
                <w:rFonts w:ascii="宋体" w:hAnsi="宋体"/>
                <w:color w:val="000000"/>
                <w:sz w:val="18"/>
                <w:szCs w:val="18"/>
              </w:rPr>
              <w:t>肝炎专业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765D50B"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10BD99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955FEE7" w14:textId="77777777" w:rsidR="007861EC" w:rsidRDefault="007861EC" w:rsidP="00196130">
            <w:pPr>
              <w:jc w:val="center"/>
              <w:rPr>
                <w:rFonts w:ascii="宋体" w:hAnsi="宋体"/>
                <w:color w:val="000000"/>
                <w:sz w:val="18"/>
                <w:szCs w:val="18"/>
              </w:rPr>
            </w:pPr>
            <w:r>
              <w:rPr>
                <w:rFonts w:ascii="宋体" w:hAnsi="宋体"/>
                <w:color w:val="000000"/>
                <w:sz w:val="18"/>
                <w:szCs w:val="18"/>
              </w:rPr>
              <w:t>1604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320CD30" w14:textId="77777777" w:rsidR="007861EC" w:rsidRDefault="007861EC" w:rsidP="00196130">
            <w:pPr>
              <w:rPr>
                <w:rFonts w:ascii="宋体" w:hAnsi="宋体"/>
                <w:color w:val="000000"/>
                <w:sz w:val="18"/>
                <w:szCs w:val="18"/>
              </w:rPr>
            </w:pPr>
            <w:r>
              <w:rPr>
                <w:rFonts w:ascii="宋体" w:hAnsi="宋体"/>
                <w:color w:val="000000"/>
                <w:sz w:val="18"/>
                <w:szCs w:val="18"/>
              </w:rPr>
              <w:t>虫媒传染病专业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C6CB295"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D6EB68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EA853EC" w14:textId="77777777" w:rsidR="007861EC" w:rsidRDefault="007861EC" w:rsidP="00196130">
            <w:pPr>
              <w:jc w:val="center"/>
              <w:rPr>
                <w:rFonts w:ascii="宋体" w:hAnsi="宋体"/>
                <w:color w:val="000000"/>
                <w:sz w:val="18"/>
                <w:szCs w:val="18"/>
              </w:rPr>
            </w:pPr>
            <w:r>
              <w:rPr>
                <w:rFonts w:ascii="宋体" w:hAnsi="宋体"/>
                <w:color w:val="000000"/>
                <w:sz w:val="18"/>
                <w:szCs w:val="18"/>
              </w:rPr>
              <w:t>1605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AA85030" w14:textId="77777777" w:rsidR="007861EC" w:rsidRDefault="007861EC" w:rsidP="00196130">
            <w:pPr>
              <w:rPr>
                <w:rFonts w:ascii="宋体" w:hAnsi="宋体"/>
                <w:color w:val="000000"/>
                <w:sz w:val="18"/>
                <w:szCs w:val="18"/>
              </w:rPr>
            </w:pPr>
            <w:r>
              <w:rPr>
                <w:rFonts w:ascii="宋体" w:hAnsi="宋体"/>
                <w:color w:val="000000"/>
                <w:sz w:val="18"/>
                <w:szCs w:val="18"/>
              </w:rPr>
              <w:t>动物源性传染病专业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619235F"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F0893A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B5C0ECF" w14:textId="77777777" w:rsidR="007861EC" w:rsidRDefault="007861EC" w:rsidP="00196130">
            <w:pPr>
              <w:jc w:val="center"/>
              <w:rPr>
                <w:rFonts w:ascii="宋体" w:hAnsi="宋体"/>
                <w:color w:val="000000"/>
                <w:sz w:val="18"/>
                <w:szCs w:val="18"/>
              </w:rPr>
            </w:pPr>
            <w:r>
              <w:rPr>
                <w:rFonts w:ascii="宋体" w:hAnsi="宋体"/>
                <w:color w:val="000000"/>
                <w:sz w:val="18"/>
                <w:szCs w:val="18"/>
              </w:rPr>
              <w:t>1606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5B111E3" w14:textId="77777777" w:rsidR="007861EC" w:rsidRDefault="007861EC" w:rsidP="00196130">
            <w:pPr>
              <w:rPr>
                <w:rFonts w:ascii="宋体" w:hAnsi="宋体"/>
                <w:color w:val="000000"/>
                <w:sz w:val="18"/>
                <w:szCs w:val="18"/>
              </w:rPr>
            </w:pPr>
            <w:r>
              <w:rPr>
                <w:rFonts w:ascii="宋体" w:hAnsi="宋体"/>
                <w:color w:val="000000"/>
                <w:sz w:val="18"/>
                <w:szCs w:val="18"/>
              </w:rPr>
              <w:t>蠕虫病专业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5080084"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219A11B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71472DC" w14:textId="77777777" w:rsidR="007861EC" w:rsidRDefault="007861EC" w:rsidP="00196130">
            <w:pPr>
              <w:jc w:val="center"/>
              <w:rPr>
                <w:rFonts w:ascii="宋体" w:hAnsi="宋体"/>
                <w:color w:val="000000"/>
                <w:sz w:val="18"/>
                <w:szCs w:val="18"/>
              </w:rPr>
            </w:pPr>
            <w:r>
              <w:rPr>
                <w:rFonts w:ascii="宋体" w:hAnsi="宋体"/>
                <w:color w:val="000000"/>
                <w:sz w:val="18"/>
                <w:szCs w:val="18"/>
              </w:rPr>
              <w:t>1607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68746ED" w14:textId="77777777" w:rsidR="007861EC" w:rsidRDefault="007861EC" w:rsidP="00196130">
            <w:pPr>
              <w:rPr>
                <w:rFonts w:ascii="宋体" w:hAnsi="宋体"/>
                <w:color w:val="000000"/>
                <w:sz w:val="18"/>
                <w:szCs w:val="18"/>
              </w:rPr>
            </w:pPr>
            <w:r>
              <w:rPr>
                <w:rFonts w:ascii="宋体" w:hAnsi="宋体"/>
                <w:color w:val="000000"/>
                <w:sz w:val="18"/>
                <w:szCs w:val="18"/>
              </w:rPr>
              <w:t>其他传染专业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EB8C63E" w14:textId="77777777" w:rsidR="007861EC" w:rsidRDefault="007861EC" w:rsidP="00196130">
            <w:pPr>
              <w:jc w:val="center"/>
              <w:rPr>
                <w:rFonts w:ascii="宋体" w:hAnsi="宋体"/>
                <w:color w:val="000000"/>
                <w:sz w:val="18"/>
                <w:szCs w:val="18"/>
              </w:rPr>
            </w:pPr>
            <w:r>
              <w:rPr>
                <w:rFonts w:ascii="宋体" w:hAnsi="宋体"/>
                <w:color w:val="000000"/>
                <w:sz w:val="18"/>
                <w:szCs w:val="18"/>
              </w:rPr>
              <w:t>16</w:t>
            </w:r>
          </w:p>
        </w:tc>
      </w:tr>
      <w:tr w:rsidR="007861EC" w14:paraId="02F9254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EA56C9F" w14:textId="77777777" w:rsidR="007861EC" w:rsidRDefault="007861EC" w:rsidP="00196130">
            <w:pPr>
              <w:jc w:val="center"/>
              <w:rPr>
                <w:rFonts w:ascii="宋体" w:hAnsi="宋体"/>
                <w:color w:val="000000"/>
                <w:sz w:val="18"/>
                <w:szCs w:val="18"/>
              </w:rPr>
            </w:pPr>
            <w:r>
              <w:rPr>
                <w:rFonts w:ascii="宋体" w:hAnsi="宋体"/>
                <w:color w:val="000000"/>
                <w:sz w:val="18"/>
                <w:szCs w:val="18"/>
              </w:rPr>
              <w:t>1700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B44E7E1" w14:textId="77777777" w:rsidR="007861EC" w:rsidRDefault="007861EC" w:rsidP="00196130">
            <w:pPr>
              <w:rPr>
                <w:rFonts w:ascii="宋体" w:hAnsi="宋体"/>
                <w:color w:val="000000"/>
                <w:sz w:val="18"/>
                <w:szCs w:val="18"/>
              </w:rPr>
            </w:pPr>
            <w:r>
              <w:rPr>
                <w:rFonts w:ascii="宋体" w:hAnsi="宋体"/>
                <w:color w:val="000000"/>
                <w:sz w:val="18"/>
                <w:szCs w:val="18"/>
              </w:rPr>
              <w:t>结核病专业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D806D9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CF22D2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B18E6F2" w14:textId="77777777" w:rsidR="007861EC" w:rsidRDefault="007861EC" w:rsidP="00196130">
            <w:pPr>
              <w:jc w:val="center"/>
              <w:rPr>
                <w:rFonts w:ascii="宋体" w:hAnsi="宋体"/>
                <w:color w:val="000000"/>
                <w:sz w:val="18"/>
                <w:szCs w:val="18"/>
              </w:rPr>
            </w:pPr>
            <w:r>
              <w:rPr>
                <w:rFonts w:ascii="宋体" w:hAnsi="宋体"/>
                <w:color w:val="000000"/>
                <w:sz w:val="18"/>
                <w:szCs w:val="18"/>
              </w:rPr>
              <w:t>1800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560A1F0" w14:textId="77777777" w:rsidR="007861EC" w:rsidRDefault="007861EC" w:rsidP="00196130">
            <w:pPr>
              <w:rPr>
                <w:rFonts w:ascii="宋体" w:hAnsi="宋体"/>
                <w:color w:val="000000"/>
                <w:sz w:val="18"/>
                <w:szCs w:val="18"/>
              </w:rPr>
            </w:pPr>
            <w:r>
              <w:rPr>
                <w:rFonts w:ascii="宋体" w:hAnsi="宋体"/>
                <w:color w:val="000000"/>
                <w:sz w:val="18"/>
                <w:szCs w:val="18"/>
              </w:rPr>
              <w:t>地方病专业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73164BC"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95B34E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1BC0FFB" w14:textId="77777777" w:rsidR="007861EC" w:rsidRDefault="007861EC" w:rsidP="00196130">
            <w:pPr>
              <w:jc w:val="center"/>
              <w:rPr>
                <w:rFonts w:ascii="宋体" w:hAnsi="宋体"/>
                <w:color w:val="000000"/>
                <w:sz w:val="18"/>
                <w:szCs w:val="18"/>
              </w:rPr>
            </w:pPr>
            <w:r>
              <w:rPr>
                <w:rFonts w:ascii="宋体" w:hAnsi="宋体"/>
                <w:color w:val="000000"/>
                <w:sz w:val="18"/>
                <w:szCs w:val="18"/>
              </w:rPr>
              <w:t>1900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6BDFAF5" w14:textId="77777777" w:rsidR="007861EC" w:rsidRDefault="007861EC" w:rsidP="00196130">
            <w:pPr>
              <w:rPr>
                <w:rFonts w:ascii="宋体" w:hAnsi="宋体"/>
                <w:color w:val="000000"/>
                <w:sz w:val="18"/>
                <w:szCs w:val="18"/>
              </w:rPr>
            </w:pPr>
            <w:r>
              <w:rPr>
                <w:rFonts w:ascii="宋体" w:hAnsi="宋体"/>
                <w:color w:val="000000"/>
                <w:sz w:val="18"/>
                <w:szCs w:val="18"/>
              </w:rPr>
              <w:t>肿瘤科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1515CA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7F365B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B084B8B" w14:textId="77777777" w:rsidR="007861EC" w:rsidRDefault="007861EC" w:rsidP="00196130">
            <w:pPr>
              <w:jc w:val="center"/>
              <w:rPr>
                <w:rFonts w:ascii="宋体" w:hAnsi="宋体"/>
                <w:color w:val="000000"/>
                <w:sz w:val="18"/>
                <w:szCs w:val="18"/>
              </w:rPr>
            </w:pPr>
            <w:r>
              <w:rPr>
                <w:rFonts w:ascii="宋体" w:hAnsi="宋体"/>
                <w:color w:val="000000"/>
                <w:sz w:val="18"/>
                <w:szCs w:val="18"/>
              </w:rPr>
              <w:t>2000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846E8FD" w14:textId="77777777" w:rsidR="007861EC" w:rsidRDefault="007861EC" w:rsidP="00196130">
            <w:pPr>
              <w:rPr>
                <w:rFonts w:ascii="宋体" w:hAnsi="宋体"/>
                <w:color w:val="000000"/>
                <w:sz w:val="18"/>
                <w:szCs w:val="18"/>
              </w:rPr>
            </w:pPr>
            <w:r>
              <w:rPr>
                <w:rFonts w:ascii="宋体" w:hAnsi="宋体"/>
                <w:color w:val="000000"/>
                <w:sz w:val="18"/>
                <w:szCs w:val="18"/>
              </w:rPr>
              <w:t>急诊医学科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65156B"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E908CA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F92E285" w14:textId="77777777" w:rsidR="007861EC" w:rsidRDefault="007861EC" w:rsidP="00196130">
            <w:pPr>
              <w:jc w:val="center"/>
              <w:rPr>
                <w:rFonts w:ascii="宋体" w:hAnsi="宋体"/>
                <w:color w:val="000000"/>
                <w:sz w:val="18"/>
                <w:szCs w:val="18"/>
              </w:rPr>
            </w:pPr>
            <w:r>
              <w:rPr>
                <w:rFonts w:ascii="宋体" w:hAnsi="宋体"/>
                <w:color w:val="000000"/>
                <w:sz w:val="18"/>
                <w:szCs w:val="18"/>
              </w:rPr>
              <w:t>2100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108E082" w14:textId="77777777" w:rsidR="007861EC" w:rsidRDefault="007861EC" w:rsidP="00196130">
            <w:pPr>
              <w:rPr>
                <w:rFonts w:ascii="宋体" w:hAnsi="宋体"/>
                <w:color w:val="000000"/>
                <w:sz w:val="18"/>
                <w:szCs w:val="18"/>
              </w:rPr>
            </w:pPr>
            <w:r>
              <w:rPr>
                <w:rFonts w:ascii="宋体" w:hAnsi="宋体"/>
                <w:color w:val="000000"/>
                <w:sz w:val="18"/>
                <w:szCs w:val="18"/>
              </w:rPr>
              <w:t>康复医学科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C99AD0C"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4FDEE8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A7201EC" w14:textId="77777777" w:rsidR="007861EC" w:rsidRDefault="007861EC" w:rsidP="00196130">
            <w:pPr>
              <w:jc w:val="center"/>
              <w:rPr>
                <w:rFonts w:ascii="宋体" w:hAnsi="宋体"/>
                <w:color w:val="000000"/>
                <w:sz w:val="18"/>
                <w:szCs w:val="18"/>
              </w:rPr>
            </w:pPr>
            <w:r>
              <w:rPr>
                <w:rFonts w:ascii="宋体" w:hAnsi="宋体"/>
                <w:color w:val="000000"/>
                <w:sz w:val="18"/>
                <w:szCs w:val="18"/>
              </w:rPr>
              <w:t>2200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2C08763" w14:textId="77777777" w:rsidR="007861EC" w:rsidRDefault="007861EC" w:rsidP="00196130">
            <w:pPr>
              <w:rPr>
                <w:rFonts w:ascii="宋体" w:hAnsi="宋体"/>
                <w:color w:val="000000"/>
                <w:sz w:val="18"/>
                <w:szCs w:val="18"/>
              </w:rPr>
            </w:pPr>
            <w:r>
              <w:rPr>
                <w:rFonts w:ascii="宋体" w:hAnsi="宋体"/>
                <w:color w:val="000000"/>
                <w:sz w:val="18"/>
                <w:szCs w:val="18"/>
              </w:rPr>
              <w:t>运动医学科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F16B3D5"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2C02F9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CB4D6DC" w14:textId="77777777" w:rsidR="007861EC" w:rsidRDefault="007861EC" w:rsidP="00196130">
            <w:pPr>
              <w:jc w:val="center"/>
              <w:rPr>
                <w:rFonts w:ascii="宋体" w:hAnsi="宋体"/>
                <w:color w:val="000000"/>
                <w:sz w:val="18"/>
                <w:szCs w:val="18"/>
              </w:rPr>
            </w:pPr>
            <w:r>
              <w:rPr>
                <w:rFonts w:ascii="宋体" w:hAnsi="宋体"/>
                <w:color w:val="000000"/>
                <w:sz w:val="18"/>
                <w:szCs w:val="18"/>
              </w:rPr>
              <w:t>2300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0A38EA3" w14:textId="77777777" w:rsidR="007861EC" w:rsidRDefault="007861EC" w:rsidP="00196130">
            <w:pPr>
              <w:rPr>
                <w:rFonts w:ascii="宋体" w:hAnsi="宋体"/>
                <w:color w:val="000000"/>
                <w:sz w:val="18"/>
                <w:szCs w:val="18"/>
              </w:rPr>
            </w:pPr>
            <w:r>
              <w:rPr>
                <w:rFonts w:ascii="宋体" w:hAnsi="宋体"/>
                <w:color w:val="000000"/>
                <w:sz w:val="18"/>
                <w:szCs w:val="18"/>
              </w:rPr>
              <w:t>职业病科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DA3DF74"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2EB256F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1EFAF5F" w14:textId="77777777" w:rsidR="007861EC" w:rsidRDefault="007861EC" w:rsidP="00196130">
            <w:pPr>
              <w:jc w:val="center"/>
              <w:rPr>
                <w:rFonts w:ascii="宋体" w:hAnsi="宋体"/>
                <w:color w:val="000000"/>
                <w:sz w:val="18"/>
                <w:szCs w:val="18"/>
              </w:rPr>
            </w:pPr>
            <w:r>
              <w:rPr>
                <w:rFonts w:ascii="宋体" w:hAnsi="宋体"/>
                <w:color w:val="000000"/>
                <w:sz w:val="18"/>
                <w:szCs w:val="18"/>
              </w:rPr>
              <w:t>2301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327835C" w14:textId="77777777" w:rsidR="007861EC" w:rsidRDefault="007861EC" w:rsidP="00196130">
            <w:pPr>
              <w:rPr>
                <w:rFonts w:ascii="宋体" w:hAnsi="宋体"/>
                <w:color w:val="000000"/>
                <w:sz w:val="18"/>
                <w:szCs w:val="18"/>
              </w:rPr>
            </w:pPr>
            <w:r>
              <w:rPr>
                <w:rFonts w:ascii="宋体" w:hAnsi="宋体"/>
                <w:color w:val="000000"/>
                <w:sz w:val="18"/>
                <w:szCs w:val="18"/>
              </w:rPr>
              <w:t>职业中毒专业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DE754EF"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7C23BA4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ABF7BEE" w14:textId="77777777" w:rsidR="007861EC" w:rsidRDefault="007861EC" w:rsidP="00196130">
            <w:pPr>
              <w:jc w:val="center"/>
              <w:rPr>
                <w:rFonts w:ascii="宋体" w:hAnsi="宋体"/>
                <w:color w:val="000000"/>
                <w:sz w:val="18"/>
                <w:szCs w:val="18"/>
              </w:rPr>
            </w:pPr>
            <w:r>
              <w:rPr>
                <w:rFonts w:ascii="宋体" w:hAnsi="宋体"/>
                <w:color w:val="000000"/>
                <w:sz w:val="18"/>
                <w:szCs w:val="18"/>
              </w:rPr>
              <w:t>2302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F021B65" w14:textId="77777777" w:rsidR="007861EC" w:rsidRDefault="007861EC" w:rsidP="00196130">
            <w:pPr>
              <w:rPr>
                <w:rFonts w:ascii="宋体" w:hAnsi="宋体"/>
                <w:color w:val="000000"/>
                <w:sz w:val="18"/>
                <w:szCs w:val="18"/>
              </w:rPr>
            </w:pPr>
            <w:r>
              <w:rPr>
                <w:rFonts w:ascii="宋体" w:hAnsi="宋体"/>
                <w:color w:val="000000"/>
                <w:sz w:val="18"/>
                <w:szCs w:val="18"/>
              </w:rPr>
              <w:t>尘肺专业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EE1EBE6"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540BEBA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1AE534C" w14:textId="77777777" w:rsidR="007861EC" w:rsidRDefault="007861EC" w:rsidP="00196130">
            <w:pPr>
              <w:jc w:val="center"/>
              <w:rPr>
                <w:rFonts w:ascii="宋体" w:hAnsi="宋体"/>
                <w:color w:val="000000"/>
                <w:sz w:val="18"/>
                <w:szCs w:val="18"/>
              </w:rPr>
            </w:pPr>
            <w:r>
              <w:rPr>
                <w:rFonts w:ascii="宋体" w:hAnsi="宋体"/>
                <w:color w:val="000000"/>
                <w:sz w:val="18"/>
                <w:szCs w:val="18"/>
              </w:rPr>
              <w:t>2303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7BE36E5" w14:textId="77777777" w:rsidR="007861EC" w:rsidRDefault="007861EC" w:rsidP="00196130">
            <w:pPr>
              <w:rPr>
                <w:rFonts w:ascii="宋体" w:hAnsi="宋体"/>
                <w:color w:val="000000"/>
                <w:sz w:val="18"/>
                <w:szCs w:val="18"/>
              </w:rPr>
            </w:pPr>
            <w:r>
              <w:rPr>
                <w:rFonts w:ascii="宋体" w:hAnsi="宋体"/>
                <w:color w:val="000000"/>
                <w:sz w:val="18"/>
                <w:szCs w:val="18"/>
              </w:rPr>
              <w:t>放射病专业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74CB014"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24612FD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85C06DC"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2304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D8011AC" w14:textId="77777777" w:rsidR="007861EC" w:rsidRDefault="007861EC" w:rsidP="00196130">
            <w:pPr>
              <w:rPr>
                <w:rFonts w:ascii="宋体" w:hAnsi="宋体"/>
                <w:color w:val="000000"/>
                <w:sz w:val="18"/>
                <w:szCs w:val="18"/>
              </w:rPr>
            </w:pPr>
            <w:r>
              <w:rPr>
                <w:rFonts w:ascii="宋体" w:hAnsi="宋体"/>
                <w:color w:val="000000"/>
                <w:sz w:val="18"/>
                <w:szCs w:val="18"/>
              </w:rPr>
              <w:t>物理因素损伤专业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532AE9B"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49CFD73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F7572DF" w14:textId="77777777" w:rsidR="007861EC" w:rsidRDefault="007861EC" w:rsidP="00196130">
            <w:pPr>
              <w:jc w:val="center"/>
              <w:rPr>
                <w:rFonts w:ascii="宋体" w:hAnsi="宋体"/>
                <w:color w:val="000000"/>
                <w:sz w:val="18"/>
                <w:szCs w:val="18"/>
              </w:rPr>
            </w:pPr>
            <w:r>
              <w:rPr>
                <w:rFonts w:ascii="宋体" w:hAnsi="宋体"/>
                <w:color w:val="000000"/>
                <w:sz w:val="18"/>
                <w:szCs w:val="18"/>
              </w:rPr>
              <w:t>2305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7C4A317" w14:textId="77777777" w:rsidR="007861EC" w:rsidRDefault="007861EC" w:rsidP="00196130">
            <w:pPr>
              <w:rPr>
                <w:rFonts w:ascii="宋体" w:hAnsi="宋体"/>
                <w:color w:val="000000"/>
                <w:sz w:val="18"/>
                <w:szCs w:val="18"/>
              </w:rPr>
            </w:pPr>
            <w:r>
              <w:rPr>
                <w:rFonts w:ascii="宋体" w:hAnsi="宋体"/>
                <w:color w:val="000000"/>
                <w:sz w:val="18"/>
                <w:szCs w:val="18"/>
              </w:rPr>
              <w:t>职业健康监护专业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DB1672B"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5FA1634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57FC606" w14:textId="77777777" w:rsidR="007861EC" w:rsidRDefault="007861EC" w:rsidP="00196130">
            <w:pPr>
              <w:jc w:val="center"/>
              <w:rPr>
                <w:rFonts w:ascii="宋体" w:hAnsi="宋体"/>
                <w:color w:val="000000"/>
                <w:sz w:val="18"/>
                <w:szCs w:val="18"/>
              </w:rPr>
            </w:pPr>
            <w:r>
              <w:rPr>
                <w:rFonts w:ascii="宋体" w:hAnsi="宋体"/>
                <w:color w:val="000000"/>
                <w:sz w:val="18"/>
                <w:szCs w:val="18"/>
              </w:rPr>
              <w:t>2306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1DCAFBE" w14:textId="77777777" w:rsidR="007861EC" w:rsidRDefault="007861EC" w:rsidP="00196130">
            <w:pPr>
              <w:rPr>
                <w:rFonts w:ascii="宋体" w:hAnsi="宋体"/>
                <w:color w:val="000000"/>
                <w:sz w:val="18"/>
                <w:szCs w:val="18"/>
              </w:rPr>
            </w:pPr>
            <w:r>
              <w:rPr>
                <w:rFonts w:ascii="宋体" w:hAnsi="宋体"/>
                <w:color w:val="000000"/>
                <w:sz w:val="18"/>
                <w:szCs w:val="18"/>
              </w:rPr>
              <w:t>其他职业病科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A4EE484" w14:textId="77777777" w:rsidR="007861EC" w:rsidRDefault="007861EC" w:rsidP="00196130">
            <w:pPr>
              <w:jc w:val="center"/>
              <w:rPr>
                <w:rFonts w:ascii="宋体" w:hAnsi="宋体"/>
                <w:color w:val="000000"/>
                <w:sz w:val="18"/>
                <w:szCs w:val="18"/>
              </w:rPr>
            </w:pPr>
            <w:r>
              <w:rPr>
                <w:rFonts w:ascii="宋体" w:hAnsi="宋体"/>
                <w:color w:val="000000"/>
                <w:sz w:val="18"/>
                <w:szCs w:val="18"/>
              </w:rPr>
              <w:t>23</w:t>
            </w:r>
          </w:p>
        </w:tc>
      </w:tr>
      <w:tr w:rsidR="007861EC" w14:paraId="6B3A5A4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D6ABE5C" w14:textId="77777777" w:rsidR="007861EC" w:rsidRDefault="007861EC" w:rsidP="00196130">
            <w:pPr>
              <w:jc w:val="center"/>
              <w:rPr>
                <w:rFonts w:ascii="宋体" w:hAnsi="宋体"/>
                <w:color w:val="000000"/>
                <w:sz w:val="18"/>
                <w:szCs w:val="18"/>
              </w:rPr>
            </w:pPr>
            <w:r>
              <w:rPr>
                <w:rFonts w:ascii="宋体" w:hAnsi="宋体"/>
                <w:color w:val="000000"/>
                <w:sz w:val="18"/>
                <w:szCs w:val="18"/>
              </w:rPr>
              <w:t>2400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315BD45" w14:textId="77777777" w:rsidR="007861EC" w:rsidRDefault="007861EC" w:rsidP="00196130">
            <w:pPr>
              <w:rPr>
                <w:rFonts w:ascii="宋体" w:hAnsi="宋体"/>
                <w:color w:val="000000"/>
                <w:sz w:val="18"/>
                <w:szCs w:val="18"/>
              </w:rPr>
            </w:pPr>
            <w:r>
              <w:rPr>
                <w:rFonts w:ascii="宋体" w:hAnsi="宋体"/>
                <w:color w:val="000000"/>
                <w:sz w:val="18"/>
                <w:szCs w:val="18"/>
              </w:rPr>
              <w:t>临终关怀科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40ABE7B"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330D2E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8A6880C" w14:textId="77777777" w:rsidR="007861EC" w:rsidRDefault="007861EC" w:rsidP="00196130">
            <w:pPr>
              <w:jc w:val="center"/>
              <w:rPr>
                <w:rFonts w:ascii="宋体" w:hAnsi="宋体"/>
                <w:color w:val="000000"/>
                <w:sz w:val="18"/>
                <w:szCs w:val="18"/>
              </w:rPr>
            </w:pPr>
            <w:r>
              <w:rPr>
                <w:rFonts w:ascii="宋体" w:hAnsi="宋体"/>
                <w:color w:val="000000"/>
                <w:sz w:val="18"/>
                <w:szCs w:val="18"/>
              </w:rPr>
              <w:t>2500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BE12FE" w14:textId="77777777" w:rsidR="007861EC" w:rsidRDefault="007861EC" w:rsidP="00196130">
            <w:pPr>
              <w:rPr>
                <w:rFonts w:ascii="宋体" w:hAnsi="宋体"/>
                <w:color w:val="000000"/>
                <w:sz w:val="18"/>
                <w:szCs w:val="18"/>
              </w:rPr>
            </w:pPr>
            <w:r>
              <w:rPr>
                <w:rFonts w:ascii="宋体" w:hAnsi="宋体"/>
                <w:color w:val="000000"/>
                <w:sz w:val="18"/>
                <w:szCs w:val="18"/>
              </w:rPr>
              <w:t>特种医学与军事医学科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1EB83ED"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10BE18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3186793" w14:textId="77777777" w:rsidR="007861EC" w:rsidRDefault="007861EC" w:rsidP="00196130">
            <w:pPr>
              <w:jc w:val="center"/>
              <w:rPr>
                <w:rFonts w:ascii="宋体" w:hAnsi="宋体"/>
                <w:color w:val="000000"/>
                <w:sz w:val="18"/>
                <w:szCs w:val="18"/>
              </w:rPr>
            </w:pPr>
            <w:r>
              <w:rPr>
                <w:rFonts w:ascii="宋体" w:hAnsi="宋体"/>
                <w:color w:val="000000"/>
                <w:sz w:val="18"/>
                <w:szCs w:val="18"/>
              </w:rPr>
              <w:t>2600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A4A59F5" w14:textId="77777777" w:rsidR="007861EC" w:rsidRDefault="007861EC" w:rsidP="00196130">
            <w:pPr>
              <w:rPr>
                <w:rFonts w:ascii="宋体" w:hAnsi="宋体"/>
                <w:color w:val="000000"/>
                <w:sz w:val="18"/>
                <w:szCs w:val="18"/>
              </w:rPr>
            </w:pPr>
            <w:r>
              <w:rPr>
                <w:rFonts w:ascii="宋体" w:hAnsi="宋体"/>
                <w:color w:val="000000"/>
                <w:sz w:val="18"/>
                <w:szCs w:val="18"/>
              </w:rPr>
              <w:t>麻醉科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169C08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B17F64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FD87DEA" w14:textId="77777777" w:rsidR="007861EC" w:rsidRDefault="007861EC" w:rsidP="00196130">
            <w:pPr>
              <w:jc w:val="center"/>
              <w:rPr>
                <w:rFonts w:ascii="宋体" w:hAnsi="宋体"/>
                <w:color w:val="000000"/>
                <w:sz w:val="18"/>
                <w:szCs w:val="18"/>
              </w:rPr>
            </w:pPr>
            <w:r>
              <w:rPr>
                <w:rFonts w:ascii="宋体" w:hAnsi="宋体"/>
                <w:color w:val="000000"/>
                <w:sz w:val="18"/>
                <w:szCs w:val="18"/>
              </w:rPr>
              <w:t>3000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F6373D8" w14:textId="77777777" w:rsidR="007861EC" w:rsidRDefault="007861EC" w:rsidP="00196130">
            <w:pPr>
              <w:rPr>
                <w:rFonts w:ascii="宋体" w:hAnsi="宋体"/>
                <w:color w:val="000000"/>
                <w:sz w:val="18"/>
                <w:szCs w:val="18"/>
              </w:rPr>
            </w:pPr>
            <w:r>
              <w:rPr>
                <w:rFonts w:ascii="宋体" w:hAnsi="宋体"/>
                <w:color w:val="000000"/>
                <w:sz w:val="18"/>
                <w:szCs w:val="18"/>
              </w:rPr>
              <w:t>医学检验科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55FE66F"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8CC9BB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1510135" w14:textId="77777777" w:rsidR="007861EC" w:rsidRDefault="007861EC" w:rsidP="00196130">
            <w:pPr>
              <w:jc w:val="center"/>
              <w:rPr>
                <w:rFonts w:ascii="宋体" w:hAnsi="宋体"/>
                <w:color w:val="000000"/>
                <w:sz w:val="18"/>
                <w:szCs w:val="18"/>
              </w:rPr>
            </w:pPr>
            <w:r>
              <w:rPr>
                <w:rFonts w:ascii="宋体" w:hAnsi="宋体"/>
                <w:color w:val="000000"/>
                <w:sz w:val="18"/>
                <w:szCs w:val="18"/>
              </w:rPr>
              <w:t>3001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BA7ECD4" w14:textId="77777777" w:rsidR="007861EC" w:rsidRDefault="007861EC" w:rsidP="00196130">
            <w:pPr>
              <w:rPr>
                <w:rFonts w:ascii="宋体" w:hAnsi="宋体"/>
                <w:color w:val="000000"/>
                <w:sz w:val="18"/>
                <w:szCs w:val="18"/>
              </w:rPr>
            </w:pPr>
            <w:r>
              <w:rPr>
                <w:rFonts w:ascii="宋体" w:hAnsi="宋体"/>
                <w:color w:val="000000"/>
                <w:sz w:val="18"/>
                <w:szCs w:val="18"/>
              </w:rPr>
              <w:t>临床体液、血液专业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43538B1"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57C1108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C7E2FD4" w14:textId="77777777" w:rsidR="007861EC" w:rsidRDefault="007861EC" w:rsidP="00196130">
            <w:pPr>
              <w:jc w:val="center"/>
              <w:rPr>
                <w:rFonts w:ascii="宋体" w:hAnsi="宋体"/>
                <w:color w:val="000000"/>
                <w:sz w:val="18"/>
                <w:szCs w:val="18"/>
              </w:rPr>
            </w:pPr>
            <w:r>
              <w:rPr>
                <w:rFonts w:ascii="宋体" w:hAnsi="宋体"/>
                <w:color w:val="000000"/>
                <w:sz w:val="18"/>
                <w:szCs w:val="18"/>
              </w:rPr>
              <w:t>3002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FFDBBAB" w14:textId="77777777" w:rsidR="007861EC" w:rsidRDefault="007861EC" w:rsidP="00196130">
            <w:pPr>
              <w:rPr>
                <w:rFonts w:ascii="宋体" w:hAnsi="宋体"/>
                <w:color w:val="000000"/>
                <w:sz w:val="18"/>
                <w:szCs w:val="18"/>
              </w:rPr>
            </w:pPr>
            <w:r>
              <w:rPr>
                <w:rFonts w:ascii="宋体" w:hAnsi="宋体"/>
                <w:color w:val="000000"/>
                <w:sz w:val="18"/>
                <w:szCs w:val="18"/>
              </w:rPr>
              <w:t>临床微生物学专业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4157F4A"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0280AAD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4A2D771" w14:textId="77777777" w:rsidR="007861EC" w:rsidRDefault="007861EC" w:rsidP="00196130">
            <w:pPr>
              <w:jc w:val="center"/>
              <w:rPr>
                <w:rFonts w:ascii="宋体" w:hAnsi="宋体"/>
                <w:color w:val="000000"/>
                <w:sz w:val="18"/>
                <w:szCs w:val="18"/>
              </w:rPr>
            </w:pPr>
            <w:r>
              <w:rPr>
                <w:rFonts w:ascii="宋体" w:hAnsi="宋体"/>
                <w:color w:val="000000"/>
                <w:sz w:val="18"/>
                <w:szCs w:val="18"/>
              </w:rPr>
              <w:t>3003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62FD4D5" w14:textId="77777777" w:rsidR="007861EC" w:rsidRDefault="007861EC" w:rsidP="00196130">
            <w:pPr>
              <w:rPr>
                <w:rFonts w:ascii="宋体" w:hAnsi="宋体"/>
                <w:color w:val="000000"/>
                <w:sz w:val="18"/>
                <w:szCs w:val="18"/>
              </w:rPr>
            </w:pPr>
            <w:r>
              <w:rPr>
                <w:rFonts w:ascii="宋体" w:hAnsi="宋体"/>
                <w:color w:val="000000"/>
                <w:sz w:val="18"/>
                <w:szCs w:val="18"/>
              </w:rPr>
              <w:t>临床生化检验专业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404AD7F"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354522C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D27D64D" w14:textId="77777777" w:rsidR="007861EC" w:rsidRDefault="007861EC" w:rsidP="00196130">
            <w:pPr>
              <w:jc w:val="center"/>
              <w:rPr>
                <w:rFonts w:ascii="宋体" w:hAnsi="宋体"/>
                <w:color w:val="000000"/>
                <w:sz w:val="18"/>
                <w:szCs w:val="18"/>
              </w:rPr>
            </w:pPr>
            <w:r>
              <w:rPr>
                <w:rFonts w:ascii="宋体" w:hAnsi="宋体"/>
                <w:color w:val="000000"/>
                <w:sz w:val="18"/>
                <w:szCs w:val="18"/>
              </w:rPr>
              <w:t>3004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C54FEAD" w14:textId="77777777" w:rsidR="007861EC" w:rsidRDefault="007861EC" w:rsidP="00196130">
            <w:pPr>
              <w:rPr>
                <w:rFonts w:ascii="宋体" w:hAnsi="宋体"/>
                <w:color w:val="000000"/>
                <w:sz w:val="18"/>
                <w:szCs w:val="18"/>
              </w:rPr>
            </w:pPr>
            <w:r>
              <w:rPr>
                <w:rFonts w:ascii="宋体" w:hAnsi="宋体"/>
                <w:color w:val="000000"/>
                <w:sz w:val="18"/>
                <w:szCs w:val="18"/>
              </w:rPr>
              <w:t>临床免疫、血清学专业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BAEDE5"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424A896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8537200" w14:textId="77777777" w:rsidR="007861EC" w:rsidRDefault="007861EC" w:rsidP="00196130">
            <w:pPr>
              <w:jc w:val="center"/>
              <w:rPr>
                <w:rFonts w:ascii="宋体" w:hAnsi="宋体"/>
                <w:color w:val="000000"/>
                <w:sz w:val="18"/>
                <w:szCs w:val="18"/>
              </w:rPr>
            </w:pPr>
            <w:r>
              <w:rPr>
                <w:rFonts w:ascii="宋体" w:hAnsi="宋体"/>
                <w:color w:val="000000"/>
                <w:sz w:val="18"/>
                <w:szCs w:val="18"/>
              </w:rPr>
              <w:t>3005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44937B3" w14:textId="77777777" w:rsidR="007861EC" w:rsidRDefault="007861EC" w:rsidP="00196130">
            <w:pPr>
              <w:rPr>
                <w:rFonts w:ascii="宋体" w:hAnsi="宋体"/>
                <w:color w:val="000000"/>
                <w:sz w:val="18"/>
                <w:szCs w:val="18"/>
              </w:rPr>
            </w:pPr>
            <w:r>
              <w:rPr>
                <w:rFonts w:ascii="宋体" w:hAnsi="宋体"/>
                <w:color w:val="000000"/>
                <w:sz w:val="18"/>
                <w:szCs w:val="18"/>
              </w:rPr>
              <w:t>其他医学检验科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7EAB5BB" w14:textId="77777777" w:rsidR="007861EC" w:rsidRDefault="007861EC" w:rsidP="00196130">
            <w:pPr>
              <w:jc w:val="center"/>
              <w:rPr>
                <w:rFonts w:ascii="宋体" w:hAnsi="宋体"/>
                <w:color w:val="000000"/>
                <w:sz w:val="18"/>
                <w:szCs w:val="18"/>
              </w:rPr>
            </w:pPr>
            <w:r>
              <w:rPr>
                <w:rFonts w:ascii="宋体" w:hAnsi="宋体"/>
                <w:color w:val="000000"/>
                <w:sz w:val="18"/>
                <w:szCs w:val="18"/>
              </w:rPr>
              <w:t>30</w:t>
            </w:r>
          </w:p>
        </w:tc>
      </w:tr>
      <w:tr w:rsidR="007861EC" w14:paraId="3DAABF3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085C5F4" w14:textId="77777777" w:rsidR="007861EC" w:rsidRDefault="007861EC" w:rsidP="00196130">
            <w:pPr>
              <w:jc w:val="center"/>
              <w:rPr>
                <w:rFonts w:ascii="宋体" w:hAnsi="宋体"/>
                <w:color w:val="000000"/>
                <w:sz w:val="18"/>
                <w:szCs w:val="18"/>
              </w:rPr>
            </w:pPr>
            <w:r>
              <w:rPr>
                <w:rFonts w:ascii="宋体" w:hAnsi="宋体"/>
                <w:color w:val="000000"/>
                <w:sz w:val="18"/>
                <w:szCs w:val="18"/>
              </w:rPr>
              <w:t>3100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07E872" w14:textId="77777777" w:rsidR="007861EC" w:rsidRDefault="007861EC" w:rsidP="00196130">
            <w:pPr>
              <w:rPr>
                <w:rFonts w:ascii="宋体" w:hAnsi="宋体"/>
                <w:color w:val="000000"/>
                <w:sz w:val="18"/>
                <w:szCs w:val="18"/>
              </w:rPr>
            </w:pPr>
            <w:r>
              <w:rPr>
                <w:rFonts w:ascii="宋体" w:hAnsi="宋体"/>
                <w:color w:val="000000"/>
                <w:sz w:val="18"/>
                <w:szCs w:val="18"/>
              </w:rPr>
              <w:t>病理科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56D5035"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43EE00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A76A980" w14:textId="77777777" w:rsidR="007861EC" w:rsidRDefault="007861EC" w:rsidP="00196130">
            <w:pPr>
              <w:jc w:val="center"/>
              <w:rPr>
                <w:rFonts w:ascii="宋体" w:hAnsi="宋体"/>
                <w:color w:val="000000"/>
                <w:sz w:val="18"/>
                <w:szCs w:val="18"/>
              </w:rPr>
            </w:pPr>
            <w:r>
              <w:rPr>
                <w:rFonts w:ascii="宋体" w:hAnsi="宋体"/>
                <w:color w:val="000000"/>
                <w:sz w:val="18"/>
                <w:szCs w:val="18"/>
              </w:rPr>
              <w:t>3200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5516B65" w14:textId="77777777" w:rsidR="007861EC" w:rsidRDefault="007861EC" w:rsidP="00196130">
            <w:pPr>
              <w:rPr>
                <w:rFonts w:ascii="宋体" w:hAnsi="宋体"/>
                <w:color w:val="000000"/>
                <w:sz w:val="18"/>
                <w:szCs w:val="18"/>
              </w:rPr>
            </w:pPr>
            <w:r>
              <w:rPr>
                <w:rFonts w:ascii="宋体" w:hAnsi="宋体"/>
                <w:color w:val="000000"/>
                <w:sz w:val="18"/>
                <w:szCs w:val="18"/>
              </w:rPr>
              <w:t>医学影像科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F91B7A3"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F0131E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25311A" w14:textId="77777777" w:rsidR="007861EC" w:rsidRDefault="007861EC" w:rsidP="00196130">
            <w:pPr>
              <w:jc w:val="center"/>
              <w:rPr>
                <w:rFonts w:ascii="宋体" w:hAnsi="宋体"/>
                <w:color w:val="000000"/>
                <w:sz w:val="18"/>
                <w:szCs w:val="18"/>
              </w:rPr>
            </w:pPr>
            <w:r>
              <w:rPr>
                <w:rFonts w:ascii="宋体" w:hAnsi="宋体"/>
                <w:color w:val="000000"/>
                <w:sz w:val="18"/>
                <w:szCs w:val="18"/>
              </w:rPr>
              <w:t>3201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CD99401" w14:textId="77777777" w:rsidR="007861EC" w:rsidRDefault="007861EC" w:rsidP="00196130">
            <w:pPr>
              <w:rPr>
                <w:rFonts w:ascii="宋体" w:hAnsi="宋体"/>
                <w:color w:val="000000"/>
                <w:sz w:val="18"/>
                <w:szCs w:val="18"/>
              </w:rPr>
            </w:pPr>
            <w:r>
              <w:rPr>
                <w:rFonts w:ascii="宋体" w:hAnsi="宋体"/>
                <w:color w:val="000000"/>
                <w:sz w:val="18"/>
                <w:szCs w:val="18"/>
              </w:rPr>
              <w:t>Ｘ线诊断专业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20FB0DE"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52535B4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E545E9" w14:textId="77777777" w:rsidR="007861EC" w:rsidRDefault="007861EC" w:rsidP="00196130">
            <w:pPr>
              <w:jc w:val="center"/>
              <w:rPr>
                <w:rFonts w:ascii="宋体" w:hAnsi="宋体"/>
                <w:color w:val="000000"/>
                <w:sz w:val="18"/>
                <w:szCs w:val="18"/>
              </w:rPr>
            </w:pPr>
            <w:r>
              <w:rPr>
                <w:rFonts w:ascii="宋体" w:hAnsi="宋体"/>
                <w:color w:val="000000"/>
                <w:sz w:val="18"/>
                <w:szCs w:val="18"/>
              </w:rPr>
              <w:t>3202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5B7DC4D" w14:textId="77777777" w:rsidR="007861EC" w:rsidRDefault="007861EC" w:rsidP="00196130">
            <w:pPr>
              <w:rPr>
                <w:rFonts w:ascii="宋体" w:hAnsi="宋体"/>
                <w:color w:val="000000"/>
                <w:sz w:val="18"/>
                <w:szCs w:val="18"/>
              </w:rPr>
            </w:pPr>
            <w:r>
              <w:rPr>
                <w:rFonts w:ascii="宋体" w:hAnsi="宋体"/>
                <w:color w:val="000000"/>
                <w:sz w:val="18"/>
                <w:szCs w:val="18"/>
              </w:rPr>
              <w:t>ＣＴ诊断专业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98B5BF3"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7207EF6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2E1C979" w14:textId="77777777" w:rsidR="007861EC" w:rsidRDefault="007861EC" w:rsidP="00196130">
            <w:pPr>
              <w:jc w:val="center"/>
              <w:rPr>
                <w:rFonts w:ascii="宋体" w:hAnsi="宋体"/>
                <w:color w:val="000000"/>
                <w:sz w:val="18"/>
                <w:szCs w:val="18"/>
              </w:rPr>
            </w:pPr>
            <w:r>
              <w:rPr>
                <w:rFonts w:ascii="宋体" w:hAnsi="宋体"/>
                <w:color w:val="000000"/>
                <w:sz w:val="18"/>
                <w:szCs w:val="18"/>
              </w:rPr>
              <w:t>3203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AFB0B84" w14:textId="77777777" w:rsidR="007861EC" w:rsidRDefault="007861EC" w:rsidP="00196130">
            <w:pPr>
              <w:rPr>
                <w:rFonts w:ascii="宋体" w:hAnsi="宋体"/>
                <w:color w:val="000000"/>
                <w:sz w:val="18"/>
                <w:szCs w:val="18"/>
              </w:rPr>
            </w:pPr>
            <w:r>
              <w:rPr>
                <w:rFonts w:ascii="宋体" w:hAnsi="宋体"/>
                <w:color w:val="000000"/>
                <w:sz w:val="18"/>
                <w:szCs w:val="18"/>
              </w:rPr>
              <w:t>磁共振成像诊断专业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BF57149"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57D59C2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5786C95" w14:textId="77777777" w:rsidR="007861EC" w:rsidRDefault="007861EC" w:rsidP="00196130">
            <w:pPr>
              <w:jc w:val="center"/>
              <w:rPr>
                <w:rFonts w:ascii="宋体" w:hAnsi="宋体"/>
                <w:color w:val="000000"/>
                <w:sz w:val="18"/>
                <w:szCs w:val="18"/>
              </w:rPr>
            </w:pPr>
            <w:r>
              <w:rPr>
                <w:rFonts w:ascii="宋体" w:hAnsi="宋体"/>
                <w:color w:val="000000"/>
                <w:sz w:val="18"/>
                <w:szCs w:val="18"/>
              </w:rPr>
              <w:t>3204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EA5715" w14:textId="77777777" w:rsidR="007861EC" w:rsidRDefault="007861EC" w:rsidP="00196130">
            <w:pPr>
              <w:rPr>
                <w:rFonts w:ascii="宋体" w:hAnsi="宋体"/>
                <w:color w:val="000000"/>
                <w:sz w:val="18"/>
                <w:szCs w:val="18"/>
              </w:rPr>
            </w:pPr>
            <w:r>
              <w:rPr>
                <w:rFonts w:ascii="宋体" w:hAnsi="宋体"/>
                <w:color w:val="000000"/>
                <w:sz w:val="18"/>
                <w:szCs w:val="18"/>
              </w:rPr>
              <w:t>核医学专业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41BC15C"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4D3BBA8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8D41A59" w14:textId="77777777" w:rsidR="007861EC" w:rsidRDefault="007861EC" w:rsidP="00196130">
            <w:pPr>
              <w:jc w:val="center"/>
              <w:rPr>
                <w:rFonts w:ascii="宋体" w:hAnsi="宋体"/>
                <w:color w:val="000000"/>
                <w:sz w:val="18"/>
                <w:szCs w:val="18"/>
              </w:rPr>
            </w:pPr>
            <w:r>
              <w:rPr>
                <w:rFonts w:ascii="宋体" w:hAnsi="宋体"/>
                <w:color w:val="000000"/>
                <w:sz w:val="18"/>
                <w:szCs w:val="18"/>
              </w:rPr>
              <w:t>3205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C03992E" w14:textId="77777777" w:rsidR="007861EC" w:rsidRDefault="007861EC" w:rsidP="00196130">
            <w:pPr>
              <w:rPr>
                <w:rFonts w:ascii="宋体" w:hAnsi="宋体"/>
                <w:color w:val="000000"/>
                <w:sz w:val="18"/>
                <w:szCs w:val="18"/>
              </w:rPr>
            </w:pPr>
            <w:r>
              <w:rPr>
                <w:rFonts w:ascii="宋体" w:hAnsi="宋体"/>
                <w:color w:val="000000"/>
                <w:sz w:val="18"/>
                <w:szCs w:val="18"/>
              </w:rPr>
              <w:t>超声诊断专业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118532C"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1E5FDC4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7702E35" w14:textId="77777777" w:rsidR="007861EC" w:rsidRDefault="007861EC" w:rsidP="00196130">
            <w:pPr>
              <w:jc w:val="center"/>
              <w:rPr>
                <w:rFonts w:ascii="宋体" w:hAnsi="宋体"/>
                <w:color w:val="000000"/>
                <w:sz w:val="18"/>
                <w:szCs w:val="18"/>
              </w:rPr>
            </w:pPr>
            <w:r>
              <w:rPr>
                <w:rFonts w:ascii="宋体" w:hAnsi="宋体"/>
                <w:color w:val="000000"/>
                <w:sz w:val="18"/>
                <w:szCs w:val="18"/>
              </w:rPr>
              <w:t>3206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5A95435" w14:textId="77777777" w:rsidR="007861EC" w:rsidRDefault="007861EC" w:rsidP="00196130">
            <w:pPr>
              <w:rPr>
                <w:rFonts w:ascii="宋体" w:hAnsi="宋体"/>
                <w:color w:val="000000"/>
                <w:sz w:val="18"/>
                <w:szCs w:val="18"/>
              </w:rPr>
            </w:pPr>
            <w:r>
              <w:rPr>
                <w:rFonts w:ascii="宋体" w:hAnsi="宋体"/>
                <w:color w:val="000000"/>
                <w:sz w:val="18"/>
                <w:szCs w:val="18"/>
              </w:rPr>
              <w:t>心电诊断专业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C1074DA"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201BAEA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E92B78E" w14:textId="77777777" w:rsidR="007861EC" w:rsidRDefault="007861EC" w:rsidP="00196130">
            <w:pPr>
              <w:jc w:val="center"/>
              <w:rPr>
                <w:rFonts w:ascii="宋体" w:hAnsi="宋体"/>
                <w:color w:val="000000"/>
                <w:sz w:val="18"/>
                <w:szCs w:val="18"/>
              </w:rPr>
            </w:pPr>
            <w:r>
              <w:rPr>
                <w:rFonts w:ascii="宋体" w:hAnsi="宋体"/>
                <w:color w:val="000000"/>
                <w:sz w:val="18"/>
                <w:szCs w:val="18"/>
              </w:rPr>
              <w:t>3207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D98B706" w14:textId="77777777" w:rsidR="007861EC" w:rsidRDefault="007861EC" w:rsidP="00196130">
            <w:pPr>
              <w:rPr>
                <w:rFonts w:ascii="宋体" w:hAnsi="宋体"/>
                <w:color w:val="000000"/>
                <w:sz w:val="18"/>
                <w:szCs w:val="18"/>
              </w:rPr>
            </w:pPr>
            <w:r>
              <w:rPr>
                <w:rFonts w:ascii="宋体" w:hAnsi="宋体"/>
                <w:color w:val="000000"/>
                <w:sz w:val="18"/>
                <w:szCs w:val="18"/>
              </w:rPr>
              <w:t>脑电及脑血流图诊断专业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6B2455C"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7D3A55C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107A9B6" w14:textId="77777777" w:rsidR="007861EC" w:rsidRDefault="007861EC" w:rsidP="00196130">
            <w:pPr>
              <w:jc w:val="center"/>
              <w:rPr>
                <w:rFonts w:ascii="宋体" w:hAnsi="宋体"/>
                <w:color w:val="000000"/>
                <w:sz w:val="18"/>
                <w:szCs w:val="18"/>
              </w:rPr>
            </w:pPr>
            <w:r>
              <w:rPr>
                <w:rFonts w:ascii="宋体" w:hAnsi="宋体"/>
                <w:color w:val="000000"/>
                <w:sz w:val="18"/>
                <w:szCs w:val="18"/>
              </w:rPr>
              <w:t>3208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E0686AD" w14:textId="77777777" w:rsidR="007861EC" w:rsidRDefault="007861EC" w:rsidP="00196130">
            <w:pPr>
              <w:rPr>
                <w:rFonts w:ascii="宋体" w:hAnsi="宋体"/>
                <w:color w:val="000000"/>
                <w:sz w:val="18"/>
                <w:szCs w:val="18"/>
              </w:rPr>
            </w:pPr>
            <w:r>
              <w:rPr>
                <w:rFonts w:ascii="宋体" w:hAnsi="宋体"/>
                <w:color w:val="000000"/>
                <w:sz w:val="18"/>
                <w:szCs w:val="18"/>
              </w:rPr>
              <w:t>神经肌肉电图专业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B6999B3"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2B442F1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1FA50EB" w14:textId="77777777" w:rsidR="007861EC" w:rsidRDefault="007861EC" w:rsidP="00196130">
            <w:pPr>
              <w:jc w:val="center"/>
              <w:rPr>
                <w:rFonts w:ascii="宋体" w:hAnsi="宋体"/>
                <w:color w:val="000000"/>
                <w:sz w:val="18"/>
                <w:szCs w:val="18"/>
              </w:rPr>
            </w:pPr>
            <w:r>
              <w:rPr>
                <w:rFonts w:ascii="宋体" w:hAnsi="宋体"/>
                <w:color w:val="000000"/>
                <w:sz w:val="18"/>
                <w:szCs w:val="18"/>
              </w:rPr>
              <w:t>3209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AFF3118" w14:textId="77777777" w:rsidR="007861EC" w:rsidRDefault="007861EC" w:rsidP="00196130">
            <w:pPr>
              <w:rPr>
                <w:rFonts w:ascii="宋体" w:hAnsi="宋体"/>
                <w:color w:val="000000"/>
                <w:sz w:val="18"/>
                <w:szCs w:val="18"/>
              </w:rPr>
            </w:pPr>
            <w:r>
              <w:rPr>
                <w:rFonts w:ascii="宋体" w:hAnsi="宋体"/>
                <w:color w:val="000000"/>
                <w:sz w:val="18"/>
                <w:szCs w:val="18"/>
              </w:rPr>
              <w:t>介入放射学专业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B0B4ADF"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7342977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1CF7CB7" w14:textId="77777777" w:rsidR="007861EC" w:rsidRDefault="007861EC" w:rsidP="00196130">
            <w:pPr>
              <w:jc w:val="center"/>
              <w:rPr>
                <w:rFonts w:ascii="宋体" w:hAnsi="宋体"/>
                <w:color w:val="000000"/>
                <w:sz w:val="18"/>
                <w:szCs w:val="18"/>
              </w:rPr>
            </w:pPr>
            <w:r>
              <w:rPr>
                <w:rFonts w:ascii="宋体" w:hAnsi="宋体"/>
                <w:color w:val="000000"/>
                <w:sz w:val="18"/>
                <w:szCs w:val="18"/>
              </w:rPr>
              <w:t>3210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FF05FE2" w14:textId="77777777" w:rsidR="007861EC" w:rsidRDefault="007861EC" w:rsidP="00196130">
            <w:pPr>
              <w:rPr>
                <w:rFonts w:ascii="宋体" w:hAnsi="宋体"/>
                <w:color w:val="000000"/>
                <w:sz w:val="18"/>
                <w:szCs w:val="18"/>
              </w:rPr>
            </w:pPr>
            <w:r>
              <w:rPr>
                <w:rFonts w:ascii="宋体" w:hAnsi="宋体"/>
                <w:color w:val="000000"/>
                <w:sz w:val="18"/>
                <w:szCs w:val="18"/>
              </w:rPr>
              <w:t>放射治疗专业</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9B2E0F"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3DB9F81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CB99BE7" w14:textId="77777777" w:rsidR="007861EC" w:rsidRDefault="007861EC" w:rsidP="00196130">
            <w:pPr>
              <w:jc w:val="center"/>
              <w:rPr>
                <w:rFonts w:ascii="宋体" w:hAnsi="宋体"/>
                <w:color w:val="000000"/>
                <w:sz w:val="18"/>
                <w:szCs w:val="18"/>
              </w:rPr>
            </w:pPr>
            <w:r>
              <w:rPr>
                <w:rFonts w:ascii="宋体" w:hAnsi="宋体"/>
                <w:color w:val="000000"/>
                <w:sz w:val="18"/>
                <w:szCs w:val="18"/>
              </w:rPr>
              <w:t>3211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79EC781" w14:textId="77777777" w:rsidR="007861EC" w:rsidRDefault="007861EC" w:rsidP="00196130">
            <w:pPr>
              <w:rPr>
                <w:rFonts w:ascii="宋体" w:hAnsi="宋体"/>
                <w:color w:val="000000"/>
                <w:sz w:val="18"/>
                <w:szCs w:val="18"/>
              </w:rPr>
            </w:pPr>
            <w:r>
              <w:rPr>
                <w:rFonts w:ascii="宋体" w:hAnsi="宋体"/>
                <w:color w:val="000000"/>
                <w:sz w:val="18"/>
                <w:szCs w:val="18"/>
              </w:rPr>
              <w:t>其他医学影像科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15890DC" w14:textId="77777777" w:rsidR="007861EC" w:rsidRDefault="007861EC" w:rsidP="00196130">
            <w:pPr>
              <w:jc w:val="center"/>
              <w:rPr>
                <w:rFonts w:ascii="宋体" w:hAnsi="宋体"/>
                <w:color w:val="000000"/>
                <w:sz w:val="18"/>
                <w:szCs w:val="18"/>
              </w:rPr>
            </w:pPr>
            <w:r>
              <w:rPr>
                <w:rFonts w:ascii="宋体" w:hAnsi="宋体"/>
                <w:color w:val="000000"/>
                <w:sz w:val="18"/>
                <w:szCs w:val="18"/>
              </w:rPr>
              <w:t>32</w:t>
            </w:r>
          </w:p>
        </w:tc>
      </w:tr>
      <w:tr w:rsidR="007861EC" w14:paraId="4D80DC0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26FCF6C" w14:textId="77777777" w:rsidR="007861EC" w:rsidRDefault="007861EC" w:rsidP="00196130">
            <w:pPr>
              <w:jc w:val="center"/>
              <w:rPr>
                <w:rFonts w:ascii="宋体" w:hAnsi="宋体"/>
                <w:color w:val="000000"/>
                <w:sz w:val="18"/>
                <w:szCs w:val="18"/>
              </w:rPr>
            </w:pPr>
            <w:r>
              <w:rPr>
                <w:rFonts w:ascii="宋体" w:hAnsi="宋体"/>
                <w:color w:val="000000"/>
                <w:sz w:val="18"/>
                <w:szCs w:val="18"/>
              </w:rPr>
              <w:t>5000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675163C" w14:textId="77777777" w:rsidR="007861EC" w:rsidRDefault="007861EC" w:rsidP="00196130">
            <w:pPr>
              <w:rPr>
                <w:rFonts w:ascii="宋体" w:hAnsi="宋体"/>
                <w:color w:val="000000"/>
                <w:sz w:val="18"/>
                <w:szCs w:val="18"/>
              </w:rPr>
            </w:pPr>
            <w:r>
              <w:rPr>
                <w:rFonts w:ascii="宋体" w:hAnsi="宋体"/>
                <w:color w:val="000000"/>
                <w:sz w:val="18"/>
                <w:szCs w:val="18"/>
              </w:rPr>
              <w:t>中医科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4E2D7E2"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C05481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3850993" w14:textId="77777777" w:rsidR="007861EC" w:rsidRDefault="007861EC" w:rsidP="00196130">
            <w:pPr>
              <w:jc w:val="center"/>
              <w:rPr>
                <w:rFonts w:ascii="宋体" w:hAnsi="宋体"/>
                <w:color w:val="000000"/>
                <w:sz w:val="18"/>
                <w:szCs w:val="18"/>
              </w:rPr>
            </w:pPr>
            <w:r>
              <w:rPr>
                <w:rFonts w:ascii="宋体" w:hAnsi="宋体"/>
                <w:color w:val="000000"/>
                <w:sz w:val="18"/>
                <w:szCs w:val="18"/>
              </w:rPr>
              <w:t>5001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1CD25DF" w14:textId="77777777" w:rsidR="007861EC" w:rsidRDefault="007861EC" w:rsidP="00196130">
            <w:pPr>
              <w:rPr>
                <w:rFonts w:ascii="宋体" w:hAnsi="宋体"/>
                <w:color w:val="000000"/>
                <w:sz w:val="18"/>
                <w:szCs w:val="18"/>
              </w:rPr>
            </w:pPr>
            <w:r>
              <w:rPr>
                <w:rFonts w:ascii="宋体" w:hAnsi="宋体"/>
                <w:color w:val="000000"/>
                <w:sz w:val="18"/>
                <w:szCs w:val="18"/>
              </w:rPr>
              <w:t>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6328AD8"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5B40A8C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1ABF0CE" w14:textId="77777777" w:rsidR="007861EC" w:rsidRDefault="007861EC" w:rsidP="00196130">
            <w:pPr>
              <w:jc w:val="center"/>
              <w:rPr>
                <w:rFonts w:ascii="宋体" w:hAnsi="宋体"/>
                <w:color w:val="000000"/>
                <w:sz w:val="18"/>
                <w:szCs w:val="18"/>
              </w:rPr>
            </w:pPr>
            <w:r>
              <w:rPr>
                <w:rFonts w:ascii="宋体" w:hAnsi="宋体"/>
                <w:color w:val="000000"/>
                <w:sz w:val="18"/>
                <w:szCs w:val="18"/>
              </w:rPr>
              <w:t>5002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C41BCC4" w14:textId="77777777" w:rsidR="007861EC" w:rsidRDefault="007861EC" w:rsidP="00196130">
            <w:pPr>
              <w:rPr>
                <w:rFonts w:ascii="宋体" w:hAnsi="宋体"/>
                <w:color w:val="000000"/>
                <w:sz w:val="18"/>
                <w:szCs w:val="18"/>
              </w:rPr>
            </w:pPr>
            <w:r>
              <w:rPr>
                <w:rFonts w:ascii="宋体" w:hAnsi="宋体"/>
                <w:color w:val="000000"/>
                <w:sz w:val="18"/>
                <w:szCs w:val="18"/>
              </w:rPr>
              <w:t>外科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0F3924F"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0E92BC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A97D074" w14:textId="77777777" w:rsidR="007861EC" w:rsidRDefault="007861EC" w:rsidP="00196130">
            <w:pPr>
              <w:jc w:val="center"/>
              <w:rPr>
                <w:rFonts w:ascii="宋体" w:hAnsi="宋体"/>
                <w:color w:val="000000"/>
                <w:sz w:val="18"/>
                <w:szCs w:val="18"/>
              </w:rPr>
            </w:pPr>
            <w:r>
              <w:rPr>
                <w:rFonts w:ascii="宋体" w:hAnsi="宋体"/>
                <w:color w:val="000000"/>
                <w:sz w:val="18"/>
                <w:szCs w:val="18"/>
              </w:rPr>
              <w:t>5003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D24DD24" w14:textId="77777777" w:rsidR="007861EC" w:rsidRDefault="007861EC" w:rsidP="00196130">
            <w:pPr>
              <w:rPr>
                <w:rFonts w:ascii="宋体" w:hAnsi="宋体"/>
                <w:color w:val="000000"/>
                <w:sz w:val="18"/>
                <w:szCs w:val="18"/>
              </w:rPr>
            </w:pPr>
            <w:r>
              <w:rPr>
                <w:rFonts w:ascii="宋体" w:hAnsi="宋体"/>
                <w:color w:val="000000"/>
                <w:sz w:val="18"/>
                <w:szCs w:val="18"/>
              </w:rPr>
              <w:t>妇产科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A44703D"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711DC72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E660DF0" w14:textId="77777777" w:rsidR="007861EC" w:rsidRDefault="007861EC" w:rsidP="00196130">
            <w:pPr>
              <w:jc w:val="center"/>
              <w:rPr>
                <w:rFonts w:ascii="宋体" w:hAnsi="宋体"/>
                <w:color w:val="000000"/>
                <w:sz w:val="18"/>
                <w:szCs w:val="18"/>
              </w:rPr>
            </w:pPr>
            <w:r>
              <w:rPr>
                <w:rFonts w:ascii="宋体" w:hAnsi="宋体"/>
                <w:color w:val="000000"/>
                <w:sz w:val="18"/>
                <w:szCs w:val="18"/>
              </w:rPr>
              <w:t>5004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C317B1E" w14:textId="77777777" w:rsidR="007861EC" w:rsidRDefault="007861EC" w:rsidP="00196130">
            <w:pPr>
              <w:rPr>
                <w:rFonts w:ascii="宋体" w:hAnsi="宋体"/>
                <w:color w:val="000000"/>
                <w:sz w:val="18"/>
                <w:szCs w:val="18"/>
              </w:rPr>
            </w:pPr>
            <w:r>
              <w:rPr>
                <w:rFonts w:ascii="宋体" w:hAnsi="宋体"/>
                <w:color w:val="000000"/>
                <w:sz w:val="18"/>
                <w:szCs w:val="18"/>
              </w:rPr>
              <w:t>儿科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14CF9F4"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37973E1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E6D0D64" w14:textId="77777777" w:rsidR="007861EC" w:rsidRDefault="007861EC" w:rsidP="00196130">
            <w:pPr>
              <w:jc w:val="center"/>
              <w:rPr>
                <w:rFonts w:ascii="宋体" w:hAnsi="宋体"/>
                <w:color w:val="000000"/>
                <w:sz w:val="18"/>
                <w:szCs w:val="18"/>
              </w:rPr>
            </w:pPr>
            <w:r>
              <w:rPr>
                <w:rFonts w:ascii="宋体" w:hAnsi="宋体"/>
                <w:color w:val="000000"/>
                <w:sz w:val="18"/>
                <w:szCs w:val="18"/>
              </w:rPr>
              <w:t>5005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8A7650E" w14:textId="77777777" w:rsidR="007861EC" w:rsidRDefault="007861EC" w:rsidP="00196130">
            <w:pPr>
              <w:rPr>
                <w:rFonts w:ascii="宋体" w:hAnsi="宋体"/>
                <w:color w:val="000000"/>
                <w:sz w:val="18"/>
                <w:szCs w:val="18"/>
              </w:rPr>
            </w:pPr>
            <w:r>
              <w:rPr>
                <w:rFonts w:ascii="宋体" w:hAnsi="宋体"/>
                <w:color w:val="000000"/>
                <w:sz w:val="18"/>
                <w:szCs w:val="18"/>
              </w:rPr>
              <w:t>皮肤科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8DCBEFA"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6A4C1CA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0358D7C" w14:textId="77777777" w:rsidR="007861EC" w:rsidRDefault="007861EC" w:rsidP="00196130">
            <w:pPr>
              <w:jc w:val="center"/>
              <w:rPr>
                <w:rFonts w:ascii="宋体" w:hAnsi="宋体"/>
                <w:color w:val="000000"/>
                <w:sz w:val="18"/>
                <w:szCs w:val="18"/>
              </w:rPr>
            </w:pPr>
            <w:r>
              <w:rPr>
                <w:rFonts w:ascii="宋体" w:hAnsi="宋体"/>
                <w:color w:val="000000"/>
                <w:sz w:val="18"/>
                <w:szCs w:val="18"/>
              </w:rPr>
              <w:t>5006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181B06D" w14:textId="77777777" w:rsidR="007861EC" w:rsidRDefault="007861EC" w:rsidP="00196130">
            <w:pPr>
              <w:rPr>
                <w:rFonts w:ascii="宋体" w:hAnsi="宋体"/>
                <w:color w:val="000000"/>
                <w:sz w:val="18"/>
                <w:szCs w:val="18"/>
              </w:rPr>
            </w:pPr>
            <w:r>
              <w:rPr>
                <w:rFonts w:ascii="宋体" w:hAnsi="宋体"/>
                <w:color w:val="000000"/>
                <w:sz w:val="18"/>
                <w:szCs w:val="18"/>
              </w:rPr>
              <w:t>眼科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75A3265"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76116F0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4F39227" w14:textId="77777777" w:rsidR="007861EC" w:rsidRDefault="007861EC" w:rsidP="00196130">
            <w:pPr>
              <w:jc w:val="center"/>
              <w:rPr>
                <w:rFonts w:ascii="宋体" w:hAnsi="宋体"/>
                <w:color w:val="000000"/>
                <w:sz w:val="18"/>
                <w:szCs w:val="18"/>
              </w:rPr>
            </w:pPr>
            <w:r>
              <w:rPr>
                <w:rFonts w:ascii="宋体" w:hAnsi="宋体"/>
                <w:color w:val="000000"/>
                <w:sz w:val="18"/>
                <w:szCs w:val="18"/>
              </w:rPr>
              <w:t>5007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F3A9C17" w14:textId="77777777" w:rsidR="007861EC" w:rsidRDefault="007861EC" w:rsidP="00196130">
            <w:pPr>
              <w:rPr>
                <w:rFonts w:ascii="宋体" w:hAnsi="宋体"/>
                <w:color w:val="000000"/>
                <w:sz w:val="18"/>
                <w:szCs w:val="18"/>
              </w:rPr>
            </w:pPr>
            <w:r>
              <w:rPr>
                <w:rFonts w:ascii="宋体" w:hAnsi="宋体"/>
                <w:color w:val="000000"/>
                <w:sz w:val="18"/>
                <w:szCs w:val="18"/>
              </w:rPr>
              <w:t>耳鼻咽喉科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682E17D"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3260166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5DD0143" w14:textId="77777777" w:rsidR="007861EC" w:rsidRDefault="007861EC" w:rsidP="00196130">
            <w:pPr>
              <w:jc w:val="center"/>
              <w:rPr>
                <w:rFonts w:ascii="宋体" w:hAnsi="宋体"/>
                <w:color w:val="000000"/>
                <w:sz w:val="18"/>
                <w:szCs w:val="18"/>
              </w:rPr>
            </w:pPr>
            <w:r>
              <w:rPr>
                <w:rFonts w:ascii="宋体" w:hAnsi="宋体"/>
                <w:color w:val="000000"/>
                <w:sz w:val="18"/>
                <w:szCs w:val="18"/>
              </w:rPr>
              <w:t>5405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A863749" w14:textId="77777777" w:rsidR="007861EC" w:rsidRDefault="007861EC" w:rsidP="00196130">
            <w:pPr>
              <w:rPr>
                <w:rFonts w:ascii="宋体" w:hAnsi="宋体"/>
                <w:color w:val="000000"/>
                <w:sz w:val="18"/>
                <w:szCs w:val="18"/>
              </w:rPr>
            </w:pPr>
            <w:r>
              <w:rPr>
                <w:rFonts w:ascii="宋体" w:hAnsi="宋体"/>
                <w:color w:val="000000"/>
                <w:sz w:val="18"/>
                <w:szCs w:val="18"/>
              </w:rPr>
              <w:t>内科药房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A03E474"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2617B15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B4916BC" w14:textId="77777777" w:rsidR="007861EC" w:rsidRDefault="007861EC" w:rsidP="00196130">
            <w:pPr>
              <w:jc w:val="center"/>
              <w:rPr>
                <w:rFonts w:ascii="宋体" w:hAnsi="宋体"/>
                <w:color w:val="000000"/>
                <w:sz w:val="18"/>
                <w:szCs w:val="18"/>
              </w:rPr>
            </w:pPr>
            <w:r>
              <w:rPr>
                <w:rFonts w:ascii="宋体" w:hAnsi="宋体"/>
                <w:color w:val="000000"/>
                <w:sz w:val="18"/>
                <w:szCs w:val="18"/>
              </w:rPr>
              <w:t>5009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DF9FA8C" w14:textId="77777777" w:rsidR="007861EC" w:rsidRDefault="007861EC" w:rsidP="00196130">
            <w:pPr>
              <w:rPr>
                <w:rFonts w:ascii="宋体" w:hAnsi="宋体"/>
                <w:color w:val="000000"/>
                <w:sz w:val="18"/>
                <w:szCs w:val="18"/>
              </w:rPr>
            </w:pPr>
            <w:r>
              <w:rPr>
                <w:rFonts w:ascii="宋体" w:hAnsi="宋体"/>
                <w:color w:val="000000"/>
                <w:sz w:val="18"/>
                <w:szCs w:val="18"/>
              </w:rPr>
              <w:t>肿瘤科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A0D94F0"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4C6BABC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5FB8E54" w14:textId="77777777" w:rsidR="007861EC" w:rsidRDefault="007861EC" w:rsidP="00196130">
            <w:pPr>
              <w:jc w:val="center"/>
              <w:rPr>
                <w:rFonts w:ascii="宋体" w:hAnsi="宋体"/>
                <w:color w:val="000000"/>
                <w:sz w:val="18"/>
                <w:szCs w:val="18"/>
              </w:rPr>
            </w:pPr>
            <w:r>
              <w:rPr>
                <w:rFonts w:ascii="宋体" w:hAnsi="宋体"/>
                <w:color w:val="000000"/>
                <w:sz w:val="18"/>
                <w:szCs w:val="18"/>
              </w:rPr>
              <w:t>5010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E90150A" w14:textId="77777777" w:rsidR="007861EC" w:rsidRDefault="007861EC" w:rsidP="00196130">
            <w:pPr>
              <w:rPr>
                <w:rFonts w:ascii="宋体" w:hAnsi="宋体"/>
                <w:color w:val="000000"/>
                <w:sz w:val="18"/>
                <w:szCs w:val="18"/>
              </w:rPr>
            </w:pPr>
            <w:r>
              <w:rPr>
                <w:rFonts w:ascii="宋体" w:hAnsi="宋体"/>
                <w:color w:val="000000"/>
                <w:sz w:val="18"/>
                <w:szCs w:val="18"/>
              </w:rPr>
              <w:t>骨伤科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8840976"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329DF85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9A94502" w14:textId="77777777" w:rsidR="007861EC" w:rsidRDefault="007861EC" w:rsidP="00196130">
            <w:pPr>
              <w:jc w:val="center"/>
              <w:rPr>
                <w:rFonts w:ascii="宋体" w:hAnsi="宋体"/>
                <w:color w:val="000000"/>
                <w:sz w:val="18"/>
                <w:szCs w:val="18"/>
              </w:rPr>
            </w:pPr>
            <w:r>
              <w:rPr>
                <w:rFonts w:ascii="宋体" w:hAnsi="宋体"/>
                <w:color w:val="000000"/>
                <w:sz w:val="18"/>
                <w:szCs w:val="18"/>
              </w:rPr>
              <w:t>5011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DC95084" w14:textId="77777777" w:rsidR="007861EC" w:rsidRDefault="007861EC" w:rsidP="00196130">
            <w:pPr>
              <w:rPr>
                <w:rFonts w:ascii="宋体" w:hAnsi="宋体"/>
                <w:color w:val="000000"/>
                <w:sz w:val="18"/>
                <w:szCs w:val="18"/>
              </w:rPr>
            </w:pPr>
            <w:r>
              <w:rPr>
                <w:rFonts w:ascii="宋体" w:hAnsi="宋体"/>
                <w:color w:val="000000"/>
                <w:sz w:val="18"/>
                <w:szCs w:val="18"/>
              </w:rPr>
              <w:t>肛肠科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F22BC48"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45F238D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14BECF3" w14:textId="77777777" w:rsidR="007861EC" w:rsidRDefault="007861EC" w:rsidP="00196130">
            <w:pPr>
              <w:jc w:val="center"/>
              <w:rPr>
                <w:rFonts w:ascii="宋体" w:hAnsi="宋体"/>
                <w:color w:val="000000"/>
                <w:sz w:val="18"/>
                <w:szCs w:val="18"/>
              </w:rPr>
            </w:pPr>
            <w:r>
              <w:rPr>
                <w:rFonts w:ascii="宋体" w:hAnsi="宋体"/>
                <w:color w:val="000000"/>
                <w:sz w:val="18"/>
                <w:szCs w:val="18"/>
              </w:rPr>
              <w:t>5012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8CE28F5" w14:textId="77777777" w:rsidR="007861EC" w:rsidRDefault="007861EC" w:rsidP="00196130">
            <w:pPr>
              <w:rPr>
                <w:rFonts w:ascii="宋体" w:hAnsi="宋体"/>
                <w:color w:val="000000"/>
                <w:sz w:val="18"/>
                <w:szCs w:val="18"/>
              </w:rPr>
            </w:pPr>
            <w:r>
              <w:rPr>
                <w:rFonts w:ascii="宋体" w:hAnsi="宋体"/>
                <w:color w:val="000000"/>
                <w:sz w:val="18"/>
                <w:szCs w:val="18"/>
              </w:rPr>
              <w:t>老年病科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805EA16"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66CC7F5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87B6AB1" w14:textId="77777777" w:rsidR="007861EC" w:rsidRDefault="007861EC" w:rsidP="00196130">
            <w:pPr>
              <w:jc w:val="center"/>
              <w:rPr>
                <w:rFonts w:ascii="宋体" w:hAnsi="宋体"/>
                <w:color w:val="000000"/>
                <w:sz w:val="18"/>
                <w:szCs w:val="18"/>
              </w:rPr>
            </w:pPr>
            <w:r>
              <w:rPr>
                <w:rFonts w:ascii="宋体" w:hAnsi="宋体"/>
                <w:color w:val="000000"/>
                <w:sz w:val="18"/>
                <w:szCs w:val="18"/>
              </w:rPr>
              <w:t>5013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1B8F94B" w14:textId="77777777" w:rsidR="007861EC" w:rsidRDefault="007861EC" w:rsidP="00196130">
            <w:pPr>
              <w:rPr>
                <w:rFonts w:ascii="宋体" w:hAnsi="宋体"/>
                <w:color w:val="000000"/>
                <w:sz w:val="18"/>
                <w:szCs w:val="18"/>
              </w:rPr>
            </w:pPr>
            <w:r>
              <w:rPr>
                <w:rFonts w:ascii="宋体" w:hAnsi="宋体"/>
                <w:color w:val="000000"/>
                <w:sz w:val="18"/>
                <w:szCs w:val="18"/>
              </w:rPr>
              <w:t>针灸科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04088CA"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7B5E4D7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E3E94F5"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5014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1E55F1B" w14:textId="77777777" w:rsidR="007861EC" w:rsidRDefault="007861EC" w:rsidP="00196130">
            <w:pPr>
              <w:rPr>
                <w:rFonts w:ascii="宋体" w:hAnsi="宋体"/>
                <w:color w:val="000000"/>
                <w:sz w:val="18"/>
                <w:szCs w:val="18"/>
              </w:rPr>
            </w:pPr>
            <w:r>
              <w:rPr>
                <w:rFonts w:ascii="宋体" w:hAnsi="宋体"/>
                <w:color w:val="000000"/>
                <w:sz w:val="18"/>
                <w:szCs w:val="18"/>
              </w:rPr>
              <w:t>推拿科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77E826C"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00C3F04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BCF8F98" w14:textId="77777777" w:rsidR="007861EC" w:rsidRDefault="007861EC" w:rsidP="00196130">
            <w:pPr>
              <w:jc w:val="center"/>
              <w:rPr>
                <w:rFonts w:ascii="宋体" w:hAnsi="宋体"/>
                <w:color w:val="000000"/>
                <w:sz w:val="18"/>
                <w:szCs w:val="18"/>
              </w:rPr>
            </w:pPr>
            <w:r>
              <w:rPr>
                <w:rFonts w:ascii="宋体" w:hAnsi="宋体"/>
                <w:color w:val="000000"/>
                <w:sz w:val="18"/>
                <w:szCs w:val="18"/>
              </w:rPr>
              <w:t>5015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4C4BCAC" w14:textId="77777777" w:rsidR="007861EC" w:rsidRDefault="007861EC" w:rsidP="00196130">
            <w:pPr>
              <w:rPr>
                <w:rFonts w:ascii="宋体" w:hAnsi="宋体"/>
                <w:color w:val="000000"/>
                <w:sz w:val="18"/>
                <w:szCs w:val="18"/>
              </w:rPr>
            </w:pPr>
            <w:r>
              <w:rPr>
                <w:rFonts w:ascii="宋体" w:hAnsi="宋体"/>
                <w:color w:val="000000"/>
                <w:sz w:val="18"/>
                <w:szCs w:val="18"/>
              </w:rPr>
              <w:t>康复医学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A86CF1A"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2B2C706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7E50FAE" w14:textId="77777777" w:rsidR="007861EC" w:rsidRDefault="007861EC" w:rsidP="00196130">
            <w:pPr>
              <w:jc w:val="center"/>
              <w:rPr>
                <w:rFonts w:ascii="宋体" w:hAnsi="宋体"/>
                <w:color w:val="000000"/>
                <w:sz w:val="18"/>
                <w:szCs w:val="18"/>
              </w:rPr>
            </w:pPr>
            <w:r>
              <w:rPr>
                <w:rFonts w:ascii="宋体" w:hAnsi="宋体"/>
                <w:color w:val="000000"/>
                <w:sz w:val="18"/>
                <w:szCs w:val="18"/>
              </w:rPr>
              <w:t>5016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9978225" w14:textId="77777777" w:rsidR="007861EC" w:rsidRDefault="007861EC" w:rsidP="00196130">
            <w:pPr>
              <w:rPr>
                <w:rFonts w:ascii="宋体" w:hAnsi="宋体"/>
                <w:color w:val="000000"/>
                <w:sz w:val="18"/>
                <w:szCs w:val="18"/>
              </w:rPr>
            </w:pPr>
            <w:r>
              <w:rPr>
                <w:rFonts w:ascii="宋体" w:hAnsi="宋体"/>
                <w:color w:val="000000"/>
                <w:sz w:val="18"/>
                <w:szCs w:val="18"/>
              </w:rPr>
              <w:t>急诊科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4689517"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4BCCBF6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2E18346" w14:textId="77777777" w:rsidR="007861EC" w:rsidRDefault="007861EC" w:rsidP="00196130">
            <w:pPr>
              <w:jc w:val="center"/>
              <w:rPr>
                <w:rFonts w:ascii="宋体" w:hAnsi="宋体"/>
                <w:color w:val="000000"/>
                <w:sz w:val="18"/>
                <w:szCs w:val="18"/>
              </w:rPr>
            </w:pPr>
            <w:r>
              <w:rPr>
                <w:rFonts w:ascii="宋体" w:hAnsi="宋体"/>
                <w:color w:val="000000"/>
                <w:sz w:val="18"/>
                <w:szCs w:val="18"/>
              </w:rPr>
              <w:t>5017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075FC6F" w14:textId="77777777" w:rsidR="007861EC" w:rsidRDefault="007861EC" w:rsidP="00196130">
            <w:pPr>
              <w:rPr>
                <w:rFonts w:ascii="宋体" w:hAnsi="宋体"/>
                <w:color w:val="000000"/>
                <w:sz w:val="18"/>
                <w:szCs w:val="18"/>
              </w:rPr>
            </w:pPr>
            <w:r>
              <w:rPr>
                <w:rFonts w:ascii="宋体" w:hAnsi="宋体"/>
                <w:color w:val="000000"/>
                <w:sz w:val="18"/>
                <w:szCs w:val="18"/>
              </w:rPr>
              <w:t>预防保健科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961E64C"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25B6293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8D70CBD" w14:textId="77777777" w:rsidR="007861EC" w:rsidRDefault="007861EC" w:rsidP="00196130">
            <w:pPr>
              <w:jc w:val="center"/>
              <w:rPr>
                <w:rFonts w:ascii="宋体" w:hAnsi="宋体"/>
                <w:color w:val="000000"/>
                <w:sz w:val="18"/>
                <w:szCs w:val="18"/>
              </w:rPr>
            </w:pPr>
            <w:r>
              <w:rPr>
                <w:rFonts w:ascii="宋体" w:hAnsi="宋体"/>
                <w:color w:val="000000"/>
                <w:sz w:val="18"/>
                <w:szCs w:val="18"/>
              </w:rPr>
              <w:t>5018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D1064FC" w14:textId="77777777" w:rsidR="007861EC" w:rsidRDefault="007861EC" w:rsidP="00196130">
            <w:pPr>
              <w:rPr>
                <w:rFonts w:ascii="宋体" w:hAnsi="宋体"/>
                <w:color w:val="000000"/>
                <w:sz w:val="18"/>
                <w:szCs w:val="18"/>
              </w:rPr>
            </w:pPr>
            <w:r>
              <w:rPr>
                <w:rFonts w:ascii="宋体" w:hAnsi="宋体"/>
                <w:color w:val="000000"/>
                <w:sz w:val="18"/>
                <w:szCs w:val="18"/>
              </w:rPr>
              <w:t>其他中医科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8FEE579" w14:textId="77777777" w:rsidR="007861EC" w:rsidRDefault="007861EC" w:rsidP="00196130">
            <w:pPr>
              <w:jc w:val="center"/>
              <w:rPr>
                <w:rFonts w:ascii="宋体" w:hAnsi="宋体"/>
                <w:color w:val="000000"/>
                <w:sz w:val="18"/>
                <w:szCs w:val="18"/>
              </w:rPr>
            </w:pPr>
            <w:r>
              <w:rPr>
                <w:rFonts w:ascii="宋体" w:hAnsi="宋体"/>
                <w:color w:val="000000"/>
                <w:sz w:val="18"/>
                <w:szCs w:val="18"/>
              </w:rPr>
              <w:t>50</w:t>
            </w:r>
          </w:p>
        </w:tc>
      </w:tr>
      <w:tr w:rsidR="007861EC" w14:paraId="176C9389"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85765FD" w14:textId="77777777" w:rsidR="007861EC" w:rsidRDefault="007861EC" w:rsidP="00196130">
            <w:pPr>
              <w:jc w:val="center"/>
              <w:rPr>
                <w:rFonts w:ascii="宋体" w:hAnsi="宋体"/>
                <w:color w:val="000000"/>
                <w:sz w:val="18"/>
                <w:szCs w:val="18"/>
              </w:rPr>
            </w:pPr>
            <w:r>
              <w:rPr>
                <w:rFonts w:ascii="宋体" w:hAnsi="宋体"/>
                <w:color w:val="000000"/>
                <w:sz w:val="18"/>
                <w:szCs w:val="18"/>
              </w:rPr>
              <w:t>5100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BF07A4C" w14:textId="77777777" w:rsidR="007861EC" w:rsidRDefault="007861EC" w:rsidP="00196130">
            <w:pPr>
              <w:rPr>
                <w:rFonts w:ascii="宋体" w:hAnsi="宋体"/>
                <w:color w:val="000000"/>
                <w:sz w:val="18"/>
                <w:szCs w:val="18"/>
              </w:rPr>
            </w:pPr>
            <w:r>
              <w:rPr>
                <w:rFonts w:ascii="宋体" w:hAnsi="宋体"/>
                <w:color w:val="000000"/>
                <w:sz w:val="18"/>
                <w:szCs w:val="18"/>
              </w:rPr>
              <w:t>民族医学科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39071D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0E9FA6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B64B25B" w14:textId="77777777" w:rsidR="007861EC" w:rsidRDefault="007861EC" w:rsidP="00196130">
            <w:pPr>
              <w:jc w:val="center"/>
              <w:rPr>
                <w:rFonts w:ascii="宋体" w:hAnsi="宋体"/>
                <w:color w:val="000000"/>
                <w:sz w:val="18"/>
                <w:szCs w:val="18"/>
              </w:rPr>
            </w:pPr>
            <w:r>
              <w:rPr>
                <w:rFonts w:ascii="宋体" w:hAnsi="宋体"/>
                <w:color w:val="000000"/>
                <w:sz w:val="18"/>
                <w:szCs w:val="18"/>
              </w:rPr>
              <w:t>5101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11B20C1" w14:textId="77777777" w:rsidR="007861EC" w:rsidRDefault="007861EC" w:rsidP="00196130">
            <w:pPr>
              <w:rPr>
                <w:rFonts w:ascii="宋体" w:hAnsi="宋体"/>
                <w:color w:val="000000"/>
                <w:sz w:val="18"/>
                <w:szCs w:val="18"/>
              </w:rPr>
            </w:pPr>
            <w:r>
              <w:rPr>
                <w:rFonts w:ascii="宋体" w:hAnsi="宋体"/>
                <w:color w:val="000000"/>
                <w:sz w:val="18"/>
                <w:szCs w:val="18"/>
              </w:rPr>
              <w:t>维吾尔医学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8C461D5"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07F007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B38FD76" w14:textId="77777777" w:rsidR="007861EC" w:rsidRDefault="007861EC" w:rsidP="00196130">
            <w:pPr>
              <w:jc w:val="center"/>
              <w:rPr>
                <w:rFonts w:ascii="宋体" w:hAnsi="宋体"/>
                <w:color w:val="000000"/>
                <w:sz w:val="18"/>
                <w:szCs w:val="18"/>
              </w:rPr>
            </w:pPr>
            <w:r>
              <w:rPr>
                <w:rFonts w:ascii="宋体" w:hAnsi="宋体"/>
                <w:color w:val="000000"/>
                <w:sz w:val="18"/>
                <w:szCs w:val="18"/>
              </w:rPr>
              <w:t>5102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4609E36" w14:textId="77777777" w:rsidR="007861EC" w:rsidRDefault="007861EC" w:rsidP="00196130">
            <w:pPr>
              <w:rPr>
                <w:rFonts w:ascii="宋体" w:hAnsi="宋体"/>
                <w:color w:val="000000"/>
                <w:sz w:val="18"/>
                <w:szCs w:val="18"/>
              </w:rPr>
            </w:pPr>
            <w:r>
              <w:rPr>
                <w:rFonts w:ascii="宋体" w:hAnsi="宋体"/>
                <w:color w:val="000000"/>
                <w:sz w:val="18"/>
                <w:szCs w:val="18"/>
              </w:rPr>
              <w:t>藏医学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9A271AF"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7336519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E6C5E79" w14:textId="77777777" w:rsidR="007861EC" w:rsidRDefault="007861EC" w:rsidP="00196130">
            <w:pPr>
              <w:jc w:val="center"/>
              <w:rPr>
                <w:rFonts w:ascii="宋体" w:hAnsi="宋体"/>
                <w:color w:val="000000"/>
                <w:sz w:val="18"/>
                <w:szCs w:val="18"/>
              </w:rPr>
            </w:pPr>
            <w:r>
              <w:rPr>
                <w:rFonts w:ascii="宋体" w:hAnsi="宋体"/>
                <w:color w:val="000000"/>
                <w:sz w:val="18"/>
                <w:szCs w:val="18"/>
              </w:rPr>
              <w:t>5103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E70FFDB" w14:textId="77777777" w:rsidR="007861EC" w:rsidRDefault="007861EC" w:rsidP="00196130">
            <w:pPr>
              <w:rPr>
                <w:rFonts w:ascii="宋体" w:hAnsi="宋体"/>
                <w:color w:val="000000"/>
                <w:sz w:val="18"/>
                <w:szCs w:val="18"/>
              </w:rPr>
            </w:pPr>
            <w:r>
              <w:rPr>
                <w:rFonts w:ascii="宋体" w:hAnsi="宋体"/>
                <w:color w:val="000000"/>
                <w:sz w:val="18"/>
                <w:szCs w:val="18"/>
              </w:rPr>
              <w:t>蒙医学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0143B5E"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71DF791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5E458BC" w14:textId="77777777" w:rsidR="007861EC" w:rsidRDefault="007861EC" w:rsidP="00196130">
            <w:pPr>
              <w:jc w:val="center"/>
              <w:rPr>
                <w:rFonts w:ascii="宋体" w:hAnsi="宋体"/>
                <w:color w:val="000000"/>
                <w:sz w:val="18"/>
                <w:szCs w:val="18"/>
              </w:rPr>
            </w:pPr>
            <w:r>
              <w:rPr>
                <w:rFonts w:ascii="宋体" w:hAnsi="宋体"/>
                <w:color w:val="000000"/>
                <w:sz w:val="18"/>
                <w:szCs w:val="18"/>
              </w:rPr>
              <w:t>5104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42CE02B" w14:textId="77777777" w:rsidR="007861EC" w:rsidRDefault="007861EC" w:rsidP="00196130">
            <w:pPr>
              <w:rPr>
                <w:rFonts w:ascii="宋体" w:hAnsi="宋体"/>
                <w:color w:val="000000"/>
                <w:sz w:val="18"/>
                <w:szCs w:val="18"/>
              </w:rPr>
            </w:pPr>
            <w:r>
              <w:rPr>
                <w:rFonts w:ascii="宋体" w:hAnsi="宋体"/>
                <w:color w:val="000000"/>
                <w:sz w:val="18"/>
                <w:szCs w:val="18"/>
              </w:rPr>
              <w:t>彝医学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8A08A1D"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5E770BE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535392E" w14:textId="77777777" w:rsidR="007861EC" w:rsidRDefault="007861EC" w:rsidP="00196130">
            <w:pPr>
              <w:jc w:val="center"/>
              <w:rPr>
                <w:rFonts w:ascii="宋体" w:hAnsi="宋体"/>
                <w:color w:val="000000"/>
                <w:sz w:val="18"/>
                <w:szCs w:val="18"/>
              </w:rPr>
            </w:pPr>
            <w:r>
              <w:rPr>
                <w:rFonts w:ascii="宋体" w:hAnsi="宋体"/>
                <w:color w:val="000000"/>
                <w:sz w:val="18"/>
                <w:szCs w:val="18"/>
              </w:rPr>
              <w:t>5105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5DF5AAD" w14:textId="77777777" w:rsidR="007861EC" w:rsidRDefault="007861EC" w:rsidP="00196130">
            <w:pPr>
              <w:rPr>
                <w:rFonts w:ascii="宋体" w:hAnsi="宋体"/>
                <w:color w:val="000000"/>
                <w:sz w:val="18"/>
                <w:szCs w:val="18"/>
              </w:rPr>
            </w:pPr>
            <w:r>
              <w:rPr>
                <w:rFonts w:ascii="宋体" w:hAnsi="宋体"/>
                <w:color w:val="000000"/>
                <w:sz w:val="18"/>
                <w:szCs w:val="18"/>
              </w:rPr>
              <w:t>傣医学</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4A664D4"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11DFADB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80FA20A" w14:textId="77777777" w:rsidR="007861EC" w:rsidRDefault="007861EC" w:rsidP="00196130">
            <w:pPr>
              <w:jc w:val="center"/>
              <w:rPr>
                <w:rFonts w:ascii="宋体" w:hAnsi="宋体"/>
                <w:color w:val="000000"/>
                <w:sz w:val="18"/>
                <w:szCs w:val="18"/>
              </w:rPr>
            </w:pPr>
            <w:r>
              <w:rPr>
                <w:rFonts w:ascii="宋体" w:hAnsi="宋体"/>
                <w:color w:val="000000"/>
                <w:sz w:val="18"/>
                <w:szCs w:val="18"/>
              </w:rPr>
              <w:t>5106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AC8114E" w14:textId="77777777" w:rsidR="007861EC" w:rsidRDefault="007861EC" w:rsidP="00196130">
            <w:pPr>
              <w:rPr>
                <w:rFonts w:ascii="宋体" w:hAnsi="宋体"/>
                <w:color w:val="000000"/>
                <w:sz w:val="18"/>
                <w:szCs w:val="18"/>
              </w:rPr>
            </w:pPr>
            <w:r>
              <w:rPr>
                <w:rFonts w:ascii="宋体" w:hAnsi="宋体"/>
                <w:color w:val="000000"/>
                <w:sz w:val="18"/>
                <w:szCs w:val="18"/>
              </w:rPr>
              <w:t>其他民族医学科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4CB59A" w14:textId="77777777" w:rsidR="007861EC" w:rsidRDefault="007861EC" w:rsidP="00196130">
            <w:pPr>
              <w:jc w:val="center"/>
              <w:rPr>
                <w:rFonts w:ascii="宋体" w:hAnsi="宋体"/>
                <w:color w:val="000000"/>
                <w:sz w:val="18"/>
                <w:szCs w:val="18"/>
              </w:rPr>
            </w:pPr>
            <w:r>
              <w:rPr>
                <w:rFonts w:ascii="宋体" w:hAnsi="宋体"/>
                <w:color w:val="000000"/>
                <w:sz w:val="18"/>
                <w:szCs w:val="18"/>
              </w:rPr>
              <w:t>51</w:t>
            </w:r>
          </w:p>
        </w:tc>
      </w:tr>
      <w:tr w:rsidR="007861EC" w14:paraId="701918A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D18E880" w14:textId="77777777" w:rsidR="007861EC" w:rsidRDefault="007861EC" w:rsidP="00196130">
            <w:pPr>
              <w:jc w:val="center"/>
              <w:rPr>
                <w:rFonts w:ascii="宋体" w:hAnsi="宋体"/>
                <w:color w:val="000000"/>
                <w:sz w:val="18"/>
                <w:szCs w:val="18"/>
              </w:rPr>
            </w:pPr>
            <w:r>
              <w:rPr>
                <w:rFonts w:ascii="宋体" w:hAnsi="宋体"/>
                <w:color w:val="000000"/>
                <w:sz w:val="18"/>
                <w:szCs w:val="18"/>
              </w:rPr>
              <w:t>5200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F9C6338" w14:textId="77777777" w:rsidR="007861EC" w:rsidRDefault="007861EC" w:rsidP="00196130">
            <w:pPr>
              <w:rPr>
                <w:rFonts w:ascii="宋体" w:hAnsi="宋体"/>
                <w:color w:val="000000"/>
                <w:sz w:val="18"/>
                <w:szCs w:val="18"/>
              </w:rPr>
            </w:pPr>
            <w:r>
              <w:rPr>
                <w:rFonts w:ascii="宋体" w:hAnsi="宋体"/>
                <w:color w:val="000000"/>
                <w:sz w:val="18"/>
                <w:szCs w:val="18"/>
              </w:rPr>
              <w:t>中西医结合科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D974AB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2CFDB7AB"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DD2B866" w14:textId="77777777" w:rsidR="007861EC" w:rsidRDefault="007861EC" w:rsidP="00196130">
            <w:pPr>
              <w:jc w:val="center"/>
              <w:rPr>
                <w:rFonts w:ascii="宋体" w:hAnsi="宋体"/>
                <w:color w:val="000000"/>
                <w:sz w:val="18"/>
                <w:szCs w:val="18"/>
              </w:rPr>
            </w:pPr>
            <w:r>
              <w:rPr>
                <w:rFonts w:ascii="宋体" w:hAnsi="宋体"/>
                <w:color w:val="000000"/>
                <w:sz w:val="18"/>
                <w:szCs w:val="18"/>
              </w:rPr>
              <w:t>5300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F8E7B6" w14:textId="77777777" w:rsidR="007861EC" w:rsidRDefault="007861EC" w:rsidP="00196130">
            <w:pPr>
              <w:rPr>
                <w:rFonts w:ascii="宋体" w:hAnsi="宋体"/>
                <w:color w:val="000000"/>
                <w:sz w:val="18"/>
                <w:szCs w:val="18"/>
              </w:rPr>
            </w:pPr>
            <w:r>
              <w:rPr>
                <w:rFonts w:ascii="宋体" w:hAnsi="宋体"/>
                <w:color w:val="000000"/>
                <w:sz w:val="18"/>
                <w:szCs w:val="18"/>
              </w:rPr>
              <w:t>药库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2DE15F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F36711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C7BD62B" w14:textId="77777777" w:rsidR="007861EC" w:rsidRDefault="007861EC" w:rsidP="00196130">
            <w:pPr>
              <w:jc w:val="center"/>
              <w:rPr>
                <w:rFonts w:ascii="宋体" w:hAnsi="宋体"/>
                <w:color w:val="000000"/>
                <w:sz w:val="18"/>
                <w:szCs w:val="18"/>
              </w:rPr>
            </w:pPr>
            <w:r>
              <w:rPr>
                <w:rFonts w:ascii="宋体" w:hAnsi="宋体"/>
                <w:color w:val="000000"/>
                <w:sz w:val="18"/>
                <w:szCs w:val="18"/>
              </w:rPr>
              <w:t>5301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5D3E831" w14:textId="77777777" w:rsidR="007861EC" w:rsidRDefault="007861EC" w:rsidP="00196130">
            <w:pPr>
              <w:rPr>
                <w:rFonts w:ascii="宋体" w:hAnsi="宋体"/>
                <w:color w:val="000000"/>
                <w:sz w:val="18"/>
                <w:szCs w:val="18"/>
              </w:rPr>
            </w:pPr>
            <w:r>
              <w:rPr>
                <w:rFonts w:ascii="宋体" w:hAnsi="宋体"/>
                <w:color w:val="000000"/>
                <w:sz w:val="18"/>
                <w:szCs w:val="18"/>
              </w:rPr>
              <w:t>中成药库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D7F7EF6"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4F88905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69C80E0" w14:textId="77777777" w:rsidR="007861EC" w:rsidRDefault="007861EC" w:rsidP="00196130">
            <w:pPr>
              <w:jc w:val="center"/>
              <w:rPr>
                <w:rFonts w:ascii="宋体" w:hAnsi="宋体"/>
                <w:color w:val="000000"/>
                <w:sz w:val="18"/>
                <w:szCs w:val="18"/>
              </w:rPr>
            </w:pPr>
            <w:r>
              <w:rPr>
                <w:rFonts w:ascii="宋体" w:hAnsi="宋体"/>
                <w:color w:val="000000"/>
                <w:sz w:val="18"/>
                <w:szCs w:val="18"/>
              </w:rPr>
              <w:t>5302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D08FA32" w14:textId="77777777" w:rsidR="007861EC" w:rsidRDefault="007861EC" w:rsidP="00196130">
            <w:pPr>
              <w:rPr>
                <w:rFonts w:ascii="宋体" w:hAnsi="宋体"/>
                <w:color w:val="000000"/>
                <w:sz w:val="18"/>
                <w:szCs w:val="18"/>
              </w:rPr>
            </w:pPr>
            <w:r>
              <w:rPr>
                <w:rFonts w:ascii="宋体" w:hAnsi="宋体"/>
                <w:color w:val="000000"/>
                <w:sz w:val="18"/>
                <w:szCs w:val="18"/>
              </w:rPr>
              <w:t>草药库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C7354C9"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5DD97E3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51633F8" w14:textId="77777777" w:rsidR="007861EC" w:rsidRDefault="007861EC" w:rsidP="00196130">
            <w:pPr>
              <w:jc w:val="center"/>
              <w:rPr>
                <w:rFonts w:ascii="宋体" w:hAnsi="宋体"/>
                <w:color w:val="000000"/>
                <w:sz w:val="18"/>
                <w:szCs w:val="18"/>
              </w:rPr>
            </w:pPr>
            <w:r>
              <w:rPr>
                <w:rFonts w:ascii="宋体" w:hAnsi="宋体"/>
                <w:color w:val="000000"/>
                <w:sz w:val="18"/>
                <w:szCs w:val="18"/>
              </w:rPr>
              <w:t>5303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FD48D2D" w14:textId="77777777" w:rsidR="007861EC" w:rsidRDefault="007861EC" w:rsidP="00196130">
            <w:pPr>
              <w:rPr>
                <w:rFonts w:ascii="宋体" w:hAnsi="宋体"/>
                <w:color w:val="000000"/>
                <w:sz w:val="18"/>
                <w:szCs w:val="18"/>
              </w:rPr>
            </w:pPr>
            <w:r>
              <w:rPr>
                <w:rFonts w:ascii="宋体" w:hAnsi="宋体"/>
                <w:color w:val="000000"/>
                <w:sz w:val="18"/>
                <w:szCs w:val="18"/>
              </w:rPr>
              <w:t>西药库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839009E"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67132E16"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BCD1059" w14:textId="77777777" w:rsidR="007861EC" w:rsidRDefault="007861EC" w:rsidP="00196130">
            <w:pPr>
              <w:jc w:val="center"/>
              <w:rPr>
                <w:rFonts w:ascii="宋体" w:hAnsi="宋体"/>
                <w:color w:val="000000"/>
                <w:sz w:val="18"/>
                <w:szCs w:val="18"/>
              </w:rPr>
            </w:pPr>
            <w:r>
              <w:rPr>
                <w:rFonts w:ascii="宋体" w:hAnsi="宋体"/>
                <w:color w:val="000000"/>
                <w:sz w:val="18"/>
                <w:szCs w:val="18"/>
              </w:rPr>
              <w:t>5400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4F921E5" w14:textId="77777777" w:rsidR="007861EC" w:rsidRDefault="007861EC" w:rsidP="00196130">
            <w:pPr>
              <w:rPr>
                <w:rFonts w:ascii="宋体" w:hAnsi="宋体"/>
                <w:color w:val="000000"/>
                <w:sz w:val="18"/>
                <w:szCs w:val="18"/>
              </w:rPr>
            </w:pPr>
            <w:r>
              <w:rPr>
                <w:rFonts w:ascii="宋体" w:hAnsi="宋体"/>
                <w:color w:val="000000"/>
                <w:sz w:val="18"/>
                <w:szCs w:val="18"/>
              </w:rPr>
              <w:t>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495EF8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4203D4F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5DC0198" w14:textId="77777777" w:rsidR="007861EC" w:rsidRDefault="007861EC" w:rsidP="00196130">
            <w:pPr>
              <w:jc w:val="center"/>
              <w:rPr>
                <w:rFonts w:ascii="宋体" w:hAnsi="宋体"/>
                <w:color w:val="000000"/>
                <w:sz w:val="18"/>
                <w:szCs w:val="18"/>
              </w:rPr>
            </w:pPr>
            <w:r>
              <w:rPr>
                <w:rFonts w:ascii="宋体" w:hAnsi="宋体"/>
                <w:color w:val="000000"/>
                <w:sz w:val="18"/>
                <w:szCs w:val="18"/>
              </w:rPr>
              <w:t>5401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4360ADF" w14:textId="77777777" w:rsidR="007861EC" w:rsidRDefault="007861EC" w:rsidP="00196130">
            <w:pPr>
              <w:rPr>
                <w:rFonts w:ascii="宋体" w:hAnsi="宋体"/>
                <w:color w:val="000000"/>
                <w:sz w:val="18"/>
                <w:szCs w:val="18"/>
              </w:rPr>
            </w:pPr>
            <w:r>
              <w:rPr>
                <w:rFonts w:ascii="宋体" w:hAnsi="宋体"/>
                <w:color w:val="000000"/>
                <w:sz w:val="18"/>
                <w:szCs w:val="18"/>
              </w:rPr>
              <w:t>中草药房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84BE101"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5C2C621F"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80D7C91" w14:textId="77777777" w:rsidR="007861EC" w:rsidRDefault="007861EC" w:rsidP="00196130">
            <w:pPr>
              <w:jc w:val="center"/>
              <w:rPr>
                <w:rFonts w:ascii="宋体" w:hAnsi="宋体"/>
                <w:color w:val="000000"/>
                <w:sz w:val="18"/>
                <w:szCs w:val="18"/>
              </w:rPr>
            </w:pPr>
            <w:r>
              <w:rPr>
                <w:rFonts w:ascii="宋体" w:hAnsi="宋体"/>
                <w:color w:val="000000"/>
                <w:sz w:val="18"/>
                <w:szCs w:val="18"/>
              </w:rPr>
              <w:t>5402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8709E0B" w14:textId="77777777" w:rsidR="007861EC" w:rsidRDefault="007861EC" w:rsidP="00196130">
            <w:pPr>
              <w:rPr>
                <w:rFonts w:ascii="宋体" w:hAnsi="宋体"/>
                <w:color w:val="000000"/>
                <w:sz w:val="18"/>
                <w:szCs w:val="18"/>
              </w:rPr>
            </w:pPr>
            <w:r>
              <w:rPr>
                <w:rFonts w:ascii="宋体" w:hAnsi="宋体"/>
                <w:color w:val="000000"/>
                <w:sz w:val="18"/>
                <w:szCs w:val="18"/>
              </w:rPr>
              <w:t>疫苗药房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36BDDE6"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5825300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DBD277D" w14:textId="77777777" w:rsidR="007861EC" w:rsidRDefault="007861EC" w:rsidP="00196130">
            <w:pPr>
              <w:jc w:val="center"/>
              <w:rPr>
                <w:rFonts w:ascii="宋体" w:hAnsi="宋体"/>
                <w:color w:val="000000"/>
                <w:sz w:val="18"/>
                <w:szCs w:val="18"/>
              </w:rPr>
            </w:pPr>
            <w:r>
              <w:rPr>
                <w:rFonts w:ascii="宋体" w:hAnsi="宋体"/>
                <w:color w:val="000000"/>
                <w:sz w:val="18"/>
                <w:szCs w:val="18"/>
              </w:rPr>
              <w:t>5403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CA0B349" w14:textId="77777777" w:rsidR="007861EC" w:rsidRDefault="007861EC" w:rsidP="00196130">
            <w:pPr>
              <w:rPr>
                <w:rFonts w:ascii="宋体" w:hAnsi="宋体"/>
                <w:color w:val="000000"/>
                <w:sz w:val="18"/>
                <w:szCs w:val="18"/>
              </w:rPr>
            </w:pPr>
            <w:r>
              <w:rPr>
                <w:rFonts w:ascii="宋体" w:hAnsi="宋体"/>
                <w:color w:val="000000"/>
                <w:sz w:val="18"/>
                <w:szCs w:val="18"/>
              </w:rPr>
              <w:t>西成药房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C0ADF4B"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77F3F3C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25B0C9C6" w14:textId="77777777" w:rsidR="007861EC" w:rsidRDefault="007861EC" w:rsidP="00196130">
            <w:pPr>
              <w:jc w:val="center"/>
              <w:rPr>
                <w:rFonts w:ascii="宋体" w:hAnsi="宋体"/>
                <w:color w:val="000000"/>
                <w:sz w:val="18"/>
                <w:szCs w:val="18"/>
              </w:rPr>
            </w:pPr>
            <w:r>
              <w:rPr>
                <w:rFonts w:ascii="宋体" w:hAnsi="宋体"/>
                <w:color w:val="000000"/>
                <w:sz w:val="18"/>
                <w:szCs w:val="18"/>
              </w:rPr>
              <w:t>5500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A39781D" w14:textId="77777777" w:rsidR="007861EC" w:rsidRDefault="007861EC" w:rsidP="00196130">
            <w:pPr>
              <w:rPr>
                <w:rFonts w:ascii="宋体" w:hAnsi="宋体"/>
                <w:color w:val="000000"/>
                <w:sz w:val="18"/>
                <w:szCs w:val="18"/>
              </w:rPr>
            </w:pPr>
            <w:r>
              <w:rPr>
                <w:rFonts w:ascii="宋体" w:hAnsi="宋体"/>
                <w:color w:val="000000"/>
                <w:sz w:val="18"/>
                <w:szCs w:val="18"/>
              </w:rPr>
              <w:t>挂号处</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9C1B970"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37A228E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4DBD6F5" w14:textId="77777777" w:rsidR="007861EC" w:rsidRDefault="007861EC" w:rsidP="00196130">
            <w:pPr>
              <w:jc w:val="center"/>
              <w:rPr>
                <w:rFonts w:ascii="宋体" w:hAnsi="宋体"/>
                <w:color w:val="000000"/>
                <w:sz w:val="18"/>
                <w:szCs w:val="18"/>
              </w:rPr>
            </w:pPr>
            <w:r>
              <w:rPr>
                <w:rFonts w:ascii="宋体" w:hAnsi="宋体"/>
                <w:color w:val="000000"/>
                <w:sz w:val="18"/>
                <w:szCs w:val="18"/>
              </w:rPr>
              <w:t>5600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0D261B9" w14:textId="77777777" w:rsidR="007861EC" w:rsidRDefault="007861EC" w:rsidP="00196130">
            <w:pPr>
              <w:rPr>
                <w:rFonts w:ascii="宋体" w:hAnsi="宋体"/>
                <w:color w:val="000000"/>
                <w:sz w:val="18"/>
                <w:szCs w:val="18"/>
              </w:rPr>
            </w:pPr>
            <w:r>
              <w:rPr>
                <w:rFonts w:ascii="宋体" w:hAnsi="宋体"/>
                <w:color w:val="000000"/>
                <w:sz w:val="18"/>
                <w:szCs w:val="18"/>
              </w:rPr>
              <w:t>收费处</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1FBE58E"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7D825EB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30878EB" w14:textId="77777777" w:rsidR="007861EC" w:rsidRDefault="007861EC" w:rsidP="00196130">
            <w:pPr>
              <w:jc w:val="center"/>
              <w:rPr>
                <w:rFonts w:ascii="宋体" w:hAnsi="宋体"/>
                <w:color w:val="000000"/>
                <w:sz w:val="18"/>
                <w:szCs w:val="18"/>
              </w:rPr>
            </w:pPr>
            <w:r>
              <w:rPr>
                <w:rFonts w:ascii="宋体" w:hAnsi="宋体"/>
                <w:color w:val="000000"/>
                <w:sz w:val="18"/>
                <w:szCs w:val="18"/>
              </w:rPr>
              <w:t>5700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713AD08" w14:textId="77777777" w:rsidR="007861EC" w:rsidRDefault="007861EC" w:rsidP="00196130">
            <w:pPr>
              <w:rPr>
                <w:rFonts w:ascii="宋体" w:hAnsi="宋体"/>
                <w:color w:val="000000"/>
                <w:sz w:val="18"/>
                <w:szCs w:val="18"/>
              </w:rPr>
            </w:pPr>
            <w:r>
              <w:rPr>
                <w:rFonts w:ascii="宋体" w:hAnsi="宋体"/>
                <w:color w:val="000000"/>
                <w:sz w:val="18"/>
                <w:szCs w:val="18"/>
              </w:rPr>
              <w:t>注射室</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8E1E7B2"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0AB1204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0D77B400" w14:textId="77777777" w:rsidR="007861EC" w:rsidRDefault="007861EC" w:rsidP="00196130">
            <w:pPr>
              <w:jc w:val="center"/>
              <w:rPr>
                <w:rFonts w:ascii="宋体" w:hAnsi="宋体"/>
                <w:color w:val="000000"/>
                <w:sz w:val="18"/>
                <w:szCs w:val="18"/>
              </w:rPr>
            </w:pPr>
            <w:r>
              <w:rPr>
                <w:rFonts w:ascii="宋体" w:hAnsi="宋体"/>
                <w:color w:val="000000"/>
                <w:sz w:val="18"/>
                <w:szCs w:val="18"/>
              </w:rPr>
              <w:t>5800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44115AD" w14:textId="77777777" w:rsidR="007861EC" w:rsidRDefault="007861EC" w:rsidP="00196130">
            <w:pPr>
              <w:rPr>
                <w:rFonts w:ascii="宋体" w:hAnsi="宋体"/>
                <w:color w:val="000000"/>
                <w:sz w:val="18"/>
                <w:szCs w:val="18"/>
              </w:rPr>
            </w:pPr>
            <w:r>
              <w:rPr>
                <w:rFonts w:ascii="宋体" w:hAnsi="宋体"/>
                <w:color w:val="000000"/>
                <w:sz w:val="18"/>
                <w:szCs w:val="18"/>
              </w:rPr>
              <w:t>住院处</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FE97819"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19B16F7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8307C1E" w14:textId="77777777" w:rsidR="007861EC" w:rsidRDefault="007861EC" w:rsidP="00196130">
            <w:pPr>
              <w:jc w:val="center"/>
              <w:rPr>
                <w:rFonts w:ascii="宋体" w:hAnsi="宋体"/>
                <w:color w:val="000000"/>
                <w:sz w:val="18"/>
                <w:szCs w:val="18"/>
              </w:rPr>
            </w:pPr>
            <w:r>
              <w:rPr>
                <w:rFonts w:ascii="宋体" w:hAnsi="宋体"/>
                <w:color w:val="000000"/>
                <w:sz w:val="18"/>
                <w:szCs w:val="18"/>
              </w:rPr>
              <w:t>5900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7165E73" w14:textId="77777777" w:rsidR="007861EC" w:rsidRDefault="007861EC" w:rsidP="00196130">
            <w:pPr>
              <w:rPr>
                <w:rFonts w:ascii="宋体" w:hAnsi="宋体"/>
                <w:color w:val="000000"/>
                <w:sz w:val="18"/>
                <w:szCs w:val="18"/>
              </w:rPr>
            </w:pPr>
            <w:r>
              <w:rPr>
                <w:rFonts w:ascii="宋体" w:hAnsi="宋体"/>
                <w:color w:val="000000"/>
                <w:sz w:val="18"/>
                <w:szCs w:val="18"/>
              </w:rPr>
              <w:t>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0320333"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377CEA4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70D8A43" w14:textId="77777777" w:rsidR="007861EC" w:rsidRDefault="007861EC" w:rsidP="00196130">
            <w:pPr>
              <w:jc w:val="center"/>
              <w:rPr>
                <w:rFonts w:ascii="宋体" w:hAnsi="宋体"/>
                <w:color w:val="000000"/>
                <w:sz w:val="18"/>
                <w:szCs w:val="18"/>
              </w:rPr>
            </w:pPr>
            <w:r>
              <w:rPr>
                <w:rFonts w:ascii="宋体" w:hAnsi="宋体"/>
                <w:color w:val="000000"/>
                <w:sz w:val="18"/>
                <w:szCs w:val="18"/>
              </w:rPr>
              <w:t>5404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D7DFB5E" w14:textId="77777777" w:rsidR="007861EC" w:rsidRDefault="007861EC" w:rsidP="00196130">
            <w:pPr>
              <w:rPr>
                <w:rFonts w:ascii="宋体" w:hAnsi="宋体"/>
                <w:color w:val="000000"/>
                <w:sz w:val="18"/>
                <w:szCs w:val="18"/>
              </w:rPr>
            </w:pPr>
            <w:r>
              <w:rPr>
                <w:rFonts w:ascii="宋体" w:hAnsi="宋体"/>
                <w:color w:val="000000"/>
                <w:sz w:val="18"/>
                <w:szCs w:val="18"/>
              </w:rPr>
              <w:t>住院药房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5213F0F"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1E56248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E359398" w14:textId="77777777" w:rsidR="007861EC" w:rsidRDefault="007861EC" w:rsidP="00196130">
            <w:pPr>
              <w:jc w:val="center"/>
              <w:rPr>
                <w:rFonts w:ascii="宋体" w:hAnsi="宋体"/>
                <w:color w:val="000000"/>
                <w:sz w:val="18"/>
                <w:szCs w:val="18"/>
              </w:rPr>
            </w:pPr>
            <w:r>
              <w:rPr>
                <w:rFonts w:ascii="宋体" w:hAnsi="宋体"/>
                <w:color w:val="000000"/>
                <w:sz w:val="18"/>
                <w:szCs w:val="18"/>
              </w:rPr>
              <w:t>5901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86BFF37" w14:textId="77777777" w:rsidR="007861EC" w:rsidRDefault="007861EC" w:rsidP="00196130">
            <w:pPr>
              <w:rPr>
                <w:rFonts w:ascii="宋体" w:hAnsi="宋体"/>
                <w:color w:val="000000"/>
                <w:sz w:val="18"/>
                <w:szCs w:val="18"/>
              </w:rPr>
            </w:pPr>
            <w:r>
              <w:rPr>
                <w:rFonts w:ascii="宋体" w:hAnsi="宋体"/>
                <w:color w:val="000000"/>
                <w:sz w:val="18"/>
                <w:szCs w:val="18"/>
              </w:rPr>
              <w:t>普外科住院部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22AC861"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1D266F7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9C523F7" w14:textId="77777777" w:rsidR="007861EC" w:rsidRDefault="007861EC" w:rsidP="00196130">
            <w:pPr>
              <w:jc w:val="center"/>
              <w:rPr>
                <w:rFonts w:ascii="宋体" w:hAnsi="宋体"/>
                <w:color w:val="000000"/>
                <w:sz w:val="18"/>
                <w:szCs w:val="18"/>
              </w:rPr>
            </w:pPr>
            <w:r>
              <w:rPr>
                <w:rFonts w:ascii="宋体" w:hAnsi="宋体"/>
                <w:color w:val="000000"/>
                <w:sz w:val="18"/>
                <w:szCs w:val="18"/>
              </w:rPr>
              <w:t>5902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B01A667" w14:textId="77777777" w:rsidR="007861EC" w:rsidRDefault="007861EC" w:rsidP="00196130">
            <w:pPr>
              <w:rPr>
                <w:rFonts w:ascii="宋体" w:hAnsi="宋体"/>
                <w:color w:val="000000"/>
                <w:sz w:val="18"/>
                <w:szCs w:val="18"/>
              </w:rPr>
            </w:pPr>
            <w:r>
              <w:rPr>
                <w:rFonts w:ascii="宋体" w:hAnsi="宋体"/>
                <w:color w:val="000000"/>
                <w:sz w:val="18"/>
                <w:szCs w:val="18"/>
              </w:rPr>
              <w:t>感染科住院部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195997EF"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3CD5CF44"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68FC2B5" w14:textId="77777777" w:rsidR="007861EC" w:rsidRDefault="007861EC" w:rsidP="00196130">
            <w:pPr>
              <w:jc w:val="center"/>
              <w:rPr>
                <w:rFonts w:ascii="宋体" w:hAnsi="宋体"/>
                <w:color w:val="000000"/>
                <w:sz w:val="18"/>
                <w:szCs w:val="18"/>
              </w:rPr>
            </w:pPr>
            <w:r>
              <w:rPr>
                <w:rFonts w:ascii="宋体" w:hAnsi="宋体"/>
                <w:color w:val="000000"/>
                <w:sz w:val="18"/>
                <w:szCs w:val="18"/>
              </w:rPr>
              <w:t>5903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42D91B7" w14:textId="77777777" w:rsidR="007861EC" w:rsidRDefault="007861EC" w:rsidP="00196130">
            <w:pPr>
              <w:rPr>
                <w:rFonts w:ascii="宋体" w:hAnsi="宋体"/>
                <w:color w:val="000000"/>
                <w:sz w:val="18"/>
                <w:szCs w:val="18"/>
              </w:rPr>
            </w:pPr>
            <w:r>
              <w:rPr>
                <w:rFonts w:ascii="宋体" w:hAnsi="宋体"/>
                <w:color w:val="000000"/>
                <w:sz w:val="18"/>
                <w:szCs w:val="18"/>
              </w:rPr>
              <w:t>重症监护室</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33BEBE7"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26BF700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17D2F14" w14:textId="77777777" w:rsidR="007861EC" w:rsidRDefault="007861EC" w:rsidP="00196130">
            <w:pPr>
              <w:jc w:val="center"/>
              <w:rPr>
                <w:rFonts w:ascii="宋体" w:hAnsi="宋体"/>
                <w:color w:val="000000"/>
                <w:sz w:val="18"/>
                <w:szCs w:val="18"/>
              </w:rPr>
            </w:pPr>
            <w:r>
              <w:rPr>
                <w:rFonts w:ascii="宋体" w:hAnsi="宋体"/>
                <w:color w:val="000000"/>
                <w:sz w:val="18"/>
                <w:szCs w:val="18"/>
              </w:rPr>
              <w:t>5904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A840820" w14:textId="77777777" w:rsidR="007861EC" w:rsidRDefault="007861EC" w:rsidP="00196130">
            <w:pPr>
              <w:rPr>
                <w:rFonts w:ascii="宋体" w:hAnsi="宋体"/>
                <w:color w:val="000000"/>
                <w:sz w:val="18"/>
                <w:szCs w:val="18"/>
              </w:rPr>
            </w:pPr>
            <w:r>
              <w:rPr>
                <w:rFonts w:ascii="宋体" w:hAnsi="宋体"/>
                <w:color w:val="000000"/>
                <w:sz w:val="18"/>
                <w:szCs w:val="18"/>
              </w:rPr>
              <w:t>小儿科住院部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638A92F"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094903A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93A85DB" w14:textId="77777777" w:rsidR="007861EC" w:rsidRDefault="007861EC" w:rsidP="00196130">
            <w:pPr>
              <w:jc w:val="center"/>
              <w:rPr>
                <w:rFonts w:ascii="宋体" w:hAnsi="宋体"/>
                <w:color w:val="000000"/>
                <w:sz w:val="18"/>
                <w:szCs w:val="18"/>
              </w:rPr>
            </w:pPr>
            <w:r>
              <w:rPr>
                <w:rFonts w:ascii="宋体" w:hAnsi="宋体"/>
                <w:color w:val="000000"/>
                <w:sz w:val="18"/>
                <w:szCs w:val="18"/>
              </w:rPr>
              <w:t>5905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752DE1F2" w14:textId="77777777" w:rsidR="007861EC" w:rsidRDefault="007861EC" w:rsidP="00196130">
            <w:pPr>
              <w:rPr>
                <w:rFonts w:ascii="宋体" w:hAnsi="宋体"/>
                <w:color w:val="000000"/>
                <w:sz w:val="18"/>
                <w:szCs w:val="18"/>
              </w:rPr>
            </w:pPr>
            <w:r>
              <w:rPr>
                <w:rFonts w:ascii="宋体" w:hAnsi="宋体"/>
                <w:color w:val="000000"/>
                <w:sz w:val="18"/>
                <w:szCs w:val="18"/>
              </w:rPr>
              <w:t>产科住院部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C41F460"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35B1BF42"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11D21F6" w14:textId="77777777" w:rsidR="007861EC" w:rsidRDefault="007861EC" w:rsidP="00196130">
            <w:pPr>
              <w:jc w:val="center"/>
              <w:rPr>
                <w:rFonts w:ascii="宋体" w:hAnsi="宋体"/>
                <w:color w:val="000000"/>
                <w:sz w:val="18"/>
                <w:szCs w:val="18"/>
              </w:rPr>
            </w:pPr>
            <w:r>
              <w:rPr>
                <w:rFonts w:ascii="宋体" w:hAnsi="宋体"/>
                <w:color w:val="000000"/>
                <w:sz w:val="18"/>
                <w:szCs w:val="18"/>
              </w:rPr>
              <w:t>9901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5ACB87A" w14:textId="77777777" w:rsidR="007861EC" w:rsidRDefault="007861EC" w:rsidP="00196130">
            <w:pPr>
              <w:rPr>
                <w:rFonts w:ascii="宋体" w:hAnsi="宋体"/>
                <w:color w:val="000000"/>
                <w:sz w:val="18"/>
                <w:szCs w:val="18"/>
              </w:rPr>
            </w:pPr>
            <w:r>
              <w:rPr>
                <w:rFonts w:ascii="宋体" w:hAnsi="宋体"/>
                <w:color w:val="000000"/>
                <w:sz w:val="18"/>
                <w:szCs w:val="18"/>
              </w:rPr>
              <w:t>院办</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2E2DFF8E"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r>
      <w:tr w:rsidR="007861EC" w14:paraId="2F437A3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F030431" w14:textId="77777777" w:rsidR="007861EC" w:rsidRDefault="007861EC" w:rsidP="00196130">
            <w:pPr>
              <w:jc w:val="center"/>
              <w:rPr>
                <w:rFonts w:ascii="宋体" w:hAnsi="宋体"/>
                <w:color w:val="000000"/>
                <w:sz w:val="18"/>
                <w:szCs w:val="18"/>
              </w:rPr>
            </w:pPr>
            <w:r>
              <w:rPr>
                <w:rFonts w:ascii="宋体" w:hAnsi="宋体"/>
                <w:color w:val="000000"/>
                <w:sz w:val="18"/>
                <w:szCs w:val="18"/>
              </w:rPr>
              <w:t>9902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1C4B500" w14:textId="77777777" w:rsidR="007861EC" w:rsidRDefault="007861EC" w:rsidP="00196130">
            <w:pPr>
              <w:rPr>
                <w:rFonts w:ascii="宋体" w:hAnsi="宋体"/>
                <w:color w:val="000000"/>
                <w:sz w:val="18"/>
                <w:szCs w:val="18"/>
              </w:rPr>
            </w:pPr>
            <w:r>
              <w:rPr>
                <w:rFonts w:ascii="宋体" w:hAnsi="宋体"/>
                <w:color w:val="000000"/>
                <w:sz w:val="18"/>
                <w:szCs w:val="18"/>
              </w:rPr>
              <w:t>财务</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2609BBD"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r>
      <w:tr w:rsidR="007861EC" w14:paraId="1C6E54E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AB4D15F" w14:textId="77777777" w:rsidR="007861EC" w:rsidRDefault="007861EC" w:rsidP="00196130">
            <w:pPr>
              <w:jc w:val="center"/>
              <w:rPr>
                <w:rFonts w:ascii="宋体" w:hAnsi="宋体"/>
                <w:color w:val="000000"/>
                <w:sz w:val="18"/>
                <w:szCs w:val="18"/>
              </w:rPr>
            </w:pPr>
            <w:r>
              <w:rPr>
                <w:rFonts w:ascii="宋体" w:hAnsi="宋体"/>
                <w:color w:val="000000"/>
                <w:sz w:val="18"/>
                <w:szCs w:val="18"/>
              </w:rPr>
              <w:t>9900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5D0FC3C" w14:textId="77777777" w:rsidR="007861EC" w:rsidRDefault="007861EC" w:rsidP="00196130">
            <w:pPr>
              <w:rPr>
                <w:rFonts w:ascii="宋体" w:hAnsi="宋体"/>
                <w:color w:val="000000"/>
                <w:sz w:val="18"/>
                <w:szCs w:val="18"/>
              </w:rPr>
            </w:pPr>
            <w:r>
              <w:rPr>
                <w:rFonts w:ascii="宋体" w:hAnsi="宋体"/>
                <w:color w:val="000000"/>
                <w:sz w:val="18"/>
                <w:szCs w:val="18"/>
              </w:rPr>
              <w:t>其他科室</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D6951A8"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69042D5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FBCD918" w14:textId="77777777" w:rsidR="007861EC" w:rsidRDefault="007861EC" w:rsidP="00196130">
            <w:pPr>
              <w:jc w:val="center"/>
              <w:rPr>
                <w:rFonts w:ascii="宋体" w:hAnsi="宋体"/>
                <w:color w:val="000000"/>
                <w:sz w:val="18"/>
                <w:szCs w:val="18"/>
              </w:rPr>
            </w:pPr>
            <w:r>
              <w:rPr>
                <w:rFonts w:ascii="宋体" w:hAnsi="宋体"/>
                <w:color w:val="000000"/>
                <w:sz w:val="18"/>
                <w:szCs w:val="18"/>
              </w:rPr>
              <w:t>5304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AE1551F" w14:textId="77777777" w:rsidR="007861EC" w:rsidRDefault="007861EC" w:rsidP="00196130">
            <w:pPr>
              <w:rPr>
                <w:rFonts w:ascii="宋体" w:hAnsi="宋体"/>
                <w:color w:val="000000"/>
                <w:sz w:val="18"/>
                <w:szCs w:val="18"/>
              </w:rPr>
            </w:pPr>
            <w:r>
              <w:rPr>
                <w:rFonts w:ascii="宋体" w:hAnsi="宋体"/>
                <w:color w:val="000000"/>
                <w:sz w:val="18"/>
                <w:szCs w:val="18"/>
              </w:rPr>
              <w:t>材料库</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18B5336"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7CEE112A"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04D0E18" w14:textId="77777777" w:rsidR="007861EC" w:rsidRDefault="007861EC" w:rsidP="00196130">
            <w:pPr>
              <w:jc w:val="center"/>
              <w:rPr>
                <w:rFonts w:ascii="宋体" w:hAnsi="宋体"/>
                <w:color w:val="000000"/>
                <w:sz w:val="18"/>
                <w:szCs w:val="18"/>
              </w:rPr>
            </w:pPr>
            <w:r>
              <w:rPr>
                <w:rFonts w:ascii="宋体" w:hAnsi="宋体"/>
                <w:color w:val="000000"/>
                <w:sz w:val="18"/>
                <w:szCs w:val="18"/>
              </w:rPr>
              <w:t>0101</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722893C" w14:textId="77777777" w:rsidR="007861EC" w:rsidRDefault="007861EC" w:rsidP="00196130">
            <w:pPr>
              <w:rPr>
                <w:rFonts w:ascii="宋体" w:hAnsi="宋体"/>
                <w:color w:val="000000"/>
                <w:sz w:val="18"/>
                <w:szCs w:val="18"/>
              </w:rPr>
            </w:pPr>
            <w:r>
              <w:rPr>
                <w:rFonts w:ascii="宋体" w:hAnsi="宋体"/>
                <w:color w:val="000000"/>
                <w:sz w:val="18"/>
                <w:szCs w:val="18"/>
              </w:rPr>
              <w:t>体检科</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2F78675" w14:textId="77777777" w:rsidR="007861EC" w:rsidRDefault="007861EC" w:rsidP="00196130">
            <w:pPr>
              <w:jc w:val="center"/>
              <w:rPr>
                <w:rFonts w:ascii="宋体" w:hAnsi="宋体"/>
                <w:color w:val="000000"/>
                <w:sz w:val="18"/>
                <w:szCs w:val="18"/>
              </w:rPr>
            </w:pPr>
            <w:r>
              <w:rPr>
                <w:rFonts w:ascii="宋体" w:hAnsi="宋体"/>
                <w:color w:val="000000"/>
                <w:sz w:val="18"/>
                <w:szCs w:val="18"/>
              </w:rPr>
              <w:t>01</w:t>
            </w:r>
          </w:p>
        </w:tc>
      </w:tr>
      <w:tr w:rsidR="007861EC" w14:paraId="1572B97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54157038" w14:textId="77777777" w:rsidR="007861EC" w:rsidRDefault="007861EC" w:rsidP="00196130">
            <w:pPr>
              <w:jc w:val="center"/>
              <w:rPr>
                <w:rFonts w:ascii="宋体" w:hAnsi="宋体"/>
                <w:color w:val="000000"/>
                <w:sz w:val="18"/>
                <w:szCs w:val="18"/>
              </w:rPr>
            </w:pPr>
            <w:r>
              <w:rPr>
                <w:rFonts w:ascii="宋体" w:hAnsi="宋体"/>
                <w:color w:val="000000"/>
                <w:sz w:val="18"/>
                <w:szCs w:val="18"/>
              </w:rPr>
              <w:t>6000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557EE6D7" w14:textId="77777777" w:rsidR="007861EC" w:rsidRDefault="007861EC" w:rsidP="00196130">
            <w:pPr>
              <w:rPr>
                <w:rFonts w:ascii="宋体" w:hAnsi="宋体"/>
                <w:color w:val="000000"/>
                <w:sz w:val="18"/>
                <w:szCs w:val="18"/>
              </w:rPr>
            </w:pPr>
            <w:r>
              <w:rPr>
                <w:rFonts w:ascii="宋体" w:hAnsi="宋体"/>
                <w:color w:val="000000"/>
                <w:sz w:val="18"/>
                <w:szCs w:val="18"/>
              </w:rPr>
              <w:t>门诊输液室</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06A9F6D"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r>
      <w:tr w:rsidR="007861EC" w14:paraId="5A74B9B8"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D42E6A5" w14:textId="77777777" w:rsidR="007861EC" w:rsidRDefault="007861EC" w:rsidP="00196130">
            <w:pPr>
              <w:jc w:val="center"/>
              <w:rPr>
                <w:rFonts w:ascii="宋体" w:hAnsi="宋体"/>
                <w:color w:val="000000"/>
                <w:sz w:val="18"/>
                <w:szCs w:val="18"/>
              </w:rPr>
            </w:pPr>
            <w:r>
              <w:rPr>
                <w:rFonts w:ascii="宋体" w:hAnsi="宋体"/>
                <w:color w:val="000000"/>
                <w:sz w:val="18"/>
                <w:szCs w:val="18"/>
              </w:rPr>
              <w:t>9903</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A974569" w14:textId="77777777" w:rsidR="007861EC" w:rsidRDefault="007861EC" w:rsidP="00196130">
            <w:pPr>
              <w:rPr>
                <w:rFonts w:ascii="宋体" w:hAnsi="宋体"/>
                <w:color w:val="000000"/>
                <w:sz w:val="18"/>
                <w:szCs w:val="18"/>
              </w:rPr>
            </w:pPr>
            <w:r>
              <w:rPr>
                <w:rFonts w:ascii="宋体" w:hAnsi="宋体"/>
                <w:color w:val="000000"/>
                <w:sz w:val="18"/>
                <w:szCs w:val="18"/>
              </w:rPr>
              <w:t>卫生局</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84E99F2"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r>
      <w:tr w:rsidR="007861EC" w14:paraId="2694229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4B05BBC2"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9904</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600DB3E" w14:textId="77777777" w:rsidR="007861EC" w:rsidRDefault="007861EC" w:rsidP="00196130">
            <w:pPr>
              <w:rPr>
                <w:rFonts w:ascii="宋体" w:hAnsi="宋体"/>
                <w:color w:val="000000"/>
                <w:sz w:val="18"/>
                <w:szCs w:val="18"/>
              </w:rPr>
            </w:pPr>
            <w:r>
              <w:rPr>
                <w:rFonts w:ascii="宋体" w:hAnsi="宋体"/>
                <w:color w:val="000000"/>
                <w:sz w:val="18"/>
                <w:szCs w:val="18"/>
              </w:rPr>
              <w:t>医生报表</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9E7A43A" w14:textId="77777777" w:rsidR="007861EC" w:rsidRDefault="007861EC" w:rsidP="00196130">
            <w:pPr>
              <w:jc w:val="center"/>
              <w:rPr>
                <w:rFonts w:ascii="宋体" w:hAnsi="宋体"/>
                <w:color w:val="000000"/>
                <w:sz w:val="18"/>
                <w:szCs w:val="18"/>
              </w:rPr>
            </w:pPr>
            <w:r>
              <w:rPr>
                <w:rFonts w:ascii="宋体" w:hAnsi="宋体"/>
                <w:color w:val="000000"/>
                <w:sz w:val="18"/>
                <w:szCs w:val="18"/>
              </w:rPr>
              <w:t>99</w:t>
            </w:r>
          </w:p>
        </w:tc>
      </w:tr>
      <w:tr w:rsidR="007861EC" w14:paraId="261A8301"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BFF7BFB" w14:textId="77777777" w:rsidR="007861EC" w:rsidRDefault="007861EC" w:rsidP="00196130">
            <w:pPr>
              <w:jc w:val="center"/>
              <w:rPr>
                <w:rFonts w:ascii="宋体" w:hAnsi="宋体"/>
                <w:color w:val="000000"/>
                <w:sz w:val="18"/>
                <w:szCs w:val="18"/>
              </w:rPr>
            </w:pPr>
            <w:r>
              <w:rPr>
                <w:rFonts w:ascii="宋体" w:hAnsi="宋体"/>
                <w:color w:val="000000"/>
                <w:sz w:val="18"/>
                <w:szCs w:val="18"/>
              </w:rPr>
              <w:t>5406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3441B75" w14:textId="77777777" w:rsidR="007861EC" w:rsidRDefault="007861EC" w:rsidP="00196130">
            <w:pPr>
              <w:rPr>
                <w:rFonts w:ascii="宋体" w:hAnsi="宋体"/>
                <w:color w:val="000000"/>
                <w:sz w:val="18"/>
                <w:szCs w:val="18"/>
              </w:rPr>
            </w:pPr>
            <w:r>
              <w:rPr>
                <w:rFonts w:ascii="宋体" w:hAnsi="宋体"/>
                <w:color w:val="000000"/>
                <w:sz w:val="18"/>
                <w:szCs w:val="18"/>
              </w:rPr>
              <w:t>外科药房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6DE3816"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4B0FC90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2207D20" w14:textId="77777777" w:rsidR="007861EC" w:rsidRDefault="007861EC" w:rsidP="00196130">
            <w:pPr>
              <w:jc w:val="center"/>
              <w:rPr>
                <w:rFonts w:ascii="宋体" w:hAnsi="宋体"/>
                <w:color w:val="000000"/>
                <w:sz w:val="18"/>
                <w:szCs w:val="18"/>
              </w:rPr>
            </w:pPr>
            <w:r>
              <w:rPr>
                <w:rFonts w:ascii="宋体" w:hAnsi="宋体"/>
                <w:color w:val="000000"/>
                <w:sz w:val="18"/>
                <w:szCs w:val="18"/>
              </w:rPr>
              <w:t>5407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136D2492" w14:textId="77777777" w:rsidR="007861EC" w:rsidRDefault="007861EC" w:rsidP="00196130">
            <w:pPr>
              <w:rPr>
                <w:rFonts w:ascii="宋体" w:hAnsi="宋体"/>
                <w:color w:val="000000"/>
                <w:sz w:val="18"/>
                <w:szCs w:val="18"/>
              </w:rPr>
            </w:pPr>
            <w:r>
              <w:rPr>
                <w:rFonts w:ascii="宋体" w:hAnsi="宋体"/>
                <w:color w:val="000000"/>
                <w:sz w:val="18"/>
                <w:szCs w:val="18"/>
              </w:rPr>
              <w:t>办公室药房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5D20B6C0"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59F68F6E"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7A0E7BE" w14:textId="77777777" w:rsidR="007861EC" w:rsidRDefault="007861EC" w:rsidP="00196130">
            <w:pPr>
              <w:jc w:val="center"/>
              <w:rPr>
                <w:rFonts w:ascii="宋体" w:hAnsi="宋体"/>
                <w:color w:val="000000"/>
                <w:sz w:val="18"/>
                <w:szCs w:val="18"/>
              </w:rPr>
            </w:pPr>
            <w:r>
              <w:rPr>
                <w:rFonts w:ascii="宋体" w:hAnsi="宋体"/>
                <w:color w:val="000000"/>
                <w:sz w:val="18"/>
                <w:szCs w:val="18"/>
              </w:rPr>
              <w:t>5906</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32E72CB4" w14:textId="77777777" w:rsidR="007861EC" w:rsidRDefault="007861EC" w:rsidP="00196130">
            <w:pPr>
              <w:rPr>
                <w:rFonts w:ascii="宋体" w:hAnsi="宋体"/>
                <w:color w:val="000000"/>
                <w:sz w:val="18"/>
                <w:szCs w:val="18"/>
              </w:rPr>
            </w:pPr>
            <w:r>
              <w:rPr>
                <w:rFonts w:ascii="宋体" w:hAnsi="宋体"/>
                <w:color w:val="000000"/>
                <w:sz w:val="18"/>
                <w:szCs w:val="18"/>
              </w:rPr>
              <w:t>二层护士站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69AAD692"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2CECBF75"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2E95A7B" w14:textId="77777777" w:rsidR="007861EC" w:rsidRDefault="007861EC" w:rsidP="00196130">
            <w:pPr>
              <w:jc w:val="center"/>
              <w:rPr>
                <w:rFonts w:ascii="宋体" w:hAnsi="宋体"/>
                <w:color w:val="000000"/>
                <w:sz w:val="18"/>
                <w:szCs w:val="18"/>
              </w:rPr>
            </w:pPr>
            <w:r>
              <w:rPr>
                <w:rFonts w:ascii="宋体" w:hAnsi="宋体"/>
                <w:color w:val="000000"/>
                <w:sz w:val="18"/>
                <w:szCs w:val="18"/>
              </w:rPr>
              <w:t>5907</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D4113A0" w14:textId="77777777" w:rsidR="007861EC" w:rsidRDefault="007861EC" w:rsidP="00196130">
            <w:pPr>
              <w:rPr>
                <w:rFonts w:ascii="宋体" w:hAnsi="宋体"/>
                <w:color w:val="000000"/>
                <w:sz w:val="18"/>
                <w:szCs w:val="18"/>
              </w:rPr>
            </w:pPr>
            <w:r>
              <w:rPr>
                <w:rFonts w:ascii="宋体" w:hAnsi="宋体"/>
                <w:color w:val="000000"/>
                <w:sz w:val="18"/>
                <w:szCs w:val="18"/>
              </w:rPr>
              <w:t>三层护士站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349AAD07"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627DD313"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179C426" w14:textId="77777777" w:rsidR="007861EC" w:rsidRDefault="007861EC" w:rsidP="00196130">
            <w:pPr>
              <w:jc w:val="center"/>
              <w:rPr>
                <w:rFonts w:ascii="宋体" w:hAnsi="宋体"/>
                <w:color w:val="000000"/>
                <w:sz w:val="18"/>
                <w:szCs w:val="18"/>
              </w:rPr>
            </w:pPr>
            <w:r>
              <w:rPr>
                <w:rFonts w:ascii="宋体" w:hAnsi="宋体"/>
                <w:color w:val="000000"/>
                <w:sz w:val="18"/>
                <w:szCs w:val="18"/>
              </w:rPr>
              <w:t>5908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76694B7" w14:textId="77777777" w:rsidR="007861EC" w:rsidRDefault="007861EC" w:rsidP="00196130">
            <w:pPr>
              <w:rPr>
                <w:rFonts w:ascii="宋体" w:hAnsi="宋体"/>
                <w:color w:val="000000"/>
                <w:sz w:val="18"/>
                <w:szCs w:val="18"/>
              </w:rPr>
            </w:pPr>
            <w:r>
              <w:rPr>
                <w:rFonts w:ascii="宋体" w:hAnsi="宋体"/>
                <w:color w:val="000000"/>
                <w:sz w:val="18"/>
                <w:szCs w:val="18"/>
              </w:rPr>
              <w:t>四层护士站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563D8B9"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6FD8B6ED"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10175DA4" w14:textId="77777777" w:rsidR="007861EC" w:rsidRDefault="007861EC" w:rsidP="00196130">
            <w:pPr>
              <w:jc w:val="center"/>
              <w:rPr>
                <w:rFonts w:ascii="宋体" w:hAnsi="宋体"/>
                <w:color w:val="000000"/>
                <w:sz w:val="18"/>
                <w:szCs w:val="18"/>
              </w:rPr>
            </w:pPr>
            <w:r>
              <w:rPr>
                <w:rFonts w:ascii="宋体" w:hAnsi="宋体"/>
                <w:color w:val="000000"/>
                <w:sz w:val="18"/>
                <w:szCs w:val="18"/>
              </w:rPr>
              <w:t>5909</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B7018F8" w14:textId="77777777" w:rsidR="007861EC" w:rsidRDefault="007861EC" w:rsidP="00196130">
            <w:pPr>
              <w:rPr>
                <w:rFonts w:ascii="宋体" w:hAnsi="宋体"/>
                <w:color w:val="000000"/>
                <w:sz w:val="18"/>
                <w:szCs w:val="18"/>
              </w:rPr>
            </w:pPr>
            <w:r>
              <w:rPr>
                <w:rFonts w:ascii="宋体" w:hAnsi="宋体"/>
                <w:color w:val="000000"/>
                <w:sz w:val="18"/>
                <w:szCs w:val="18"/>
              </w:rPr>
              <w:t>手术室层护士站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67ACB5E"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735C235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7EEA3DF" w14:textId="77777777" w:rsidR="007861EC" w:rsidRDefault="007861EC" w:rsidP="00196130">
            <w:pPr>
              <w:jc w:val="center"/>
              <w:rPr>
                <w:rFonts w:ascii="宋体" w:hAnsi="宋体"/>
                <w:color w:val="000000"/>
                <w:sz w:val="18"/>
                <w:szCs w:val="18"/>
              </w:rPr>
            </w:pPr>
            <w:r>
              <w:rPr>
                <w:rFonts w:ascii="宋体" w:hAnsi="宋体"/>
                <w:color w:val="000000"/>
                <w:sz w:val="18"/>
                <w:szCs w:val="18"/>
              </w:rPr>
              <w:t>5910</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491192EE" w14:textId="77777777" w:rsidR="007861EC" w:rsidRDefault="007861EC" w:rsidP="00196130">
            <w:pPr>
              <w:rPr>
                <w:rFonts w:ascii="宋体" w:hAnsi="宋体"/>
                <w:color w:val="000000"/>
                <w:sz w:val="18"/>
                <w:szCs w:val="18"/>
              </w:rPr>
            </w:pPr>
            <w:r>
              <w:rPr>
                <w:rFonts w:ascii="宋体" w:hAnsi="宋体"/>
                <w:color w:val="000000"/>
                <w:sz w:val="18"/>
                <w:szCs w:val="18"/>
              </w:rPr>
              <w:t>注射室护士站</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423E8409" w14:textId="77777777" w:rsidR="007861EC" w:rsidRDefault="007861EC" w:rsidP="00196130">
            <w:pPr>
              <w:jc w:val="center"/>
              <w:rPr>
                <w:rFonts w:ascii="宋体" w:hAnsi="宋体"/>
                <w:color w:val="000000"/>
                <w:sz w:val="18"/>
                <w:szCs w:val="18"/>
              </w:rPr>
            </w:pPr>
            <w:r>
              <w:rPr>
                <w:rFonts w:ascii="宋体" w:hAnsi="宋体"/>
                <w:color w:val="000000"/>
                <w:sz w:val="18"/>
                <w:szCs w:val="18"/>
              </w:rPr>
              <w:t>59</w:t>
            </w:r>
          </w:p>
        </w:tc>
      </w:tr>
      <w:tr w:rsidR="007861EC" w14:paraId="2862701C"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30C57550" w14:textId="77777777" w:rsidR="007861EC" w:rsidRDefault="007861EC" w:rsidP="00196130">
            <w:pPr>
              <w:jc w:val="center"/>
              <w:rPr>
                <w:rFonts w:ascii="宋体" w:hAnsi="宋体"/>
                <w:color w:val="000000"/>
                <w:sz w:val="18"/>
                <w:szCs w:val="18"/>
              </w:rPr>
            </w:pPr>
            <w:r>
              <w:rPr>
                <w:rFonts w:ascii="宋体" w:hAnsi="宋体"/>
                <w:color w:val="000000"/>
                <w:sz w:val="18"/>
                <w:szCs w:val="18"/>
              </w:rPr>
              <w:t>5408</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22323F54" w14:textId="77777777" w:rsidR="007861EC" w:rsidRDefault="007861EC" w:rsidP="00196130">
            <w:pPr>
              <w:rPr>
                <w:rFonts w:ascii="宋体" w:hAnsi="宋体"/>
                <w:color w:val="000000"/>
                <w:sz w:val="18"/>
                <w:szCs w:val="18"/>
              </w:rPr>
            </w:pPr>
            <w:r>
              <w:rPr>
                <w:rFonts w:ascii="宋体" w:hAnsi="宋体"/>
                <w:color w:val="000000"/>
                <w:sz w:val="18"/>
                <w:szCs w:val="18"/>
              </w:rPr>
              <w:t>材料药房</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CB43501" w14:textId="77777777" w:rsidR="007861EC" w:rsidRDefault="007861EC" w:rsidP="00196130">
            <w:pPr>
              <w:jc w:val="center"/>
              <w:rPr>
                <w:rFonts w:ascii="宋体" w:hAnsi="宋体"/>
                <w:color w:val="000000"/>
                <w:sz w:val="18"/>
                <w:szCs w:val="18"/>
              </w:rPr>
            </w:pPr>
            <w:r>
              <w:rPr>
                <w:rFonts w:ascii="宋体" w:hAnsi="宋体"/>
                <w:color w:val="000000"/>
                <w:sz w:val="18"/>
                <w:szCs w:val="18"/>
              </w:rPr>
              <w:t>54</w:t>
            </w:r>
          </w:p>
        </w:tc>
      </w:tr>
      <w:tr w:rsidR="007861EC" w14:paraId="79E26B57"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6373A8AD" w14:textId="77777777" w:rsidR="007861EC" w:rsidRDefault="007861EC" w:rsidP="00196130">
            <w:pPr>
              <w:jc w:val="center"/>
              <w:rPr>
                <w:rFonts w:ascii="宋体" w:hAnsi="宋体"/>
                <w:color w:val="000000"/>
                <w:sz w:val="18"/>
                <w:szCs w:val="18"/>
              </w:rPr>
            </w:pPr>
            <w:r>
              <w:rPr>
                <w:rFonts w:ascii="宋体" w:hAnsi="宋体"/>
                <w:color w:val="000000"/>
                <w:sz w:val="18"/>
                <w:szCs w:val="18"/>
              </w:rPr>
              <w:t>5305</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671AF220" w14:textId="77777777" w:rsidR="007861EC" w:rsidRDefault="007861EC" w:rsidP="00196130">
            <w:pPr>
              <w:rPr>
                <w:rFonts w:ascii="宋体" w:hAnsi="宋体"/>
                <w:color w:val="000000"/>
                <w:sz w:val="18"/>
                <w:szCs w:val="18"/>
              </w:rPr>
            </w:pPr>
            <w:r>
              <w:rPr>
                <w:rFonts w:ascii="宋体" w:hAnsi="宋体"/>
                <w:color w:val="000000"/>
                <w:sz w:val="18"/>
                <w:szCs w:val="18"/>
              </w:rPr>
              <w:t>办公耗材</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0FC7AA71" w14:textId="77777777" w:rsidR="007861EC" w:rsidRDefault="007861EC" w:rsidP="00196130">
            <w:pPr>
              <w:jc w:val="center"/>
              <w:rPr>
                <w:rFonts w:ascii="宋体" w:hAnsi="宋体"/>
                <w:color w:val="000000"/>
                <w:sz w:val="18"/>
                <w:szCs w:val="18"/>
              </w:rPr>
            </w:pPr>
            <w:r>
              <w:rPr>
                <w:rFonts w:ascii="宋体" w:hAnsi="宋体"/>
                <w:color w:val="000000"/>
                <w:sz w:val="18"/>
                <w:szCs w:val="18"/>
              </w:rPr>
              <w:t>53</w:t>
            </w:r>
          </w:p>
        </w:tc>
      </w:tr>
      <w:tr w:rsidR="007861EC" w14:paraId="7E708A40" w14:textId="77777777" w:rsidTr="001961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1060" w:type="dxa"/>
            <w:tcBorders>
              <w:top w:val="single" w:sz="4" w:space="0" w:color="auto"/>
              <w:left w:val="single" w:sz="4" w:space="0" w:color="auto"/>
              <w:bottom w:val="single" w:sz="4" w:space="0" w:color="auto"/>
              <w:right w:val="single" w:sz="4" w:space="0" w:color="auto"/>
            </w:tcBorders>
            <w:shd w:val="clear" w:color="auto" w:fill="auto"/>
          </w:tcPr>
          <w:p w14:paraId="7E3CF4F1" w14:textId="77777777" w:rsidR="007861EC" w:rsidRDefault="007861EC" w:rsidP="00196130">
            <w:pPr>
              <w:jc w:val="center"/>
              <w:rPr>
                <w:rFonts w:ascii="宋体" w:hAnsi="宋体"/>
                <w:color w:val="000000"/>
                <w:sz w:val="18"/>
                <w:szCs w:val="18"/>
              </w:rPr>
            </w:pPr>
            <w:r>
              <w:rPr>
                <w:rFonts w:ascii="宋体" w:hAnsi="宋体"/>
                <w:color w:val="000000"/>
                <w:sz w:val="18"/>
                <w:szCs w:val="18"/>
              </w:rPr>
              <w:t>0102</w:t>
            </w:r>
          </w:p>
        </w:tc>
        <w:tc>
          <w:tcPr>
            <w:tcW w:w="2793" w:type="dxa"/>
            <w:tcBorders>
              <w:top w:val="single" w:sz="4" w:space="0" w:color="auto"/>
              <w:left w:val="single" w:sz="4" w:space="0" w:color="auto"/>
              <w:bottom w:val="single" w:sz="4" w:space="0" w:color="auto"/>
              <w:right w:val="single" w:sz="4" w:space="0" w:color="auto"/>
            </w:tcBorders>
            <w:shd w:val="clear" w:color="auto" w:fill="auto"/>
          </w:tcPr>
          <w:p w14:paraId="038DCA00" w14:textId="77777777" w:rsidR="007861EC" w:rsidRDefault="007861EC" w:rsidP="00196130">
            <w:pPr>
              <w:rPr>
                <w:rFonts w:ascii="宋体" w:hAnsi="宋体"/>
                <w:color w:val="000000"/>
                <w:sz w:val="18"/>
                <w:szCs w:val="18"/>
              </w:rPr>
            </w:pPr>
            <w:r>
              <w:rPr>
                <w:rFonts w:ascii="宋体" w:hAnsi="宋体"/>
                <w:color w:val="000000"/>
                <w:sz w:val="18"/>
                <w:szCs w:val="18"/>
              </w:rPr>
              <w:t>计划免疫</w:t>
            </w:r>
          </w:p>
        </w:tc>
        <w:tc>
          <w:tcPr>
            <w:tcW w:w="3786" w:type="dxa"/>
            <w:tcBorders>
              <w:top w:val="single" w:sz="4" w:space="0" w:color="auto"/>
              <w:left w:val="single" w:sz="4" w:space="0" w:color="auto"/>
              <w:bottom w:val="single" w:sz="4" w:space="0" w:color="auto"/>
              <w:right w:val="single" w:sz="4" w:space="0" w:color="auto"/>
            </w:tcBorders>
            <w:shd w:val="clear" w:color="auto" w:fill="auto"/>
          </w:tcPr>
          <w:p w14:paraId="718B0CA2" w14:textId="77777777" w:rsidR="007861EC" w:rsidRDefault="007861EC" w:rsidP="00196130">
            <w:pPr>
              <w:jc w:val="center"/>
              <w:rPr>
                <w:rFonts w:ascii="宋体" w:hAnsi="宋体"/>
                <w:color w:val="000000"/>
                <w:sz w:val="18"/>
                <w:szCs w:val="18"/>
              </w:rPr>
            </w:pPr>
            <w:r>
              <w:rPr>
                <w:rFonts w:ascii="宋体" w:hAnsi="宋体"/>
                <w:color w:val="000000"/>
                <w:sz w:val="18"/>
                <w:szCs w:val="18"/>
              </w:rPr>
              <w:t>01</w:t>
            </w:r>
          </w:p>
        </w:tc>
      </w:tr>
    </w:tbl>
    <w:p w14:paraId="3E74AC91" w14:textId="77777777" w:rsidR="007861EC" w:rsidRDefault="007861EC" w:rsidP="007861EC">
      <w:pPr>
        <w:jc w:val="center"/>
        <w:rPr>
          <w:rFonts w:ascii="宋体" w:hAnsi="宋体"/>
          <w:color w:val="000000"/>
          <w:sz w:val="18"/>
          <w:szCs w:val="18"/>
        </w:rPr>
      </w:pPr>
    </w:p>
    <w:p w14:paraId="16A487A2" w14:textId="77777777" w:rsidR="007861EC" w:rsidRDefault="007861EC" w:rsidP="002733B2">
      <w:pPr>
        <w:pStyle w:val="2"/>
      </w:pPr>
      <w:bookmarkStart w:id="202" w:name="_Toc517275795"/>
      <w:bookmarkStart w:id="203" w:name="_Toc12028127"/>
      <w:r>
        <w:rPr>
          <w:rFonts w:hint="eastAsia"/>
        </w:rPr>
        <w:t>医院级别代码</w:t>
      </w:r>
      <w:bookmarkEnd w:id="202"/>
      <w:bookmarkEnd w:id="203"/>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52"/>
        <w:gridCol w:w="3827"/>
      </w:tblGrid>
      <w:tr w:rsidR="007861EC" w14:paraId="7BA08CFC" w14:textId="77777777" w:rsidTr="00196130">
        <w:trPr>
          <w:trHeight w:val="340"/>
        </w:trPr>
        <w:tc>
          <w:tcPr>
            <w:tcW w:w="1060" w:type="dxa"/>
            <w:shd w:val="clear" w:color="auto" w:fill="DEEAF6" w:themeFill="accent1" w:themeFillTint="33"/>
            <w:vAlign w:val="center"/>
          </w:tcPr>
          <w:p w14:paraId="40F401E2"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值</w:t>
            </w:r>
          </w:p>
        </w:tc>
        <w:tc>
          <w:tcPr>
            <w:tcW w:w="2752" w:type="dxa"/>
            <w:shd w:val="clear" w:color="auto" w:fill="DEEAF6" w:themeFill="accent1" w:themeFillTint="33"/>
            <w:vAlign w:val="center"/>
          </w:tcPr>
          <w:p w14:paraId="6BF8FF22"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值含义</w:t>
            </w:r>
          </w:p>
        </w:tc>
        <w:tc>
          <w:tcPr>
            <w:tcW w:w="3827" w:type="dxa"/>
            <w:shd w:val="clear" w:color="auto" w:fill="DEEAF6" w:themeFill="accent1" w:themeFillTint="33"/>
            <w:vAlign w:val="center"/>
          </w:tcPr>
          <w:p w14:paraId="4A60B8DB"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说明</w:t>
            </w:r>
          </w:p>
        </w:tc>
      </w:tr>
      <w:tr w:rsidR="007861EC" w14:paraId="7FF621FB" w14:textId="77777777" w:rsidTr="00196130">
        <w:trPr>
          <w:trHeight w:val="340"/>
        </w:trPr>
        <w:tc>
          <w:tcPr>
            <w:tcW w:w="1060" w:type="dxa"/>
            <w:shd w:val="clear" w:color="auto" w:fill="auto"/>
            <w:vAlign w:val="center"/>
          </w:tcPr>
          <w:p w14:paraId="594DA12C" w14:textId="77777777" w:rsidR="007861EC" w:rsidRDefault="007861EC" w:rsidP="00196130">
            <w:pPr>
              <w:jc w:val="center"/>
              <w:rPr>
                <w:rFonts w:ascii="宋体" w:hAnsi="宋体"/>
                <w:color w:val="000000"/>
                <w:sz w:val="18"/>
                <w:szCs w:val="18"/>
              </w:rPr>
            </w:pPr>
            <w:r>
              <w:rPr>
                <w:rFonts w:ascii="宋体" w:hAnsi="宋体" w:hint="eastAsia"/>
                <w:spacing w:val="1"/>
                <w:sz w:val="18"/>
                <w:szCs w:val="18"/>
              </w:rPr>
              <w:t>010</w:t>
            </w:r>
          </w:p>
        </w:tc>
        <w:tc>
          <w:tcPr>
            <w:tcW w:w="2752" w:type="dxa"/>
            <w:shd w:val="clear" w:color="auto" w:fill="auto"/>
            <w:vAlign w:val="center"/>
          </w:tcPr>
          <w:p w14:paraId="122CF81E" w14:textId="77777777" w:rsidR="007861EC" w:rsidRDefault="007861EC" w:rsidP="00196130">
            <w:pPr>
              <w:rPr>
                <w:rFonts w:ascii="宋体" w:hAnsi="宋体"/>
                <w:color w:val="000000"/>
                <w:sz w:val="18"/>
                <w:szCs w:val="18"/>
              </w:rPr>
            </w:pPr>
            <w:r>
              <w:rPr>
                <w:rFonts w:ascii="宋体" w:hAnsi="宋体" w:cs="Microsoft JhengHei"/>
                <w:sz w:val="18"/>
                <w:szCs w:val="18"/>
              </w:rPr>
              <w:t>一级</w:t>
            </w:r>
          </w:p>
        </w:tc>
        <w:tc>
          <w:tcPr>
            <w:tcW w:w="3827" w:type="dxa"/>
            <w:shd w:val="clear" w:color="auto" w:fill="auto"/>
          </w:tcPr>
          <w:p w14:paraId="62375649" w14:textId="77777777" w:rsidR="007861EC" w:rsidRDefault="007861EC" w:rsidP="00196130">
            <w:pPr>
              <w:rPr>
                <w:rFonts w:ascii="宋体" w:hAnsi="宋体"/>
                <w:color w:val="000000"/>
                <w:sz w:val="18"/>
                <w:szCs w:val="18"/>
              </w:rPr>
            </w:pPr>
          </w:p>
        </w:tc>
      </w:tr>
      <w:tr w:rsidR="007861EC" w14:paraId="49EDDE01" w14:textId="77777777" w:rsidTr="00196130">
        <w:trPr>
          <w:trHeight w:val="340"/>
        </w:trPr>
        <w:tc>
          <w:tcPr>
            <w:tcW w:w="1060" w:type="dxa"/>
            <w:shd w:val="clear" w:color="auto" w:fill="auto"/>
          </w:tcPr>
          <w:p w14:paraId="208296DE" w14:textId="77777777" w:rsidR="007861EC" w:rsidRDefault="007861EC" w:rsidP="00196130">
            <w:pPr>
              <w:jc w:val="center"/>
              <w:rPr>
                <w:rFonts w:ascii="宋体" w:hAnsi="宋体"/>
                <w:spacing w:val="1"/>
                <w:sz w:val="18"/>
                <w:szCs w:val="18"/>
              </w:rPr>
            </w:pPr>
            <w:r>
              <w:rPr>
                <w:rFonts w:ascii="宋体" w:hAnsi="宋体"/>
                <w:spacing w:val="1"/>
                <w:sz w:val="18"/>
                <w:szCs w:val="18"/>
              </w:rPr>
              <w:t>012</w:t>
            </w:r>
          </w:p>
        </w:tc>
        <w:tc>
          <w:tcPr>
            <w:tcW w:w="2752" w:type="dxa"/>
            <w:shd w:val="clear" w:color="auto" w:fill="auto"/>
          </w:tcPr>
          <w:p w14:paraId="4CE27FB7"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一级甲等</w:t>
            </w:r>
          </w:p>
        </w:tc>
        <w:tc>
          <w:tcPr>
            <w:tcW w:w="3827" w:type="dxa"/>
            <w:shd w:val="clear" w:color="auto" w:fill="auto"/>
            <w:vAlign w:val="center"/>
          </w:tcPr>
          <w:p w14:paraId="284A6ABF" w14:textId="77777777" w:rsidR="007861EC" w:rsidRDefault="007861EC" w:rsidP="00196130">
            <w:pPr>
              <w:rPr>
                <w:rFonts w:ascii="宋体" w:hAnsi="宋体"/>
                <w:color w:val="000000"/>
                <w:sz w:val="18"/>
                <w:szCs w:val="18"/>
              </w:rPr>
            </w:pPr>
          </w:p>
        </w:tc>
      </w:tr>
      <w:tr w:rsidR="007861EC" w14:paraId="16EAA525" w14:textId="77777777" w:rsidTr="00196130">
        <w:trPr>
          <w:trHeight w:val="340"/>
        </w:trPr>
        <w:tc>
          <w:tcPr>
            <w:tcW w:w="1060" w:type="dxa"/>
            <w:shd w:val="clear" w:color="auto" w:fill="auto"/>
          </w:tcPr>
          <w:p w14:paraId="456AA42E" w14:textId="77777777" w:rsidR="007861EC" w:rsidRDefault="007861EC" w:rsidP="00196130">
            <w:pPr>
              <w:jc w:val="center"/>
              <w:rPr>
                <w:rFonts w:ascii="宋体" w:hAnsi="宋体"/>
                <w:spacing w:val="1"/>
                <w:sz w:val="18"/>
                <w:szCs w:val="18"/>
              </w:rPr>
            </w:pPr>
            <w:r>
              <w:rPr>
                <w:rFonts w:ascii="宋体" w:hAnsi="宋体"/>
                <w:spacing w:val="1"/>
                <w:sz w:val="18"/>
                <w:szCs w:val="18"/>
              </w:rPr>
              <w:t>013</w:t>
            </w:r>
          </w:p>
        </w:tc>
        <w:tc>
          <w:tcPr>
            <w:tcW w:w="2752" w:type="dxa"/>
            <w:shd w:val="clear" w:color="auto" w:fill="auto"/>
          </w:tcPr>
          <w:p w14:paraId="27294E0E"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一级乙等</w:t>
            </w:r>
          </w:p>
        </w:tc>
        <w:tc>
          <w:tcPr>
            <w:tcW w:w="3827" w:type="dxa"/>
            <w:shd w:val="clear" w:color="auto" w:fill="auto"/>
            <w:vAlign w:val="center"/>
          </w:tcPr>
          <w:p w14:paraId="76A444A7" w14:textId="77777777" w:rsidR="007861EC" w:rsidRDefault="007861EC" w:rsidP="00196130">
            <w:pPr>
              <w:rPr>
                <w:rFonts w:ascii="宋体" w:hAnsi="宋体"/>
                <w:color w:val="000000"/>
                <w:sz w:val="18"/>
                <w:szCs w:val="18"/>
              </w:rPr>
            </w:pPr>
          </w:p>
        </w:tc>
      </w:tr>
      <w:tr w:rsidR="007861EC" w14:paraId="7B9EEF06" w14:textId="77777777" w:rsidTr="00196130">
        <w:trPr>
          <w:trHeight w:val="340"/>
        </w:trPr>
        <w:tc>
          <w:tcPr>
            <w:tcW w:w="1060" w:type="dxa"/>
            <w:shd w:val="clear" w:color="auto" w:fill="auto"/>
          </w:tcPr>
          <w:p w14:paraId="42CE3443" w14:textId="77777777" w:rsidR="007861EC" w:rsidRDefault="007861EC" w:rsidP="00196130">
            <w:pPr>
              <w:jc w:val="center"/>
              <w:rPr>
                <w:rFonts w:ascii="宋体" w:hAnsi="宋体"/>
                <w:spacing w:val="1"/>
                <w:sz w:val="18"/>
                <w:szCs w:val="18"/>
              </w:rPr>
            </w:pPr>
            <w:r>
              <w:rPr>
                <w:rFonts w:ascii="宋体" w:hAnsi="宋体"/>
                <w:spacing w:val="1"/>
                <w:sz w:val="18"/>
                <w:szCs w:val="18"/>
              </w:rPr>
              <w:t>014</w:t>
            </w:r>
          </w:p>
        </w:tc>
        <w:tc>
          <w:tcPr>
            <w:tcW w:w="2752" w:type="dxa"/>
            <w:shd w:val="clear" w:color="auto" w:fill="auto"/>
          </w:tcPr>
          <w:p w14:paraId="7BB7D48A"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一级丙等</w:t>
            </w:r>
          </w:p>
        </w:tc>
        <w:tc>
          <w:tcPr>
            <w:tcW w:w="3827" w:type="dxa"/>
            <w:shd w:val="clear" w:color="auto" w:fill="auto"/>
            <w:vAlign w:val="center"/>
          </w:tcPr>
          <w:p w14:paraId="5661A90B" w14:textId="77777777" w:rsidR="007861EC" w:rsidRDefault="007861EC" w:rsidP="00196130">
            <w:pPr>
              <w:rPr>
                <w:rFonts w:ascii="宋体" w:hAnsi="宋体"/>
                <w:color w:val="000000"/>
                <w:sz w:val="18"/>
                <w:szCs w:val="18"/>
              </w:rPr>
            </w:pPr>
          </w:p>
        </w:tc>
      </w:tr>
      <w:tr w:rsidR="007861EC" w14:paraId="72DE795F" w14:textId="77777777" w:rsidTr="00196130">
        <w:trPr>
          <w:trHeight w:val="340"/>
        </w:trPr>
        <w:tc>
          <w:tcPr>
            <w:tcW w:w="1060" w:type="dxa"/>
            <w:shd w:val="clear" w:color="auto" w:fill="auto"/>
          </w:tcPr>
          <w:p w14:paraId="1B44A5D4" w14:textId="77777777" w:rsidR="007861EC" w:rsidRDefault="007861EC" w:rsidP="00196130">
            <w:pPr>
              <w:jc w:val="center"/>
              <w:rPr>
                <w:rFonts w:ascii="宋体" w:hAnsi="宋体"/>
                <w:spacing w:val="1"/>
                <w:sz w:val="18"/>
                <w:szCs w:val="18"/>
              </w:rPr>
            </w:pPr>
            <w:r>
              <w:rPr>
                <w:rFonts w:ascii="宋体" w:hAnsi="宋体" w:hint="eastAsia"/>
                <w:spacing w:val="1"/>
                <w:sz w:val="18"/>
                <w:szCs w:val="18"/>
              </w:rPr>
              <w:t>019</w:t>
            </w:r>
          </w:p>
        </w:tc>
        <w:tc>
          <w:tcPr>
            <w:tcW w:w="2752" w:type="dxa"/>
            <w:shd w:val="clear" w:color="auto" w:fill="auto"/>
          </w:tcPr>
          <w:p w14:paraId="339A782E"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一级未评</w:t>
            </w:r>
          </w:p>
        </w:tc>
        <w:tc>
          <w:tcPr>
            <w:tcW w:w="3827" w:type="dxa"/>
            <w:shd w:val="clear" w:color="auto" w:fill="auto"/>
            <w:vAlign w:val="center"/>
          </w:tcPr>
          <w:p w14:paraId="48013F19" w14:textId="77777777" w:rsidR="007861EC" w:rsidRDefault="007861EC" w:rsidP="00196130">
            <w:pPr>
              <w:rPr>
                <w:rFonts w:ascii="宋体" w:hAnsi="宋体"/>
                <w:color w:val="000000"/>
                <w:sz w:val="18"/>
                <w:szCs w:val="18"/>
              </w:rPr>
            </w:pPr>
          </w:p>
        </w:tc>
      </w:tr>
      <w:tr w:rsidR="007861EC" w14:paraId="1DF6D3D4" w14:textId="77777777" w:rsidTr="00196130">
        <w:trPr>
          <w:trHeight w:val="340"/>
        </w:trPr>
        <w:tc>
          <w:tcPr>
            <w:tcW w:w="1060" w:type="dxa"/>
            <w:shd w:val="clear" w:color="auto" w:fill="auto"/>
          </w:tcPr>
          <w:p w14:paraId="5BE322CD" w14:textId="77777777" w:rsidR="007861EC" w:rsidRDefault="007861EC" w:rsidP="00196130">
            <w:pPr>
              <w:jc w:val="center"/>
              <w:rPr>
                <w:rFonts w:ascii="宋体" w:hAnsi="宋体"/>
                <w:spacing w:val="1"/>
                <w:sz w:val="18"/>
                <w:szCs w:val="18"/>
              </w:rPr>
            </w:pPr>
            <w:r>
              <w:rPr>
                <w:rFonts w:ascii="宋体" w:hAnsi="宋体" w:hint="eastAsia"/>
                <w:spacing w:val="1"/>
                <w:sz w:val="18"/>
                <w:szCs w:val="18"/>
              </w:rPr>
              <w:t>020</w:t>
            </w:r>
          </w:p>
        </w:tc>
        <w:tc>
          <w:tcPr>
            <w:tcW w:w="2752" w:type="dxa"/>
            <w:shd w:val="clear" w:color="auto" w:fill="auto"/>
          </w:tcPr>
          <w:p w14:paraId="33BB04E4"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w:t>
            </w:r>
          </w:p>
        </w:tc>
        <w:tc>
          <w:tcPr>
            <w:tcW w:w="3827" w:type="dxa"/>
            <w:shd w:val="clear" w:color="auto" w:fill="auto"/>
            <w:vAlign w:val="center"/>
          </w:tcPr>
          <w:p w14:paraId="28B76051" w14:textId="77777777" w:rsidR="007861EC" w:rsidRDefault="007861EC" w:rsidP="00196130">
            <w:pPr>
              <w:rPr>
                <w:rFonts w:ascii="宋体" w:hAnsi="宋体"/>
                <w:color w:val="000000"/>
                <w:sz w:val="18"/>
                <w:szCs w:val="18"/>
              </w:rPr>
            </w:pPr>
          </w:p>
        </w:tc>
      </w:tr>
      <w:tr w:rsidR="007861EC" w14:paraId="513B4EB8" w14:textId="77777777" w:rsidTr="00196130">
        <w:trPr>
          <w:trHeight w:val="340"/>
        </w:trPr>
        <w:tc>
          <w:tcPr>
            <w:tcW w:w="1060" w:type="dxa"/>
            <w:shd w:val="clear" w:color="auto" w:fill="auto"/>
          </w:tcPr>
          <w:p w14:paraId="21291BAC" w14:textId="77777777" w:rsidR="007861EC" w:rsidRDefault="007861EC" w:rsidP="00196130">
            <w:pPr>
              <w:jc w:val="center"/>
              <w:rPr>
                <w:rFonts w:ascii="宋体" w:hAnsi="宋体"/>
                <w:spacing w:val="1"/>
                <w:sz w:val="18"/>
                <w:szCs w:val="18"/>
              </w:rPr>
            </w:pPr>
            <w:r>
              <w:rPr>
                <w:rFonts w:ascii="宋体" w:hAnsi="宋体"/>
                <w:spacing w:val="1"/>
                <w:sz w:val="18"/>
                <w:szCs w:val="18"/>
              </w:rPr>
              <w:t>022</w:t>
            </w:r>
          </w:p>
        </w:tc>
        <w:tc>
          <w:tcPr>
            <w:tcW w:w="2752" w:type="dxa"/>
            <w:shd w:val="clear" w:color="auto" w:fill="auto"/>
          </w:tcPr>
          <w:p w14:paraId="41175D0B"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二级甲等</w:t>
            </w:r>
          </w:p>
        </w:tc>
        <w:tc>
          <w:tcPr>
            <w:tcW w:w="3827" w:type="dxa"/>
            <w:shd w:val="clear" w:color="auto" w:fill="auto"/>
            <w:vAlign w:val="center"/>
          </w:tcPr>
          <w:p w14:paraId="38593461" w14:textId="77777777" w:rsidR="007861EC" w:rsidRDefault="007861EC" w:rsidP="00196130">
            <w:pPr>
              <w:rPr>
                <w:rFonts w:ascii="宋体" w:hAnsi="宋体"/>
                <w:color w:val="000000"/>
                <w:sz w:val="18"/>
                <w:szCs w:val="18"/>
              </w:rPr>
            </w:pPr>
          </w:p>
        </w:tc>
      </w:tr>
      <w:tr w:rsidR="007861EC" w14:paraId="3BEB1189" w14:textId="77777777" w:rsidTr="00196130">
        <w:trPr>
          <w:trHeight w:val="340"/>
        </w:trPr>
        <w:tc>
          <w:tcPr>
            <w:tcW w:w="1060" w:type="dxa"/>
            <w:shd w:val="clear" w:color="auto" w:fill="auto"/>
          </w:tcPr>
          <w:p w14:paraId="6B47CEBE" w14:textId="77777777" w:rsidR="007861EC" w:rsidRDefault="007861EC" w:rsidP="00196130">
            <w:pPr>
              <w:jc w:val="center"/>
              <w:rPr>
                <w:rFonts w:ascii="宋体" w:hAnsi="宋体"/>
                <w:spacing w:val="1"/>
                <w:sz w:val="18"/>
                <w:szCs w:val="18"/>
              </w:rPr>
            </w:pPr>
            <w:r>
              <w:rPr>
                <w:rFonts w:ascii="宋体" w:hAnsi="宋体"/>
                <w:spacing w:val="1"/>
                <w:sz w:val="18"/>
                <w:szCs w:val="18"/>
              </w:rPr>
              <w:t>023</w:t>
            </w:r>
          </w:p>
        </w:tc>
        <w:tc>
          <w:tcPr>
            <w:tcW w:w="2752" w:type="dxa"/>
            <w:shd w:val="clear" w:color="auto" w:fill="auto"/>
          </w:tcPr>
          <w:p w14:paraId="3CD3506D"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二级乙等</w:t>
            </w:r>
          </w:p>
        </w:tc>
        <w:tc>
          <w:tcPr>
            <w:tcW w:w="3827" w:type="dxa"/>
            <w:shd w:val="clear" w:color="auto" w:fill="auto"/>
            <w:vAlign w:val="center"/>
          </w:tcPr>
          <w:p w14:paraId="11C133C0" w14:textId="77777777" w:rsidR="007861EC" w:rsidRDefault="007861EC" w:rsidP="00196130">
            <w:pPr>
              <w:rPr>
                <w:rFonts w:ascii="宋体" w:hAnsi="宋体"/>
                <w:color w:val="000000"/>
                <w:sz w:val="18"/>
                <w:szCs w:val="18"/>
              </w:rPr>
            </w:pPr>
          </w:p>
        </w:tc>
      </w:tr>
      <w:tr w:rsidR="007861EC" w14:paraId="27A92A4A" w14:textId="77777777" w:rsidTr="00196130">
        <w:trPr>
          <w:trHeight w:val="340"/>
        </w:trPr>
        <w:tc>
          <w:tcPr>
            <w:tcW w:w="1060" w:type="dxa"/>
            <w:shd w:val="clear" w:color="auto" w:fill="auto"/>
          </w:tcPr>
          <w:p w14:paraId="440C84DE" w14:textId="77777777" w:rsidR="007861EC" w:rsidRDefault="007861EC" w:rsidP="00196130">
            <w:pPr>
              <w:jc w:val="center"/>
              <w:rPr>
                <w:rFonts w:ascii="宋体" w:hAnsi="宋体"/>
                <w:spacing w:val="1"/>
                <w:sz w:val="18"/>
                <w:szCs w:val="18"/>
              </w:rPr>
            </w:pPr>
            <w:r>
              <w:rPr>
                <w:rFonts w:ascii="宋体" w:hAnsi="宋体"/>
                <w:spacing w:val="1"/>
                <w:sz w:val="18"/>
                <w:szCs w:val="18"/>
              </w:rPr>
              <w:t>024</w:t>
            </w:r>
          </w:p>
        </w:tc>
        <w:tc>
          <w:tcPr>
            <w:tcW w:w="2752" w:type="dxa"/>
            <w:shd w:val="clear" w:color="auto" w:fill="auto"/>
          </w:tcPr>
          <w:p w14:paraId="2F521928"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二级丙等</w:t>
            </w:r>
          </w:p>
        </w:tc>
        <w:tc>
          <w:tcPr>
            <w:tcW w:w="3827" w:type="dxa"/>
            <w:shd w:val="clear" w:color="auto" w:fill="auto"/>
            <w:vAlign w:val="center"/>
          </w:tcPr>
          <w:p w14:paraId="7B9BEB92" w14:textId="77777777" w:rsidR="007861EC" w:rsidRDefault="007861EC" w:rsidP="00196130">
            <w:pPr>
              <w:rPr>
                <w:rFonts w:ascii="宋体" w:hAnsi="宋体"/>
                <w:color w:val="000000"/>
                <w:sz w:val="18"/>
                <w:szCs w:val="18"/>
              </w:rPr>
            </w:pPr>
          </w:p>
        </w:tc>
      </w:tr>
      <w:tr w:rsidR="007861EC" w14:paraId="019CD49C" w14:textId="77777777" w:rsidTr="00196130">
        <w:trPr>
          <w:trHeight w:val="340"/>
        </w:trPr>
        <w:tc>
          <w:tcPr>
            <w:tcW w:w="1060" w:type="dxa"/>
            <w:shd w:val="clear" w:color="auto" w:fill="auto"/>
          </w:tcPr>
          <w:p w14:paraId="1FC8223D" w14:textId="77777777" w:rsidR="007861EC" w:rsidRDefault="007861EC" w:rsidP="00196130">
            <w:pPr>
              <w:jc w:val="center"/>
              <w:rPr>
                <w:rFonts w:ascii="宋体" w:hAnsi="宋体"/>
                <w:spacing w:val="1"/>
                <w:sz w:val="18"/>
                <w:szCs w:val="18"/>
              </w:rPr>
            </w:pPr>
            <w:r>
              <w:rPr>
                <w:rFonts w:ascii="宋体" w:hAnsi="宋体" w:hint="eastAsia"/>
                <w:spacing w:val="1"/>
                <w:sz w:val="18"/>
                <w:szCs w:val="18"/>
              </w:rPr>
              <w:t>029</w:t>
            </w:r>
          </w:p>
        </w:tc>
        <w:tc>
          <w:tcPr>
            <w:tcW w:w="2752" w:type="dxa"/>
            <w:shd w:val="clear" w:color="auto" w:fill="auto"/>
          </w:tcPr>
          <w:p w14:paraId="5BD65154"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二级未评</w:t>
            </w:r>
          </w:p>
        </w:tc>
        <w:tc>
          <w:tcPr>
            <w:tcW w:w="3827" w:type="dxa"/>
            <w:shd w:val="clear" w:color="auto" w:fill="auto"/>
            <w:vAlign w:val="center"/>
          </w:tcPr>
          <w:p w14:paraId="47FAF52F" w14:textId="77777777" w:rsidR="007861EC" w:rsidRDefault="007861EC" w:rsidP="00196130">
            <w:pPr>
              <w:rPr>
                <w:rFonts w:ascii="宋体" w:hAnsi="宋体"/>
                <w:color w:val="000000"/>
                <w:sz w:val="18"/>
                <w:szCs w:val="18"/>
              </w:rPr>
            </w:pPr>
          </w:p>
        </w:tc>
      </w:tr>
      <w:tr w:rsidR="007861EC" w14:paraId="3AC57E95" w14:textId="77777777" w:rsidTr="00196130">
        <w:trPr>
          <w:trHeight w:val="340"/>
        </w:trPr>
        <w:tc>
          <w:tcPr>
            <w:tcW w:w="1060" w:type="dxa"/>
            <w:shd w:val="clear" w:color="auto" w:fill="auto"/>
          </w:tcPr>
          <w:p w14:paraId="7895118D" w14:textId="77777777" w:rsidR="007861EC" w:rsidRDefault="007861EC" w:rsidP="00196130">
            <w:pPr>
              <w:jc w:val="center"/>
              <w:rPr>
                <w:rFonts w:ascii="宋体" w:hAnsi="宋体"/>
                <w:spacing w:val="1"/>
                <w:sz w:val="18"/>
                <w:szCs w:val="18"/>
              </w:rPr>
            </w:pPr>
            <w:r>
              <w:rPr>
                <w:rFonts w:ascii="宋体" w:hAnsi="宋体" w:hint="eastAsia"/>
                <w:spacing w:val="1"/>
                <w:sz w:val="18"/>
                <w:szCs w:val="18"/>
              </w:rPr>
              <w:t>030</w:t>
            </w:r>
          </w:p>
        </w:tc>
        <w:tc>
          <w:tcPr>
            <w:tcW w:w="2752" w:type="dxa"/>
            <w:shd w:val="clear" w:color="auto" w:fill="auto"/>
          </w:tcPr>
          <w:p w14:paraId="09CF46DD"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w:t>
            </w:r>
          </w:p>
        </w:tc>
        <w:tc>
          <w:tcPr>
            <w:tcW w:w="3827" w:type="dxa"/>
            <w:shd w:val="clear" w:color="auto" w:fill="auto"/>
            <w:vAlign w:val="center"/>
          </w:tcPr>
          <w:p w14:paraId="6FDE35DE" w14:textId="77777777" w:rsidR="007861EC" w:rsidRDefault="007861EC" w:rsidP="00196130">
            <w:pPr>
              <w:rPr>
                <w:rFonts w:ascii="宋体" w:hAnsi="宋体"/>
                <w:color w:val="000000"/>
                <w:sz w:val="18"/>
                <w:szCs w:val="18"/>
              </w:rPr>
            </w:pPr>
          </w:p>
        </w:tc>
      </w:tr>
      <w:tr w:rsidR="007861EC" w14:paraId="3058514A" w14:textId="77777777" w:rsidTr="00196130">
        <w:trPr>
          <w:trHeight w:val="340"/>
        </w:trPr>
        <w:tc>
          <w:tcPr>
            <w:tcW w:w="1060" w:type="dxa"/>
            <w:shd w:val="clear" w:color="auto" w:fill="auto"/>
          </w:tcPr>
          <w:p w14:paraId="4595FA90" w14:textId="77777777" w:rsidR="007861EC" w:rsidRDefault="007861EC" w:rsidP="00196130">
            <w:pPr>
              <w:jc w:val="center"/>
              <w:rPr>
                <w:rFonts w:ascii="宋体" w:hAnsi="宋体"/>
                <w:spacing w:val="1"/>
                <w:sz w:val="18"/>
                <w:szCs w:val="18"/>
              </w:rPr>
            </w:pPr>
            <w:r>
              <w:rPr>
                <w:rFonts w:ascii="宋体" w:hAnsi="宋体"/>
                <w:spacing w:val="1"/>
                <w:sz w:val="18"/>
                <w:szCs w:val="18"/>
              </w:rPr>
              <w:t>032</w:t>
            </w:r>
          </w:p>
        </w:tc>
        <w:tc>
          <w:tcPr>
            <w:tcW w:w="2752" w:type="dxa"/>
            <w:shd w:val="clear" w:color="auto" w:fill="auto"/>
          </w:tcPr>
          <w:p w14:paraId="25BA3763"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三级甲等</w:t>
            </w:r>
          </w:p>
        </w:tc>
        <w:tc>
          <w:tcPr>
            <w:tcW w:w="3827" w:type="dxa"/>
            <w:shd w:val="clear" w:color="auto" w:fill="auto"/>
            <w:vAlign w:val="center"/>
          </w:tcPr>
          <w:p w14:paraId="73EB98F8" w14:textId="77777777" w:rsidR="007861EC" w:rsidRDefault="007861EC" w:rsidP="00196130">
            <w:pPr>
              <w:rPr>
                <w:rFonts w:ascii="宋体" w:hAnsi="宋体"/>
                <w:color w:val="000000"/>
                <w:sz w:val="18"/>
                <w:szCs w:val="18"/>
              </w:rPr>
            </w:pPr>
          </w:p>
        </w:tc>
      </w:tr>
      <w:tr w:rsidR="007861EC" w14:paraId="56EA29FB" w14:textId="77777777" w:rsidTr="00196130">
        <w:trPr>
          <w:trHeight w:val="340"/>
        </w:trPr>
        <w:tc>
          <w:tcPr>
            <w:tcW w:w="1060" w:type="dxa"/>
            <w:shd w:val="clear" w:color="auto" w:fill="auto"/>
          </w:tcPr>
          <w:p w14:paraId="47334CA3" w14:textId="77777777" w:rsidR="007861EC" w:rsidRDefault="007861EC" w:rsidP="00196130">
            <w:pPr>
              <w:jc w:val="center"/>
              <w:rPr>
                <w:rFonts w:ascii="宋体" w:hAnsi="宋体"/>
                <w:spacing w:val="1"/>
                <w:sz w:val="18"/>
                <w:szCs w:val="18"/>
              </w:rPr>
            </w:pPr>
            <w:r>
              <w:rPr>
                <w:rFonts w:ascii="宋体" w:hAnsi="宋体"/>
                <w:spacing w:val="1"/>
                <w:sz w:val="18"/>
                <w:szCs w:val="18"/>
              </w:rPr>
              <w:t>033</w:t>
            </w:r>
          </w:p>
        </w:tc>
        <w:tc>
          <w:tcPr>
            <w:tcW w:w="2752" w:type="dxa"/>
            <w:shd w:val="clear" w:color="auto" w:fill="auto"/>
          </w:tcPr>
          <w:p w14:paraId="160FF15E"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三级乙等</w:t>
            </w:r>
          </w:p>
        </w:tc>
        <w:tc>
          <w:tcPr>
            <w:tcW w:w="3827" w:type="dxa"/>
            <w:shd w:val="clear" w:color="auto" w:fill="auto"/>
            <w:vAlign w:val="center"/>
          </w:tcPr>
          <w:p w14:paraId="7CAB690E" w14:textId="77777777" w:rsidR="007861EC" w:rsidRDefault="007861EC" w:rsidP="00196130">
            <w:pPr>
              <w:rPr>
                <w:rFonts w:ascii="宋体" w:hAnsi="宋体"/>
                <w:color w:val="000000"/>
                <w:sz w:val="18"/>
                <w:szCs w:val="18"/>
              </w:rPr>
            </w:pPr>
          </w:p>
        </w:tc>
      </w:tr>
      <w:tr w:rsidR="007861EC" w14:paraId="2EA2B1DB" w14:textId="77777777" w:rsidTr="00196130">
        <w:trPr>
          <w:trHeight w:val="340"/>
        </w:trPr>
        <w:tc>
          <w:tcPr>
            <w:tcW w:w="1060" w:type="dxa"/>
            <w:shd w:val="clear" w:color="auto" w:fill="auto"/>
          </w:tcPr>
          <w:p w14:paraId="70597199" w14:textId="77777777" w:rsidR="007861EC" w:rsidRDefault="007861EC" w:rsidP="00196130">
            <w:pPr>
              <w:jc w:val="center"/>
              <w:rPr>
                <w:rFonts w:ascii="宋体" w:hAnsi="宋体"/>
                <w:spacing w:val="1"/>
                <w:sz w:val="18"/>
                <w:szCs w:val="18"/>
              </w:rPr>
            </w:pPr>
            <w:r>
              <w:rPr>
                <w:rFonts w:ascii="宋体" w:hAnsi="宋体"/>
                <w:spacing w:val="1"/>
                <w:sz w:val="18"/>
                <w:szCs w:val="18"/>
              </w:rPr>
              <w:t>034</w:t>
            </w:r>
          </w:p>
        </w:tc>
        <w:tc>
          <w:tcPr>
            <w:tcW w:w="2752" w:type="dxa"/>
            <w:shd w:val="clear" w:color="auto" w:fill="auto"/>
          </w:tcPr>
          <w:p w14:paraId="3267FE9B"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三级丙等</w:t>
            </w:r>
          </w:p>
        </w:tc>
        <w:tc>
          <w:tcPr>
            <w:tcW w:w="3827" w:type="dxa"/>
            <w:shd w:val="clear" w:color="auto" w:fill="auto"/>
            <w:vAlign w:val="center"/>
          </w:tcPr>
          <w:p w14:paraId="5A9F5C3F" w14:textId="77777777" w:rsidR="007861EC" w:rsidRDefault="007861EC" w:rsidP="00196130">
            <w:pPr>
              <w:rPr>
                <w:rFonts w:ascii="宋体" w:hAnsi="宋体"/>
                <w:color w:val="000000"/>
                <w:sz w:val="18"/>
                <w:szCs w:val="18"/>
              </w:rPr>
            </w:pPr>
          </w:p>
        </w:tc>
      </w:tr>
      <w:tr w:rsidR="007861EC" w14:paraId="2019A391" w14:textId="77777777" w:rsidTr="00196130">
        <w:trPr>
          <w:trHeight w:val="340"/>
        </w:trPr>
        <w:tc>
          <w:tcPr>
            <w:tcW w:w="1060" w:type="dxa"/>
            <w:shd w:val="clear" w:color="auto" w:fill="auto"/>
          </w:tcPr>
          <w:p w14:paraId="328DF7A6" w14:textId="77777777" w:rsidR="007861EC" w:rsidRDefault="007861EC" w:rsidP="00196130">
            <w:pPr>
              <w:jc w:val="center"/>
              <w:rPr>
                <w:rFonts w:ascii="宋体" w:hAnsi="宋体"/>
                <w:spacing w:val="1"/>
                <w:sz w:val="18"/>
                <w:szCs w:val="18"/>
              </w:rPr>
            </w:pPr>
            <w:r>
              <w:rPr>
                <w:rFonts w:ascii="宋体" w:hAnsi="宋体"/>
                <w:spacing w:val="1"/>
                <w:sz w:val="18"/>
                <w:szCs w:val="18"/>
              </w:rPr>
              <w:t>039</w:t>
            </w:r>
          </w:p>
        </w:tc>
        <w:tc>
          <w:tcPr>
            <w:tcW w:w="2752" w:type="dxa"/>
            <w:shd w:val="clear" w:color="auto" w:fill="auto"/>
          </w:tcPr>
          <w:p w14:paraId="0B627406" w14:textId="77777777" w:rsidR="007861EC" w:rsidRDefault="007861EC" w:rsidP="00196130">
            <w:pPr>
              <w:rPr>
                <w:rFonts w:ascii="宋体" w:hAnsi="宋体" w:cs="Microsoft JhengHei"/>
                <w:sz w:val="18"/>
                <w:szCs w:val="18"/>
              </w:rPr>
            </w:pPr>
            <w:r>
              <w:rPr>
                <w:rFonts w:ascii="宋体" w:hAnsi="宋体" w:cs="Microsoft JhengHei" w:hint="eastAsia"/>
                <w:sz w:val="18"/>
                <w:szCs w:val="18"/>
              </w:rPr>
              <w:t>三级未评</w:t>
            </w:r>
          </w:p>
        </w:tc>
        <w:tc>
          <w:tcPr>
            <w:tcW w:w="3827" w:type="dxa"/>
            <w:shd w:val="clear" w:color="auto" w:fill="auto"/>
            <w:vAlign w:val="center"/>
          </w:tcPr>
          <w:p w14:paraId="5B09C00D" w14:textId="77777777" w:rsidR="007861EC" w:rsidRDefault="007861EC" w:rsidP="00196130">
            <w:pPr>
              <w:rPr>
                <w:rFonts w:ascii="宋体" w:hAnsi="宋体"/>
                <w:color w:val="000000"/>
                <w:sz w:val="18"/>
                <w:szCs w:val="18"/>
              </w:rPr>
            </w:pPr>
          </w:p>
        </w:tc>
      </w:tr>
    </w:tbl>
    <w:p w14:paraId="12A4BA49" w14:textId="77777777" w:rsidR="007861EC" w:rsidRDefault="007861EC" w:rsidP="002733B2">
      <w:pPr>
        <w:pStyle w:val="2"/>
      </w:pPr>
      <w:bookmarkStart w:id="204" w:name="_Toc517275796"/>
      <w:bookmarkStart w:id="205" w:name="_Toc12028128"/>
      <w:r>
        <w:rPr>
          <w:rFonts w:hint="eastAsia"/>
        </w:rPr>
        <w:t>医疗卫生机构类别代码</w:t>
      </w:r>
      <w:bookmarkEnd w:id="204"/>
      <w:bookmarkEnd w:id="205"/>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3330"/>
        <w:gridCol w:w="3249"/>
      </w:tblGrid>
      <w:tr w:rsidR="007861EC" w14:paraId="44BF12BF" w14:textId="77777777" w:rsidTr="00196130">
        <w:trPr>
          <w:trHeight w:val="340"/>
        </w:trPr>
        <w:tc>
          <w:tcPr>
            <w:tcW w:w="1060" w:type="dxa"/>
            <w:shd w:val="clear" w:color="auto" w:fill="DEEAF6" w:themeFill="accent1" w:themeFillTint="33"/>
            <w:vAlign w:val="center"/>
          </w:tcPr>
          <w:p w14:paraId="548B365E"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3330" w:type="dxa"/>
            <w:shd w:val="clear" w:color="auto" w:fill="DEEAF6" w:themeFill="accent1" w:themeFillTint="33"/>
            <w:vAlign w:val="center"/>
          </w:tcPr>
          <w:p w14:paraId="7BB1A8A9"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249" w:type="dxa"/>
            <w:shd w:val="clear" w:color="auto" w:fill="DEEAF6" w:themeFill="accent1" w:themeFillTint="33"/>
            <w:vAlign w:val="center"/>
          </w:tcPr>
          <w:p w14:paraId="69A0468A"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1A183B8D" w14:textId="77777777" w:rsidTr="00196130">
        <w:trPr>
          <w:trHeight w:val="340"/>
        </w:trPr>
        <w:tc>
          <w:tcPr>
            <w:tcW w:w="1060" w:type="dxa"/>
            <w:shd w:val="clear" w:color="auto" w:fill="auto"/>
            <w:vAlign w:val="bottom"/>
          </w:tcPr>
          <w:p w14:paraId="713EF177" w14:textId="77777777" w:rsidR="007861EC" w:rsidRDefault="007861EC" w:rsidP="00196130">
            <w:pPr>
              <w:jc w:val="center"/>
              <w:rPr>
                <w:rFonts w:ascii="宋体" w:hAnsi="宋体"/>
                <w:b/>
                <w:color w:val="000000"/>
                <w:sz w:val="18"/>
                <w:szCs w:val="18"/>
              </w:rPr>
            </w:pPr>
            <w:r>
              <w:rPr>
                <w:rFonts w:ascii="宋体" w:hAnsi="宋体" w:hint="eastAsia"/>
                <w:b/>
                <w:color w:val="000000"/>
                <w:sz w:val="18"/>
                <w:szCs w:val="18"/>
              </w:rPr>
              <w:t>A</w:t>
            </w:r>
          </w:p>
        </w:tc>
        <w:tc>
          <w:tcPr>
            <w:tcW w:w="3330" w:type="dxa"/>
            <w:shd w:val="clear" w:color="auto" w:fill="auto"/>
            <w:vAlign w:val="bottom"/>
          </w:tcPr>
          <w:p w14:paraId="16C25865" w14:textId="77777777" w:rsidR="007861EC" w:rsidRDefault="007861EC" w:rsidP="00196130">
            <w:pPr>
              <w:rPr>
                <w:rFonts w:ascii="宋体" w:hAnsi="宋体"/>
                <w:b/>
                <w:color w:val="000000"/>
                <w:sz w:val="18"/>
                <w:szCs w:val="18"/>
              </w:rPr>
            </w:pPr>
            <w:r>
              <w:rPr>
                <w:rFonts w:ascii="宋体" w:hAnsi="宋体" w:hint="eastAsia"/>
                <w:b/>
                <w:color w:val="000000"/>
                <w:sz w:val="18"/>
                <w:szCs w:val="18"/>
              </w:rPr>
              <w:t>医院</w:t>
            </w:r>
          </w:p>
        </w:tc>
        <w:tc>
          <w:tcPr>
            <w:tcW w:w="3249" w:type="dxa"/>
            <w:shd w:val="clear" w:color="auto" w:fill="auto"/>
            <w:vAlign w:val="bottom"/>
          </w:tcPr>
          <w:p w14:paraId="38C5DF67" w14:textId="77777777" w:rsidR="007861EC" w:rsidRDefault="007861EC" w:rsidP="00196130">
            <w:pPr>
              <w:rPr>
                <w:rFonts w:ascii="宋体" w:hAnsi="宋体"/>
                <w:b/>
                <w:color w:val="000000"/>
                <w:sz w:val="18"/>
                <w:szCs w:val="18"/>
              </w:rPr>
            </w:pPr>
          </w:p>
        </w:tc>
      </w:tr>
      <w:tr w:rsidR="007861EC" w14:paraId="47FD834B" w14:textId="77777777" w:rsidTr="00196130">
        <w:trPr>
          <w:trHeight w:val="340"/>
        </w:trPr>
        <w:tc>
          <w:tcPr>
            <w:tcW w:w="1060" w:type="dxa"/>
            <w:shd w:val="clear" w:color="auto" w:fill="auto"/>
            <w:vAlign w:val="bottom"/>
          </w:tcPr>
          <w:p w14:paraId="2EB14E7D" w14:textId="77777777" w:rsidR="007861EC" w:rsidRDefault="007861EC" w:rsidP="00196130">
            <w:pPr>
              <w:jc w:val="center"/>
              <w:rPr>
                <w:rFonts w:ascii="宋体" w:hAnsi="宋体"/>
                <w:color w:val="000000"/>
                <w:sz w:val="18"/>
                <w:szCs w:val="18"/>
              </w:rPr>
            </w:pPr>
            <w:r>
              <w:rPr>
                <w:rFonts w:ascii="宋体" w:hAnsi="宋体"/>
                <w:color w:val="000000"/>
                <w:sz w:val="18"/>
                <w:szCs w:val="18"/>
              </w:rPr>
              <w:t>A100</w:t>
            </w:r>
          </w:p>
        </w:tc>
        <w:tc>
          <w:tcPr>
            <w:tcW w:w="3330" w:type="dxa"/>
            <w:shd w:val="clear" w:color="auto" w:fill="auto"/>
            <w:vAlign w:val="bottom"/>
          </w:tcPr>
          <w:p w14:paraId="631CE91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综合医院</w:t>
            </w:r>
          </w:p>
        </w:tc>
        <w:tc>
          <w:tcPr>
            <w:tcW w:w="3249" w:type="dxa"/>
            <w:shd w:val="clear" w:color="auto" w:fill="auto"/>
            <w:vAlign w:val="bottom"/>
          </w:tcPr>
          <w:p w14:paraId="67266BAC" w14:textId="77777777" w:rsidR="007861EC" w:rsidRDefault="007861EC" w:rsidP="00196130">
            <w:pPr>
              <w:rPr>
                <w:rFonts w:ascii="宋体" w:hAnsi="宋体"/>
                <w:color w:val="000000"/>
                <w:sz w:val="18"/>
                <w:szCs w:val="18"/>
              </w:rPr>
            </w:pPr>
          </w:p>
        </w:tc>
      </w:tr>
      <w:tr w:rsidR="007861EC" w14:paraId="1FB03D18" w14:textId="77777777" w:rsidTr="00196130">
        <w:trPr>
          <w:trHeight w:val="340"/>
        </w:trPr>
        <w:tc>
          <w:tcPr>
            <w:tcW w:w="1060" w:type="dxa"/>
            <w:shd w:val="clear" w:color="auto" w:fill="auto"/>
            <w:vAlign w:val="bottom"/>
          </w:tcPr>
          <w:p w14:paraId="63A2BDF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A</w:t>
            </w:r>
            <w:r>
              <w:rPr>
                <w:rFonts w:ascii="宋体" w:hAnsi="宋体"/>
                <w:color w:val="000000"/>
                <w:sz w:val="18"/>
                <w:szCs w:val="18"/>
              </w:rPr>
              <w:t>2</w:t>
            </w:r>
          </w:p>
        </w:tc>
        <w:tc>
          <w:tcPr>
            <w:tcW w:w="3330" w:type="dxa"/>
            <w:shd w:val="clear" w:color="auto" w:fill="auto"/>
            <w:vAlign w:val="bottom"/>
          </w:tcPr>
          <w:p w14:paraId="755EB83E"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中医医院           </w:t>
            </w:r>
          </w:p>
        </w:tc>
        <w:tc>
          <w:tcPr>
            <w:tcW w:w="3249" w:type="dxa"/>
            <w:shd w:val="clear" w:color="auto" w:fill="auto"/>
            <w:vAlign w:val="bottom"/>
          </w:tcPr>
          <w:p w14:paraId="4DCF2AF8" w14:textId="77777777" w:rsidR="007861EC" w:rsidRDefault="007861EC" w:rsidP="00196130">
            <w:pPr>
              <w:rPr>
                <w:rFonts w:ascii="宋体" w:hAnsi="宋体"/>
                <w:color w:val="000000"/>
                <w:sz w:val="18"/>
                <w:szCs w:val="18"/>
              </w:rPr>
            </w:pPr>
          </w:p>
        </w:tc>
      </w:tr>
      <w:tr w:rsidR="007861EC" w14:paraId="7A9D4A46" w14:textId="77777777" w:rsidTr="00196130">
        <w:trPr>
          <w:trHeight w:val="340"/>
        </w:trPr>
        <w:tc>
          <w:tcPr>
            <w:tcW w:w="1060" w:type="dxa"/>
            <w:shd w:val="clear" w:color="auto" w:fill="auto"/>
            <w:vAlign w:val="bottom"/>
          </w:tcPr>
          <w:p w14:paraId="472482C2" w14:textId="77777777" w:rsidR="007861EC" w:rsidRDefault="007861EC" w:rsidP="00196130">
            <w:pPr>
              <w:jc w:val="center"/>
              <w:rPr>
                <w:rFonts w:ascii="宋体" w:hAnsi="宋体"/>
                <w:color w:val="000000"/>
                <w:sz w:val="18"/>
                <w:szCs w:val="18"/>
              </w:rPr>
            </w:pPr>
            <w:r>
              <w:rPr>
                <w:rFonts w:ascii="宋体" w:hAnsi="宋体"/>
                <w:color w:val="000000"/>
                <w:sz w:val="18"/>
                <w:szCs w:val="18"/>
              </w:rPr>
              <w:t>A210</w:t>
            </w:r>
          </w:p>
        </w:tc>
        <w:tc>
          <w:tcPr>
            <w:tcW w:w="3330" w:type="dxa"/>
            <w:shd w:val="clear" w:color="auto" w:fill="auto"/>
            <w:vAlign w:val="bottom"/>
          </w:tcPr>
          <w:p w14:paraId="5EB9196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中医(综合)医院</w:t>
            </w:r>
          </w:p>
        </w:tc>
        <w:tc>
          <w:tcPr>
            <w:tcW w:w="3249" w:type="dxa"/>
            <w:shd w:val="clear" w:color="auto" w:fill="auto"/>
            <w:vAlign w:val="bottom"/>
          </w:tcPr>
          <w:p w14:paraId="7E115957" w14:textId="77777777" w:rsidR="007861EC" w:rsidRDefault="007861EC" w:rsidP="00196130">
            <w:pPr>
              <w:rPr>
                <w:rFonts w:ascii="宋体" w:hAnsi="宋体"/>
                <w:color w:val="000000"/>
                <w:sz w:val="18"/>
                <w:szCs w:val="18"/>
              </w:rPr>
            </w:pPr>
          </w:p>
        </w:tc>
      </w:tr>
      <w:tr w:rsidR="007861EC" w14:paraId="0EC3158E" w14:textId="77777777" w:rsidTr="00196130">
        <w:trPr>
          <w:trHeight w:val="340"/>
        </w:trPr>
        <w:tc>
          <w:tcPr>
            <w:tcW w:w="1060" w:type="dxa"/>
            <w:shd w:val="clear" w:color="auto" w:fill="auto"/>
            <w:vAlign w:val="bottom"/>
          </w:tcPr>
          <w:p w14:paraId="7F376061" w14:textId="77777777" w:rsidR="007861EC" w:rsidRDefault="007861EC" w:rsidP="00196130">
            <w:pPr>
              <w:jc w:val="center"/>
              <w:rPr>
                <w:rFonts w:ascii="宋体" w:hAnsi="宋体"/>
                <w:color w:val="000000"/>
                <w:sz w:val="18"/>
                <w:szCs w:val="18"/>
              </w:rPr>
            </w:pPr>
            <w:r>
              <w:rPr>
                <w:rFonts w:ascii="宋体" w:hAnsi="宋体"/>
                <w:color w:val="000000"/>
                <w:sz w:val="18"/>
                <w:szCs w:val="18"/>
              </w:rPr>
              <w:t>A220</w:t>
            </w:r>
          </w:p>
        </w:tc>
        <w:tc>
          <w:tcPr>
            <w:tcW w:w="3330" w:type="dxa"/>
            <w:shd w:val="clear" w:color="auto" w:fill="auto"/>
            <w:vAlign w:val="bottom"/>
          </w:tcPr>
          <w:p w14:paraId="0A795A4F"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中医专科医院</w:t>
            </w:r>
          </w:p>
        </w:tc>
        <w:tc>
          <w:tcPr>
            <w:tcW w:w="3249" w:type="dxa"/>
            <w:shd w:val="clear" w:color="auto" w:fill="auto"/>
            <w:vAlign w:val="bottom"/>
          </w:tcPr>
          <w:p w14:paraId="6C8A3FEB"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551B87BA" w14:textId="77777777" w:rsidTr="00196130">
        <w:trPr>
          <w:trHeight w:val="340"/>
        </w:trPr>
        <w:tc>
          <w:tcPr>
            <w:tcW w:w="1060" w:type="dxa"/>
            <w:shd w:val="clear" w:color="auto" w:fill="auto"/>
            <w:vAlign w:val="bottom"/>
          </w:tcPr>
          <w:p w14:paraId="6D1EB3BD" w14:textId="77777777" w:rsidR="007861EC" w:rsidRDefault="007861EC" w:rsidP="00196130">
            <w:pPr>
              <w:jc w:val="center"/>
              <w:rPr>
                <w:rFonts w:ascii="宋体" w:hAnsi="宋体"/>
                <w:color w:val="000000"/>
                <w:sz w:val="18"/>
                <w:szCs w:val="18"/>
              </w:rPr>
            </w:pPr>
            <w:r>
              <w:rPr>
                <w:rFonts w:ascii="宋体" w:hAnsi="宋体"/>
                <w:color w:val="000000"/>
                <w:sz w:val="18"/>
                <w:szCs w:val="18"/>
              </w:rPr>
              <w:t>A221</w:t>
            </w:r>
          </w:p>
        </w:tc>
        <w:tc>
          <w:tcPr>
            <w:tcW w:w="3330" w:type="dxa"/>
            <w:shd w:val="clear" w:color="auto" w:fill="auto"/>
            <w:vAlign w:val="bottom"/>
          </w:tcPr>
          <w:p w14:paraId="4DE23A9E"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肛肠医院</w:t>
            </w:r>
          </w:p>
        </w:tc>
        <w:tc>
          <w:tcPr>
            <w:tcW w:w="3249" w:type="dxa"/>
            <w:shd w:val="clear" w:color="auto" w:fill="auto"/>
            <w:vAlign w:val="bottom"/>
          </w:tcPr>
          <w:p w14:paraId="7AEF9B08" w14:textId="77777777" w:rsidR="007861EC" w:rsidRDefault="007861EC" w:rsidP="00196130">
            <w:pPr>
              <w:rPr>
                <w:rFonts w:ascii="宋体" w:hAnsi="宋体"/>
                <w:color w:val="000000"/>
                <w:sz w:val="18"/>
                <w:szCs w:val="18"/>
              </w:rPr>
            </w:pPr>
          </w:p>
        </w:tc>
      </w:tr>
      <w:tr w:rsidR="007861EC" w14:paraId="165A84A4" w14:textId="77777777" w:rsidTr="00196130">
        <w:trPr>
          <w:trHeight w:val="340"/>
        </w:trPr>
        <w:tc>
          <w:tcPr>
            <w:tcW w:w="1060" w:type="dxa"/>
            <w:shd w:val="clear" w:color="auto" w:fill="auto"/>
            <w:vAlign w:val="bottom"/>
          </w:tcPr>
          <w:p w14:paraId="1C32D44C" w14:textId="77777777" w:rsidR="007861EC" w:rsidRDefault="007861EC" w:rsidP="00196130">
            <w:pPr>
              <w:jc w:val="center"/>
              <w:rPr>
                <w:rFonts w:ascii="宋体" w:hAnsi="宋体"/>
                <w:color w:val="000000"/>
                <w:sz w:val="18"/>
                <w:szCs w:val="18"/>
              </w:rPr>
            </w:pPr>
            <w:r>
              <w:rPr>
                <w:rFonts w:ascii="宋体" w:hAnsi="宋体"/>
                <w:color w:val="000000"/>
                <w:sz w:val="18"/>
                <w:szCs w:val="18"/>
              </w:rPr>
              <w:t>A222</w:t>
            </w:r>
          </w:p>
        </w:tc>
        <w:tc>
          <w:tcPr>
            <w:tcW w:w="3330" w:type="dxa"/>
            <w:shd w:val="clear" w:color="auto" w:fill="auto"/>
            <w:vAlign w:val="bottom"/>
          </w:tcPr>
          <w:p w14:paraId="65072666"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骨伤医院    </w:t>
            </w:r>
          </w:p>
        </w:tc>
        <w:tc>
          <w:tcPr>
            <w:tcW w:w="3249" w:type="dxa"/>
            <w:shd w:val="clear" w:color="auto" w:fill="auto"/>
            <w:vAlign w:val="bottom"/>
          </w:tcPr>
          <w:p w14:paraId="5E58F922" w14:textId="77777777" w:rsidR="007861EC" w:rsidRDefault="007861EC" w:rsidP="00196130">
            <w:pPr>
              <w:rPr>
                <w:rFonts w:ascii="宋体" w:hAnsi="宋体"/>
                <w:color w:val="000000"/>
                <w:sz w:val="18"/>
                <w:szCs w:val="18"/>
              </w:rPr>
            </w:pPr>
            <w:r>
              <w:rPr>
                <w:rFonts w:ascii="宋体" w:hAnsi="宋体" w:hint="eastAsia"/>
                <w:color w:val="000000"/>
                <w:sz w:val="18"/>
                <w:szCs w:val="18"/>
              </w:rPr>
              <w:t>包括正骨医院</w:t>
            </w:r>
          </w:p>
        </w:tc>
      </w:tr>
      <w:tr w:rsidR="007861EC" w14:paraId="0331E4B9" w14:textId="77777777" w:rsidTr="00196130">
        <w:trPr>
          <w:trHeight w:val="340"/>
        </w:trPr>
        <w:tc>
          <w:tcPr>
            <w:tcW w:w="1060" w:type="dxa"/>
            <w:shd w:val="clear" w:color="auto" w:fill="auto"/>
            <w:vAlign w:val="bottom"/>
          </w:tcPr>
          <w:p w14:paraId="299F41A6"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A223</w:t>
            </w:r>
          </w:p>
        </w:tc>
        <w:tc>
          <w:tcPr>
            <w:tcW w:w="3330" w:type="dxa"/>
            <w:shd w:val="clear" w:color="auto" w:fill="auto"/>
            <w:vAlign w:val="bottom"/>
          </w:tcPr>
          <w:p w14:paraId="5DA64E6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针灸医院</w:t>
            </w:r>
          </w:p>
        </w:tc>
        <w:tc>
          <w:tcPr>
            <w:tcW w:w="3249" w:type="dxa"/>
            <w:shd w:val="clear" w:color="auto" w:fill="auto"/>
            <w:vAlign w:val="bottom"/>
          </w:tcPr>
          <w:p w14:paraId="5019A73E" w14:textId="77777777" w:rsidR="007861EC" w:rsidRDefault="007861EC" w:rsidP="00196130">
            <w:pPr>
              <w:rPr>
                <w:rFonts w:ascii="宋体" w:hAnsi="宋体"/>
                <w:color w:val="000000"/>
                <w:sz w:val="18"/>
                <w:szCs w:val="18"/>
              </w:rPr>
            </w:pPr>
          </w:p>
        </w:tc>
      </w:tr>
      <w:tr w:rsidR="007861EC" w14:paraId="7D0F4115" w14:textId="77777777" w:rsidTr="00196130">
        <w:trPr>
          <w:trHeight w:val="340"/>
        </w:trPr>
        <w:tc>
          <w:tcPr>
            <w:tcW w:w="1060" w:type="dxa"/>
            <w:shd w:val="clear" w:color="auto" w:fill="auto"/>
            <w:vAlign w:val="bottom"/>
          </w:tcPr>
          <w:p w14:paraId="2C202F9A" w14:textId="77777777" w:rsidR="007861EC" w:rsidRDefault="007861EC" w:rsidP="00196130">
            <w:pPr>
              <w:jc w:val="center"/>
              <w:rPr>
                <w:rFonts w:ascii="宋体" w:hAnsi="宋体"/>
                <w:color w:val="000000"/>
                <w:sz w:val="18"/>
                <w:szCs w:val="18"/>
              </w:rPr>
            </w:pPr>
            <w:r>
              <w:rPr>
                <w:rFonts w:ascii="宋体" w:hAnsi="宋体"/>
                <w:color w:val="000000"/>
                <w:sz w:val="18"/>
                <w:szCs w:val="18"/>
              </w:rPr>
              <w:t>A224</w:t>
            </w:r>
          </w:p>
        </w:tc>
        <w:tc>
          <w:tcPr>
            <w:tcW w:w="3330" w:type="dxa"/>
            <w:shd w:val="clear" w:color="auto" w:fill="auto"/>
            <w:vAlign w:val="bottom"/>
          </w:tcPr>
          <w:p w14:paraId="69CEE8BC"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按摩医院         </w:t>
            </w:r>
          </w:p>
        </w:tc>
        <w:tc>
          <w:tcPr>
            <w:tcW w:w="3249" w:type="dxa"/>
            <w:shd w:val="clear" w:color="auto" w:fill="auto"/>
            <w:vAlign w:val="bottom"/>
          </w:tcPr>
          <w:p w14:paraId="41C35135" w14:textId="77777777" w:rsidR="007861EC" w:rsidRDefault="007861EC" w:rsidP="00196130">
            <w:pPr>
              <w:rPr>
                <w:rFonts w:ascii="宋体" w:hAnsi="宋体"/>
                <w:color w:val="000000"/>
                <w:sz w:val="18"/>
                <w:szCs w:val="18"/>
              </w:rPr>
            </w:pPr>
          </w:p>
        </w:tc>
      </w:tr>
      <w:tr w:rsidR="007861EC" w14:paraId="20448A5B" w14:textId="77777777" w:rsidTr="00196130">
        <w:trPr>
          <w:trHeight w:val="340"/>
        </w:trPr>
        <w:tc>
          <w:tcPr>
            <w:tcW w:w="1060" w:type="dxa"/>
            <w:shd w:val="clear" w:color="auto" w:fill="auto"/>
            <w:vAlign w:val="bottom"/>
          </w:tcPr>
          <w:p w14:paraId="4D40B2DF" w14:textId="77777777" w:rsidR="007861EC" w:rsidRDefault="007861EC" w:rsidP="00196130">
            <w:pPr>
              <w:jc w:val="center"/>
              <w:rPr>
                <w:rFonts w:ascii="宋体" w:hAnsi="宋体"/>
                <w:color w:val="000000"/>
                <w:sz w:val="18"/>
                <w:szCs w:val="18"/>
              </w:rPr>
            </w:pPr>
            <w:r>
              <w:rPr>
                <w:rFonts w:ascii="宋体" w:hAnsi="宋体"/>
                <w:color w:val="000000"/>
                <w:sz w:val="18"/>
                <w:szCs w:val="18"/>
              </w:rPr>
              <w:t>A229</w:t>
            </w:r>
          </w:p>
        </w:tc>
        <w:tc>
          <w:tcPr>
            <w:tcW w:w="3330" w:type="dxa"/>
            <w:shd w:val="clear" w:color="auto" w:fill="auto"/>
            <w:vAlign w:val="bottom"/>
          </w:tcPr>
          <w:p w14:paraId="461AF2BF"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其他中医专科医院</w:t>
            </w:r>
          </w:p>
        </w:tc>
        <w:tc>
          <w:tcPr>
            <w:tcW w:w="3249" w:type="dxa"/>
            <w:shd w:val="clear" w:color="auto" w:fill="auto"/>
            <w:vAlign w:val="bottom"/>
          </w:tcPr>
          <w:p w14:paraId="12DF6C25" w14:textId="77777777" w:rsidR="007861EC" w:rsidRDefault="007861EC" w:rsidP="00196130">
            <w:pPr>
              <w:rPr>
                <w:rFonts w:ascii="宋体" w:hAnsi="宋体"/>
                <w:color w:val="000000"/>
                <w:sz w:val="18"/>
                <w:szCs w:val="18"/>
              </w:rPr>
            </w:pPr>
          </w:p>
        </w:tc>
      </w:tr>
      <w:tr w:rsidR="007861EC" w14:paraId="35FE8F08" w14:textId="77777777" w:rsidTr="00196130">
        <w:trPr>
          <w:trHeight w:val="340"/>
        </w:trPr>
        <w:tc>
          <w:tcPr>
            <w:tcW w:w="1060" w:type="dxa"/>
            <w:shd w:val="clear" w:color="auto" w:fill="auto"/>
            <w:vAlign w:val="bottom"/>
          </w:tcPr>
          <w:p w14:paraId="007C8068" w14:textId="77777777" w:rsidR="007861EC" w:rsidRDefault="007861EC" w:rsidP="00196130">
            <w:pPr>
              <w:jc w:val="center"/>
              <w:rPr>
                <w:rFonts w:ascii="宋体" w:hAnsi="宋体"/>
                <w:color w:val="000000"/>
                <w:sz w:val="18"/>
                <w:szCs w:val="18"/>
              </w:rPr>
            </w:pPr>
            <w:r>
              <w:rPr>
                <w:rFonts w:ascii="宋体" w:hAnsi="宋体"/>
                <w:color w:val="000000"/>
                <w:sz w:val="18"/>
                <w:szCs w:val="18"/>
              </w:rPr>
              <w:t>A300</w:t>
            </w:r>
          </w:p>
        </w:tc>
        <w:tc>
          <w:tcPr>
            <w:tcW w:w="3330" w:type="dxa"/>
            <w:shd w:val="clear" w:color="auto" w:fill="auto"/>
            <w:vAlign w:val="bottom"/>
          </w:tcPr>
          <w:p w14:paraId="4356C3D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中西医结合医院</w:t>
            </w:r>
          </w:p>
        </w:tc>
        <w:tc>
          <w:tcPr>
            <w:tcW w:w="3249" w:type="dxa"/>
            <w:shd w:val="clear" w:color="auto" w:fill="auto"/>
            <w:vAlign w:val="bottom"/>
          </w:tcPr>
          <w:p w14:paraId="72A4C3F5" w14:textId="77777777" w:rsidR="007861EC" w:rsidRDefault="007861EC" w:rsidP="00196130">
            <w:pPr>
              <w:rPr>
                <w:rFonts w:ascii="宋体" w:hAnsi="宋体"/>
                <w:color w:val="000000"/>
                <w:sz w:val="18"/>
                <w:szCs w:val="18"/>
              </w:rPr>
            </w:pPr>
          </w:p>
        </w:tc>
      </w:tr>
      <w:tr w:rsidR="007861EC" w14:paraId="48FFB36D" w14:textId="77777777" w:rsidTr="00196130">
        <w:trPr>
          <w:trHeight w:val="340"/>
        </w:trPr>
        <w:tc>
          <w:tcPr>
            <w:tcW w:w="1060" w:type="dxa"/>
            <w:shd w:val="clear" w:color="auto" w:fill="auto"/>
            <w:vAlign w:val="bottom"/>
          </w:tcPr>
          <w:p w14:paraId="01C1F7A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A4</w:t>
            </w:r>
          </w:p>
        </w:tc>
        <w:tc>
          <w:tcPr>
            <w:tcW w:w="3330" w:type="dxa"/>
            <w:shd w:val="clear" w:color="auto" w:fill="auto"/>
            <w:vAlign w:val="bottom"/>
          </w:tcPr>
          <w:p w14:paraId="0946A208"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民族医院            </w:t>
            </w:r>
          </w:p>
        </w:tc>
        <w:tc>
          <w:tcPr>
            <w:tcW w:w="3249" w:type="dxa"/>
            <w:shd w:val="clear" w:color="auto" w:fill="auto"/>
            <w:vAlign w:val="bottom"/>
          </w:tcPr>
          <w:p w14:paraId="75C2B0A5" w14:textId="77777777" w:rsidR="007861EC" w:rsidRDefault="007861EC" w:rsidP="00196130">
            <w:pPr>
              <w:rPr>
                <w:rFonts w:ascii="宋体" w:hAnsi="宋体"/>
                <w:color w:val="000000"/>
                <w:sz w:val="18"/>
                <w:szCs w:val="18"/>
              </w:rPr>
            </w:pPr>
          </w:p>
        </w:tc>
      </w:tr>
      <w:tr w:rsidR="007861EC" w14:paraId="4CC702F1" w14:textId="77777777" w:rsidTr="00196130">
        <w:trPr>
          <w:trHeight w:val="340"/>
        </w:trPr>
        <w:tc>
          <w:tcPr>
            <w:tcW w:w="1060" w:type="dxa"/>
            <w:shd w:val="clear" w:color="auto" w:fill="auto"/>
            <w:vAlign w:val="bottom"/>
          </w:tcPr>
          <w:p w14:paraId="14933325" w14:textId="77777777" w:rsidR="007861EC" w:rsidRDefault="007861EC" w:rsidP="00196130">
            <w:pPr>
              <w:jc w:val="center"/>
              <w:rPr>
                <w:rFonts w:ascii="宋体" w:hAnsi="宋体"/>
                <w:color w:val="000000"/>
                <w:sz w:val="18"/>
                <w:szCs w:val="18"/>
              </w:rPr>
            </w:pPr>
            <w:r>
              <w:rPr>
                <w:rFonts w:ascii="宋体" w:hAnsi="宋体"/>
                <w:color w:val="000000"/>
                <w:sz w:val="18"/>
                <w:szCs w:val="18"/>
              </w:rPr>
              <w:t>A411</w:t>
            </w:r>
          </w:p>
        </w:tc>
        <w:tc>
          <w:tcPr>
            <w:tcW w:w="3330" w:type="dxa"/>
            <w:shd w:val="clear" w:color="auto" w:fill="auto"/>
            <w:vAlign w:val="bottom"/>
          </w:tcPr>
          <w:p w14:paraId="6E1DBE0C"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蒙医院</w:t>
            </w:r>
          </w:p>
        </w:tc>
        <w:tc>
          <w:tcPr>
            <w:tcW w:w="3249" w:type="dxa"/>
            <w:shd w:val="clear" w:color="auto" w:fill="auto"/>
            <w:vAlign w:val="bottom"/>
          </w:tcPr>
          <w:p w14:paraId="0610C7A0" w14:textId="77777777" w:rsidR="007861EC" w:rsidRDefault="007861EC" w:rsidP="00196130">
            <w:pPr>
              <w:rPr>
                <w:rFonts w:ascii="宋体" w:hAnsi="宋体"/>
                <w:color w:val="000000"/>
                <w:sz w:val="18"/>
                <w:szCs w:val="18"/>
              </w:rPr>
            </w:pPr>
          </w:p>
        </w:tc>
      </w:tr>
      <w:tr w:rsidR="007861EC" w14:paraId="3FBF537F" w14:textId="77777777" w:rsidTr="00196130">
        <w:trPr>
          <w:trHeight w:val="340"/>
        </w:trPr>
        <w:tc>
          <w:tcPr>
            <w:tcW w:w="1060" w:type="dxa"/>
            <w:shd w:val="clear" w:color="auto" w:fill="auto"/>
            <w:vAlign w:val="bottom"/>
          </w:tcPr>
          <w:p w14:paraId="09C8ABC6" w14:textId="77777777" w:rsidR="007861EC" w:rsidRDefault="007861EC" w:rsidP="00196130">
            <w:pPr>
              <w:jc w:val="center"/>
              <w:rPr>
                <w:rFonts w:ascii="宋体" w:hAnsi="宋体"/>
                <w:color w:val="000000"/>
                <w:sz w:val="18"/>
                <w:szCs w:val="18"/>
              </w:rPr>
            </w:pPr>
            <w:r>
              <w:rPr>
                <w:rFonts w:ascii="宋体" w:hAnsi="宋体"/>
                <w:color w:val="000000"/>
                <w:sz w:val="18"/>
                <w:szCs w:val="18"/>
              </w:rPr>
              <w:t>A412</w:t>
            </w:r>
          </w:p>
        </w:tc>
        <w:tc>
          <w:tcPr>
            <w:tcW w:w="3330" w:type="dxa"/>
            <w:shd w:val="clear" w:color="auto" w:fill="auto"/>
            <w:vAlign w:val="bottom"/>
          </w:tcPr>
          <w:p w14:paraId="727284B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藏医院</w:t>
            </w:r>
          </w:p>
        </w:tc>
        <w:tc>
          <w:tcPr>
            <w:tcW w:w="3249" w:type="dxa"/>
            <w:shd w:val="clear" w:color="auto" w:fill="auto"/>
            <w:vAlign w:val="bottom"/>
          </w:tcPr>
          <w:p w14:paraId="2E59A297" w14:textId="77777777" w:rsidR="007861EC" w:rsidRDefault="007861EC" w:rsidP="00196130">
            <w:pPr>
              <w:rPr>
                <w:rFonts w:ascii="宋体" w:hAnsi="宋体"/>
                <w:color w:val="000000"/>
                <w:sz w:val="18"/>
                <w:szCs w:val="18"/>
              </w:rPr>
            </w:pPr>
          </w:p>
        </w:tc>
      </w:tr>
      <w:tr w:rsidR="007861EC" w14:paraId="5BCE9C1D" w14:textId="77777777" w:rsidTr="00196130">
        <w:trPr>
          <w:trHeight w:val="340"/>
        </w:trPr>
        <w:tc>
          <w:tcPr>
            <w:tcW w:w="1060" w:type="dxa"/>
            <w:shd w:val="clear" w:color="auto" w:fill="auto"/>
            <w:vAlign w:val="bottom"/>
          </w:tcPr>
          <w:p w14:paraId="29F30468" w14:textId="77777777" w:rsidR="007861EC" w:rsidRDefault="007861EC" w:rsidP="00196130">
            <w:pPr>
              <w:jc w:val="center"/>
              <w:rPr>
                <w:rFonts w:ascii="宋体" w:hAnsi="宋体"/>
                <w:color w:val="000000"/>
                <w:sz w:val="18"/>
                <w:szCs w:val="18"/>
              </w:rPr>
            </w:pPr>
            <w:r>
              <w:rPr>
                <w:rFonts w:ascii="宋体" w:hAnsi="宋体"/>
                <w:color w:val="000000"/>
                <w:sz w:val="18"/>
                <w:szCs w:val="18"/>
              </w:rPr>
              <w:t>A413</w:t>
            </w:r>
          </w:p>
        </w:tc>
        <w:tc>
          <w:tcPr>
            <w:tcW w:w="3330" w:type="dxa"/>
            <w:shd w:val="clear" w:color="auto" w:fill="auto"/>
            <w:vAlign w:val="bottom"/>
          </w:tcPr>
          <w:p w14:paraId="6AFCD861"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维医院</w:t>
            </w:r>
          </w:p>
        </w:tc>
        <w:tc>
          <w:tcPr>
            <w:tcW w:w="3249" w:type="dxa"/>
            <w:shd w:val="clear" w:color="auto" w:fill="auto"/>
            <w:vAlign w:val="bottom"/>
          </w:tcPr>
          <w:p w14:paraId="0105EFD6" w14:textId="77777777" w:rsidR="007861EC" w:rsidRDefault="007861EC" w:rsidP="00196130">
            <w:pPr>
              <w:rPr>
                <w:rFonts w:ascii="宋体" w:hAnsi="宋体"/>
                <w:color w:val="000000"/>
                <w:sz w:val="18"/>
                <w:szCs w:val="18"/>
              </w:rPr>
            </w:pPr>
          </w:p>
        </w:tc>
      </w:tr>
      <w:tr w:rsidR="007861EC" w14:paraId="56FE24E0" w14:textId="77777777" w:rsidTr="00196130">
        <w:trPr>
          <w:trHeight w:val="340"/>
        </w:trPr>
        <w:tc>
          <w:tcPr>
            <w:tcW w:w="1060" w:type="dxa"/>
            <w:shd w:val="clear" w:color="auto" w:fill="auto"/>
            <w:vAlign w:val="bottom"/>
          </w:tcPr>
          <w:p w14:paraId="2047E74B" w14:textId="77777777" w:rsidR="007861EC" w:rsidRDefault="007861EC" w:rsidP="00196130">
            <w:pPr>
              <w:jc w:val="center"/>
              <w:rPr>
                <w:rFonts w:ascii="宋体" w:hAnsi="宋体"/>
                <w:color w:val="000000"/>
                <w:sz w:val="18"/>
                <w:szCs w:val="18"/>
              </w:rPr>
            </w:pPr>
            <w:r>
              <w:rPr>
                <w:rFonts w:ascii="宋体" w:hAnsi="宋体"/>
                <w:color w:val="000000"/>
                <w:sz w:val="18"/>
                <w:szCs w:val="18"/>
              </w:rPr>
              <w:t>A414</w:t>
            </w:r>
          </w:p>
        </w:tc>
        <w:tc>
          <w:tcPr>
            <w:tcW w:w="3330" w:type="dxa"/>
            <w:shd w:val="clear" w:color="auto" w:fill="auto"/>
            <w:vAlign w:val="bottom"/>
          </w:tcPr>
          <w:p w14:paraId="0180F6A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傣医院</w:t>
            </w:r>
          </w:p>
        </w:tc>
        <w:tc>
          <w:tcPr>
            <w:tcW w:w="3249" w:type="dxa"/>
            <w:shd w:val="clear" w:color="auto" w:fill="auto"/>
            <w:vAlign w:val="bottom"/>
          </w:tcPr>
          <w:p w14:paraId="4B820B73" w14:textId="77777777" w:rsidR="007861EC" w:rsidRDefault="007861EC" w:rsidP="00196130">
            <w:pPr>
              <w:rPr>
                <w:rFonts w:ascii="宋体" w:hAnsi="宋体"/>
                <w:color w:val="000000"/>
                <w:sz w:val="18"/>
                <w:szCs w:val="18"/>
              </w:rPr>
            </w:pPr>
          </w:p>
        </w:tc>
      </w:tr>
      <w:tr w:rsidR="007861EC" w14:paraId="29C413A8" w14:textId="77777777" w:rsidTr="00196130">
        <w:trPr>
          <w:trHeight w:val="340"/>
        </w:trPr>
        <w:tc>
          <w:tcPr>
            <w:tcW w:w="1060" w:type="dxa"/>
            <w:shd w:val="clear" w:color="auto" w:fill="auto"/>
            <w:vAlign w:val="bottom"/>
          </w:tcPr>
          <w:p w14:paraId="6ED99278" w14:textId="77777777" w:rsidR="007861EC" w:rsidRDefault="007861EC" w:rsidP="00196130">
            <w:pPr>
              <w:jc w:val="center"/>
              <w:rPr>
                <w:rFonts w:ascii="宋体" w:hAnsi="宋体"/>
                <w:color w:val="000000"/>
                <w:sz w:val="18"/>
                <w:szCs w:val="18"/>
              </w:rPr>
            </w:pPr>
            <w:r>
              <w:rPr>
                <w:rFonts w:ascii="宋体" w:hAnsi="宋体"/>
                <w:color w:val="000000"/>
                <w:sz w:val="18"/>
                <w:szCs w:val="18"/>
              </w:rPr>
              <w:t>A419</w:t>
            </w:r>
          </w:p>
        </w:tc>
        <w:tc>
          <w:tcPr>
            <w:tcW w:w="3330" w:type="dxa"/>
            <w:shd w:val="clear" w:color="auto" w:fill="auto"/>
            <w:vAlign w:val="bottom"/>
          </w:tcPr>
          <w:p w14:paraId="2BD4F16B"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其他民族医院</w:t>
            </w:r>
          </w:p>
        </w:tc>
        <w:tc>
          <w:tcPr>
            <w:tcW w:w="3249" w:type="dxa"/>
            <w:shd w:val="clear" w:color="auto" w:fill="auto"/>
            <w:vAlign w:val="bottom"/>
          </w:tcPr>
          <w:p w14:paraId="233E5809" w14:textId="77777777" w:rsidR="007861EC" w:rsidRDefault="007861EC" w:rsidP="00196130">
            <w:pPr>
              <w:rPr>
                <w:rFonts w:ascii="宋体" w:hAnsi="宋体"/>
                <w:color w:val="000000"/>
                <w:sz w:val="18"/>
                <w:szCs w:val="18"/>
              </w:rPr>
            </w:pPr>
          </w:p>
        </w:tc>
      </w:tr>
      <w:tr w:rsidR="007861EC" w14:paraId="1DAC7210" w14:textId="77777777" w:rsidTr="00196130">
        <w:trPr>
          <w:trHeight w:val="340"/>
        </w:trPr>
        <w:tc>
          <w:tcPr>
            <w:tcW w:w="1060" w:type="dxa"/>
            <w:shd w:val="clear" w:color="auto" w:fill="auto"/>
            <w:vAlign w:val="bottom"/>
          </w:tcPr>
          <w:p w14:paraId="6232EB52" w14:textId="77777777" w:rsidR="007861EC" w:rsidRDefault="007861EC" w:rsidP="00196130">
            <w:pPr>
              <w:jc w:val="center"/>
              <w:rPr>
                <w:rFonts w:ascii="宋体" w:hAnsi="宋体"/>
                <w:color w:val="000000"/>
                <w:sz w:val="18"/>
                <w:szCs w:val="18"/>
              </w:rPr>
            </w:pPr>
            <w:r>
              <w:rPr>
                <w:rFonts w:ascii="宋体" w:hAnsi="宋体"/>
                <w:color w:val="000000"/>
                <w:sz w:val="18"/>
                <w:szCs w:val="18"/>
              </w:rPr>
              <w:t>A5</w:t>
            </w:r>
          </w:p>
        </w:tc>
        <w:tc>
          <w:tcPr>
            <w:tcW w:w="3330" w:type="dxa"/>
            <w:shd w:val="clear" w:color="auto" w:fill="auto"/>
            <w:vAlign w:val="bottom"/>
          </w:tcPr>
          <w:p w14:paraId="567A9A1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专科医院          </w:t>
            </w:r>
          </w:p>
        </w:tc>
        <w:tc>
          <w:tcPr>
            <w:tcW w:w="3249" w:type="dxa"/>
            <w:shd w:val="clear" w:color="auto" w:fill="auto"/>
            <w:vAlign w:val="bottom"/>
          </w:tcPr>
          <w:p w14:paraId="3875E3AF" w14:textId="77777777" w:rsidR="007861EC" w:rsidRDefault="007861EC" w:rsidP="00196130">
            <w:pPr>
              <w:rPr>
                <w:rFonts w:ascii="宋体" w:hAnsi="宋体"/>
                <w:color w:val="000000"/>
                <w:sz w:val="18"/>
                <w:szCs w:val="18"/>
              </w:rPr>
            </w:pPr>
            <w:r>
              <w:rPr>
                <w:rFonts w:ascii="宋体" w:hAnsi="宋体" w:hint="eastAsia"/>
                <w:color w:val="000000"/>
                <w:sz w:val="18"/>
                <w:szCs w:val="18"/>
              </w:rPr>
              <w:t>不含中医专科医院</w:t>
            </w:r>
          </w:p>
        </w:tc>
      </w:tr>
      <w:tr w:rsidR="007861EC" w14:paraId="4DF08A50" w14:textId="77777777" w:rsidTr="00196130">
        <w:trPr>
          <w:trHeight w:val="340"/>
        </w:trPr>
        <w:tc>
          <w:tcPr>
            <w:tcW w:w="1060" w:type="dxa"/>
            <w:shd w:val="clear" w:color="auto" w:fill="auto"/>
            <w:vAlign w:val="bottom"/>
          </w:tcPr>
          <w:p w14:paraId="7BA0A035" w14:textId="77777777" w:rsidR="007861EC" w:rsidRDefault="007861EC" w:rsidP="00196130">
            <w:pPr>
              <w:jc w:val="center"/>
              <w:rPr>
                <w:rFonts w:ascii="宋体" w:hAnsi="宋体"/>
                <w:color w:val="000000"/>
                <w:sz w:val="18"/>
                <w:szCs w:val="18"/>
              </w:rPr>
            </w:pPr>
            <w:r>
              <w:rPr>
                <w:rFonts w:ascii="宋体" w:hAnsi="宋体"/>
                <w:color w:val="000000"/>
                <w:sz w:val="18"/>
                <w:szCs w:val="18"/>
              </w:rPr>
              <w:t>A511</w:t>
            </w:r>
          </w:p>
        </w:tc>
        <w:tc>
          <w:tcPr>
            <w:tcW w:w="3330" w:type="dxa"/>
            <w:shd w:val="clear" w:color="auto" w:fill="auto"/>
            <w:vAlign w:val="bottom"/>
          </w:tcPr>
          <w:p w14:paraId="5C2F0DA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口腔医院         </w:t>
            </w:r>
          </w:p>
        </w:tc>
        <w:tc>
          <w:tcPr>
            <w:tcW w:w="3249" w:type="dxa"/>
            <w:shd w:val="clear" w:color="auto" w:fill="auto"/>
            <w:vAlign w:val="bottom"/>
          </w:tcPr>
          <w:p w14:paraId="142AEDC6" w14:textId="77777777" w:rsidR="007861EC" w:rsidRDefault="007861EC" w:rsidP="00196130">
            <w:pPr>
              <w:rPr>
                <w:rFonts w:ascii="宋体" w:hAnsi="宋体"/>
                <w:color w:val="000000"/>
                <w:sz w:val="18"/>
                <w:szCs w:val="18"/>
              </w:rPr>
            </w:pPr>
            <w:r>
              <w:rPr>
                <w:rFonts w:ascii="宋体" w:hAnsi="宋体" w:hint="eastAsia"/>
                <w:color w:val="000000"/>
                <w:sz w:val="18"/>
                <w:szCs w:val="18"/>
              </w:rPr>
              <w:t>包括牙科医院</w:t>
            </w:r>
          </w:p>
        </w:tc>
      </w:tr>
      <w:tr w:rsidR="007861EC" w14:paraId="334184CC" w14:textId="77777777" w:rsidTr="00196130">
        <w:trPr>
          <w:trHeight w:val="340"/>
        </w:trPr>
        <w:tc>
          <w:tcPr>
            <w:tcW w:w="1060" w:type="dxa"/>
            <w:shd w:val="clear" w:color="auto" w:fill="auto"/>
            <w:vAlign w:val="bottom"/>
          </w:tcPr>
          <w:p w14:paraId="1FF7008C" w14:textId="77777777" w:rsidR="007861EC" w:rsidRDefault="007861EC" w:rsidP="00196130">
            <w:pPr>
              <w:jc w:val="center"/>
              <w:rPr>
                <w:rFonts w:ascii="宋体" w:hAnsi="宋体"/>
                <w:color w:val="000000"/>
                <w:sz w:val="18"/>
                <w:szCs w:val="18"/>
              </w:rPr>
            </w:pPr>
            <w:r>
              <w:rPr>
                <w:rFonts w:ascii="宋体" w:hAnsi="宋体"/>
                <w:color w:val="000000"/>
                <w:sz w:val="18"/>
                <w:szCs w:val="18"/>
              </w:rPr>
              <w:t>A512</w:t>
            </w:r>
          </w:p>
        </w:tc>
        <w:tc>
          <w:tcPr>
            <w:tcW w:w="3330" w:type="dxa"/>
            <w:shd w:val="clear" w:color="auto" w:fill="auto"/>
            <w:vAlign w:val="bottom"/>
          </w:tcPr>
          <w:p w14:paraId="61DCBA66"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眼科医院         </w:t>
            </w:r>
          </w:p>
        </w:tc>
        <w:tc>
          <w:tcPr>
            <w:tcW w:w="3249" w:type="dxa"/>
            <w:shd w:val="clear" w:color="auto" w:fill="auto"/>
            <w:vAlign w:val="bottom"/>
          </w:tcPr>
          <w:p w14:paraId="6BE7B617" w14:textId="77777777" w:rsidR="007861EC" w:rsidRDefault="007861EC" w:rsidP="00196130">
            <w:pPr>
              <w:rPr>
                <w:rFonts w:ascii="宋体" w:hAnsi="宋体"/>
                <w:color w:val="000000"/>
                <w:sz w:val="18"/>
                <w:szCs w:val="18"/>
              </w:rPr>
            </w:pPr>
          </w:p>
        </w:tc>
      </w:tr>
      <w:tr w:rsidR="007861EC" w14:paraId="115F27AA" w14:textId="77777777" w:rsidTr="00196130">
        <w:trPr>
          <w:trHeight w:val="340"/>
        </w:trPr>
        <w:tc>
          <w:tcPr>
            <w:tcW w:w="1060" w:type="dxa"/>
            <w:shd w:val="clear" w:color="auto" w:fill="auto"/>
            <w:vAlign w:val="bottom"/>
          </w:tcPr>
          <w:p w14:paraId="73904412" w14:textId="77777777" w:rsidR="007861EC" w:rsidRDefault="007861EC" w:rsidP="00196130">
            <w:pPr>
              <w:jc w:val="center"/>
              <w:rPr>
                <w:rFonts w:ascii="宋体" w:hAnsi="宋体"/>
                <w:color w:val="000000"/>
                <w:sz w:val="18"/>
                <w:szCs w:val="18"/>
              </w:rPr>
            </w:pPr>
            <w:r>
              <w:rPr>
                <w:rFonts w:ascii="宋体" w:hAnsi="宋体"/>
                <w:color w:val="000000"/>
                <w:sz w:val="18"/>
                <w:szCs w:val="18"/>
              </w:rPr>
              <w:t>A513</w:t>
            </w:r>
          </w:p>
        </w:tc>
        <w:tc>
          <w:tcPr>
            <w:tcW w:w="3330" w:type="dxa"/>
            <w:shd w:val="clear" w:color="auto" w:fill="auto"/>
            <w:vAlign w:val="bottom"/>
          </w:tcPr>
          <w:p w14:paraId="00906F1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耳鼻喉科医院</w:t>
            </w:r>
          </w:p>
        </w:tc>
        <w:tc>
          <w:tcPr>
            <w:tcW w:w="3249" w:type="dxa"/>
            <w:shd w:val="clear" w:color="auto" w:fill="auto"/>
            <w:vAlign w:val="bottom"/>
          </w:tcPr>
          <w:p w14:paraId="40016A7E" w14:textId="77777777" w:rsidR="007861EC" w:rsidRDefault="007861EC" w:rsidP="00196130">
            <w:pPr>
              <w:rPr>
                <w:rFonts w:ascii="宋体" w:hAnsi="宋体"/>
                <w:color w:val="000000"/>
                <w:sz w:val="18"/>
                <w:szCs w:val="18"/>
              </w:rPr>
            </w:pPr>
            <w:r>
              <w:rPr>
                <w:rFonts w:ascii="宋体" w:hAnsi="宋体" w:hint="eastAsia"/>
                <w:color w:val="000000"/>
                <w:sz w:val="18"/>
                <w:szCs w:val="18"/>
              </w:rPr>
              <w:t>包括五官科医院</w:t>
            </w:r>
          </w:p>
        </w:tc>
      </w:tr>
      <w:tr w:rsidR="007861EC" w14:paraId="3D8536C8" w14:textId="77777777" w:rsidTr="00196130">
        <w:trPr>
          <w:trHeight w:val="340"/>
        </w:trPr>
        <w:tc>
          <w:tcPr>
            <w:tcW w:w="1060" w:type="dxa"/>
            <w:shd w:val="clear" w:color="auto" w:fill="auto"/>
            <w:vAlign w:val="bottom"/>
          </w:tcPr>
          <w:p w14:paraId="0A815311" w14:textId="77777777" w:rsidR="007861EC" w:rsidRDefault="007861EC" w:rsidP="00196130">
            <w:pPr>
              <w:jc w:val="center"/>
              <w:rPr>
                <w:rFonts w:ascii="宋体" w:hAnsi="宋体"/>
                <w:color w:val="000000"/>
                <w:sz w:val="18"/>
                <w:szCs w:val="18"/>
              </w:rPr>
            </w:pPr>
            <w:r>
              <w:rPr>
                <w:rFonts w:ascii="宋体" w:hAnsi="宋体"/>
                <w:color w:val="000000"/>
                <w:sz w:val="18"/>
                <w:szCs w:val="18"/>
              </w:rPr>
              <w:t>A514</w:t>
            </w:r>
          </w:p>
        </w:tc>
        <w:tc>
          <w:tcPr>
            <w:tcW w:w="3330" w:type="dxa"/>
            <w:shd w:val="clear" w:color="auto" w:fill="auto"/>
            <w:vAlign w:val="bottom"/>
          </w:tcPr>
          <w:p w14:paraId="1E5C706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肿瘤医院 </w:t>
            </w:r>
          </w:p>
        </w:tc>
        <w:tc>
          <w:tcPr>
            <w:tcW w:w="3249" w:type="dxa"/>
            <w:shd w:val="clear" w:color="auto" w:fill="auto"/>
            <w:vAlign w:val="bottom"/>
          </w:tcPr>
          <w:p w14:paraId="5B509587" w14:textId="77777777" w:rsidR="007861EC" w:rsidRDefault="007861EC" w:rsidP="00196130">
            <w:pPr>
              <w:rPr>
                <w:rFonts w:ascii="宋体" w:hAnsi="宋体"/>
                <w:color w:val="000000"/>
                <w:sz w:val="18"/>
                <w:szCs w:val="18"/>
              </w:rPr>
            </w:pPr>
          </w:p>
        </w:tc>
      </w:tr>
      <w:tr w:rsidR="007861EC" w14:paraId="1F8D52A3" w14:textId="77777777" w:rsidTr="00196130">
        <w:trPr>
          <w:trHeight w:val="340"/>
        </w:trPr>
        <w:tc>
          <w:tcPr>
            <w:tcW w:w="1060" w:type="dxa"/>
            <w:shd w:val="clear" w:color="auto" w:fill="auto"/>
            <w:vAlign w:val="bottom"/>
          </w:tcPr>
          <w:p w14:paraId="3A936F39" w14:textId="77777777" w:rsidR="007861EC" w:rsidRDefault="007861EC" w:rsidP="00196130">
            <w:pPr>
              <w:jc w:val="center"/>
              <w:rPr>
                <w:rFonts w:ascii="宋体" w:hAnsi="宋体"/>
                <w:color w:val="000000"/>
                <w:sz w:val="18"/>
                <w:szCs w:val="18"/>
              </w:rPr>
            </w:pPr>
            <w:r>
              <w:rPr>
                <w:rFonts w:ascii="宋体" w:hAnsi="宋体"/>
                <w:color w:val="000000"/>
                <w:sz w:val="18"/>
                <w:szCs w:val="18"/>
              </w:rPr>
              <w:t>A515</w:t>
            </w:r>
          </w:p>
        </w:tc>
        <w:tc>
          <w:tcPr>
            <w:tcW w:w="3330" w:type="dxa"/>
            <w:shd w:val="clear" w:color="auto" w:fill="auto"/>
            <w:vAlign w:val="bottom"/>
          </w:tcPr>
          <w:p w14:paraId="451EAC0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心血管病医院     </w:t>
            </w:r>
          </w:p>
        </w:tc>
        <w:tc>
          <w:tcPr>
            <w:tcW w:w="3249" w:type="dxa"/>
            <w:shd w:val="clear" w:color="auto" w:fill="auto"/>
            <w:vAlign w:val="bottom"/>
          </w:tcPr>
          <w:p w14:paraId="44B99B73" w14:textId="77777777" w:rsidR="007861EC" w:rsidRDefault="007861EC" w:rsidP="00196130">
            <w:pPr>
              <w:rPr>
                <w:rFonts w:ascii="宋体" w:hAnsi="宋体"/>
                <w:color w:val="000000"/>
                <w:sz w:val="18"/>
                <w:szCs w:val="18"/>
              </w:rPr>
            </w:pPr>
          </w:p>
        </w:tc>
      </w:tr>
      <w:tr w:rsidR="007861EC" w14:paraId="42351D22" w14:textId="77777777" w:rsidTr="00196130">
        <w:trPr>
          <w:trHeight w:val="340"/>
        </w:trPr>
        <w:tc>
          <w:tcPr>
            <w:tcW w:w="1060" w:type="dxa"/>
            <w:shd w:val="clear" w:color="auto" w:fill="auto"/>
            <w:vAlign w:val="bottom"/>
          </w:tcPr>
          <w:p w14:paraId="0BA7F21D" w14:textId="77777777" w:rsidR="007861EC" w:rsidRDefault="007861EC" w:rsidP="00196130">
            <w:pPr>
              <w:jc w:val="center"/>
              <w:rPr>
                <w:rFonts w:ascii="宋体" w:hAnsi="宋体"/>
                <w:color w:val="000000"/>
                <w:sz w:val="18"/>
                <w:szCs w:val="18"/>
              </w:rPr>
            </w:pPr>
            <w:r>
              <w:rPr>
                <w:rFonts w:ascii="宋体" w:hAnsi="宋体"/>
                <w:color w:val="000000"/>
                <w:sz w:val="18"/>
                <w:szCs w:val="18"/>
              </w:rPr>
              <w:t>A516</w:t>
            </w:r>
          </w:p>
        </w:tc>
        <w:tc>
          <w:tcPr>
            <w:tcW w:w="3330" w:type="dxa"/>
            <w:shd w:val="clear" w:color="auto" w:fill="auto"/>
            <w:vAlign w:val="bottom"/>
          </w:tcPr>
          <w:p w14:paraId="44FFED2B"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胸科医院</w:t>
            </w:r>
          </w:p>
        </w:tc>
        <w:tc>
          <w:tcPr>
            <w:tcW w:w="3249" w:type="dxa"/>
            <w:shd w:val="clear" w:color="auto" w:fill="auto"/>
            <w:vAlign w:val="bottom"/>
          </w:tcPr>
          <w:p w14:paraId="293A7206" w14:textId="77777777" w:rsidR="007861EC" w:rsidRDefault="007861EC" w:rsidP="00196130">
            <w:pPr>
              <w:rPr>
                <w:rFonts w:ascii="宋体" w:hAnsi="宋体"/>
                <w:color w:val="000000"/>
                <w:sz w:val="18"/>
                <w:szCs w:val="18"/>
              </w:rPr>
            </w:pPr>
          </w:p>
        </w:tc>
      </w:tr>
      <w:tr w:rsidR="007861EC" w14:paraId="58B2EC50" w14:textId="77777777" w:rsidTr="00196130">
        <w:trPr>
          <w:trHeight w:val="340"/>
        </w:trPr>
        <w:tc>
          <w:tcPr>
            <w:tcW w:w="1060" w:type="dxa"/>
            <w:shd w:val="clear" w:color="auto" w:fill="auto"/>
            <w:vAlign w:val="bottom"/>
          </w:tcPr>
          <w:p w14:paraId="0AAB69BC" w14:textId="77777777" w:rsidR="007861EC" w:rsidRDefault="007861EC" w:rsidP="00196130">
            <w:pPr>
              <w:jc w:val="center"/>
              <w:rPr>
                <w:rFonts w:ascii="宋体" w:hAnsi="宋体"/>
                <w:color w:val="000000"/>
                <w:sz w:val="18"/>
                <w:szCs w:val="18"/>
              </w:rPr>
            </w:pPr>
            <w:r>
              <w:rPr>
                <w:rFonts w:ascii="宋体" w:hAnsi="宋体"/>
                <w:color w:val="000000"/>
                <w:sz w:val="18"/>
                <w:szCs w:val="18"/>
              </w:rPr>
              <w:t>A517</w:t>
            </w:r>
          </w:p>
        </w:tc>
        <w:tc>
          <w:tcPr>
            <w:tcW w:w="3330" w:type="dxa"/>
            <w:shd w:val="clear" w:color="auto" w:fill="auto"/>
            <w:vAlign w:val="bottom"/>
          </w:tcPr>
          <w:p w14:paraId="6D04169A"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血液病医院      </w:t>
            </w:r>
          </w:p>
        </w:tc>
        <w:tc>
          <w:tcPr>
            <w:tcW w:w="3249" w:type="dxa"/>
            <w:shd w:val="clear" w:color="auto" w:fill="auto"/>
            <w:vAlign w:val="bottom"/>
          </w:tcPr>
          <w:p w14:paraId="50E412D2" w14:textId="77777777" w:rsidR="007861EC" w:rsidRDefault="007861EC" w:rsidP="00196130">
            <w:pPr>
              <w:rPr>
                <w:rFonts w:ascii="宋体" w:hAnsi="宋体"/>
                <w:color w:val="000000"/>
                <w:sz w:val="18"/>
                <w:szCs w:val="18"/>
              </w:rPr>
            </w:pPr>
          </w:p>
        </w:tc>
      </w:tr>
      <w:tr w:rsidR="007861EC" w14:paraId="45410458" w14:textId="77777777" w:rsidTr="00196130">
        <w:trPr>
          <w:trHeight w:val="340"/>
        </w:trPr>
        <w:tc>
          <w:tcPr>
            <w:tcW w:w="1060" w:type="dxa"/>
            <w:shd w:val="clear" w:color="auto" w:fill="auto"/>
            <w:vAlign w:val="bottom"/>
          </w:tcPr>
          <w:p w14:paraId="632093B9" w14:textId="77777777" w:rsidR="007861EC" w:rsidRDefault="007861EC" w:rsidP="00196130">
            <w:pPr>
              <w:jc w:val="center"/>
              <w:rPr>
                <w:rFonts w:ascii="宋体" w:hAnsi="宋体"/>
                <w:color w:val="000000"/>
                <w:sz w:val="18"/>
                <w:szCs w:val="18"/>
              </w:rPr>
            </w:pPr>
            <w:r>
              <w:rPr>
                <w:rFonts w:ascii="宋体" w:hAnsi="宋体"/>
                <w:color w:val="000000"/>
                <w:sz w:val="18"/>
                <w:szCs w:val="18"/>
              </w:rPr>
              <w:t>A518</w:t>
            </w:r>
          </w:p>
        </w:tc>
        <w:tc>
          <w:tcPr>
            <w:tcW w:w="3330" w:type="dxa"/>
            <w:shd w:val="clear" w:color="auto" w:fill="auto"/>
            <w:vAlign w:val="bottom"/>
          </w:tcPr>
          <w:p w14:paraId="73D0182A"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妇产(科)医院</w:t>
            </w:r>
          </w:p>
        </w:tc>
        <w:tc>
          <w:tcPr>
            <w:tcW w:w="3249" w:type="dxa"/>
            <w:shd w:val="clear" w:color="auto" w:fill="auto"/>
            <w:vAlign w:val="bottom"/>
          </w:tcPr>
          <w:p w14:paraId="113BFC0C" w14:textId="77777777" w:rsidR="007861EC" w:rsidRDefault="007861EC" w:rsidP="00196130">
            <w:pPr>
              <w:rPr>
                <w:rFonts w:ascii="宋体" w:hAnsi="宋体"/>
                <w:color w:val="000000"/>
                <w:sz w:val="18"/>
                <w:szCs w:val="18"/>
              </w:rPr>
            </w:pPr>
            <w:r>
              <w:rPr>
                <w:rFonts w:ascii="宋体" w:hAnsi="宋体" w:hint="eastAsia"/>
                <w:color w:val="000000"/>
                <w:sz w:val="18"/>
                <w:szCs w:val="18"/>
              </w:rPr>
              <w:t>包括妇婴</w:t>
            </w:r>
            <w:r>
              <w:rPr>
                <w:rFonts w:ascii="宋体" w:hAnsi="宋体"/>
                <w:color w:val="000000"/>
                <w:sz w:val="18"/>
                <w:szCs w:val="18"/>
              </w:rPr>
              <w:t>(</w:t>
            </w:r>
            <w:r>
              <w:rPr>
                <w:rFonts w:ascii="宋体" w:hAnsi="宋体" w:hint="eastAsia"/>
                <w:color w:val="000000"/>
                <w:sz w:val="18"/>
                <w:szCs w:val="18"/>
              </w:rPr>
              <w:t>儿</w:t>
            </w:r>
            <w:r>
              <w:rPr>
                <w:rFonts w:ascii="宋体" w:hAnsi="宋体"/>
                <w:color w:val="000000"/>
                <w:sz w:val="18"/>
                <w:szCs w:val="18"/>
              </w:rPr>
              <w:t>)</w:t>
            </w:r>
            <w:r>
              <w:rPr>
                <w:rFonts w:ascii="宋体" w:hAnsi="宋体" w:hint="eastAsia"/>
                <w:color w:val="000000"/>
                <w:sz w:val="18"/>
                <w:szCs w:val="18"/>
              </w:rPr>
              <w:t>医院</w:t>
            </w:r>
          </w:p>
        </w:tc>
      </w:tr>
      <w:tr w:rsidR="007861EC" w14:paraId="351DF183" w14:textId="77777777" w:rsidTr="00196130">
        <w:trPr>
          <w:trHeight w:val="340"/>
        </w:trPr>
        <w:tc>
          <w:tcPr>
            <w:tcW w:w="1060" w:type="dxa"/>
            <w:shd w:val="clear" w:color="auto" w:fill="auto"/>
            <w:vAlign w:val="bottom"/>
          </w:tcPr>
          <w:p w14:paraId="6A506F58" w14:textId="77777777" w:rsidR="007861EC" w:rsidRDefault="007861EC" w:rsidP="00196130">
            <w:pPr>
              <w:jc w:val="center"/>
              <w:rPr>
                <w:rFonts w:ascii="宋体" w:hAnsi="宋体"/>
                <w:color w:val="000000"/>
                <w:sz w:val="18"/>
                <w:szCs w:val="18"/>
              </w:rPr>
            </w:pPr>
            <w:r>
              <w:rPr>
                <w:rFonts w:ascii="宋体" w:hAnsi="宋体"/>
                <w:color w:val="000000"/>
                <w:sz w:val="18"/>
                <w:szCs w:val="18"/>
              </w:rPr>
              <w:t>A519</w:t>
            </w:r>
          </w:p>
        </w:tc>
        <w:tc>
          <w:tcPr>
            <w:tcW w:w="3330" w:type="dxa"/>
            <w:shd w:val="clear" w:color="auto" w:fill="auto"/>
            <w:vAlign w:val="bottom"/>
          </w:tcPr>
          <w:p w14:paraId="2ACC78D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儿童医院         </w:t>
            </w:r>
          </w:p>
        </w:tc>
        <w:tc>
          <w:tcPr>
            <w:tcW w:w="3249" w:type="dxa"/>
            <w:shd w:val="clear" w:color="auto" w:fill="auto"/>
            <w:vAlign w:val="bottom"/>
          </w:tcPr>
          <w:p w14:paraId="01445282" w14:textId="77777777" w:rsidR="007861EC" w:rsidRDefault="007861EC" w:rsidP="00196130">
            <w:pPr>
              <w:rPr>
                <w:rFonts w:ascii="宋体" w:hAnsi="宋体"/>
                <w:color w:val="000000"/>
                <w:sz w:val="18"/>
                <w:szCs w:val="18"/>
              </w:rPr>
            </w:pPr>
          </w:p>
        </w:tc>
      </w:tr>
      <w:tr w:rsidR="007861EC" w14:paraId="0045F062" w14:textId="77777777" w:rsidTr="00196130">
        <w:trPr>
          <w:trHeight w:val="340"/>
        </w:trPr>
        <w:tc>
          <w:tcPr>
            <w:tcW w:w="1060" w:type="dxa"/>
            <w:shd w:val="clear" w:color="auto" w:fill="auto"/>
            <w:vAlign w:val="bottom"/>
          </w:tcPr>
          <w:p w14:paraId="58C6EF7A" w14:textId="77777777" w:rsidR="007861EC" w:rsidRDefault="007861EC" w:rsidP="00196130">
            <w:pPr>
              <w:jc w:val="center"/>
              <w:rPr>
                <w:rFonts w:ascii="宋体" w:hAnsi="宋体"/>
                <w:color w:val="000000"/>
                <w:sz w:val="18"/>
                <w:szCs w:val="18"/>
              </w:rPr>
            </w:pPr>
            <w:r>
              <w:rPr>
                <w:rFonts w:ascii="宋体" w:hAnsi="宋体"/>
                <w:color w:val="000000"/>
                <w:sz w:val="18"/>
                <w:szCs w:val="18"/>
              </w:rPr>
              <w:t>A520</w:t>
            </w:r>
          </w:p>
        </w:tc>
        <w:tc>
          <w:tcPr>
            <w:tcW w:w="3330" w:type="dxa"/>
            <w:shd w:val="clear" w:color="auto" w:fill="auto"/>
            <w:vAlign w:val="bottom"/>
          </w:tcPr>
          <w:p w14:paraId="62DE0C3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精神病医院</w:t>
            </w:r>
          </w:p>
        </w:tc>
        <w:tc>
          <w:tcPr>
            <w:tcW w:w="3249" w:type="dxa"/>
            <w:shd w:val="clear" w:color="auto" w:fill="auto"/>
            <w:vAlign w:val="bottom"/>
          </w:tcPr>
          <w:p w14:paraId="7B86DFD5" w14:textId="77777777" w:rsidR="007861EC" w:rsidRDefault="007861EC" w:rsidP="00196130">
            <w:pPr>
              <w:rPr>
                <w:rFonts w:ascii="宋体" w:hAnsi="宋体"/>
                <w:color w:val="000000"/>
                <w:sz w:val="18"/>
                <w:szCs w:val="18"/>
              </w:rPr>
            </w:pPr>
            <w:r>
              <w:rPr>
                <w:rFonts w:ascii="宋体" w:hAnsi="宋体" w:hint="eastAsia"/>
                <w:color w:val="000000"/>
                <w:sz w:val="18"/>
                <w:szCs w:val="18"/>
              </w:rPr>
              <w:t>包括</w:t>
            </w:r>
            <w:r>
              <w:rPr>
                <w:rFonts w:ascii="宋体" w:hAnsi="宋体"/>
                <w:color w:val="000000"/>
                <w:sz w:val="18"/>
                <w:szCs w:val="18"/>
              </w:rPr>
              <w:t>20</w:t>
            </w:r>
            <w:r>
              <w:rPr>
                <w:rFonts w:ascii="宋体" w:hAnsi="宋体" w:hint="eastAsia"/>
                <w:color w:val="000000"/>
                <w:sz w:val="18"/>
                <w:szCs w:val="18"/>
              </w:rPr>
              <w:t>张床位以上的精神卫生中心</w:t>
            </w:r>
          </w:p>
        </w:tc>
      </w:tr>
      <w:tr w:rsidR="007861EC" w14:paraId="3611B99F" w14:textId="77777777" w:rsidTr="00196130">
        <w:trPr>
          <w:trHeight w:val="340"/>
        </w:trPr>
        <w:tc>
          <w:tcPr>
            <w:tcW w:w="1060" w:type="dxa"/>
            <w:shd w:val="clear" w:color="auto" w:fill="auto"/>
            <w:vAlign w:val="bottom"/>
          </w:tcPr>
          <w:p w14:paraId="162398C6" w14:textId="77777777" w:rsidR="007861EC" w:rsidRDefault="007861EC" w:rsidP="00196130">
            <w:pPr>
              <w:jc w:val="center"/>
              <w:rPr>
                <w:rFonts w:ascii="宋体" w:hAnsi="宋体"/>
                <w:color w:val="000000"/>
                <w:sz w:val="18"/>
                <w:szCs w:val="18"/>
              </w:rPr>
            </w:pPr>
            <w:r>
              <w:rPr>
                <w:rFonts w:ascii="宋体" w:hAnsi="宋体"/>
                <w:color w:val="000000"/>
                <w:sz w:val="18"/>
                <w:szCs w:val="18"/>
              </w:rPr>
              <w:t>A521</w:t>
            </w:r>
          </w:p>
        </w:tc>
        <w:tc>
          <w:tcPr>
            <w:tcW w:w="3330" w:type="dxa"/>
            <w:shd w:val="clear" w:color="auto" w:fill="auto"/>
            <w:vAlign w:val="bottom"/>
          </w:tcPr>
          <w:p w14:paraId="6EA8AE1C"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传染病医院 </w:t>
            </w:r>
          </w:p>
        </w:tc>
        <w:tc>
          <w:tcPr>
            <w:tcW w:w="3249" w:type="dxa"/>
            <w:shd w:val="clear" w:color="auto" w:fill="auto"/>
            <w:vAlign w:val="bottom"/>
          </w:tcPr>
          <w:p w14:paraId="582C49A2" w14:textId="77777777" w:rsidR="007861EC" w:rsidRDefault="007861EC" w:rsidP="00196130">
            <w:pPr>
              <w:rPr>
                <w:rFonts w:ascii="宋体" w:hAnsi="宋体"/>
                <w:color w:val="000000"/>
                <w:sz w:val="18"/>
                <w:szCs w:val="18"/>
              </w:rPr>
            </w:pPr>
          </w:p>
        </w:tc>
      </w:tr>
      <w:tr w:rsidR="007861EC" w14:paraId="68269381" w14:textId="77777777" w:rsidTr="00196130">
        <w:trPr>
          <w:trHeight w:val="340"/>
        </w:trPr>
        <w:tc>
          <w:tcPr>
            <w:tcW w:w="1060" w:type="dxa"/>
            <w:shd w:val="clear" w:color="auto" w:fill="auto"/>
            <w:vAlign w:val="bottom"/>
          </w:tcPr>
          <w:p w14:paraId="610AE692" w14:textId="77777777" w:rsidR="007861EC" w:rsidRDefault="007861EC" w:rsidP="00196130">
            <w:pPr>
              <w:jc w:val="center"/>
              <w:rPr>
                <w:rFonts w:ascii="宋体" w:hAnsi="宋体"/>
                <w:color w:val="000000"/>
                <w:sz w:val="18"/>
                <w:szCs w:val="18"/>
              </w:rPr>
            </w:pPr>
            <w:r>
              <w:rPr>
                <w:rFonts w:ascii="宋体" w:hAnsi="宋体"/>
                <w:color w:val="000000"/>
                <w:sz w:val="18"/>
                <w:szCs w:val="18"/>
              </w:rPr>
              <w:t>A522</w:t>
            </w:r>
          </w:p>
        </w:tc>
        <w:tc>
          <w:tcPr>
            <w:tcW w:w="3330" w:type="dxa"/>
            <w:shd w:val="clear" w:color="auto" w:fill="auto"/>
            <w:vAlign w:val="bottom"/>
          </w:tcPr>
          <w:p w14:paraId="7A3C58C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皮肤病医院 </w:t>
            </w:r>
          </w:p>
        </w:tc>
        <w:tc>
          <w:tcPr>
            <w:tcW w:w="3249" w:type="dxa"/>
            <w:shd w:val="clear" w:color="auto" w:fill="auto"/>
            <w:vAlign w:val="bottom"/>
          </w:tcPr>
          <w:p w14:paraId="782615FD" w14:textId="77777777" w:rsidR="007861EC" w:rsidRDefault="007861EC" w:rsidP="00196130">
            <w:pPr>
              <w:rPr>
                <w:rFonts w:ascii="宋体" w:hAnsi="宋体"/>
                <w:color w:val="000000"/>
                <w:sz w:val="18"/>
                <w:szCs w:val="18"/>
              </w:rPr>
            </w:pPr>
            <w:r>
              <w:rPr>
                <w:rFonts w:ascii="宋体" w:hAnsi="宋体" w:hint="eastAsia"/>
                <w:color w:val="000000"/>
                <w:sz w:val="18"/>
                <w:szCs w:val="18"/>
              </w:rPr>
              <w:t>包括性病医院</w:t>
            </w:r>
          </w:p>
        </w:tc>
      </w:tr>
      <w:tr w:rsidR="007861EC" w14:paraId="3D8F15E8" w14:textId="77777777" w:rsidTr="00196130">
        <w:trPr>
          <w:trHeight w:val="340"/>
        </w:trPr>
        <w:tc>
          <w:tcPr>
            <w:tcW w:w="1060" w:type="dxa"/>
            <w:shd w:val="clear" w:color="auto" w:fill="auto"/>
            <w:vAlign w:val="bottom"/>
          </w:tcPr>
          <w:p w14:paraId="2AF59ACD" w14:textId="77777777" w:rsidR="007861EC" w:rsidRDefault="007861EC" w:rsidP="00196130">
            <w:pPr>
              <w:jc w:val="center"/>
              <w:rPr>
                <w:rFonts w:ascii="宋体" w:hAnsi="宋体"/>
                <w:color w:val="000000"/>
                <w:sz w:val="18"/>
                <w:szCs w:val="18"/>
              </w:rPr>
            </w:pPr>
            <w:r>
              <w:rPr>
                <w:rFonts w:ascii="宋体" w:hAnsi="宋体"/>
                <w:color w:val="000000"/>
                <w:sz w:val="18"/>
                <w:szCs w:val="18"/>
              </w:rPr>
              <w:t>A523</w:t>
            </w:r>
          </w:p>
        </w:tc>
        <w:tc>
          <w:tcPr>
            <w:tcW w:w="3330" w:type="dxa"/>
            <w:shd w:val="clear" w:color="auto" w:fill="auto"/>
            <w:vAlign w:val="bottom"/>
          </w:tcPr>
          <w:p w14:paraId="2B40634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结核病医院</w:t>
            </w:r>
          </w:p>
        </w:tc>
        <w:tc>
          <w:tcPr>
            <w:tcW w:w="3249" w:type="dxa"/>
            <w:shd w:val="clear" w:color="auto" w:fill="auto"/>
            <w:vAlign w:val="bottom"/>
          </w:tcPr>
          <w:p w14:paraId="602D1BC4" w14:textId="77777777" w:rsidR="007861EC" w:rsidRDefault="007861EC" w:rsidP="00196130">
            <w:pPr>
              <w:rPr>
                <w:rFonts w:ascii="宋体" w:hAnsi="宋体"/>
                <w:color w:val="000000"/>
                <w:sz w:val="18"/>
                <w:szCs w:val="18"/>
              </w:rPr>
            </w:pPr>
          </w:p>
        </w:tc>
      </w:tr>
      <w:tr w:rsidR="007861EC" w14:paraId="4771EFF1" w14:textId="77777777" w:rsidTr="00196130">
        <w:trPr>
          <w:trHeight w:val="340"/>
        </w:trPr>
        <w:tc>
          <w:tcPr>
            <w:tcW w:w="1060" w:type="dxa"/>
            <w:shd w:val="clear" w:color="auto" w:fill="auto"/>
            <w:vAlign w:val="bottom"/>
          </w:tcPr>
          <w:p w14:paraId="354827BE" w14:textId="77777777" w:rsidR="007861EC" w:rsidRDefault="007861EC" w:rsidP="00196130">
            <w:pPr>
              <w:jc w:val="center"/>
              <w:rPr>
                <w:rFonts w:ascii="宋体" w:hAnsi="宋体"/>
                <w:color w:val="000000"/>
                <w:sz w:val="18"/>
                <w:szCs w:val="18"/>
              </w:rPr>
            </w:pPr>
            <w:r>
              <w:rPr>
                <w:rFonts w:ascii="宋体" w:hAnsi="宋体"/>
                <w:color w:val="000000"/>
                <w:sz w:val="18"/>
                <w:szCs w:val="18"/>
              </w:rPr>
              <w:t>A524</w:t>
            </w:r>
          </w:p>
        </w:tc>
        <w:tc>
          <w:tcPr>
            <w:tcW w:w="3330" w:type="dxa"/>
            <w:shd w:val="clear" w:color="auto" w:fill="auto"/>
            <w:vAlign w:val="bottom"/>
          </w:tcPr>
          <w:p w14:paraId="2C29824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麻风病医院</w:t>
            </w:r>
          </w:p>
        </w:tc>
        <w:tc>
          <w:tcPr>
            <w:tcW w:w="3249" w:type="dxa"/>
            <w:shd w:val="clear" w:color="auto" w:fill="auto"/>
            <w:vAlign w:val="bottom"/>
          </w:tcPr>
          <w:p w14:paraId="4F77F153" w14:textId="77777777" w:rsidR="007861EC" w:rsidRDefault="007861EC" w:rsidP="00196130">
            <w:pPr>
              <w:rPr>
                <w:rFonts w:ascii="宋体" w:hAnsi="宋体"/>
                <w:color w:val="000000"/>
                <w:sz w:val="18"/>
                <w:szCs w:val="18"/>
              </w:rPr>
            </w:pPr>
          </w:p>
        </w:tc>
      </w:tr>
      <w:tr w:rsidR="007861EC" w14:paraId="0FC2EBAF" w14:textId="77777777" w:rsidTr="00196130">
        <w:trPr>
          <w:trHeight w:val="340"/>
        </w:trPr>
        <w:tc>
          <w:tcPr>
            <w:tcW w:w="1060" w:type="dxa"/>
            <w:shd w:val="clear" w:color="auto" w:fill="auto"/>
            <w:vAlign w:val="bottom"/>
          </w:tcPr>
          <w:p w14:paraId="790ED4E0" w14:textId="77777777" w:rsidR="007861EC" w:rsidRDefault="007861EC" w:rsidP="00196130">
            <w:pPr>
              <w:jc w:val="center"/>
              <w:rPr>
                <w:rFonts w:ascii="宋体" w:hAnsi="宋体"/>
                <w:color w:val="000000"/>
                <w:sz w:val="18"/>
                <w:szCs w:val="18"/>
              </w:rPr>
            </w:pPr>
            <w:r>
              <w:rPr>
                <w:rFonts w:ascii="宋体" w:hAnsi="宋体"/>
                <w:color w:val="000000"/>
                <w:sz w:val="18"/>
                <w:szCs w:val="18"/>
              </w:rPr>
              <w:t>A525</w:t>
            </w:r>
          </w:p>
        </w:tc>
        <w:tc>
          <w:tcPr>
            <w:tcW w:w="3330" w:type="dxa"/>
            <w:shd w:val="clear" w:color="auto" w:fill="auto"/>
            <w:vAlign w:val="bottom"/>
          </w:tcPr>
          <w:p w14:paraId="49099DE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职业病医院 </w:t>
            </w:r>
          </w:p>
        </w:tc>
        <w:tc>
          <w:tcPr>
            <w:tcW w:w="3249" w:type="dxa"/>
            <w:shd w:val="clear" w:color="auto" w:fill="auto"/>
            <w:vAlign w:val="bottom"/>
          </w:tcPr>
          <w:p w14:paraId="10FB323C" w14:textId="77777777" w:rsidR="007861EC" w:rsidRDefault="007861EC" w:rsidP="00196130">
            <w:pPr>
              <w:rPr>
                <w:rFonts w:ascii="宋体" w:hAnsi="宋体"/>
                <w:color w:val="000000"/>
                <w:sz w:val="18"/>
                <w:szCs w:val="18"/>
              </w:rPr>
            </w:pPr>
          </w:p>
        </w:tc>
      </w:tr>
      <w:tr w:rsidR="007861EC" w14:paraId="2BFABAA8" w14:textId="77777777" w:rsidTr="00196130">
        <w:trPr>
          <w:trHeight w:val="340"/>
        </w:trPr>
        <w:tc>
          <w:tcPr>
            <w:tcW w:w="1060" w:type="dxa"/>
            <w:shd w:val="clear" w:color="auto" w:fill="auto"/>
            <w:vAlign w:val="bottom"/>
          </w:tcPr>
          <w:p w14:paraId="43D861C7" w14:textId="77777777" w:rsidR="007861EC" w:rsidRDefault="007861EC" w:rsidP="00196130">
            <w:pPr>
              <w:jc w:val="center"/>
              <w:rPr>
                <w:rFonts w:ascii="宋体" w:hAnsi="宋体"/>
                <w:color w:val="000000"/>
                <w:sz w:val="18"/>
                <w:szCs w:val="18"/>
              </w:rPr>
            </w:pPr>
            <w:r>
              <w:rPr>
                <w:rFonts w:ascii="宋体" w:hAnsi="宋体"/>
                <w:color w:val="000000"/>
                <w:sz w:val="18"/>
                <w:szCs w:val="18"/>
              </w:rPr>
              <w:t>A526</w:t>
            </w:r>
          </w:p>
        </w:tc>
        <w:tc>
          <w:tcPr>
            <w:tcW w:w="3330" w:type="dxa"/>
            <w:shd w:val="clear" w:color="auto" w:fill="auto"/>
            <w:vAlign w:val="bottom"/>
          </w:tcPr>
          <w:p w14:paraId="5F2BFAE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骨科医院</w:t>
            </w:r>
          </w:p>
        </w:tc>
        <w:tc>
          <w:tcPr>
            <w:tcW w:w="3249" w:type="dxa"/>
            <w:shd w:val="clear" w:color="auto" w:fill="auto"/>
            <w:vAlign w:val="bottom"/>
          </w:tcPr>
          <w:p w14:paraId="3544D060" w14:textId="77777777" w:rsidR="007861EC" w:rsidRDefault="007861EC" w:rsidP="00196130">
            <w:pPr>
              <w:rPr>
                <w:rFonts w:ascii="宋体" w:hAnsi="宋体"/>
                <w:color w:val="000000"/>
                <w:sz w:val="18"/>
                <w:szCs w:val="18"/>
              </w:rPr>
            </w:pPr>
          </w:p>
        </w:tc>
      </w:tr>
      <w:tr w:rsidR="007861EC" w14:paraId="4D68512C" w14:textId="77777777" w:rsidTr="00196130">
        <w:trPr>
          <w:trHeight w:val="340"/>
        </w:trPr>
        <w:tc>
          <w:tcPr>
            <w:tcW w:w="1060" w:type="dxa"/>
            <w:shd w:val="clear" w:color="auto" w:fill="auto"/>
            <w:vAlign w:val="bottom"/>
          </w:tcPr>
          <w:p w14:paraId="4CD79952" w14:textId="77777777" w:rsidR="007861EC" w:rsidRDefault="007861EC" w:rsidP="00196130">
            <w:pPr>
              <w:jc w:val="center"/>
              <w:rPr>
                <w:rFonts w:ascii="宋体" w:hAnsi="宋体"/>
                <w:color w:val="000000"/>
                <w:sz w:val="18"/>
                <w:szCs w:val="18"/>
              </w:rPr>
            </w:pPr>
            <w:r>
              <w:rPr>
                <w:rFonts w:ascii="宋体" w:hAnsi="宋体"/>
                <w:color w:val="000000"/>
                <w:sz w:val="18"/>
                <w:szCs w:val="18"/>
              </w:rPr>
              <w:t>A527</w:t>
            </w:r>
          </w:p>
        </w:tc>
        <w:tc>
          <w:tcPr>
            <w:tcW w:w="3330" w:type="dxa"/>
            <w:shd w:val="clear" w:color="auto" w:fill="auto"/>
            <w:vAlign w:val="bottom"/>
          </w:tcPr>
          <w:p w14:paraId="0621B3E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康复医院</w:t>
            </w:r>
          </w:p>
        </w:tc>
        <w:tc>
          <w:tcPr>
            <w:tcW w:w="3249" w:type="dxa"/>
            <w:shd w:val="clear" w:color="auto" w:fill="auto"/>
            <w:vAlign w:val="bottom"/>
          </w:tcPr>
          <w:p w14:paraId="55FFB24E" w14:textId="77777777" w:rsidR="007861EC" w:rsidRDefault="007861EC" w:rsidP="00196130">
            <w:pPr>
              <w:rPr>
                <w:rFonts w:ascii="宋体" w:hAnsi="宋体"/>
                <w:color w:val="000000"/>
                <w:sz w:val="18"/>
                <w:szCs w:val="18"/>
              </w:rPr>
            </w:pPr>
          </w:p>
        </w:tc>
      </w:tr>
      <w:tr w:rsidR="007861EC" w14:paraId="18AA963D" w14:textId="77777777" w:rsidTr="00196130">
        <w:trPr>
          <w:trHeight w:val="340"/>
        </w:trPr>
        <w:tc>
          <w:tcPr>
            <w:tcW w:w="1060" w:type="dxa"/>
            <w:shd w:val="clear" w:color="auto" w:fill="auto"/>
            <w:vAlign w:val="bottom"/>
          </w:tcPr>
          <w:p w14:paraId="35FEE1F9" w14:textId="77777777" w:rsidR="007861EC" w:rsidRDefault="007861EC" w:rsidP="00196130">
            <w:pPr>
              <w:jc w:val="center"/>
              <w:rPr>
                <w:rFonts w:ascii="宋体" w:hAnsi="宋体"/>
                <w:color w:val="000000"/>
                <w:sz w:val="18"/>
                <w:szCs w:val="18"/>
              </w:rPr>
            </w:pPr>
            <w:r>
              <w:rPr>
                <w:rFonts w:ascii="宋体" w:hAnsi="宋体"/>
                <w:color w:val="000000"/>
                <w:sz w:val="18"/>
                <w:szCs w:val="18"/>
              </w:rPr>
              <w:t>A528</w:t>
            </w:r>
          </w:p>
        </w:tc>
        <w:tc>
          <w:tcPr>
            <w:tcW w:w="3330" w:type="dxa"/>
            <w:shd w:val="clear" w:color="auto" w:fill="auto"/>
            <w:vAlign w:val="bottom"/>
          </w:tcPr>
          <w:p w14:paraId="0E2FD0E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整形外科医院 </w:t>
            </w:r>
          </w:p>
        </w:tc>
        <w:tc>
          <w:tcPr>
            <w:tcW w:w="3249" w:type="dxa"/>
            <w:shd w:val="clear" w:color="auto" w:fill="auto"/>
            <w:vAlign w:val="bottom"/>
          </w:tcPr>
          <w:p w14:paraId="5B6DA6F3" w14:textId="77777777" w:rsidR="007861EC" w:rsidRDefault="007861EC" w:rsidP="00196130">
            <w:pPr>
              <w:rPr>
                <w:rFonts w:ascii="宋体" w:hAnsi="宋体"/>
                <w:color w:val="000000"/>
                <w:sz w:val="18"/>
                <w:szCs w:val="18"/>
              </w:rPr>
            </w:pPr>
            <w:r>
              <w:rPr>
                <w:rFonts w:ascii="宋体" w:hAnsi="宋体" w:hint="eastAsia"/>
                <w:color w:val="000000"/>
                <w:sz w:val="18"/>
                <w:szCs w:val="18"/>
              </w:rPr>
              <w:t>包括整容医院</w:t>
            </w:r>
          </w:p>
        </w:tc>
      </w:tr>
      <w:tr w:rsidR="007861EC" w14:paraId="73ADF08F" w14:textId="77777777" w:rsidTr="00196130">
        <w:trPr>
          <w:trHeight w:val="340"/>
        </w:trPr>
        <w:tc>
          <w:tcPr>
            <w:tcW w:w="1060" w:type="dxa"/>
            <w:shd w:val="clear" w:color="auto" w:fill="auto"/>
            <w:vAlign w:val="bottom"/>
          </w:tcPr>
          <w:p w14:paraId="63527375" w14:textId="77777777" w:rsidR="007861EC" w:rsidRDefault="007861EC" w:rsidP="00196130">
            <w:pPr>
              <w:jc w:val="center"/>
              <w:rPr>
                <w:rFonts w:ascii="宋体" w:hAnsi="宋体"/>
                <w:color w:val="000000"/>
                <w:sz w:val="18"/>
                <w:szCs w:val="18"/>
              </w:rPr>
            </w:pPr>
            <w:r>
              <w:rPr>
                <w:rFonts w:ascii="宋体" w:hAnsi="宋体"/>
                <w:color w:val="000000"/>
                <w:sz w:val="18"/>
                <w:szCs w:val="18"/>
              </w:rPr>
              <w:t>A529</w:t>
            </w:r>
          </w:p>
        </w:tc>
        <w:tc>
          <w:tcPr>
            <w:tcW w:w="3330" w:type="dxa"/>
            <w:shd w:val="clear" w:color="auto" w:fill="auto"/>
            <w:vAlign w:val="bottom"/>
          </w:tcPr>
          <w:p w14:paraId="6D242C6A"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美容医院        </w:t>
            </w:r>
          </w:p>
        </w:tc>
        <w:tc>
          <w:tcPr>
            <w:tcW w:w="3249" w:type="dxa"/>
            <w:shd w:val="clear" w:color="auto" w:fill="auto"/>
            <w:vAlign w:val="bottom"/>
          </w:tcPr>
          <w:p w14:paraId="1FC8C157" w14:textId="77777777" w:rsidR="007861EC" w:rsidRDefault="007861EC" w:rsidP="00196130">
            <w:pPr>
              <w:rPr>
                <w:rFonts w:ascii="宋体" w:hAnsi="宋体"/>
                <w:color w:val="000000"/>
                <w:sz w:val="18"/>
                <w:szCs w:val="18"/>
              </w:rPr>
            </w:pPr>
          </w:p>
        </w:tc>
      </w:tr>
      <w:tr w:rsidR="007861EC" w14:paraId="6A2DE331" w14:textId="77777777" w:rsidTr="00196130">
        <w:trPr>
          <w:trHeight w:val="340"/>
        </w:trPr>
        <w:tc>
          <w:tcPr>
            <w:tcW w:w="1060" w:type="dxa"/>
            <w:shd w:val="clear" w:color="auto" w:fill="auto"/>
            <w:vAlign w:val="bottom"/>
          </w:tcPr>
          <w:p w14:paraId="72F28280" w14:textId="77777777" w:rsidR="007861EC" w:rsidRDefault="007861EC" w:rsidP="00196130">
            <w:pPr>
              <w:jc w:val="center"/>
              <w:rPr>
                <w:rFonts w:ascii="宋体" w:hAnsi="宋体"/>
                <w:color w:val="000000"/>
                <w:sz w:val="18"/>
                <w:szCs w:val="18"/>
              </w:rPr>
            </w:pPr>
            <w:r>
              <w:rPr>
                <w:rFonts w:ascii="宋体" w:hAnsi="宋体"/>
                <w:color w:val="000000"/>
                <w:sz w:val="18"/>
                <w:szCs w:val="18"/>
              </w:rPr>
              <w:t>A539</w:t>
            </w:r>
          </w:p>
        </w:tc>
        <w:tc>
          <w:tcPr>
            <w:tcW w:w="3330" w:type="dxa"/>
            <w:shd w:val="clear" w:color="auto" w:fill="auto"/>
            <w:vAlign w:val="bottom"/>
          </w:tcPr>
          <w:p w14:paraId="5C855FB6"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其他专科医院</w:t>
            </w:r>
          </w:p>
        </w:tc>
        <w:tc>
          <w:tcPr>
            <w:tcW w:w="3249" w:type="dxa"/>
            <w:shd w:val="clear" w:color="auto" w:fill="auto"/>
            <w:vAlign w:val="bottom"/>
          </w:tcPr>
          <w:p w14:paraId="03B5A2A9" w14:textId="77777777" w:rsidR="007861EC" w:rsidRDefault="007861EC" w:rsidP="00196130">
            <w:pPr>
              <w:rPr>
                <w:rFonts w:ascii="宋体" w:hAnsi="宋体"/>
                <w:color w:val="000000"/>
                <w:sz w:val="18"/>
                <w:szCs w:val="18"/>
              </w:rPr>
            </w:pPr>
          </w:p>
        </w:tc>
      </w:tr>
      <w:tr w:rsidR="007861EC" w14:paraId="061CB233" w14:textId="77777777" w:rsidTr="00196130">
        <w:trPr>
          <w:trHeight w:val="340"/>
        </w:trPr>
        <w:tc>
          <w:tcPr>
            <w:tcW w:w="1060" w:type="dxa"/>
            <w:shd w:val="clear" w:color="auto" w:fill="auto"/>
            <w:vAlign w:val="bottom"/>
          </w:tcPr>
          <w:p w14:paraId="7D71B8AC" w14:textId="77777777" w:rsidR="007861EC" w:rsidRDefault="007861EC" w:rsidP="00196130">
            <w:pPr>
              <w:jc w:val="center"/>
              <w:rPr>
                <w:rFonts w:ascii="宋体" w:hAnsi="宋体"/>
                <w:color w:val="000000"/>
                <w:sz w:val="18"/>
                <w:szCs w:val="18"/>
              </w:rPr>
            </w:pPr>
            <w:r>
              <w:rPr>
                <w:rFonts w:ascii="宋体" w:hAnsi="宋体"/>
                <w:color w:val="000000"/>
                <w:sz w:val="18"/>
                <w:szCs w:val="18"/>
              </w:rPr>
              <w:t>A600</w:t>
            </w:r>
          </w:p>
        </w:tc>
        <w:tc>
          <w:tcPr>
            <w:tcW w:w="3330" w:type="dxa"/>
            <w:shd w:val="clear" w:color="auto" w:fill="auto"/>
            <w:vAlign w:val="bottom"/>
          </w:tcPr>
          <w:p w14:paraId="0EC6919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疗养院 </w:t>
            </w:r>
          </w:p>
        </w:tc>
        <w:tc>
          <w:tcPr>
            <w:tcW w:w="3249" w:type="dxa"/>
            <w:shd w:val="clear" w:color="auto" w:fill="auto"/>
            <w:vAlign w:val="bottom"/>
          </w:tcPr>
          <w:p w14:paraId="72CB8E3D" w14:textId="77777777" w:rsidR="007861EC" w:rsidRDefault="007861EC" w:rsidP="00196130">
            <w:pPr>
              <w:rPr>
                <w:rFonts w:ascii="宋体" w:hAnsi="宋体"/>
                <w:color w:val="000000"/>
                <w:sz w:val="18"/>
                <w:szCs w:val="18"/>
              </w:rPr>
            </w:pPr>
            <w:r>
              <w:rPr>
                <w:rFonts w:ascii="宋体" w:hAnsi="宋体" w:hint="eastAsia"/>
                <w:color w:val="000000"/>
                <w:sz w:val="18"/>
                <w:szCs w:val="18"/>
              </w:rPr>
              <w:t>不包括休养所</w:t>
            </w:r>
          </w:p>
        </w:tc>
      </w:tr>
      <w:tr w:rsidR="007861EC" w14:paraId="1300CCD0" w14:textId="77777777" w:rsidTr="00196130">
        <w:trPr>
          <w:trHeight w:val="340"/>
        </w:trPr>
        <w:tc>
          <w:tcPr>
            <w:tcW w:w="1060" w:type="dxa"/>
            <w:shd w:val="clear" w:color="auto" w:fill="auto"/>
            <w:vAlign w:val="bottom"/>
          </w:tcPr>
          <w:p w14:paraId="15ED01B5" w14:textId="77777777" w:rsidR="007861EC" w:rsidRDefault="007861EC" w:rsidP="00196130">
            <w:pPr>
              <w:jc w:val="center"/>
              <w:rPr>
                <w:rFonts w:ascii="宋体" w:hAnsi="宋体"/>
                <w:color w:val="000000"/>
                <w:sz w:val="18"/>
                <w:szCs w:val="18"/>
              </w:rPr>
            </w:pPr>
            <w:r>
              <w:rPr>
                <w:rFonts w:ascii="宋体" w:hAnsi="宋体"/>
                <w:color w:val="000000"/>
                <w:sz w:val="18"/>
                <w:szCs w:val="18"/>
              </w:rPr>
              <w:t>A7</w:t>
            </w:r>
          </w:p>
        </w:tc>
        <w:tc>
          <w:tcPr>
            <w:tcW w:w="3330" w:type="dxa"/>
            <w:shd w:val="clear" w:color="auto" w:fill="auto"/>
            <w:vAlign w:val="bottom"/>
          </w:tcPr>
          <w:p w14:paraId="4067328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护理院(站)        </w:t>
            </w:r>
          </w:p>
        </w:tc>
        <w:tc>
          <w:tcPr>
            <w:tcW w:w="3249" w:type="dxa"/>
            <w:shd w:val="clear" w:color="auto" w:fill="auto"/>
            <w:vAlign w:val="bottom"/>
          </w:tcPr>
          <w:p w14:paraId="520B3518" w14:textId="77777777" w:rsidR="007861EC" w:rsidRDefault="007861EC" w:rsidP="00196130">
            <w:pPr>
              <w:rPr>
                <w:rFonts w:ascii="宋体" w:hAnsi="宋体"/>
                <w:color w:val="000000"/>
                <w:sz w:val="18"/>
                <w:szCs w:val="18"/>
              </w:rPr>
            </w:pPr>
          </w:p>
        </w:tc>
      </w:tr>
      <w:tr w:rsidR="007861EC" w14:paraId="4740F2CC" w14:textId="77777777" w:rsidTr="00196130">
        <w:trPr>
          <w:trHeight w:val="340"/>
        </w:trPr>
        <w:tc>
          <w:tcPr>
            <w:tcW w:w="1060" w:type="dxa"/>
            <w:shd w:val="clear" w:color="auto" w:fill="auto"/>
            <w:vAlign w:val="bottom"/>
          </w:tcPr>
          <w:p w14:paraId="20BDFB0A" w14:textId="77777777" w:rsidR="007861EC" w:rsidRDefault="007861EC" w:rsidP="00196130">
            <w:pPr>
              <w:jc w:val="center"/>
              <w:rPr>
                <w:rFonts w:ascii="宋体" w:hAnsi="宋体"/>
                <w:color w:val="000000"/>
                <w:sz w:val="18"/>
                <w:szCs w:val="18"/>
              </w:rPr>
            </w:pPr>
            <w:r>
              <w:rPr>
                <w:rFonts w:ascii="宋体" w:hAnsi="宋体"/>
                <w:color w:val="000000"/>
                <w:sz w:val="18"/>
                <w:szCs w:val="18"/>
              </w:rPr>
              <w:t>A710</w:t>
            </w:r>
          </w:p>
        </w:tc>
        <w:tc>
          <w:tcPr>
            <w:tcW w:w="3330" w:type="dxa"/>
            <w:shd w:val="clear" w:color="auto" w:fill="auto"/>
            <w:vAlign w:val="bottom"/>
          </w:tcPr>
          <w:p w14:paraId="3354804E"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护理院       </w:t>
            </w:r>
          </w:p>
        </w:tc>
        <w:tc>
          <w:tcPr>
            <w:tcW w:w="3249" w:type="dxa"/>
            <w:shd w:val="clear" w:color="auto" w:fill="auto"/>
            <w:vAlign w:val="bottom"/>
          </w:tcPr>
          <w:p w14:paraId="4BCB09BA" w14:textId="77777777" w:rsidR="007861EC" w:rsidRDefault="007861EC" w:rsidP="00196130">
            <w:pPr>
              <w:rPr>
                <w:rFonts w:ascii="宋体" w:hAnsi="宋体"/>
                <w:color w:val="000000"/>
                <w:sz w:val="18"/>
                <w:szCs w:val="18"/>
              </w:rPr>
            </w:pPr>
          </w:p>
        </w:tc>
      </w:tr>
      <w:tr w:rsidR="007861EC" w14:paraId="48FDDB3A" w14:textId="77777777" w:rsidTr="00196130">
        <w:trPr>
          <w:trHeight w:val="340"/>
        </w:trPr>
        <w:tc>
          <w:tcPr>
            <w:tcW w:w="1060" w:type="dxa"/>
            <w:shd w:val="clear" w:color="auto" w:fill="auto"/>
            <w:vAlign w:val="bottom"/>
          </w:tcPr>
          <w:p w14:paraId="21AF47DD" w14:textId="77777777" w:rsidR="007861EC" w:rsidRDefault="007861EC" w:rsidP="00196130">
            <w:pPr>
              <w:jc w:val="center"/>
              <w:rPr>
                <w:rFonts w:ascii="宋体" w:hAnsi="宋体"/>
                <w:color w:val="000000"/>
                <w:sz w:val="18"/>
                <w:szCs w:val="18"/>
              </w:rPr>
            </w:pPr>
            <w:r>
              <w:rPr>
                <w:rFonts w:ascii="宋体" w:hAnsi="宋体"/>
                <w:color w:val="000000"/>
                <w:sz w:val="18"/>
                <w:szCs w:val="18"/>
              </w:rPr>
              <w:t>A720</w:t>
            </w:r>
          </w:p>
        </w:tc>
        <w:tc>
          <w:tcPr>
            <w:tcW w:w="3330" w:type="dxa"/>
            <w:shd w:val="clear" w:color="auto" w:fill="auto"/>
            <w:vAlign w:val="bottom"/>
          </w:tcPr>
          <w:p w14:paraId="5C64B54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护理站        </w:t>
            </w:r>
          </w:p>
        </w:tc>
        <w:tc>
          <w:tcPr>
            <w:tcW w:w="3249" w:type="dxa"/>
            <w:shd w:val="clear" w:color="auto" w:fill="auto"/>
            <w:vAlign w:val="bottom"/>
          </w:tcPr>
          <w:p w14:paraId="1E8AAC39" w14:textId="77777777" w:rsidR="007861EC" w:rsidRDefault="007861EC" w:rsidP="00196130">
            <w:pPr>
              <w:rPr>
                <w:rFonts w:ascii="宋体" w:hAnsi="宋体"/>
                <w:color w:val="000000"/>
                <w:sz w:val="18"/>
                <w:szCs w:val="18"/>
              </w:rPr>
            </w:pPr>
          </w:p>
        </w:tc>
      </w:tr>
      <w:tr w:rsidR="007861EC" w14:paraId="7DD539CB" w14:textId="77777777" w:rsidTr="00196130">
        <w:trPr>
          <w:trHeight w:val="340"/>
        </w:trPr>
        <w:tc>
          <w:tcPr>
            <w:tcW w:w="1060" w:type="dxa"/>
            <w:shd w:val="clear" w:color="auto" w:fill="auto"/>
            <w:vAlign w:val="bottom"/>
          </w:tcPr>
          <w:p w14:paraId="4DD015B6" w14:textId="77777777" w:rsidR="007861EC" w:rsidRDefault="007861EC" w:rsidP="00196130">
            <w:pPr>
              <w:jc w:val="center"/>
              <w:rPr>
                <w:rFonts w:ascii="宋体" w:hAnsi="宋体"/>
                <w:b/>
                <w:color w:val="000000"/>
                <w:sz w:val="18"/>
                <w:szCs w:val="18"/>
              </w:rPr>
            </w:pPr>
            <w:r>
              <w:rPr>
                <w:rFonts w:ascii="宋体" w:hAnsi="宋体"/>
                <w:b/>
                <w:color w:val="000000"/>
                <w:sz w:val="18"/>
                <w:szCs w:val="18"/>
              </w:rPr>
              <w:t>B</w:t>
            </w:r>
          </w:p>
        </w:tc>
        <w:tc>
          <w:tcPr>
            <w:tcW w:w="3330" w:type="dxa"/>
            <w:shd w:val="clear" w:color="auto" w:fill="auto"/>
            <w:vAlign w:val="bottom"/>
          </w:tcPr>
          <w:p w14:paraId="42DDD88F" w14:textId="77777777" w:rsidR="007861EC" w:rsidRDefault="007861EC" w:rsidP="00196130">
            <w:pPr>
              <w:rPr>
                <w:rFonts w:ascii="宋体" w:hAnsi="宋体"/>
                <w:b/>
                <w:color w:val="000000"/>
                <w:sz w:val="18"/>
                <w:szCs w:val="18"/>
              </w:rPr>
            </w:pPr>
            <w:r>
              <w:rPr>
                <w:rFonts w:ascii="宋体" w:hAnsi="宋体" w:hint="eastAsia"/>
                <w:b/>
                <w:color w:val="000000"/>
                <w:sz w:val="18"/>
                <w:szCs w:val="18"/>
              </w:rPr>
              <w:t xml:space="preserve">社区卫生服务中心（站）   </w:t>
            </w:r>
          </w:p>
        </w:tc>
        <w:tc>
          <w:tcPr>
            <w:tcW w:w="3249" w:type="dxa"/>
            <w:shd w:val="clear" w:color="auto" w:fill="auto"/>
            <w:vAlign w:val="bottom"/>
          </w:tcPr>
          <w:p w14:paraId="53C9BFF0" w14:textId="77777777" w:rsidR="007861EC" w:rsidRDefault="007861EC" w:rsidP="00196130">
            <w:pPr>
              <w:rPr>
                <w:rFonts w:ascii="宋体" w:hAnsi="宋体"/>
                <w:b/>
                <w:color w:val="000000"/>
                <w:sz w:val="18"/>
                <w:szCs w:val="18"/>
              </w:rPr>
            </w:pPr>
          </w:p>
        </w:tc>
      </w:tr>
      <w:tr w:rsidR="007861EC" w14:paraId="3C5CAA96" w14:textId="77777777" w:rsidTr="00196130">
        <w:trPr>
          <w:trHeight w:val="340"/>
        </w:trPr>
        <w:tc>
          <w:tcPr>
            <w:tcW w:w="1060" w:type="dxa"/>
            <w:shd w:val="clear" w:color="auto" w:fill="auto"/>
            <w:vAlign w:val="bottom"/>
          </w:tcPr>
          <w:p w14:paraId="78171841" w14:textId="77777777" w:rsidR="007861EC" w:rsidRDefault="007861EC" w:rsidP="00196130">
            <w:pPr>
              <w:jc w:val="center"/>
              <w:rPr>
                <w:rFonts w:ascii="宋体" w:hAnsi="宋体"/>
                <w:color w:val="000000"/>
                <w:sz w:val="18"/>
                <w:szCs w:val="18"/>
              </w:rPr>
            </w:pPr>
            <w:r>
              <w:rPr>
                <w:rFonts w:ascii="宋体" w:hAnsi="宋体"/>
                <w:color w:val="000000"/>
                <w:sz w:val="18"/>
                <w:szCs w:val="18"/>
              </w:rPr>
              <w:t>B100</w:t>
            </w:r>
          </w:p>
        </w:tc>
        <w:tc>
          <w:tcPr>
            <w:tcW w:w="3330" w:type="dxa"/>
            <w:shd w:val="clear" w:color="auto" w:fill="auto"/>
            <w:vAlign w:val="bottom"/>
          </w:tcPr>
          <w:p w14:paraId="290A6B0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社区卫生服务中心    </w:t>
            </w:r>
          </w:p>
        </w:tc>
        <w:tc>
          <w:tcPr>
            <w:tcW w:w="3249" w:type="dxa"/>
            <w:shd w:val="clear" w:color="auto" w:fill="auto"/>
            <w:vAlign w:val="bottom"/>
          </w:tcPr>
          <w:p w14:paraId="0FB8B74C" w14:textId="77777777" w:rsidR="007861EC" w:rsidRDefault="007861EC" w:rsidP="00196130">
            <w:pPr>
              <w:rPr>
                <w:rFonts w:ascii="宋体" w:hAnsi="宋体"/>
                <w:color w:val="000000"/>
                <w:sz w:val="18"/>
                <w:szCs w:val="18"/>
              </w:rPr>
            </w:pPr>
          </w:p>
        </w:tc>
      </w:tr>
      <w:tr w:rsidR="007861EC" w14:paraId="7BE18651" w14:textId="77777777" w:rsidTr="00196130">
        <w:trPr>
          <w:trHeight w:val="340"/>
        </w:trPr>
        <w:tc>
          <w:tcPr>
            <w:tcW w:w="1060" w:type="dxa"/>
            <w:shd w:val="clear" w:color="auto" w:fill="auto"/>
            <w:vAlign w:val="bottom"/>
          </w:tcPr>
          <w:p w14:paraId="4A091D60" w14:textId="77777777" w:rsidR="007861EC" w:rsidRDefault="007861EC" w:rsidP="00196130">
            <w:pPr>
              <w:jc w:val="center"/>
              <w:rPr>
                <w:rFonts w:ascii="宋体" w:hAnsi="宋体"/>
                <w:color w:val="000000"/>
                <w:sz w:val="18"/>
                <w:szCs w:val="18"/>
              </w:rPr>
            </w:pPr>
            <w:r>
              <w:rPr>
                <w:rFonts w:ascii="宋体" w:hAnsi="宋体"/>
                <w:color w:val="000000"/>
                <w:sz w:val="18"/>
                <w:szCs w:val="18"/>
              </w:rPr>
              <w:t>B200</w:t>
            </w:r>
          </w:p>
        </w:tc>
        <w:tc>
          <w:tcPr>
            <w:tcW w:w="3330" w:type="dxa"/>
            <w:shd w:val="clear" w:color="auto" w:fill="auto"/>
            <w:vAlign w:val="bottom"/>
          </w:tcPr>
          <w:p w14:paraId="5AB8C06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社区卫生服务站</w:t>
            </w:r>
          </w:p>
        </w:tc>
        <w:tc>
          <w:tcPr>
            <w:tcW w:w="3249" w:type="dxa"/>
            <w:shd w:val="clear" w:color="auto" w:fill="auto"/>
            <w:vAlign w:val="bottom"/>
          </w:tcPr>
          <w:p w14:paraId="7CB9B855" w14:textId="77777777" w:rsidR="007861EC" w:rsidRDefault="007861EC" w:rsidP="00196130">
            <w:pPr>
              <w:rPr>
                <w:rFonts w:ascii="宋体" w:hAnsi="宋体"/>
                <w:color w:val="000000"/>
                <w:sz w:val="18"/>
                <w:szCs w:val="18"/>
              </w:rPr>
            </w:pPr>
          </w:p>
        </w:tc>
      </w:tr>
      <w:tr w:rsidR="007861EC" w14:paraId="06B3C69A" w14:textId="77777777" w:rsidTr="00196130">
        <w:trPr>
          <w:trHeight w:val="340"/>
        </w:trPr>
        <w:tc>
          <w:tcPr>
            <w:tcW w:w="1060" w:type="dxa"/>
            <w:shd w:val="clear" w:color="auto" w:fill="auto"/>
            <w:vAlign w:val="bottom"/>
          </w:tcPr>
          <w:p w14:paraId="15EAD1EE" w14:textId="77777777" w:rsidR="007861EC" w:rsidRDefault="007861EC" w:rsidP="00196130">
            <w:pPr>
              <w:jc w:val="center"/>
              <w:rPr>
                <w:rFonts w:ascii="宋体" w:hAnsi="宋体"/>
                <w:b/>
                <w:color w:val="000000"/>
                <w:sz w:val="18"/>
                <w:szCs w:val="18"/>
              </w:rPr>
            </w:pPr>
            <w:r>
              <w:rPr>
                <w:rFonts w:ascii="宋体" w:hAnsi="宋体"/>
                <w:b/>
                <w:color w:val="000000"/>
                <w:sz w:val="18"/>
                <w:szCs w:val="18"/>
              </w:rPr>
              <w:t>C</w:t>
            </w:r>
          </w:p>
        </w:tc>
        <w:tc>
          <w:tcPr>
            <w:tcW w:w="3330" w:type="dxa"/>
            <w:shd w:val="clear" w:color="auto" w:fill="auto"/>
            <w:vAlign w:val="bottom"/>
          </w:tcPr>
          <w:p w14:paraId="6C845EB7" w14:textId="77777777" w:rsidR="007861EC" w:rsidRDefault="007861EC" w:rsidP="00196130">
            <w:pPr>
              <w:rPr>
                <w:rFonts w:ascii="宋体" w:hAnsi="宋体"/>
                <w:b/>
                <w:color w:val="000000"/>
                <w:sz w:val="18"/>
                <w:szCs w:val="18"/>
              </w:rPr>
            </w:pPr>
            <w:r>
              <w:rPr>
                <w:rFonts w:ascii="宋体" w:hAnsi="宋体" w:hint="eastAsia"/>
                <w:b/>
                <w:color w:val="000000"/>
                <w:sz w:val="18"/>
                <w:szCs w:val="18"/>
              </w:rPr>
              <w:t>卫生院</w:t>
            </w:r>
          </w:p>
        </w:tc>
        <w:tc>
          <w:tcPr>
            <w:tcW w:w="3249" w:type="dxa"/>
            <w:shd w:val="clear" w:color="auto" w:fill="auto"/>
            <w:vAlign w:val="bottom"/>
          </w:tcPr>
          <w:p w14:paraId="2D3288B8" w14:textId="77777777" w:rsidR="007861EC" w:rsidRDefault="007861EC" w:rsidP="00196130">
            <w:pPr>
              <w:rPr>
                <w:rFonts w:ascii="宋体" w:hAnsi="宋体"/>
                <w:b/>
                <w:color w:val="000000"/>
                <w:sz w:val="18"/>
                <w:szCs w:val="18"/>
              </w:rPr>
            </w:pPr>
          </w:p>
        </w:tc>
      </w:tr>
      <w:tr w:rsidR="007861EC" w14:paraId="6AF93132" w14:textId="77777777" w:rsidTr="00196130">
        <w:trPr>
          <w:trHeight w:val="340"/>
        </w:trPr>
        <w:tc>
          <w:tcPr>
            <w:tcW w:w="1060" w:type="dxa"/>
            <w:shd w:val="clear" w:color="auto" w:fill="auto"/>
            <w:vAlign w:val="bottom"/>
          </w:tcPr>
          <w:p w14:paraId="39D6A78F"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C100</w:t>
            </w:r>
          </w:p>
        </w:tc>
        <w:tc>
          <w:tcPr>
            <w:tcW w:w="3330" w:type="dxa"/>
            <w:shd w:val="clear" w:color="auto" w:fill="auto"/>
            <w:vAlign w:val="bottom"/>
          </w:tcPr>
          <w:p w14:paraId="7AE6F9D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街道卫生院</w:t>
            </w:r>
          </w:p>
        </w:tc>
        <w:tc>
          <w:tcPr>
            <w:tcW w:w="3249" w:type="dxa"/>
            <w:shd w:val="clear" w:color="auto" w:fill="auto"/>
            <w:vAlign w:val="bottom"/>
          </w:tcPr>
          <w:p w14:paraId="0A0B34E7" w14:textId="77777777" w:rsidR="007861EC" w:rsidRDefault="007861EC" w:rsidP="00196130">
            <w:pPr>
              <w:rPr>
                <w:rFonts w:ascii="宋体" w:hAnsi="宋体"/>
                <w:color w:val="000000"/>
                <w:sz w:val="18"/>
                <w:szCs w:val="18"/>
              </w:rPr>
            </w:pPr>
          </w:p>
        </w:tc>
      </w:tr>
      <w:tr w:rsidR="007861EC" w14:paraId="7AC52037" w14:textId="77777777" w:rsidTr="00196130">
        <w:trPr>
          <w:trHeight w:val="340"/>
        </w:trPr>
        <w:tc>
          <w:tcPr>
            <w:tcW w:w="1060" w:type="dxa"/>
            <w:shd w:val="clear" w:color="auto" w:fill="auto"/>
            <w:vAlign w:val="bottom"/>
          </w:tcPr>
          <w:p w14:paraId="74E13C9A" w14:textId="77777777" w:rsidR="007861EC" w:rsidRDefault="007861EC" w:rsidP="00196130">
            <w:pPr>
              <w:jc w:val="center"/>
              <w:rPr>
                <w:rFonts w:ascii="宋体" w:hAnsi="宋体"/>
                <w:color w:val="000000"/>
                <w:sz w:val="18"/>
                <w:szCs w:val="18"/>
              </w:rPr>
            </w:pPr>
            <w:r>
              <w:rPr>
                <w:rFonts w:ascii="宋体" w:hAnsi="宋体"/>
                <w:color w:val="000000"/>
                <w:sz w:val="18"/>
                <w:szCs w:val="18"/>
              </w:rPr>
              <w:t>C2</w:t>
            </w:r>
          </w:p>
        </w:tc>
        <w:tc>
          <w:tcPr>
            <w:tcW w:w="3330" w:type="dxa"/>
            <w:shd w:val="clear" w:color="auto" w:fill="auto"/>
            <w:vAlign w:val="bottom"/>
          </w:tcPr>
          <w:p w14:paraId="7FDEE07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乡镇卫生院</w:t>
            </w:r>
          </w:p>
        </w:tc>
        <w:tc>
          <w:tcPr>
            <w:tcW w:w="3249" w:type="dxa"/>
            <w:shd w:val="clear" w:color="auto" w:fill="auto"/>
            <w:vAlign w:val="bottom"/>
          </w:tcPr>
          <w:p w14:paraId="24556309" w14:textId="77777777" w:rsidR="007861EC" w:rsidRDefault="007861EC" w:rsidP="00196130">
            <w:pPr>
              <w:rPr>
                <w:rFonts w:ascii="宋体" w:hAnsi="宋体"/>
                <w:color w:val="000000"/>
                <w:sz w:val="18"/>
                <w:szCs w:val="18"/>
              </w:rPr>
            </w:pPr>
          </w:p>
        </w:tc>
      </w:tr>
      <w:tr w:rsidR="007861EC" w14:paraId="125D9A81" w14:textId="77777777" w:rsidTr="00196130">
        <w:trPr>
          <w:trHeight w:val="340"/>
        </w:trPr>
        <w:tc>
          <w:tcPr>
            <w:tcW w:w="1060" w:type="dxa"/>
            <w:shd w:val="clear" w:color="auto" w:fill="auto"/>
            <w:vAlign w:val="bottom"/>
          </w:tcPr>
          <w:p w14:paraId="7771D6E9" w14:textId="77777777" w:rsidR="007861EC" w:rsidRDefault="007861EC" w:rsidP="00196130">
            <w:pPr>
              <w:jc w:val="center"/>
              <w:rPr>
                <w:rFonts w:ascii="宋体" w:hAnsi="宋体"/>
                <w:color w:val="000000"/>
                <w:sz w:val="18"/>
                <w:szCs w:val="18"/>
              </w:rPr>
            </w:pPr>
            <w:r>
              <w:rPr>
                <w:rFonts w:ascii="宋体" w:hAnsi="宋体"/>
                <w:color w:val="000000"/>
                <w:sz w:val="18"/>
                <w:szCs w:val="18"/>
              </w:rPr>
              <w:t>C210</w:t>
            </w:r>
          </w:p>
        </w:tc>
        <w:tc>
          <w:tcPr>
            <w:tcW w:w="3330" w:type="dxa"/>
            <w:shd w:val="clear" w:color="auto" w:fill="auto"/>
            <w:vAlign w:val="bottom"/>
          </w:tcPr>
          <w:p w14:paraId="654EAF7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中心卫生院</w:t>
            </w:r>
          </w:p>
        </w:tc>
        <w:tc>
          <w:tcPr>
            <w:tcW w:w="3249" w:type="dxa"/>
            <w:shd w:val="clear" w:color="auto" w:fill="auto"/>
            <w:vAlign w:val="bottom"/>
          </w:tcPr>
          <w:p w14:paraId="16AD5333" w14:textId="77777777" w:rsidR="007861EC" w:rsidRDefault="007861EC" w:rsidP="00196130">
            <w:pPr>
              <w:rPr>
                <w:rFonts w:ascii="宋体" w:hAnsi="宋体"/>
                <w:color w:val="000000"/>
                <w:sz w:val="18"/>
                <w:szCs w:val="18"/>
              </w:rPr>
            </w:pPr>
          </w:p>
        </w:tc>
      </w:tr>
      <w:tr w:rsidR="007861EC" w14:paraId="35F725F0" w14:textId="77777777" w:rsidTr="00196130">
        <w:trPr>
          <w:trHeight w:val="340"/>
        </w:trPr>
        <w:tc>
          <w:tcPr>
            <w:tcW w:w="1060" w:type="dxa"/>
            <w:shd w:val="clear" w:color="auto" w:fill="auto"/>
            <w:vAlign w:val="bottom"/>
          </w:tcPr>
          <w:p w14:paraId="2BFD0B93" w14:textId="77777777" w:rsidR="007861EC" w:rsidRDefault="007861EC" w:rsidP="00196130">
            <w:pPr>
              <w:jc w:val="center"/>
              <w:rPr>
                <w:rFonts w:ascii="宋体" w:hAnsi="宋体"/>
                <w:color w:val="000000"/>
                <w:sz w:val="18"/>
                <w:szCs w:val="18"/>
              </w:rPr>
            </w:pPr>
            <w:r>
              <w:rPr>
                <w:rFonts w:ascii="宋体" w:hAnsi="宋体"/>
                <w:color w:val="000000"/>
                <w:sz w:val="18"/>
                <w:szCs w:val="18"/>
              </w:rPr>
              <w:t>C220</w:t>
            </w:r>
          </w:p>
        </w:tc>
        <w:tc>
          <w:tcPr>
            <w:tcW w:w="3330" w:type="dxa"/>
            <w:shd w:val="clear" w:color="auto" w:fill="auto"/>
            <w:vAlign w:val="bottom"/>
          </w:tcPr>
          <w:p w14:paraId="25B1CF8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乡卫生院</w:t>
            </w:r>
          </w:p>
        </w:tc>
        <w:tc>
          <w:tcPr>
            <w:tcW w:w="3249" w:type="dxa"/>
            <w:shd w:val="clear" w:color="auto" w:fill="auto"/>
            <w:vAlign w:val="bottom"/>
          </w:tcPr>
          <w:p w14:paraId="31737909" w14:textId="77777777" w:rsidR="007861EC" w:rsidRDefault="007861EC" w:rsidP="00196130">
            <w:pPr>
              <w:rPr>
                <w:rFonts w:ascii="宋体" w:hAnsi="宋体"/>
                <w:color w:val="000000"/>
                <w:sz w:val="18"/>
                <w:szCs w:val="18"/>
              </w:rPr>
            </w:pPr>
          </w:p>
        </w:tc>
      </w:tr>
      <w:tr w:rsidR="007861EC" w14:paraId="1186EBDC" w14:textId="77777777" w:rsidTr="00196130">
        <w:trPr>
          <w:trHeight w:val="340"/>
        </w:trPr>
        <w:tc>
          <w:tcPr>
            <w:tcW w:w="1060" w:type="dxa"/>
            <w:shd w:val="clear" w:color="auto" w:fill="auto"/>
            <w:vAlign w:val="bottom"/>
          </w:tcPr>
          <w:p w14:paraId="65772F98" w14:textId="77777777" w:rsidR="007861EC" w:rsidRDefault="007861EC" w:rsidP="00196130">
            <w:pPr>
              <w:jc w:val="center"/>
              <w:rPr>
                <w:rFonts w:ascii="宋体" w:hAnsi="宋体"/>
                <w:b/>
                <w:color w:val="000000"/>
                <w:sz w:val="18"/>
                <w:szCs w:val="18"/>
              </w:rPr>
            </w:pPr>
            <w:r>
              <w:rPr>
                <w:rFonts w:ascii="宋体" w:hAnsi="宋体"/>
                <w:b/>
                <w:color w:val="000000"/>
                <w:sz w:val="18"/>
                <w:szCs w:val="18"/>
              </w:rPr>
              <w:t>D</w:t>
            </w:r>
          </w:p>
        </w:tc>
        <w:tc>
          <w:tcPr>
            <w:tcW w:w="3330" w:type="dxa"/>
            <w:shd w:val="clear" w:color="auto" w:fill="auto"/>
            <w:vAlign w:val="bottom"/>
          </w:tcPr>
          <w:p w14:paraId="2869B808" w14:textId="77777777" w:rsidR="007861EC" w:rsidRDefault="007861EC" w:rsidP="00196130">
            <w:pPr>
              <w:rPr>
                <w:rFonts w:ascii="宋体" w:hAnsi="宋体"/>
                <w:b/>
                <w:color w:val="000000"/>
                <w:sz w:val="18"/>
                <w:szCs w:val="18"/>
              </w:rPr>
            </w:pPr>
            <w:r>
              <w:rPr>
                <w:rFonts w:ascii="宋体" w:hAnsi="宋体" w:hint="eastAsia"/>
                <w:b/>
                <w:color w:val="000000"/>
                <w:sz w:val="18"/>
                <w:szCs w:val="18"/>
              </w:rPr>
              <w:t>门诊部、诊所、医务室、村卫生室</w:t>
            </w:r>
          </w:p>
        </w:tc>
        <w:tc>
          <w:tcPr>
            <w:tcW w:w="3249" w:type="dxa"/>
            <w:shd w:val="clear" w:color="auto" w:fill="auto"/>
            <w:vAlign w:val="bottom"/>
          </w:tcPr>
          <w:p w14:paraId="7AC5CE43" w14:textId="77777777" w:rsidR="007861EC" w:rsidRDefault="007861EC" w:rsidP="00196130">
            <w:pPr>
              <w:rPr>
                <w:rFonts w:ascii="宋体" w:hAnsi="宋体"/>
                <w:b/>
                <w:color w:val="000000"/>
                <w:sz w:val="18"/>
                <w:szCs w:val="18"/>
              </w:rPr>
            </w:pPr>
            <w:r>
              <w:rPr>
                <w:rFonts w:ascii="宋体" w:hAnsi="宋体" w:hint="eastAsia"/>
                <w:b/>
                <w:color w:val="000000"/>
                <w:sz w:val="18"/>
                <w:szCs w:val="18"/>
              </w:rPr>
              <w:t>包括卫生所</w:t>
            </w:r>
            <w:r>
              <w:rPr>
                <w:rFonts w:ascii="宋体" w:hAnsi="宋体"/>
                <w:b/>
                <w:color w:val="000000"/>
                <w:sz w:val="18"/>
                <w:szCs w:val="18"/>
              </w:rPr>
              <w:t>(</w:t>
            </w:r>
            <w:r>
              <w:rPr>
                <w:rFonts w:ascii="宋体" w:hAnsi="宋体" w:hint="eastAsia"/>
                <w:b/>
                <w:color w:val="000000"/>
                <w:sz w:val="18"/>
                <w:szCs w:val="18"/>
              </w:rPr>
              <w:t>室</w:t>
            </w:r>
            <w:r>
              <w:rPr>
                <w:rFonts w:ascii="宋体" w:hAnsi="宋体"/>
                <w:b/>
                <w:color w:val="000000"/>
                <w:sz w:val="18"/>
                <w:szCs w:val="18"/>
              </w:rPr>
              <w:t>)</w:t>
            </w:r>
          </w:p>
        </w:tc>
      </w:tr>
      <w:tr w:rsidR="007861EC" w14:paraId="02214405" w14:textId="77777777" w:rsidTr="00196130">
        <w:trPr>
          <w:trHeight w:val="340"/>
        </w:trPr>
        <w:tc>
          <w:tcPr>
            <w:tcW w:w="1060" w:type="dxa"/>
            <w:shd w:val="clear" w:color="auto" w:fill="auto"/>
            <w:vAlign w:val="bottom"/>
          </w:tcPr>
          <w:p w14:paraId="001312CB" w14:textId="77777777" w:rsidR="007861EC" w:rsidRDefault="007861EC" w:rsidP="00196130">
            <w:pPr>
              <w:jc w:val="center"/>
              <w:rPr>
                <w:rFonts w:ascii="宋体" w:hAnsi="宋体"/>
                <w:color w:val="000000"/>
                <w:sz w:val="18"/>
                <w:szCs w:val="18"/>
              </w:rPr>
            </w:pPr>
            <w:r>
              <w:rPr>
                <w:rFonts w:ascii="宋体" w:hAnsi="宋体"/>
                <w:color w:val="000000"/>
                <w:sz w:val="18"/>
                <w:szCs w:val="18"/>
              </w:rPr>
              <w:t>D1</w:t>
            </w:r>
          </w:p>
        </w:tc>
        <w:tc>
          <w:tcPr>
            <w:tcW w:w="3330" w:type="dxa"/>
            <w:shd w:val="clear" w:color="auto" w:fill="auto"/>
            <w:vAlign w:val="bottom"/>
          </w:tcPr>
          <w:p w14:paraId="76C4AE3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门诊部</w:t>
            </w:r>
          </w:p>
        </w:tc>
        <w:tc>
          <w:tcPr>
            <w:tcW w:w="3249" w:type="dxa"/>
            <w:shd w:val="clear" w:color="auto" w:fill="auto"/>
            <w:vAlign w:val="bottom"/>
          </w:tcPr>
          <w:p w14:paraId="725D58B6" w14:textId="77777777" w:rsidR="007861EC" w:rsidRDefault="007861EC" w:rsidP="00196130">
            <w:pPr>
              <w:rPr>
                <w:rFonts w:ascii="宋体" w:hAnsi="宋体"/>
                <w:color w:val="000000"/>
                <w:sz w:val="18"/>
                <w:szCs w:val="18"/>
              </w:rPr>
            </w:pPr>
          </w:p>
        </w:tc>
      </w:tr>
      <w:tr w:rsidR="007861EC" w14:paraId="5F49E62F" w14:textId="77777777" w:rsidTr="00196130">
        <w:trPr>
          <w:trHeight w:val="340"/>
        </w:trPr>
        <w:tc>
          <w:tcPr>
            <w:tcW w:w="1060" w:type="dxa"/>
            <w:shd w:val="clear" w:color="auto" w:fill="auto"/>
            <w:vAlign w:val="bottom"/>
          </w:tcPr>
          <w:p w14:paraId="513B17B5" w14:textId="77777777" w:rsidR="007861EC" w:rsidRDefault="007861EC" w:rsidP="00196130">
            <w:pPr>
              <w:jc w:val="center"/>
              <w:rPr>
                <w:rFonts w:ascii="宋体" w:hAnsi="宋体"/>
                <w:color w:val="000000"/>
                <w:sz w:val="18"/>
                <w:szCs w:val="18"/>
              </w:rPr>
            </w:pPr>
            <w:r>
              <w:rPr>
                <w:rFonts w:ascii="宋体" w:hAnsi="宋体"/>
                <w:color w:val="000000"/>
                <w:sz w:val="18"/>
                <w:szCs w:val="18"/>
              </w:rPr>
              <w:t>D110</w:t>
            </w:r>
          </w:p>
        </w:tc>
        <w:tc>
          <w:tcPr>
            <w:tcW w:w="3330" w:type="dxa"/>
            <w:shd w:val="clear" w:color="auto" w:fill="auto"/>
            <w:vAlign w:val="bottom"/>
          </w:tcPr>
          <w:p w14:paraId="630954D1"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综合门诊部</w:t>
            </w:r>
          </w:p>
        </w:tc>
        <w:tc>
          <w:tcPr>
            <w:tcW w:w="3249" w:type="dxa"/>
            <w:shd w:val="clear" w:color="auto" w:fill="auto"/>
            <w:vAlign w:val="bottom"/>
          </w:tcPr>
          <w:p w14:paraId="7807D381" w14:textId="77777777" w:rsidR="007861EC" w:rsidRDefault="007861EC" w:rsidP="00196130">
            <w:pPr>
              <w:rPr>
                <w:rFonts w:ascii="宋体" w:hAnsi="宋体"/>
                <w:color w:val="000000"/>
                <w:sz w:val="18"/>
                <w:szCs w:val="18"/>
              </w:rPr>
            </w:pPr>
          </w:p>
        </w:tc>
      </w:tr>
      <w:tr w:rsidR="007861EC" w14:paraId="469C9808" w14:textId="77777777" w:rsidTr="00196130">
        <w:trPr>
          <w:trHeight w:val="340"/>
        </w:trPr>
        <w:tc>
          <w:tcPr>
            <w:tcW w:w="1060" w:type="dxa"/>
            <w:shd w:val="clear" w:color="auto" w:fill="auto"/>
            <w:vAlign w:val="bottom"/>
          </w:tcPr>
          <w:p w14:paraId="31108FB0" w14:textId="77777777" w:rsidR="007861EC" w:rsidRDefault="007861EC" w:rsidP="00196130">
            <w:pPr>
              <w:jc w:val="center"/>
              <w:rPr>
                <w:rFonts w:ascii="宋体" w:hAnsi="宋体"/>
                <w:color w:val="000000"/>
                <w:sz w:val="18"/>
                <w:szCs w:val="18"/>
              </w:rPr>
            </w:pPr>
            <w:r>
              <w:rPr>
                <w:rFonts w:ascii="宋体" w:hAnsi="宋体"/>
                <w:color w:val="000000"/>
                <w:sz w:val="18"/>
                <w:szCs w:val="18"/>
              </w:rPr>
              <w:t>D120</w:t>
            </w:r>
          </w:p>
        </w:tc>
        <w:tc>
          <w:tcPr>
            <w:tcW w:w="3330" w:type="dxa"/>
            <w:shd w:val="clear" w:color="auto" w:fill="auto"/>
            <w:vAlign w:val="bottom"/>
          </w:tcPr>
          <w:p w14:paraId="63651B0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中医门诊部          </w:t>
            </w:r>
          </w:p>
        </w:tc>
        <w:tc>
          <w:tcPr>
            <w:tcW w:w="3249" w:type="dxa"/>
            <w:shd w:val="clear" w:color="auto" w:fill="auto"/>
            <w:vAlign w:val="bottom"/>
          </w:tcPr>
          <w:p w14:paraId="38CA5E9E"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7A433EAF" w14:textId="77777777" w:rsidTr="00196130">
        <w:trPr>
          <w:trHeight w:val="340"/>
        </w:trPr>
        <w:tc>
          <w:tcPr>
            <w:tcW w:w="1060" w:type="dxa"/>
            <w:shd w:val="clear" w:color="auto" w:fill="auto"/>
            <w:vAlign w:val="bottom"/>
          </w:tcPr>
          <w:p w14:paraId="0081536F" w14:textId="77777777" w:rsidR="007861EC" w:rsidRDefault="007861EC" w:rsidP="00196130">
            <w:pPr>
              <w:jc w:val="center"/>
              <w:rPr>
                <w:rFonts w:ascii="宋体" w:hAnsi="宋体"/>
                <w:color w:val="000000"/>
                <w:sz w:val="18"/>
                <w:szCs w:val="18"/>
              </w:rPr>
            </w:pPr>
            <w:r>
              <w:rPr>
                <w:rFonts w:ascii="宋体" w:hAnsi="宋体"/>
                <w:color w:val="000000"/>
                <w:sz w:val="18"/>
                <w:szCs w:val="18"/>
              </w:rPr>
              <w:t>D121</w:t>
            </w:r>
          </w:p>
        </w:tc>
        <w:tc>
          <w:tcPr>
            <w:tcW w:w="3330" w:type="dxa"/>
            <w:shd w:val="clear" w:color="auto" w:fill="auto"/>
            <w:vAlign w:val="bottom"/>
          </w:tcPr>
          <w:p w14:paraId="7C6A8BB5"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中医(综合)门诊部</w:t>
            </w:r>
          </w:p>
        </w:tc>
        <w:tc>
          <w:tcPr>
            <w:tcW w:w="3249" w:type="dxa"/>
            <w:shd w:val="clear" w:color="auto" w:fill="auto"/>
            <w:vAlign w:val="bottom"/>
          </w:tcPr>
          <w:p w14:paraId="1E7E9C6A" w14:textId="77777777" w:rsidR="007861EC" w:rsidRDefault="007861EC" w:rsidP="00196130">
            <w:pPr>
              <w:rPr>
                <w:rFonts w:ascii="宋体" w:hAnsi="宋体"/>
                <w:color w:val="000000"/>
                <w:sz w:val="18"/>
                <w:szCs w:val="18"/>
              </w:rPr>
            </w:pPr>
          </w:p>
        </w:tc>
      </w:tr>
      <w:tr w:rsidR="007861EC" w14:paraId="17316C7B" w14:textId="77777777" w:rsidTr="00196130">
        <w:trPr>
          <w:trHeight w:val="340"/>
        </w:trPr>
        <w:tc>
          <w:tcPr>
            <w:tcW w:w="1060" w:type="dxa"/>
            <w:shd w:val="clear" w:color="auto" w:fill="auto"/>
            <w:vAlign w:val="bottom"/>
          </w:tcPr>
          <w:p w14:paraId="00C8B7EA" w14:textId="77777777" w:rsidR="007861EC" w:rsidRDefault="007861EC" w:rsidP="00196130">
            <w:pPr>
              <w:jc w:val="center"/>
              <w:rPr>
                <w:rFonts w:ascii="宋体" w:hAnsi="宋体"/>
                <w:color w:val="000000"/>
                <w:sz w:val="18"/>
                <w:szCs w:val="18"/>
              </w:rPr>
            </w:pPr>
            <w:r>
              <w:rPr>
                <w:rFonts w:ascii="宋体" w:hAnsi="宋体"/>
                <w:color w:val="000000"/>
                <w:sz w:val="18"/>
                <w:szCs w:val="18"/>
              </w:rPr>
              <w:t>D122</w:t>
            </w:r>
          </w:p>
        </w:tc>
        <w:tc>
          <w:tcPr>
            <w:tcW w:w="3330" w:type="dxa"/>
            <w:shd w:val="clear" w:color="auto" w:fill="auto"/>
            <w:vAlign w:val="bottom"/>
          </w:tcPr>
          <w:p w14:paraId="2F4434B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中医专科门诊部</w:t>
            </w:r>
          </w:p>
        </w:tc>
        <w:tc>
          <w:tcPr>
            <w:tcW w:w="3249" w:type="dxa"/>
            <w:shd w:val="clear" w:color="auto" w:fill="auto"/>
            <w:vAlign w:val="bottom"/>
          </w:tcPr>
          <w:p w14:paraId="66A65C57" w14:textId="77777777" w:rsidR="007861EC" w:rsidRDefault="007861EC" w:rsidP="00196130">
            <w:pPr>
              <w:rPr>
                <w:rFonts w:ascii="宋体" w:hAnsi="宋体"/>
                <w:color w:val="000000"/>
                <w:sz w:val="18"/>
                <w:szCs w:val="18"/>
              </w:rPr>
            </w:pPr>
          </w:p>
        </w:tc>
      </w:tr>
      <w:tr w:rsidR="007861EC" w14:paraId="07E9305C" w14:textId="77777777" w:rsidTr="00196130">
        <w:trPr>
          <w:trHeight w:val="340"/>
        </w:trPr>
        <w:tc>
          <w:tcPr>
            <w:tcW w:w="1060" w:type="dxa"/>
            <w:shd w:val="clear" w:color="auto" w:fill="auto"/>
            <w:vAlign w:val="bottom"/>
          </w:tcPr>
          <w:p w14:paraId="5E1B7802" w14:textId="77777777" w:rsidR="007861EC" w:rsidRDefault="007861EC" w:rsidP="00196130">
            <w:pPr>
              <w:jc w:val="center"/>
              <w:rPr>
                <w:rFonts w:ascii="宋体" w:hAnsi="宋体"/>
                <w:color w:val="000000"/>
                <w:sz w:val="18"/>
                <w:szCs w:val="18"/>
              </w:rPr>
            </w:pPr>
            <w:r>
              <w:rPr>
                <w:rFonts w:ascii="宋体" w:hAnsi="宋体"/>
                <w:color w:val="000000"/>
                <w:sz w:val="18"/>
                <w:szCs w:val="18"/>
              </w:rPr>
              <w:t>D130</w:t>
            </w:r>
          </w:p>
        </w:tc>
        <w:tc>
          <w:tcPr>
            <w:tcW w:w="3330" w:type="dxa"/>
            <w:shd w:val="clear" w:color="auto" w:fill="auto"/>
            <w:vAlign w:val="bottom"/>
          </w:tcPr>
          <w:p w14:paraId="5ED7CFF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中西医结合门诊部</w:t>
            </w:r>
          </w:p>
        </w:tc>
        <w:tc>
          <w:tcPr>
            <w:tcW w:w="3249" w:type="dxa"/>
            <w:shd w:val="clear" w:color="auto" w:fill="auto"/>
            <w:vAlign w:val="bottom"/>
          </w:tcPr>
          <w:p w14:paraId="18517459" w14:textId="77777777" w:rsidR="007861EC" w:rsidRDefault="007861EC" w:rsidP="00196130">
            <w:pPr>
              <w:rPr>
                <w:rFonts w:ascii="宋体" w:hAnsi="宋体"/>
                <w:color w:val="000000"/>
                <w:sz w:val="18"/>
                <w:szCs w:val="18"/>
              </w:rPr>
            </w:pPr>
          </w:p>
        </w:tc>
      </w:tr>
      <w:tr w:rsidR="007861EC" w14:paraId="51DD983D" w14:textId="77777777" w:rsidTr="00196130">
        <w:trPr>
          <w:trHeight w:val="340"/>
        </w:trPr>
        <w:tc>
          <w:tcPr>
            <w:tcW w:w="1060" w:type="dxa"/>
            <w:shd w:val="clear" w:color="auto" w:fill="auto"/>
            <w:vAlign w:val="bottom"/>
          </w:tcPr>
          <w:p w14:paraId="17F0EB7A" w14:textId="77777777" w:rsidR="007861EC" w:rsidRDefault="007861EC" w:rsidP="00196130">
            <w:pPr>
              <w:jc w:val="center"/>
              <w:rPr>
                <w:rFonts w:ascii="宋体" w:hAnsi="宋体"/>
                <w:color w:val="000000"/>
                <w:sz w:val="18"/>
                <w:szCs w:val="18"/>
              </w:rPr>
            </w:pPr>
            <w:r>
              <w:rPr>
                <w:rFonts w:ascii="宋体" w:hAnsi="宋体"/>
                <w:color w:val="000000"/>
                <w:sz w:val="18"/>
                <w:szCs w:val="18"/>
              </w:rPr>
              <w:t>D140</w:t>
            </w:r>
          </w:p>
        </w:tc>
        <w:tc>
          <w:tcPr>
            <w:tcW w:w="3330" w:type="dxa"/>
            <w:shd w:val="clear" w:color="auto" w:fill="auto"/>
            <w:vAlign w:val="bottom"/>
          </w:tcPr>
          <w:p w14:paraId="108667B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民族医门诊部</w:t>
            </w:r>
          </w:p>
        </w:tc>
        <w:tc>
          <w:tcPr>
            <w:tcW w:w="3249" w:type="dxa"/>
            <w:shd w:val="clear" w:color="auto" w:fill="auto"/>
            <w:vAlign w:val="bottom"/>
          </w:tcPr>
          <w:p w14:paraId="0F447F8A" w14:textId="77777777" w:rsidR="007861EC" w:rsidRDefault="007861EC" w:rsidP="00196130">
            <w:pPr>
              <w:rPr>
                <w:rFonts w:ascii="宋体" w:hAnsi="宋体"/>
                <w:color w:val="000000"/>
                <w:sz w:val="18"/>
                <w:szCs w:val="18"/>
              </w:rPr>
            </w:pPr>
          </w:p>
        </w:tc>
      </w:tr>
      <w:tr w:rsidR="007861EC" w14:paraId="60A4C0BC" w14:textId="77777777" w:rsidTr="00196130">
        <w:trPr>
          <w:trHeight w:val="340"/>
        </w:trPr>
        <w:tc>
          <w:tcPr>
            <w:tcW w:w="1060" w:type="dxa"/>
            <w:shd w:val="clear" w:color="auto" w:fill="auto"/>
            <w:vAlign w:val="bottom"/>
          </w:tcPr>
          <w:p w14:paraId="3D264476" w14:textId="77777777" w:rsidR="007861EC" w:rsidRDefault="007861EC" w:rsidP="00196130">
            <w:pPr>
              <w:jc w:val="center"/>
              <w:rPr>
                <w:rFonts w:ascii="宋体" w:hAnsi="宋体"/>
                <w:color w:val="000000"/>
                <w:sz w:val="18"/>
                <w:szCs w:val="18"/>
              </w:rPr>
            </w:pPr>
            <w:r>
              <w:rPr>
                <w:rFonts w:ascii="宋体" w:hAnsi="宋体"/>
                <w:color w:val="000000"/>
                <w:sz w:val="18"/>
                <w:szCs w:val="18"/>
              </w:rPr>
              <w:t>D150</w:t>
            </w:r>
          </w:p>
        </w:tc>
        <w:tc>
          <w:tcPr>
            <w:tcW w:w="3330" w:type="dxa"/>
            <w:shd w:val="clear" w:color="auto" w:fill="auto"/>
            <w:vAlign w:val="bottom"/>
          </w:tcPr>
          <w:p w14:paraId="001D36B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专科门诊部</w:t>
            </w:r>
          </w:p>
        </w:tc>
        <w:tc>
          <w:tcPr>
            <w:tcW w:w="3249" w:type="dxa"/>
            <w:shd w:val="clear" w:color="auto" w:fill="auto"/>
            <w:vAlign w:val="bottom"/>
          </w:tcPr>
          <w:p w14:paraId="7BC8C7C5" w14:textId="77777777" w:rsidR="007861EC" w:rsidRDefault="007861EC" w:rsidP="00196130">
            <w:pPr>
              <w:rPr>
                <w:rFonts w:ascii="宋体" w:hAnsi="宋体"/>
                <w:color w:val="000000"/>
                <w:sz w:val="18"/>
                <w:szCs w:val="18"/>
              </w:rPr>
            </w:pPr>
            <w:r>
              <w:rPr>
                <w:rFonts w:ascii="宋体" w:hAnsi="宋体" w:hint="eastAsia"/>
                <w:color w:val="000000"/>
                <w:sz w:val="18"/>
                <w:szCs w:val="18"/>
              </w:rPr>
              <w:t>不含中医专科门诊部</w:t>
            </w:r>
          </w:p>
        </w:tc>
      </w:tr>
      <w:tr w:rsidR="007861EC" w14:paraId="3C1670B3" w14:textId="77777777" w:rsidTr="00196130">
        <w:trPr>
          <w:trHeight w:val="340"/>
        </w:trPr>
        <w:tc>
          <w:tcPr>
            <w:tcW w:w="1060" w:type="dxa"/>
            <w:shd w:val="clear" w:color="auto" w:fill="auto"/>
            <w:vAlign w:val="bottom"/>
          </w:tcPr>
          <w:p w14:paraId="2B82D160" w14:textId="77777777" w:rsidR="007861EC" w:rsidRDefault="007861EC" w:rsidP="00196130">
            <w:pPr>
              <w:jc w:val="center"/>
              <w:rPr>
                <w:rFonts w:ascii="宋体" w:hAnsi="宋体"/>
                <w:color w:val="000000"/>
                <w:sz w:val="18"/>
                <w:szCs w:val="18"/>
              </w:rPr>
            </w:pPr>
            <w:r>
              <w:rPr>
                <w:rFonts w:ascii="宋体" w:hAnsi="宋体"/>
                <w:color w:val="000000"/>
                <w:sz w:val="18"/>
                <w:szCs w:val="18"/>
              </w:rPr>
              <w:t>D151</w:t>
            </w:r>
          </w:p>
        </w:tc>
        <w:tc>
          <w:tcPr>
            <w:tcW w:w="3330" w:type="dxa"/>
            <w:shd w:val="clear" w:color="auto" w:fill="auto"/>
            <w:vAlign w:val="bottom"/>
          </w:tcPr>
          <w:p w14:paraId="54A72AF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普通专科门诊部</w:t>
            </w:r>
          </w:p>
        </w:tc>
        <w:tc>
          <w:tcPr>
            <w:tcW w:w="3249" w:type="dxa"/>
            <w:shd w:val="clear" w:color="auto" w:fill="auto"/>
            <w:vAlign w:val="bottom"/>
          </w:tcPr>
          <w:p w14:paraId="2C2900F5" w14:textId="77777777" w:rsidR="007861EC" w:rsidRDefault="007861EC" w:rsidP="00196130">
            <w:pPr>
              <w:rPr>
                <w:rFonts w:ascii="宋体" w:hAnsi="宋体"/>
                <w:color w:val="000000"/>
                <w:sz w:val="18"/>
                <w:szCs w:val="18"/>
              </w:rPr>
            </w:pPr>
          </w:p>
        </w:tc>
      </w:tr>
      <w:tr w:rsidR="007861EC" w14:paraId="6E7E8DBD" w14:textId="77777777" w:rsidTr="00196130">
        <w:trPr>
          <w:trHeight w:val="340"/>
        </w:trPr>
        <w:tc>
          <w:tcPr>
            <w:tcW w:w="1060" w:type="dxa"/>
            <w:shd w:val="clear" w:color="auto" w:fill="auto"/>
            <w:vAlign w:val="bottom"/>
          </w:tcPr>
          <w:p w14:paraId="43EE579F" w14:textId="77777777" w:rsidR="007861EC" w:rsidRDefault="007861EC" w:rsidP="00196130">
            <w:pPr>
              <w:jc w:val="center"/>
              <w:rPr>
                <w:rFonts w:ascii="宋体" w:hAnsi="宋体"/>
                <w:color w:val="000000"/>
                <w:sz w:val="18"/>
                <w:szCs w:val="18"/>
              </w:rPr>
            </w:pPr>
            <w:r>
              <w:rPr>
                <w:rFonts w:ascii="宋体" w:hAnsi="宋体"/>
                <w:color w:val="000000"/>
                <w:sz w:val="18"/>
                <w:szCs w:val="18"/>
              </w:rPr>
              <w:t>D152</w:t>
            </w:r>
          </w:p>
        </w:tc>
        <w:tc>
          <w:tcPr>
            <w:tcW w:w="3330" w:type="dxa"/>
            <w:shd w:val="clear" w:color="auto" w:fill="auto"/>
            <w:vAlign w:val="bottom"/>
          </w:tcPr>
          <w:p w14:paraId="29A44B6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口腔门诊部</w:t>
            </w:r>
          </w:p>
        </w:tc>
        <w:tc>
          <w:tcPr>
            <w:tcW w:w="3249" w:type="dxa"/>
            <w:shd w:val="clear" w:color="auto" w:fill="auto"/>
            <w:vAlign w:val="bottom"/>
          </w:tcPr>
          <w:p w14:paraId="1EEC68D6" w14:textId="77777777" w:rsidR="007861EC" w:rsidRDefault="007861EC" w:rsidP="00196130">
            <w:pPr>
              <w:rPr>
                <w:rFonts w:ascii="宋体" w:hAnsi="宋体"/>
                <w:color w:val="000000"/>
                <w:sz w:val="18"/>
                <w:szCs w:val="18"/>
              </w:rPr>
            </w:pPr>
          </w:p>
        </w:tc>
      </w:tr>
      <w:tr w:rsidR="007861EC" w14:paraId="60236EE3" w14:textId="77777777" w:rsidTr="00196130">
        <w:trPr>
          <w:trHeight w:val="340"/>
        </w:trPr>
        <w:tc>
          <w:tcPr>
            <w:tcW w:w="1060" w:type="dxa"/>
            <w:shd w:val="clear" w:color="auto" w:fill="auto"/>
            <w:vAlign w:val="bottom"/>
          </w:tcPr>
          <w:p w14:paraId="08108E1D" w14:textId="77777777" w:rsidR="007861EC" w:rsidRDefault="007861EC" w:rsidP="00196130">
            <w:pPr>
              <w:jc w:val="center"/>
              <w:rPr>
                <w:rFonts w:ascii="宋体" w:hAnsi="宋体"/>
                <w:color w:val="000000"/>
                <w:sz w:val="18"/>
                <w:szCs w:val="18"/>
              </w:rPr>
            </w:pPr>
            <w:r>
              <w:rPr>
                <w:rFonts w:ascii="宋体" w:hAnsi="宋体"/>
                <w:color w:val="000000"/>
                <w:sz w:val="18"/>
                <w:szCs w:val="18"/>
              </w:rPr>
              <w:t>D153</w:t>
            </w:r>
          </w:p>
        </w:tc>
        <w:tc>
          <w:tcPr>
            <w:tcW w:w="3330" w:type="dxa"/>
            <w:shd w:val="clear" w:color="auto" w:fill="auto"/>
            <w:vAlign w:val="bottom"/>
          </w:tcPr>
          <w:p w14:paraId="7E28AB26"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眼科门诊部</w:t>
            </w:r>
          </w:p>
        </w:tc>
        <w:tc>
          <w:tcPr>
            <w:tcW w:w="3249" w:type="dxa"/>
            <w:shd w:val="clear" w:color="auto" w:fill="auto"/>
            <w:vAlign w:val="bottom"/>
          </w:tcPr>
          <w:p w14:paraId="793ACEFB" w14:textId="77777777" w:rsidR="007861EC" w:rsidRDefault="007861EC" w:rsidP="00196130">
            <w:pPr>
              <w:rPr>
                <w:rFonts w:ascii="宋体" w:hAnsi="宋体"/>
                <w:color w:val="000000"/>
                <w:sz w:val="18"/>
                <w:szCs w:val="18"/>
              </w:rPr>
            </w:pPr>
          </w:p>
        </w:tc>
      </w:tr>
      <w:tr w:rsidR="007861EC" w14:paraId="3C2C2D96" w14:textId="77777777" w:rsidTr="00196130">
        <w:trPr>
          <w:trHeight w:val="340"/>
        </w:trPr>
        <w:tc>
          <w:tcPr>
            <w:tcW w:w="1060" w:type="dxa"/>
            <w:shd w:val="clear" w:color="auto" w:fill="auto"/>
            <w:vAlign w:val="bottom"/>
          </w:tcPr>
          <w:p w14:paraId="4A61F679" w14:textId="77777777" w:rsidR="007861EC" w:rsidRDefault="007861EC" w:rsidP="00196130">
            <w:pPr>
              <w:jc w:val="center"/>
              <w:rPr>
                <w:rFonts w:ascii="宋体" w:hAnsi="宋体"/>
                <w:color w:val="000000"/>
                <w:sz w:val="18"/>
                <w:szCs w:val="18"/>
              </w:rPr>
            </w:pPr>
            <w:r>
              <w:rPr>
                <w:rFonts w:ascii="宋体" w:hAnsi="宋体"/>
                <w:color w:val="000000"/>
                <w:sz w:val="18"/>
                <w:szCs w:val="18"/>
              </w:rPr>
              <w:t>D154</w:t>
            </w:r>
          </w:p>
        </w:tc>
        <w:tc>
          <w:tcPr>
            <w:tcW w:w="3330" w:type="dxa"/>
            <w:shd w:val="clear" w:color="auto" w:fill="auto"/>
            <w:vAlign w:val="bottom"/>
          </w:tcPr>
          <w:p w14:paraId="2B394B0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医疗美容门诊部</w:t>
            </w:r>
          </w:p>
        </w:tc>
        <w:tc>
          <w:tcPr>
            <w:tcW w:w="3249" w:type="dxa"/>
            <w:shd w:val="clear" w:color="auto" w:fill="auto"/>
            <w:vAlign w:val="bottom"/>
          </w:tcPr>
          <w:p w14:paraId="50007242" w14:textId="77777777" w:rsidR="007861EC" w:rsidRDefault="007861EC" w:rsidP="00196130">
            <w:pPr>
              <w:rPr>
                <w:rFonts w:ascii="宋体" w:hAnsi="宋体"/>
                <w:color w:val="000000"/>
                <w:sz w:val="18"/>
                <w:szCs w:val="18"/>
              </w:rPr>
            </w:pPr>
          </w:p>
        </w:tc>
      </w:tr>
      <w:tr w:rsidR="007861EC" w14:paraId="7D66AEBC" w14:textId="77777777" w:rsidTr="00196130">
        <w:trPr>
          <w:trHeight w:val="340"/>
        </w:trPr>
        <w:tc>
          <w:tcPr>
            <w:tcW w:w="1060" w:type="dxa"/>
            <w:shd w:val="clear" w:color="auto" w:fill="auto"/>
            <w:vAlign w:val="bottom"/>
          </w:tcPr>
          <w:p w14:paraId="05DDA4A5" w14:textId="77777777" w:rsidR="007861EC" w:rsidRDefault="007861EC" w:rsidP="00196130">
            <w:pPr>
              <w:jc w:val="center"/>
              <w:rPr>
                <w:rFonts w:ascii="宋体" w:hAnsi="宋体"/>
                <w:color w:val="000000"/>
                <w:sz w:val="18"/>
                <w:szCs w:val="18"/>
              </w:rPr>
            </w:pPr>
            <w:r>
              <w:rPr>
                <w:rFonts w:ascii="宋体" w:hAnsi="宋体"/>
                <w:color w:val="000000"/>
                <w:sz w:val="18"/>
                <w:szCs w:val="18"/>
              </w:rPr>
              <w:t>D155</w:t>
            </w:r>
          </w:p>
        </w:tc>
        <w:tc>
          <w:tcPr>
            <w:tcW w:w="3330" w:type="dxa"/>
            <w:shd w:val="clear" w:color="auto" w:fill="auto"/>
            <w:vAlign w:val="bottom"/>
          </w:tcPr>
          <w:p w14:paraId="2301F68E"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精神卫生门诊部 </w:t>
            </w:r>
          </w:p>
        </w:tc>
        <w:tc>
          <w:tcPr>
            <w:tcW w:w="3249" w:type="dxa"/>
            <w:shd w:val="clear" w:color="auto" w:fill="auto"/>
            <w:vAlign w:val="bottom"/>
          </w:tcPr>
          <w:p w14:paraId="1D5C6A4C"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7048AF30" w14:textId="77777777" w:rsidTr="00196130">
        <w:trPr>
          <w:trHeight w:val="340"/>
        </w:trPr>
        <w:tc>
          <w:tcPr>
            <w:tcW w:w="1060" w:type="dxa"/>
            <w:shd w:val="clear" w:color="auto" w:fill="auto"/>
            <w:vAlign w:val="bottom"/>
          </w:tcPr>
          <w:p w14:paraId="674A6D49" w14:textId="77777777" w:rsidR="007861EC" w:rsidRDefault="007861EC" w:rsidP="00196130">
            <w:pPr>
              <w:jc w:val="center"/>
              <w:rPr>
                <w:rFonts w:ascii="宋体" w:hAnsi="宋体"/>
                <w:color w:val="000000"/>
                <w:sz w:val="18"/>
                <w:szCs w:val="18"/>
              </w:rPr>
            </w:pPr>
            <w:r>
              <w:rPr>
                <w:rFonts w:ascii="宋体" w:hAnsi="宋体"/>
                <w:color w:val="000000"/>
                <w:sz w:val="18"/>
                <w:szCs w:val="18"/>
              </w:rPr>
              <w:t>D159</w:t>
            </w:r>
          </w:p>
        </w:tc>
        <w:tc>
          <w:tcPr>
            <w:tcW w:w="3330" w:type="dxa"/>
            <w:shd w:val="clear" w:color="auto" w:fill="auto"/>
            <w:vAlign w:val="bottom"/>
          </w:tcPr>
          <w:p w14:paraId="2D4F87A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其他专科门诊部 </w:t>
            </w:r>
          </w:p>
        </w:tc>
        <w:tc>
          <w:tcPr>
            <w:tcW w:w="3249" w:type="dxa"/>
            <w:shd w:val="clear" w:color="auto" w:fill="auto"/>
            <w:vAlign w:val="bottom"/>
          </w:tcPr>
          <w:p w14:paraId="5F12D380" w14:textId="77777777" w:rsidR="007861EC" w:rsidRDefault="007861EC" w:rsidP="00196130">
            <w:pPr>
              <w:rPr>
                <w:rFonts w:ascii="宋体" w:hAnsi="宋体"/>
                <w:color w:val="000000"/>
                <w:sz w:val="18"/>
                <w:szCs w:val="18"/>
              </w:rPr>
            </w:pPr>
          </w:p>
        </w:tc>
      </w:tr>
      <w:tr w:rsidR="007861EC" w14:paraId="3B55C6FD" w14:textId="77777777" w:rsidTr="00196130">
        <w:trPr>
          <w:trHeight w:val="340"/>
        </w:trPr>
        <w:tc>
          <w:tcPr>
            <w:tcW w:w="1060" w:type="dxa"/>
            <w:shd w:val="clear" w:color="auto" w:fill="auto"/>
            <w:vAlign w:val="bottom"/>
          </w:tcPr>
          <w:p w14:paraId="2F75AE8A" w14:textId="77777777" w:rsidR="007861EC" w:rsidRDefault="007861EC" w:rsidP="00196130">
            <w:pPr>
              <w:jc w:val="center"/>
              <w:rPr>
                <w:rFonts w:ascii="宋体" w:hAnsi="宋体"/>
                <w:color w:val="000000"/>
                <w:sz w:val="18"/>
                <w:szCs w:val="18"/>
              </w:rPr>
            </w:pPr>
            <w:r>
              <w:rPr>
                <w:rFonts w:ascii="宋体" w:hAnsi="宋体"/>
                <w:color w:val="000000"/>
                <w:sz w:val="18"/>
                <w:szCs w:val="18"/>
              </w:rPr>
              <w:t>D2</w:t>
            </w:r>
          </w:p>
        </w:tc>
        <w:tc>
          <w:tcPr>
            <w:tcW w:w="3330" w:type="dxa"/>
            <w:shd w:val="clear" w:color="auto" w:fill="auto"/>
            <w:vAlign w:val="bottom"/>
          </w:tcPr>
          <w:p w14:paraId="50B59F6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诊所</w:t>
            </w:r>
          </w:p>
        </w:tc>
        <w:tc>
          <w:tcPr>
            <w:tcW w:w="3249" w:type="dxa"/>
            <w:shd w:val="clear" w:color="auto" w:fill="auto"/>
            <w:vAlign w:val="bottom"/>
          </w:tcPr>
          <w:p w14:paraId="62B0FFE4" w14:textId="77777777" w:rsidR="007861EC" w:rsidRDefault="007861EC" w:rsidP="00196130">
            <w:pPr>
              <w:rPr>
                <w:rFonts w:ascii="宋体" w:hAnsi="宋体"/>
                <w:color w:val="000000"/>
                <w:sz w:val="18"/>
                <w:szCs w:val="18"/>
              </w:rPr>
            </w:pPr>
          </w:p>
        </w:tc>
      </w:tr>
      <w:tr w:rsidR="007861EC" w14:paraId="2D37A68C" w14:textId="77777777" w:rsidTr="00196130">
        <w:trPr>
          <w:trHeight w:val="340"/>
        </w:trPr>
        <w:tc>
          <w:tcPr>
            <w:tcW w:w="1060" w:type="dxa"/>
            <w:shd w:val="clear" w:color="auto" w:fill="auto"/>
            <w:vAlign w:val="bottom"/>
          </w:tcPr>
          <w:p w14:paraId="64BFA6BC" w14:textId="77777777" w:rsidR="007861EC" w:rsidRDefault="007861EC" w:rsidP="00196130">
            <w:pPr>
              <w:jc w:val="center"/>
              <w:rPr>
                <w:rFonts w:ascii="宋体" w:hAnsi="宋体"/>
                <w:color w:val="000000"/>
                <w:sz w:val="18"/>
                <w:szCs w:val="18"/>
              </w:rPr>
            </w:pPr>
            <w:r>
              <w:rPr>
                <w:rFonts w:ascii="宋体" w:hAnsi="宋体"/>
                <w:color w:val="000000"/>
                <w:sz w:val="18"/>
                <w:szCs w:val="18"/>
              </w:rPr>
              <w:t>D211</w:t>
            </w:r>
          </w:p>
        </w:tc>
        <w:tc>
          <w:tcPr>
            <w:tcW w:w="3330" w:type="dxa"/>
            <w:shd w:val="clear" w:color="auto" w:fill="auto"/>
            <w:vAlign w:val="bottom"/>
          </w:tcPr>
          <w:p w14:paraId="276C576F"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普通诊所</w:t>
            </w:r>
          </w:p>
        </w:tc>
        <w:tc>
          <w:tcPr>
            <w:tcW w:w="3249" w:type="dxa"/>
            <w:shd w:val="clear" w:color="auto" w:fill="auto"/>
            <w:vAlign w:val="bottom"/>
          </w:tcPr>
          <w:p w14:paraId="02630EB3" w14:textId="77777777" w:rsidR="007861EC" w:rsidRDefault="007861EC" w:rsidP="00196130">
            <w:pPr>
              <w:rPr>
                <w:rFonts w:ascii="宋体" w:hAnsi="宋体"/>
                <w:color w:val="000000"/>
                <w:sz w:val="18"/>
                <w:szCs w:val="18"/>
              </w:rPr>
            </w:pPr>
          </w:p>
        </w:tc>
      </w:tr>
      <w:tr w:rsidR="007861EC" w14:paraId="09F4B2E6" w14:textId="77777777" w:rsidTr="00196130">
        <w:trPr>
          <w:trHeight w:val="340"/>
        </w:trPr>
        <w:tc>
          <w:tcPr>
            <w:tcW w:w="1060" w:type="dxa"/>
            <w:shd w:val="clear" w:color="auto" w:fill="auto"/>
            <w:vAlign w:val="bottom"/>
          </w:tcPr>
          <w:p w14:paraId="4AFD0135" w14:textId="77777777" w:rsidR="007861EC" w:rsidRDefault="007861EC" w:rsidP="00196130">
            <w:pPr>
              <w:jc w:val="center"/>
              <w:rPr>
                <w:rFonts w:ascii="宋体" w:hAnsi="宋体"/>
                <w:color w:val="000000"/>
                <w:sz w:val="18"/>
                <w:szCs w:val="18"/>
              </w:rPr>
            </w:pPr>
            <w:r>
              <w:rPr>
                <w:rFonts w:ascii="宋体" w:hAnsi="宋体"/>
                <w:color w:val="000000"/>
                <w:sz w:val="18"/>
                <w:szCs w:val="18"/>
              </w:rPr>
              <w:t>D212</w:t>
            </w:r>
          </w:p>
        </w:tc>
        <w:tc>
          <w:tcPr>
            <w:tcW w:w="3330" w:type="dxa"/>
            <w:shd w:val="clear" w:color="auto" w:fill="auto"/>
            <w:vAlign w:val="bottom"/>
          </w:tcPr>
          <w:p w14:paraId="67242F8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中医诊所</w:t>
            </w:r>
          </w:p>
        </w:tc>
        <w:tc>
          <w:tcPr>
            <w:tcW w:w="3249" w:type="dxa"/>
            <w:shd w:val="clear" w:color="auto" w:fill="auto"/>
            <w:vAlign w:val="bottom"/>
          </w:tcPr>
          <w:p w14:paraId="723F8596" w14:textId="77777777" w:rsidR="007861EC" w:rsidRDefault="007861EC" w:rsidP="00196130">
            <w:pPr>
              <w:rPr>
                <w:rFonts w:ascii="宋体" w:hAnsi="宋体"/>
                <w:color w:val="000000"/>
                <w:sz w:val="18"/>
                <w:szCs w:val="18"/>
              </w:rPr>
            </w:pPr>
          </w:p>
        </w:tc>
      </w:tr>
      <w:tr w:rsidR="007861EC" w14:paraId="2C6CC1E2" w14:textId="77777777" w:rsidTr="00196130">
        <w:trPr>
          <w:trHeight w:val="340"/>
        </w:trPr>
        <w:tc>
          <w:tcPr>
            <w:tcW w:w="1060" w:type="dxa"/>
            <w:shd w:val="clear" w:color="auto" w:fill="auto"/>
            <w:vAlign w:val="bottom"/>
          </w:tcPr>
          <w:p w14:paraId="0B7FC825" w14:textId="77777777" w:rsidR="007861EC" w:rsidRDefault="007861EC" w:rsidP="00196130">
            <w:pPr>
              <w:jc w:val="center"/>
              <w:rPr>
                <w:rFonts w:ascii="宋体" w:hAnsi="宋体"/>
                <w:color w:val="000000"/>
                <w:sz w:val="18"/>
                <w:szCs w:val="18"/>
              </w:rPr>
            </w:pPr>
            <w:r>
              <w:rPr>
                <w:rFonts w:ascii="宋体" w:hAnsi="宋体"/>
                <w:color w:val="000000"/>
                <w:sz w:val="18"/>
                <w:szCs w:val="18"/>
              </w:rPr>
              <w:t>D213</w:t>
            </w:r>
          </w:p>
        </w:tc>
        <w:tc>
          <w:tcPr>
            <w:tcW w:w="3330" w:type="dxa"/>
            <w:shd w:val="clear" w:color="auto" w:fill="auto"/>
            <w:vAlign w:val="bottom"/>
          </w:tcPr>
          <w:p w14:paraId="402DFBD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中西医结合诊所</w:t>
            </w:r>
          </w:p>
        </w:tc>
        <w:tc>
          <w:tcPr>
            <w:tcW w:w="3249" w:type="dxa"/>
            <w:shd w:val="clear" w:color="auto" w:fill="auto"/>
            <w:vAlign w:val="bottom"/>
          </w:tcPr>
          <w:p w14:paraId="3F2292F6" w14:textId="77777777" w:rsidR="007861EC" w:rsidRDefault="007861EC" w:rsidP="00196130">
            <w:pPr>
              <w:rPr>
                <w:rFonts w:ascii="宋体" w:hAnsi="宋体"/>
                <w:color w:val="000000"/>
                <w:sz w:val="18"/>
                <w:szCs w:val="18"/>
              </w:rPr>
            </w:pPr>
          </w:p>
        </w:tc>
      </w:tr>
      <w:tr w:rsidR="007861EC" w14:paraId="1BA1F04A" w14:textId="77777777" w:rsidTr="00196130">
        <w:trPr>
          <w:trHeight w:val="340"/>
        </w:trPr>
        <w:tc>
          <w:tcPr>
            <w:tcW w:w="1060" w:type="dxa"/>
            <w:shd w:val="clear" w:color="auto" w:fill="auto"/>
            <w:vAlign w:val="bottom"/>
          </w:tcPr>
          <w:p w14:paraId="6356BEC3" w14:textId="77777777" w:rsidR="007861EC" w:rsidRDefault="007861EC" w:rsidP="00196130">
            <w:pPr>
              <w:jc w:val="center"/>
              <w:rPr>
                <w:rFonts w:ascii="宋体" w:hAnsi="宋体"/>
                <w:color w:val="000000"/>
                <w:sz w:val="18"/>
                <w:szCs w:val="18"/>
              </w:rPr>
            </w:pPr>
            <w:r>
              <w:rPr>
                <w:rFonts w:ascii="宋体" w:hAnsi="宋体"/>
                <w:color w:val="000000"/>
                <w:sz w:val="18"/>
                <w:szCs w:val="18"/>
              </w:rPr>
              <w:t>D214</w:t>
            </w:r>
          </w:p>
        </w:tc>
        <w:tc>
          <w:tcPr>
            <w:tcW w:w="3330" w:type="dxa"/>
            <w:shd w:val="clear" w:color="auto" w:fill="auto"/>
            <w:vAlign w:val="bottom"/>
          </w:tcPr>
          <w:p w14:paraId="11E11982"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民族医诊所</w:t>
            </w:r>
          </w:p>
        </w:tc>
        <w:tc>
          <w:tcPr>
            <w:tcW w:w="3249" w:type="dxa"/>
            <w:shd w:val="clear" w:color="auto" w:fill="auto"/>
            <w:vAlign w:val="bottom"/>
          </w:tcPr>
          <w:p w14:paraId="039C3B77" w14:textId="77777777" w:rsidR="007861EC" w:rsidRDefault="007861EC" w:rsidP="00196130">
            <w:pPr>
              <w:rPr>
                <w:rFonts w:ascii="宋体" w:hAnsi="宋体"/>
                <w:color w:val="000000"/>
                <w:sz w:val="18"/>
                <w:szCs w:val="18"/>
              </w:rPr>
            </w:pPr>
          </w:p>
        </w:tc>
      </w:tr>
      <w:tr w:rsidR="007861EC" w14:paraId="132612F1" w14:textId="77777777" w:rsidTr="00196130">
        <w:trPr>
          <w:trHeight w:val="340"/>
        </w:trPr>
        <w:tc>
          <w:tcPr>
            <w:tcW w:w="1060" w:type="dxa"/>
            <w:shd w:val="clear" w:color="auto" w:fill="auto"/>
            <w:vAlign w:val="bottom"/>
          </w:tcPr>
          <w:p w14:paraId="2E8C193B" w14:textId="77777777" w:rsidR="007861EC" w:rsidRDefault="007861EC" w:rsidP="00196130">
            <w:pPr>
              <w:jc w:val="center"/>
              <w:rPr>
                <w:rFonts w:ascii="宋体" w:hAnsi="宋体"/>
                <w:color w:val="000000"/>
                <w:sz w:val="18"/>
                <w:szCs w:val="18"/>
              </w:rPr>
            </w:pPr>
            <w:r>
              <w:rPr>
                <w:rFonts w:ascii="宋体" w:hAnsi="宋体"/>
                <w:color w:val="000000"/>
                <w:sz w:val="18"/>
                <w:szCs w:val="18"/>
              </w:rPr>
              <w:t>D215</w:t>
            </w:r>
          </w:p>
        </w:tc>
        <w:tc>
          <w:tcPr>
            <w:tcW w:w="3330" w:type="dxa"/>
            <w:shd w:val="clear" w:color="auto" w:fill="auto"/>
            <w:vAlign w:val="bottom"/>
          </w:tcPr>
          <w:p w14:paraId="4FB0B7D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口腔诊所</w:t>
            </w:r>
          </w:p>
        </w:tc>
        <w:tc>
          <w:tcPr>
            <w:tcW w:w="3249" w:type="dxa"/>
            <w:shd w:val="clear" w:color="auto" w:fill="auto"/>
            <w:vAlign w:val="bottom"/>
          </w:tcPr>
          <w:p w14:paraId="49887610" w14:textId="77777777" w:rsidR="007861EC" w:rsidRDefault="007861EC" w:rsidP="00196130">
            <w:pPr>
              <w:rPr>
                <w:rFonts w:ascii="宋体" w:hAnsi="宋体"/>
                <w:color w:val="000000"/>
                <w:sz w:val="18"/>
                <w:szCs w:val="18"/>
              </w:rPr>
            </w:pPr>
          </w:p>
        </w:tc>
      </w:tr>
      <w:tr w:rsidR="007861EC" w14:paraId="14E86746" w14:textId="77777777" w:rsidTr="00196130">
        <w:trPr>
          <w:trHeight w:val="340"/>
        </w:trPr>
        <w:tc>
          <w:tcPr>
            <w:tcW w:w="1060" w:type="dxa"/>
            <w:shd w:val="clear" w:color="auto" w:fill="auto"/>
            <w:vAlign w:val="bottom"/>
          </w:tcPr>
          <w:p w14:paraId="36B153D6" w14:textId="77777777" w:rsidR="007861EC" w:rsidRDefault="007861EC" w:rsidP="00196130">
            <w:pPr>
              <w:jc w:val="center"/>
              <w:rPr>
                <w:rFonts w:ascii="宋体" w:hAnsi="宋体"/>
                <w:color w:val="000000"/>
                <w:sz w:val="18"/>
                <w:szCs w:val="18"/>
              </w:rPr>
            </w:pPr>
            <w:r>
              <w:rPr>
                <w:rFonts w:ascii="宋体" w:hAnsi="宋体"/>
                <w:color w:val="000000"/>
                <w:sz w:val="18"/>
                <w:szCs w:val="18"/>
              </w:rPr>
              <w:t>D216</w:t>
            </w:r>
          </w:p>
        </w:tc>
        <w:tc>
          <w:tcPr>
            <w:tcW w:w="3330" w:type="dxa"/>
            <w:shd w:val="clear" w:color="auto" w:fill="auto"/>
            <w:vAlign w:val="bottom"/>
          </w:tcPr>
          <w:p w14:paraId="4BE9F9A1"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医疗美容诊所</w:t>
            </w:r>
          </w:p>
        </w:tc>
        <w:tc>
          <w:tcPr>
            <w:tcW w:w="3249" w:type="dxa"/>
            <w:shd w:val="clear" w:color="auto" w:fill="auto"/>
            <w:vAlign w:val="bottom"/>
          </w:tcPr>
          <w:p w14:paraId="6A1A7ADD" w14:textId="77777777" w:rsidR="007861EC" w:rsidRDefault="007861EC" w:rsidP="00196130">
            <w:pPr>
              <w:rPr>
                <w:rFonts w:ascii="宋体" w:hAnsi="宋体"/>
                <w:color w:val="000000"/>
                <w:sz w:val="18"/>
                <w:szCs w:val="18"/>
              </w:rPr>
            </w:pPr>
          </w:p>
        </w:tc>
      </w:tr>
      <w:tr w:rsidR="007861EC" w14:paraId="0E32F55E" w14:textId="77777777" w:rsidTr="00196130">
        <w:trPr>
          <w:trHeight w:val="340"/>
        </w:trPr>
        <w:tc>
          <w:tcPr>
            <w:tcW w:w="1060" w:type="dxa"/>
            <w:shd w:val="clear" w:color="auto" w:fill="auto"/>
            <w:vAlign w:val="bottom"/>
          </w:tcPr>
          <w:p w14:paraId="32CEACFD" w14:textId="77777777" w:rsidR="007861EC" w:rsidRDefault="007861EC" w:rsidP="00196130">
            <w:pPr>
              <w:jc w:val="center"/>
              <w:rPr>
                <w:rFonts w:ascii="宋体" w:hAnsi="宋体"/>
                <w:color w:val="000000"/>
                <w:sz w:val="18"/>
                <w:szCs w:val="18"/>
              </w:rPr>
            </w:pPr>
            <w:r>
              <w:rPr>
                <w:rFonts w:ascii="宋体" w:hAnsi="宋体"/>
                <w:color w:val="000000"/>
                <w:sz w:val="18"/>
                <w:szCs w:val="18"/>
              </w:rPr>
              <w:t>D217</w:t>
            </w:r>
          </w:p>
        </w:tc>
        <w:tc>
          <w:tcPr>
            <w:tcW w:w="3330" w:type="dxa"/>
            <w:shd w:val="clear" w:color="auto" w:fill="auto"/>
            <w:vAlign w:val="bottom"/>
          </w:tcPr>
          <w:p w14:paraId="3DCF4778"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精神卫生诊所     </w:t>
            </w:r>
          </w:p>
        </w:tc>
        <w:tc>
          <w:tcPr>
            <w:tcW w:w="3249" w:type="dxa"/>
            <w:shd w:val="clear" w:color="auto" w:fill="auto"/>
            <w:vAlign w:val="bottom"/>
          </w:tcPr>
          <w:p w14:paraId="53F58D1A" w14:textId="77777777" w:rsidR="007861EC" w:rsidRDefault="007861EC" w:rsidP="00196130">
            <w:pPr>
              <w:rPr>
                <w:rFonts w:ascii="宋体" w:hAnsi="宋体"/>
                <w:color w:val="000000"/>
                <w:sz w:val="18"/>
                <w:szCs w:val="18"/>
              </w:rPr>
            </w:pPr>
          </w:p>
        </w:tc>
      </w:tr>
      <w:tr w:rsidR="007861EC" w14:paraId="3CF591FB" w14:textId="77777777" w:rsidTr="00196130">
        <w:trPr>
          <w:trHeight w:val="340"/>
        </w:trPr>
        <w:tc>
          <w:tcPr>
            <w:tcW w:w="1060" w:type="dxa"/>
            <w:shd w:val="clear" w:color="auto" w:fill="auto"/>
            <w:vAlign w:val="bottom"/>
          </w:tcPr>
          <w:p w14:paraId="53FBBF3C" w14:textId="77777777" w:rsidR="007861EC" w:rsidRDefault="007861EC" w:rsidP="00196130">
            <w:pPr>
              <w:jc w:val="center"/>
              <w:rPr>
                <w:rFonts w:ascii="宋体" w:hAnsi="宋体"/>
                <w:color w:val="000000"/>
                <w:sz w:val="18"/>
                <w:szCs w:val="18"/>
              </w:rPr>
            </w:pPr>
            <w:r>
              <w:rPr>
                <w:rFonts w:ascii="宋体" w:hAnsi="宋体"/>
                <w:color w:val="000000"/>
                <w:sz w:val="18"/>
                <w:szCs w:val="18"/>
              </w:rPr>
              <w:t>D229</w:t>
            </w:r>
          </w:p>
        </w:tc>
        <w:tc>
          <w:tcPr>
            <w:tcW w:w="3330" w:type="dxa"/>
            <w:shd w:val="clear" w:color="auto" w:fill="auto"/>
            <w:vAlign w:val="bottom"/>
          </w:tcPr>
          <w:p w14:paraId="7BE4417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其他诊所</w:t>
            </w:r>
          </w:p>
        </w:tc>
        <w:tc>
          <w:tcPr>
            <w:tcW w:w="3249" w:type="dxa"/>
            <w:shd w:val="clear" w:color="auto" w:fill="auto"/>
            <w:vAlign w:val="bottom"/>
          </w:tcPr>
          <w:p w14:paraId="7EAFE51D" w14:textId="77777777" w:rsidR="007861EC" w:rsidRDefault="007861EC" w:rsidP="00196130">
            <w:pPr>
              <w:rPr>
                <w:rFonts w:ascii="宋体" w:hAnsi="宋体"/>
                <w:color w:val="000000"/>
                <w:sz w:val="18"/>
                <w:szCs w:val="18"/>
              </w:rPr>
            </w:pPr>
          </w:p>
        </w:tc>
      </w:tr>
      <w:tr w:rsidR="007861EC" w14:paraId="59BDA7CA" w14:textId="77777777" w:rsidTr="00196130">
        <w:trPr>
          <w:trHeight w:val="340"/>
        </w:trPr>
        <w:tc>
          <w:tcPr>
            <w:tcW w:w="1060" w:type="dxa"/>
            <w:shd w:val="clear" w:color="auto" w:fill="auto"/>
            <w:vAlign w:val="bottom"/>
          </w:tcPr>
          <w:p w14:paraId="33EE1B2F" w14:textId="77777777" w:rsidR="007861EC" w:rsidRDefault="007861EC" w:rsidP="00196130">
            <w:pPr>
              <w:jc w:val="center"/>
              <w:rPr>
                <w:rFonts w:ascii="宋体" w:hAnsi="宋体"/>
                <w:color w:val="000000"/>
                <w:sz w:val="18"/>
                <w:szCs w:val="18"/>
              </w:rPr>
            </w:pPr>
            <w:r>
              <w:rPr>
                <w:rFonts w:ascii="宋体" w:hAnsi="宋体"/>
                <w:color w:val="000000"/>
                <w:sz w:val="18"/>
                <w:szCs w:val="18"/>
              </w:rPr>
              <w:t>D300</w:t>
            </w:r>
          </w:p>
        </w:tc>
        <w:tc>
          <w:tcPr>
            <w:tcW w:w="3330" w:type="dxa"/>
            <w:shd w:val="clear" w:color="auto" w:fill="auto"/>
            <w:vAlign w:val="bottom"/>
          </w:tcPr>
          <w:p w14:paraId="50959B1C"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卫生所(室)</w:t>
            </w:r>
          </w:p>
        </w:tc>
        <w:tc>
          <w:tcPr>
            <w:tcW w:w="3249" w:type="dxa"/>
            <w:shd w:val="clear" w:color="auto" w:fill="auto"/>
            <w:vAlign w:val="bottom"/>
          </w:tcPr>
          <w:p w14:paraId="166C747D" w14:textId="77777777" w:rsidR="007861EC" w:rsidRDefault="007861EC" w:rsidP="00196130">
            <w:pPr>
              <w:rPr>
                <w:rFonts w:ascii="宋体" w:hAnsi="宋体"/>
                <w:color w:val="000000"/>
                <w:sz w:val="18"/>
                <w:szCs w:val="18"/>
              </w:rPr>
            </w:pPr>
          </w:p>
        </w:tc>
      </w:tr>
      <w:tr w:rsidR="007861EC" w14:paraId="795D470B" w14:textId="77777777" w:rsidTr="00196130">
        <w:trPr>
          <w:trHeight w:val="340"/>
        </w:trPr>
        <w:tc>
          <w:tcPr>
            <w:tcW w:w="1060" w:type="dxa"/>
            <w:shd w:val="clear" w:color="auto" w:fill="auto"/>
            <w:vAlign w:val="bottom"/>
          </w:tcPr>
          <w:p w14:paraId="5BDADC0E" w14:textId="77777777" w:rsidR="007861EC" w:rsidRDefault="007861EC" w:rsidP="00196130">
            <w:pPr>
              <w:jc w:val="center"/>
              <w:rPr>
                <w:rFonts w:ascii="宋体" w:hAnsi="宋体"/>
                <w:color w:val="000000"/>
                <w:sz w:val="18"/>
                <w:szCs w:val="18"/>
              </w:rPr>
            </w:pPr>
            <w:r>
              <w:rPr>
                <w:rFonts w:ascii="宋体" w:hAnsi="宋体"/>
                <w:color w:val="000000"/>
                <w:sz w:val="18"/>
                <w:szCs w:val="18"/>
              </w:rPr>
              <w:t>D400</w:t>
            </w:r>
          </w:p>
        </w:tc>
        <w:tc>
          <w:tcPr>
            <w:tcW w:w="3330" w:type="dxa"/>
            <w:shd w:val="clear" w:color="auto" w:fill="auto"/>
            <w:vAlign w:val="bottom"/>
          </w:tcPr>
          <w:p w14:paraId="7638DF99"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医务室</w:t>
            </w:r>
          </w:p>
        </w:tc>
        <w:tc>
          <w:tcPr>
            <w:tcW w:w="3249" w:type="dxa"/>
            <w:shd w:val="clear" w:color="auto" w:fill="auto"/>
            <w:vAlign w:val="bottom"/>
          </w:tcPr>
          <w:p w14:paraId="7EE6DA9A" w14:textId="77777777" w:rsidR="007861EC" w:rsidRDefault="007861EC" w:rsidP="00196130">
            <w:pPr>
              <w:rPr>
                <w:rFonts w:ascii="宋体" w:hAnsi="宋体"/>
                <w:color w:val="000000"/>
                <w:sz w:val="18"/>
                <w:szCs w:val="18"/>
              </w:rPr>
            </w:pPr>
          </w:p>
        </w:tc>
      </w:tr>
      <w:tr w:rsidR="007861EC" w14:paraId="6590B03E" w14:textId="77777777" w:rsidTr="00196130">
        <w:trPr>
          <w:trHeight w:val="340"/>
        </w:trPr>
        <w:tc>
          <w:tcPr>
            <w:tcW w:w="1060" w:type="dxa"/>
            <w:shd w:val="clear" w:color="auto" w:fill="auto"/>
            <w:vAlign w:val="bottom"/>
          </w:tcPr>
          <w:p w14:paraId="0A7B7001" w14:textId="77777777" w:rsidR="007861EC" w:rsidRDefault="007861EC" w:rsidP="00196130">
            <w:pPr>
              <w:jc w:val="center"/>
              <w:rPr>
                <w:rFonts w:ascii="宋体" w:hAnsi="宋体"/>
                <w:color w:val="000000"/>
                <w:sz w:val="18"/>
                <w:szCs w:val="18"/>
              </w:rPr>
            </w:pPr>
            <w:r>
              <w:rPr>
                <w:rFonts w:ascii="宋体" w:hAnsi="宋体"/>
                <w:color w:val="000000"/>
                <w:sz w:val="18"/>
                <w:szCs w:val="18"/>
              </w:rPr>
              <w:t>D500</w:t>
            </w:r>
          </w:p>
        </w:tc>
        <w:tc>
          <w:tcPr>
            <w:tcW w:w="3330" w:type="dxa"/>
            <w:shd w:val="clear" w:color="auto" w:fill="auto"/>
            <w:vAlign w:val="bottom"/>
          </w:tcPr>
          <w:p w14:paraId="3C848558"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中小学卫生保健所</w:t>
            </w:r>
          </w:p>
        </w:tc>
        <w:tc>
          <w:tcPr>
            <w:tcW w:w="3249" w:type="dxa"/>
            <w:shd w:val="clear" w:color="auto" w:fill="auto"/>
            <w:vAlign w:val="bottom"/>
          </w:tcPr>
          <w:p w14:paraId="42FC5689" w14:textId="77777777" w:rsidR="007861EC" w:rsidRDefault="007861EC" w:rsidP="00196130">
            <w:pPr>
              <w:rPr>
                <w:rFonts w:ascii="宋体" w:hAnsi="宋体"/>
                <w:color w:val="000000"/>
                <w:sz w:val="18"/>
                <w:szCs w:val="18"/>
              </w:rPr>
            </w:pPr>
          </w:p>
        </w:tc>
      </w:tr>
      <w:tr w:rsidR="007861EC" w14:paraId="5C9C04D8" w14:textId="77777777" w:rsidTr="00196130">
        <w:trPr>
          <w:trHeight w:val="340"/>
        </w:trPr>
        <w:tc>
          <w:tcPr>
            <w:tcW w:w="1060" w:type="dxa"/>
            <w:shd w:val="clear" w:color="auto" w:fill="auto"/>
            <w:vAlign w:val="bottom"/>
          </w:tcPr>
          <w:p w14:paraId="7AC618A1" w14:textId="77777777" w:rsidR="007861EC" w:rsidRDefault="007861EC" w:rsidP="00196130">
            <w:pPr>
              <w:jc w:val="center"/>
              <w:rPr>
                <w:rFonts w:ascii="宋体" w:hAnsi="宋体"/>
                <w:color w:val="000000"/>
                <w:sz w:val="18"/>
                <w:szCs w:val="18"/>
              </w:rPr>
            </w:pPr>
            <w:r>
              <w:rPr>
                <w:rFonts w:ascii="宋体" w:hAnsi="宋体"/>
                <w:color w:val="000000"/>
                <w:sz w:val="18"/>
                <w:szCs w:val="18"/>
              </w:rPr>
              <w:t>D600</w:t>
            </w:r>
          </w:p>
        </w:tc>
        <w:tc>
          <w:tcPr>
            <w:tcW w:w="3330" w:type="dxa"/>
            <w:shd w:val="clear" w:color="auto" w:fill="auto"/>
            <w:vAlign w:val="bottom"/>
          </w:tcPr>
          <w:p w14:paraId="1CABDE1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村卫生室</w:t>
            </w:r>
          </w:p>
        </w:tc>
        <w:tc>
          <w:tcPr>
            <w:tcW w:w="3249" w:type="dxa"/>
            <w:shd w:val="clear" w:color="auto" w:fill="auto"/>
            <w:vAlign w:val="bottom"/>
          </w:tcPr>
          <w:p w14:paraId="0873C6BD" w14:textId="77777777" w:rsidR="007861EC" w:rsidRDefault="007861EC" w:rsidP="00196130">
            <w:pPr>
              <w:rPr>
                <w:rFonts w:ascii="宋体" w:hAnsi="宋体"/>
                <w:color w:val="000000"/>
                <w:sz w:val="18"/>
                <w:szCs w:val="18"/>
              </w:rPr>
            </w:pPr>
          </w:p>
        </w:tc>
      </w:tr>
      <w:tr w:rsidR="007861EC" w14:paraId="1EDC4F8F" w14:textId="77777777" w:rsidTr="00196130">
        <w:trPr>
          <w:trHeight w:val="340"/>
        </w:trPr>
        <w:tc>
          <w:tcPr>
            <w:tcW w:w="1060" w:type="dxa"/>
            <w:shd w:val="clear" w:color="auto" w:fill="auto"/>
            <w:vAlign w:val="bottom"/>
          </w:tcPr>
          <w:p w14:paraId="6872B78B" w14:textId="77777777" w:rsidR="007861EC" w:rsidRDefault="007861EC" w:rsidP="00196130">
            <w:pPr>
              <w:jc w:val="center"/>
              <w:rPr>
                <w:rFonts w:ascii="宋体" w:hAnsi="宋体"/>
                <w:b/>
                <w:color w:val="000000"/>
                <w:sz w:val="18"/>
                <w:szCs w:val="18"/>
              </w:rPr>
            </w:pPr>
            <w:r>
              <w:rPr>
                <w:rFonts w:ascii="宋体" w:hAnsi="宋体"/>
                <w:b/>
                <w:color w:val="000000"/>
                <w:sz w:val="18"/>
                <w:szCs w:val="18"/>
              </w:rPr>
              <w:t>E</w:t>
            </w:r>
          </w:p>
        </w:tc>
        <w:tc>
          <w:tcPr>
            <w:tcW w:w="3330" w:type="dxa"/>
            <w:shd w:val="clear" w:color="auto" w:fill="auto"/>
            <w:vAlign w:val="bottom"/>
          </w:tcPr>
          <w:p w14:paraId="13F850FA" w14:textId="77777777" w:rsidR="007861EC" w:rsidRDefault="007861EC" w:rsidP="00196130">
            <w:pPr>
              <w:rPr>
                <w:rFonts w:ascii="宋体" w:hAnsi="宋体"/>
                <w:b/>
                <w:color w:val="000000"/>
                <w:sz w:val="18"/>
                <w:szCs w:val="18"/>
              </w:rPr>
            </w:pPr>
            <w:r>
              <w:rPr>
                <w:rFonts w:ascii="宋体" w:hAnsi="宋体" w:hint="eastAsia"/>
                <w:b/>
                <w:color w:val="000000"/>
                <w:sz w:val="18"/>
                <w:szCs w:val="18"/>
              </w:rPr>
              <w:t>急救中心（站）</w:t>
            </w:r>
          </w:p>
        </w:tc>
        <w:tc>
          <w:tcPr>
            <w:tcW w:w="3249" w:type="dxa"/>
            <w:shd w:val="clear" w:color="auto" w:fill="auto"/>
            <w:vAlign w:val="bottom"/>
          </w:tcPr>
          <w:p w14:paraId="38473580" w14:textId="77777777" w:rsidR="007861EC" w:rsidRDefault="007861EC" w:rsidP="00196130">
            <w:pPr>
              <w:rPr>
                <w:rFonts w:ascii="宋体" w:hAnsi="宋体"/>
                <w:b/>
                <w:color w:val="000000"/>
                <w:sz w:val="18"/>
                <w:szCs w:val="18"/>
              </w:rPr>
            </w:pPr>
          </w:p>
        </w:tc>
      </w:tr>
      <w:tr w:rsidR="007861EC" w14:paraId="1834035B" w14:textId="77777777" w:rsidTr="00196130">
        <w:trPr>
          <w:trHeight w:val="340"/>
        </w:trPr>
        <w:tc>
          <w:tcPr>
            <w:tcW w:w="1060" w:type="dxa"/>
            <w:shd w:val="clear" w:color="auto" w:fill="auto"/>
            <w:vAlign w:val="bottom"/>
          </w:tcPr>
          <w:p w14:paraId="04E4F58C" w14:textId="77777777" w:rsidR="007861EC" w:rsidRDefault="007861EC" w:rsidP="00196130">
            <w:pPr>
              <w:jc w:val="center"/>
              <w:rPr>
                <w:rFonts w:ascii="宋体" w:hAnsi="宋体"/>
                <w:color w:val="000000"/>
                <w:sz w:val="18"/>
                <w:szCs w:val="18"/>
              </w:rPr>
            </w:pPr>
            <w:r>
              <w:rPr>
                <w:rFonts w:ascii="宋体" w:hAnsi="宋体"/>
                <w:color w:val="000000"/>
                <w:sz w:val="18"/>
                <w:szCs w:val="18"/>
              </w:rPr>
              <w:t>E100</w:t>
            </w:r>
          </w:p>
        </w:tc>
        <w:tc>
          <w:tcPr>
            <w:tcW w:w="3330" w:type="dxa"/>
            <w:shd w:val="clear" w:color="auto" w:fill="auto"/>
            <w:vAlign w:val="bottom"/>
          </w:tcPr>
          <w:p w14:paraId="5EACB21B"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急救中心</w:t>
            </w:r>
          </w:p>
        </w:tc>
        <w:tc>
          <w:tcPr>
            <w:tcW w:w="3249" w:type="dxa"/>
            <w:shd w:val="clear" w:color="auto" w:fill="auto"/>
            <w:vAlign w:val="bottom"/>
          </w:tcPr>
          <w:p w14:paraId="2239A322"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22D3CD5D" w14:textId="77777777" w:rsidTr="00196130">
        <w:trPr>
          <w:trHeight w:val="340"/>
        </w:trPr>
        <w:tc>
          <w:tcPr>
            <w:tcW w:w="1060" w:type="dxa"/>
            <w:shd w:val="clear" w:color="auto" w:fill="auto"/>
            <w:vAlign w:val="bottom"/>
          </w:tcPr>
          <w:p w14:paraId="1E716FC9" w14:textId="77777777" w:rsidR="007861EC" w:rsidRDefault="007861EC" w:rsidP="00196130">
            <w:pPr>
              <w:jc w:val="center"/>
              <w:rPr>
                <w:rFonts w:ascii="宋体" w:hAnsi="宋体"/>
                <w:color w:val="000000"/>
                <w:sz w:val="18"/>
                <w:szCs w:val="18"/>
              </w:rPr>
            </w:pPr>
            <w:r>
              <w:rPr>
                <w:rFonts w:ascii="宋体" w:hAnsi="宋体"/>
                <w:color w:val="000000"/>
                <w:sz w:val="18"/>
                <w:szCs w:val="18"/>
              </w:rPr>
              <w:t>E200</w:t>
            </w:r>
          </w:p>
        </w:tc>
        <w:tc>
          <w:tcPr>
            <w:tcW w:w="3330" w:type="dxa"/>
            <w:shd w:val="clear" w:color="auto" w:fill="auto"/>
            <w:vAlign w:val="bottom"/>
          </w:tcPr>
          <w:p w14:paraId="00DA2E91"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急救中心站</w:t>
            </w:r>
          </w:p>
        </w:tc>
        <w:tc>
          <w:tcPr>
            <w:tcW w:w="3249" w:type="dxa"/>
            <w:shd w:val="clear" w:color="auto" w:fill="auto"/>
            <w:vAlign w:val="bottom"/>
          </w:tcPr>
          <w:p w14:paraId="4D391B29" w14:textId="77777777" w:rsidR="007861EC" w:rsidRDefault="007861EC" w:rsidP="00196130">
            <w:pPr>
              <w:rPr>
                <w:rFonts w:ascii="宋体" w:hAnsi="宋体"/>
                <w:color w:val="000000"/>
                <w:sz w:val="18"/>
                <w:szCs w:val="18"/>
              </w:rPr>
            </w:pPr>
          </w:p>
        </w:tc>
      </w:tr>
      <w:tr w:rsidR="007861EC" w14:paraId="53FDA35C" w14:textId="77777777" w:rsidTr="00196130">
        <w:trPr>
          <w:trHeight w:val="340"/>
        </w:trPr>
        <w:tc>
          <w:tcPr>
            <w:tcW w:w="1060" w:type="dxa"/>
            <w:shd w:val="clear" w:color="auto" w:fill="auto"/>
            <w:vAlign w:val="bottom"/>
          </w:tcPr>
          <w:p w14:paraId="327A2315" w14:textId="77777777" w:rsidR="007861EC" w:rsidRDefault="007861EC" w:rsidP="00196130">
            <w:pPr>
              <w:jc w:val="center"/>
              <w:rPr>
                <w:rFonts w:ascii="宋体" w:hAnsi="宋体"/>
                <w:color w:val="000000"/>
                <w:sz w:val="18"/>
                <w:szCs w:val="18"/>
              </w:rPr>
            </w:pPr>
            <w:r>
              <w:rPr>
                <w:rFonts w:ascii="宋体" w:hAnsi="宋体"/>
                <w:color w:val="000000"/>
                <w:sz w:val="18"/>
                <w:szCs w:val="18"/>
              </w:rPr>
              <w:t>E300</w:t>
            </w:r>
          </w:p>
        </w:tc>
        <w:tc>
          <w:tcPr>
            <w:tcW w:w="3330" w:type="dxa"/>
            <w:shd w:val="clear" w:color="auto" w:fill="auto"/>
            <w:vAlign w:val="bottom"/>
          </w:tcPr>
          <w:p w14:paraId="12A09C3F"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急救站</w:t>
            </w:r>
          </w:p>
        </w:tc>
        <w:tc>
          <w:tcPr>
            <w:tcW w:w="3249" w:type="dxa"/>
            <w:shd w:val="clear" w:color="auto" w:fill="auto"/>
            <w:vAlign w:val="bottom"/>
          </w:tcPr>
          <w:p w14:paraId="3696D888" w14:textId="77777777" w:rsidR="007861EC" w:rsidRDefault="007861EC" w:rsidP="00196130">
            <w:pPr>
              <w:rPr>
                <w:rFonts w:ascii="宋体" w:hAnsi="宋体"/>
                <w:color w:val="000000"/>
                <w:sz w:val="18"/>
                <w:szCs w:val="18"/>
              </w:rPr>
            </w:pPr>
            <w:r>
              <w:rPr>
                <w:rFonts w:ascii="宋体" w:hAnsi="宋体"/>
                <w:color w:val="000000"/>
                <w:sz w:val="18"/>
                <w:szCs w:val="18"/>
              </w:rPr>
              <w:t xml:space="preserve"> </w:t>
            </w:r>
          </w:p>
        </w:tc>
      </w:tr>
      <w:tr w:rsidR="007861EC" w14:paraId="37BFA3E8" w14:textId="77777777" w:rsidTr="00196130">
        <w:trPr>
          <w:trHeight w:val="340"/>
        </w:trPr>
        <w:tc>
          <w:tcPr>
            <w:tcW w:w="1060" w:type="dxa"/>
            <w:shd w:val="clear" w:color="auto" w:fill="auto"/>
            <w:vAlign w:val="bottom"/>
          </w:tcPr>
          <w:p w14:paraId="4470E4FA" w14:textId="77777777" w:rsidR="007861EC" w:rsidRDefault="007861EC" w:rsidP="00196130">
            <w:pPr>
              <w:jc w:val="center"/>
              <w:rPr>
                <w:rFonts w:ascii="宋体" w:hAnsi="宋体"/>
                <w:b/>
                <w:color w:val="000000"/>
                <w:sz w:val="18"/>
                <w:szCs w:val="18"/>
              </w:rPr>
            </w:pPr>
            <w:r>
              <w:rPr>
                <w:rFonts w:ascii="宋体" w:hAnsi="宋体"/>
                <w:b/>
                <w:color w:val="000000"/>
                <w:sz w:val="18"/>
                <w:szCs w:val="18"/>
              </w:rPr>
              <w:t>F</w:t>
            </w:r>
          </w:p>
        </w:tc>
        <w:tc>
          <w:tcPr>
            <w:tcW w:w="3330" w:type="dxa"/>
            <w:shd w:val="clear" w:color="auto" w:fill="auto"/>
            <w:vAlign w:val="bottom"/>
          </w:tcPr>
          <w:p w14:paraId="3A0D1B85" w14:textId="77777777" w:rsidR="007861EC" w:rsidRDefault="007861EC" w:rsidP="00196130">
            <w:pPr>
              <w:rPr>
                <w:rFonts w:ascii="宋体" w:hAnsi="宋体"/>
                <w:b/>
                <w:color w:val="000000"/>
                <w:sz w:val="18"/>
                <w:szCs w:val="18"/>
              </w:rPr>
            </w:pPr>
            <w:r>
              <w:rPr>
                <w:rFonts w:ascii="宋体" w:hAnsi="宋体" w:hint="eastAsia"/>
                <w:b/>
                <w:color w:val="000000"/>
                <w:sz w:val="18"/>
                <w:szCs w:val="18"/>
              </w:rPr>
              <w:t>采供血机构</w:t>
            </w:r>
          </w:p>
        </w:tc>
        <w:tc>
          <w:tcPr>
            <w:tcW w:w="3249" w:type="dxa"/>
            <w:shd w:val="clear" w:color="auto" w:fill="auto"/>
            <w:vAlign w:val="bottom"/>
          </w:tcPr>
          <w:p w14:paraId="23E588D9" w14:textId="77777777" w:rsidR="007861EC" w:rsidRDefault="007861EC" w:rsidP="00196130">
            <w:pPr>
              <w:rPr>
                <w:rFonts w:ascii="宋体" w:hAnsi="宋体"/>
                <w:b/>
                <w:color w:val="000000"/>
                <w:sz w:val="18"/>
                <w:szCs w:val="18"/>
              </w:rPr>
            </w:pPr>
          </w:p>
        </w:tc>
      </w:tr>
      <w:tr w:rsidR="007861EC" w14:paraId="14CE59E9" w14:textId="77777777" w:rsidTr="00196130">
        <w:trPr>
          <w:trHeight w:val="340"/>
        </w:trPr>
        <w:tc>
          <w:tcPr>
            <w:tcW w:w="1060" w:type="dxa"/>
            <w:shd w:val="clear" w:color="auto" w:fill="auto"/>
            <w:vAlign w:val="bottom"/>
          </w:tcPr>
          <w:p w14:paraId="4DFFC22A" w14:textId="77777777" w:rsidR="007861EC" w:rsidRDefault="007861EC" w:rsidP="00196130">
            <w:pPr>
              <w:jc w:val="center"/>
              <w:rPr>
                <w:rFonts w:ascii="宋体" w:hAnsi="宋体"/>
                <w:color w:val="000000"/>
                <w:sz w:val="18"/>
                <w:szCs w:val="18"/>
              </w:rPr>
            </w:pPr>
            <w:r>
              <w:rPr>
                <w:rFonts w:ascii="宋体" w:hAnsi="宋体"/>
                <w:color w:val="000000"/>
                <w:sz w:val="18"/>
                <w:szCs w:val="18"/>
              </w:rPr>
              <w:t>F1</w:t>
            </w:r>
          </w:p>
        </w:tc>
        <w:tc>
          <w:tcPr>
            <w:tcW w:w="3330" w:type="dxa"/>
            <w:shd w:val="clear" w:color="auto" w:fill="auto"/>
            <w:vAlign w:val="bottom"/>
          </w:tcPr>
          <w:p w14:paraId="67C898A7"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血站</w:t>
            </w:r>
          </w:p>
        </w:tc>
        <w:tc>
          <w:tcPr>
            <w:tcW w:w="3249" w:type="dxa"/>
            <w:shd w:val="clear" w:color="auto" w:fill="auto"/>
            <w:vAlign w:val="bottom"/>
          </w:tcPr>
          <w:p w14:paraId="15951EE1" w14:textId="77777777" w:rsidR="007861EC" w:rsidRDefault="007861EC" w:rsidP="00196130">
            <w:pPr>
              <w:rPr>
                <w:rFonts w:ascii="宋体" w:hAnsi="宋体"/>
                <w:color w:val="000000"/>
                <w:sz w:val="18"/>
                <w:szCs w:val="18"/>
              </w:rPr>
            </w:pPr>
          </w:p>
        </w:tc>
      </w:tr>
      <w:tr w:rsidR="007861EC" w14:paraId="0AB35468" w14:textId="77777777" w:rsidTr="00196130">
        <w:trPr>
          <w:trHeight w:val="340"/>
        </w:trPr>
        <w:tc>
          <w:tcPr>
            <w:tcW w:w="1060" w:type="dxa"/>
            <w:shd w:val="clear" w:color="auto" w:fill="auto"/>
            <w:vAlign w:val="bottom"/>
          </w:tcPr>
          <w:p w14:paraId="4B5BEDA6" w14:textId="77777777" w:rsidR="007861EC" w:rsidRDefault="007861EC" w:rsidP="00196130">
            <w:pPr>
              <w:jc w:val="center"/>
              <w:rPr>
                <w:rFonts w:ascii="宋体" w:hAnsi="宋体"/>
                <w:color w:val="000000"/>
                <w:sz w:val="18"/>
                <w:szCs w:val="18"/>
              </w:rPr>
            </w:pPr>
            <w:r>
              <w:rPr>
                <w:rFonts w:ascii="宋体" w:hAnsi="宋体"/>
                <w:color w:val="000000"/>
                <w:sz w:val="18"/>
                <w:szCs w:val="18"/>
              </w:rPr>
              <w:t>F110</w:t>
            </w:r>
          </w:p>
        </w:tc>
        <w:tc>
          <w:tcPr>
            <w:tcW w:w="3330" w:type="dxa"/>
            <w:shd w:val="clear" w:color="auto" w:fill="auto"/>
            <w:vAlign w:val="bottom"/>
          </w:tcPr>
          <w:p w14:paraId="20B8E760"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血液中心</w:t>
            </w:r>
          </w:p>
        </w:tc>
        <w:tc>
          <w:tcPr>
            <w:tcW w:w="3249" w:type="dxa"/>
            <w:shd w:val="clear" w:color="auto" w:fill="auto"/>
            <w:vAlign w:val="bottom"/>
          </w:tcPr>
          <w:p w14:paraId="70912131" w14:textId="77777777" w:rsidR="007861EC" w:rsidRDefault="007861EC" w:rsidP="00196130">
            <w:pPr>
              <w:rPr>
                <w:rFonts w:ascii="宋体" w:hAnsi="宋体"/>
                <w:color w:val="000000"/>
                <w:sz w:val="18"/>
                <w:szCs w:val="18"/>
              </w:rPr>
            </w:pPr>
          </w:p>
        </w:tc>
      </w:tr>
      <w:tr w:rsidR="007861EC" w14:paraId="0AD5B0C5" w14:textId="77777777" w:rsidTr="00196130">
        <w:trPr>
          <w:trHeight w:val="340"/>
        </w:trPr>
        <w:tc>
          <w:tcPr>
            <w:tcW w:w="1060" w:type="dxa"/>
            <w:shd w:val="clear" w:color="auto" w:fill="auto"/>
            <w:vAlign w:val="bottom"/>
          </w:tcPr>
          <w:p w14:paraId="1CB9DA26" w14:textId="77777777" w:rsidR="007861EC" w:rsidRDefault="007861EC" w:rsidP="00196130">
            <w:pPr>
              <w:jc w:val="center"/>
              <w:rPr>
                <w:rFonts w:ascii="宋体" w:hAnsi="宋体"/>
                <w:color w:val="000000"/>
                <w:sz w:val="18"/>
                <w:szCs w:val="18"/>
              </w:rPr>
            </w:pPr>
            <w:r>
              <w:rPr>
                <w:rFonts w:ascii="宋体" w:hAnsi="宋体"/>
                <w:color w:val="000000"/>
                <w:sz w:val="18"/>
                <w:szCs w:val="18"/>
              </w:rPr>
              <w:lastRenderedPageBreak/>
              <w:t>F120</w:t>
            </w:r>
          </w:p>
        </w:tc>
        <w:tc>
          <w:tcPr>
            <w:tcW w:w="3330" w:type="dxa"/>
            <w:shd w:val="clear" w:color="auto" w:fill="auto"/>
            <w:vAlign w:val="bottom"/>
          </w:tcPr>
          <w:p w14:paraId="20F29868"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中心血站</w:t>
            </w:r>
          </w:p>
        </w:tc>
        <w:tc>
          <w:tcPr>
            <w:tcW w:w="3249" w:type="dxa"/>
            <w:shd w:val="clear" w:color="auto" w:fill="auto"/>
            <w:vAlign w:val="bottom"/>
          </w:tcPr>
          <w:p w14:paraId="15CD94E4" w14:textId="77777777" w:rsidR="007861EC" w:rsidRDefault="007861EC" w:rsidP="00196130">
            <w:pPr>
              <w:rPr>
                <w:rFonts w:ascii="宋体" w:hAnsi="宋体"/>
                <w:color w:val="000000"/>
                <w:sz w:val="18"/>
                <w:szCs w:val="18"/>
              </w:rPr>
            </w:pPr>
          </w:p>
        </w:tc>
      </w:tr>
      <w:tr w:rsidR="007861EC" w14:paraId="2D0D9098" w14:textId="77777777" w:rsidTr="00196130">
        <w:trPr>
          <w:trHeight w:val="340"/>
        </w:trPr>
        <w:tc>
          <w:tcPr>
            <w:tcW w:w="1060" w:type="dxa"/>
            <w:shd w:val="clear" w:color="auto" w:fill="auto"/>
            <w:vAlign w:val="bottom"/>
          </w:tcPr>
          <w:p w14:paraId="42EB230C" w14:textId="77777777" w:rsidR="007861EC" w:rsidRDefault="007861EC" w:rsidP="00196130">
            <w:pPr>
              <w:jc w:val="center"/>
              <w:rPr>
                <w:rFonts w:ascii="宋体" w:hAnsi="宋体"/>
                <w:color w:val="000000"/>
                <w:sz w:val="18"/>
                <w:szCs w:val="18"/>
              </w:rPr>
            </w:pPr>
            <w:r>
              <w:rPr>
                <w:rFonts w:ascii="宋体" w:hAnsi="宋体"/>
                <w:color w:val="000000"/>
                <w:sz w:val="18"/>
                <w:szCs w:val="18"/>
              </w:rPr>
              <w:t>F130</w:t>
            </w:r>
          </w:p>
        </w:tc>
        <w:tc>
          <w:tcPr>
            <w:tcW w:w="3330" w:type="dxa"/>
            <w:shd w:val="clear" w:color="auto" w:fill="auto"/>
            <w:vAlign w:val="bottom"/>
          </w:tcPr>
          <w:p w14:paraId="51AC6703"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基层血站、中心血库</w:t>
            </w:r>
          </w:p>
        </w:tc>
        <w:tc>
          <w:tcPr>
            <w:tcW w:w="3249" w:type="dxa"/>
            <w:shd w:val="clear" w:color="auto" w:fill="auto"/>
            <w:vAlign w:val="bottom"/>
          </w:tcPr>
          <w:p w14:paraId="5DF8CE42" w14:textId="77777777" w:rsidR="007861EC" w:rsidRDefault="007861EC" w:rsidP="00196130">
            <w:pPr>
              <w:rPr>
                <w:rFonts w:ascii="宋体" w:hAnsi="宋体"/>
                <w:color w:val="000000"/>
                <w:sz w:val="18"/>
                <w:szCs w:val="18"/>
              </w:rPr>
            </w:pPr>
          </w:p>
        </w:tc>
      </w:tr>
      <w:tr w:rsidR="007861EC" w14:paraId="3C84A634" w14:textId="77777777" w:rsidTr="00196130">
        <w:trPr>
          <w:trHeight w:val="340"/>
        </w:trPr>
        <w:tc>
          <w:tcPr>
            <w:tcW w:w="1060" w:type="dxa"/>
            <w:shd w:val="clear" w:color="auto" w:fill="auto"/>
            <w:vAlign w:val="bottom"/>
          </w:tcPr>
          <w:p w14:paraId="7C70F028" w14:textId="77777777" w:rsidR="007861EC" w:rsidRDefault="007861EC" w:rsidP="00196130">
            <w:pPr>
              <w:jc w:val="center"/>
              <w:rPr>
                <w:rFonts w:ascii="宋体" w:hAnsi="宋体"/>
                <w:color w:val="000000"/>
                <w:sz w:val="18"/>
                <w:szCs w:val="18"/>
              </w:rPr>
            </w:pPr>
            <w:r>
              <w:rPr>
                <w:rFonts w:ascii="宋体" w:hAnsi="宋体"/>
                <w:color w:val="000000"/>
                <w:sz w:val="18"/>
                <w:szCs w:val="18"/>
              </w:rPr>
              <w:t>F200</w:t>
            </w:r>
          </w:p>
        </w:tc>
        <w:tc>
          <w:tcPr>
            <w:tcW w:w="3330" w:type="dxa"/>
            <w:shd w:val="clear" w:color="auto" w:fill="auto"/>
            <w:vAlign w:val="bottom"/>
          </w:tcPr>
          <w:p w14:paraId="13BA1FAD"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单采血浆站</w:t>
            </w:r>
          </w:p>
        </w:tc>
        <w:tc>
          <w:tcPr>
            <w:tcW w:w="3249" w:type="dxa"/>
            <w:shd w:val="clear" w:color="auto" w:fill="auto"/>
            <w:vAlign w:val="bottom"/>
          </w:tcPr>
          <w:p w14:paraId="665DEE1C" w14:textId="77777777" w:rsidR="007861EC" w:rsidRDefault="007861EC" w:rsidP="00196130">
            <w:pPr>
              <w:rPr>
                <w:rFonts w:ascii="宋体" w:hAnsi="宋体"/>
                <w:color w:val="000000"/>
                <w:sz w:val="18"/>
                <w:szCs w:val="18"/>
              </w:rPr>
            </w:pPr>
          </w:p>
        </w:tc>
      </w:tr>
      <w:tr w:rsidR="007861EC" w14:paraId="6427FF5F" w14:textId="77777777" w:rsidTr="00196130">
        <w:trPr>
          <w:trHeight w:val="340"/>
        </w:trPr>
        <w:tc>
          <w:tcPr>
            <w:tcW w:w="1060" w:type="dxa"/>
            <w:shd w:val="clear" w:color="auto" w:fill="auto"/>
            <w:vAlign w:val="bottom"/>
          </w:tcPr>
          <w:p w14:paraId="47E8E04C" w14:textId="77777777" w:rsidR="007861EC" w:rsidRDefault="007861EC" w:rsidP="00196130">
            <w:pPr>
              <w:jc w:val="center"/>
              <w:rPr>
                <w:rFonts w:ascii="宋体" w:hAnsi="宋体"/>
                <w:b/>
                <w:color w:val="000000"/>
                <w:sz w:val="18"/>
                <w:szCs w:val="18"/>
              </w:rPr>
            </w:pPr>
            <w:r>
              <w:rPr>
                <w:rFonts w:ascii="宋体" w:hAnsi="宋体"/>
                <w:b/>
                <w:color w:val="000000"/>
                <w:sz w:val="18"/>
                <w:szCs w:val="18"/>
              </w:rPr>
              <w:t>G</w:t>
            </w:r>
          </w:p>
        </w:tc>
        <w:tc>
          <w:tcPr>
            <w:tcW w:w="3330" w:type="dxa"/>
            <w:shd w:val="clear" w:color="auto" w:fill="auto"/>
            <w:vAlign w:val="bottom"/>
          </w:tcPr>
          <w:p w14:paraId="4BF1A16B" w14:textId="77777777" w:rsidR="007861EC" w:rsidRDefault="007861EC" w:rsidP="00196130">
            <w:pPr>
              <w:rPr>
                <w:rFonts w:ascii="宋体" w:hAnsi="宋体"/>
                <w:b/>
                <w:color w:val="000000"/>
                <w:sz w:val="18"/>
                <w:szCs w:val="18"/>
              </w:rPr>
            </w:pPr>
            <w:r>
              <w:rPr>
                <w:rFonts w:ascii="宋体" w:hAnsi="宋体" w:hint="eastAsia"/>
                <w:b/>
                <w:color w:val="000000"/>
                <w:sz w:val="18"/>
                <w:szCs w:val="18"/>
              </w:rPr>
              <w:t xml:space="preserve">妇幼保健院(所、站)      </w:t>
            </w:r>
          </w:p>
        </w:tc>
        <w:tc>
          <w:tcPr>
            <w:tcW w:w="3249" w:type="dxa"/>
            <w:shd w:val="clear" w:color="auto" w:fill="auto"/>
            <w:vAlign w:val="bottom"/>
          </w:tcPr>
          <w:p w14:paraId="0FCA6F99" w14:textId="77777777" w:rsidR="007861EC" w:rsidRDefault="007861EC" w:rsidP="00196130">
            <w:pPr>
              <w:rPr>
                <w:rFonts w:ascii="宋体" w:hAnsi="宋体"/>
                <w:b/>
                <w:color w:val="000000"/>
                <w:sz w:val="18"/>
                <w:szCs w:val="18"/>
              </w:rPr>
            </w:pPr>
            <w:r>
              <w:rPr>
                <w:rFonts w:ascii="宋体" w:hAnsi="宋体" w:hint="eastAsia"/>
                <w:b/>
                <w:color w:val="000000"/>
                <w:sz w:val="18"/>
                <w:szCs w:val="18"/>
              </w:rPr>
              <w:t>包括妇幼保健中心</w:t>
            </w:r>
          </w:p>
        </w:tc>
      </w:tr>
      <w:tr w:rsidR="007861EC" w14:paraId="5263A0A9" w14:textId="77777777" w:rsidTr="00196130">
        <w:trPr>
          <w:trHeight w:val="340"/>
        </w:trPr>
        <w:tc>
          <w:tcPr>
            <w:tcW w:w="1060" w:type="dxa"/>
            <w:shd w:val="clear" w:color="auto" w:fill="auto"/>
            <w:vAlign w:val="bottom"/>
          </w:tcPr>
          <w:p w14:paraId="6D7CC197" w14:textId="77777777" w:rsidR="007861EC" w:rsidRDefault="007861EC" w:rsidP="00196130">
            <w:pPr>
              <w:jc w:val="center"/>
              <w:rPr>
                <w:rFonts w:ascii="宋体" w:hAnsi="宋体"/>
                <w:color w:val="000000"/>
                <w:sz w:val="18"/>
                <w:szCs w:val="18"/>
              </w:rPr>
            </w:pPr>
            <w:r>
              <w:rPr>
                <w:rFonts w:ascii="宋体" w:hAnsi="宋体"/>
                <w:color w:val="000000"/>
                <w:sz w:val="18"/>
                <w:szCs w:val="18"/>
              </w:rPr>
              <w:t>G100</w:t>
            </w:r>
          </w:p>
        </w:tc>
        <w:tc>
          <w:tcPr>
            <w:tcW w:w="3330" w:type="dxa"/>
            <w:shd w:val="clear" w:color="auto" w:fill="auto"/>
            <w:vAlign w:val="bottom"/>
          </w:tcPr>
          <w:p w14:paraId="661BB524" w14:textId="77777777" w:rsidR="007861EC" w:rsidRDefault="007861EC" w:rsidP="00196130">
            <w:pPr>
              <w:rPr>
                <w:rFonts w:ascii="宋体" w:hAnsi="宋体"/>
                <w:color w:val="000000"/>
                <w:sz w:val="18"/>
                <w:szCs w:val="18"/>
              </w:rPr>
            </w:pPr>
            <w:r>
              <w:rPr>
                <w:rFonts w:ascii="宋体" w:hAnsi="宋体" w:hint="eastAsia"/>
                <w:color w:val="000000"/>
                <w:sz w:val="18"/>
                <w:szCs w:val="18"/>
              </w:rPr>
              <w:t xml:space="preserve">  妇幼保健院</w:t>
            </w:r>
          </w:p>
        </w:tc>
        <w:tc>
          <w:tcPr>
            <w:tcW w:w="3249" w:type="dxa"/>
            <w:shd w:val="clear" w:color="auto" w:fill="auto"/>
            <w:vAlign w:val="bottom"/>
          </w:tcPr>
          <w:p w14:paraId="50010683" w14:textId="77777777" w:rsidR="007861EC" w:rsidRDefault="007861EC" w:rsidP="00196130">
            <w:pPr>
              <w:rPr>
                <w:rFonts w:ascii="宋体" w:hAnsi="宋体"/>
                <w:color w:val="000000"/>
                <w:sz w:val="18"/>
                <w:szCs w:val="18"/>
              </w:rPr>
            </w:pPr>
          </w:p>
        </w:tc>
      </w:tr>
    </w:tbl>
    <w:p w14:paraId="531761C3" w14:textId="77777777" w:rsidR="007861EC" w:rsidRDefault="007861EC" w:rsidP="002733B2">
      <w:pPr>
        <w:pStyle w:val="2"/>
      </w:pPr>
      <w:bookmarkStart w:id="206" w:name="_Toc517275797"/>
      <w:bookmarkStart w:id="207" w:name="_Toc12028129"/>
      <w:r>
        <w:rPr>
          <w:rFonts w:hint="eastAsia"/>
        </w:rPr>
        <w:t>医疗卫生机构性质代码</w:t>
      </w:r>
      <w:bookmarkEnd w:id="206"/>
      <w:bookmarkEnd w:id="207"/>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541403C9" w14:textId="77777777" w:rsidTr="00196130">
        <w:trPr>
          <w:trHeight w:val="340"/>
        </w:trPr>
        <w:tc>
          <w:tcPr>
            <w:tcW w:w="1060" w:type="dxa"/>
            <w:shd w:val="clear" w:color="auto" w:fill="DEEAF6" w:themeFill="accent1" w:themeFillTint="33"/>
            <w:vAlign w:val="center"/>
          </w:tcPr>
          <w:p w14:paraId="430E6509"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1A46D30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2A1A7555"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0A26EBC4" w14:textId="77777777" w:rsidTr="00196130">
        <w:trPr>
          <w:trHeight w:val="340"/>
        </w:trPr>
        <w:tc>
          <w:tcPr>
            <w:tcW w:w="1060" w:type="dxa"/>
            <w:shd w:val="clear" w:color="auto" w:fill="auto"/>
            <w:vAlign w:val="center"/>
          </w:tcPr>
          <w:p w14:paraId="1EE221EB" w14:textId="77777777" w:rsidR="007861EC" w:rsidRDefault="007861EC" w:rsidP="00196130">
            <w:pPr>
              <w:jc w:val="center"/>
              <w:rPr>
                <w:rFonts w:ascii="宋体" w:hAnsi="宋体"/>
                <w:color w:val="000000"/>
                <w:sz w:val="22"/>
                <w:szCs w:val="22"/>
              </w:rPr>
            </w:pPr>
            <w:r>
              <w:rPr>
                <w:rFonts w:ascii="宋体" w:hAnsi="宋体" w:hint="eastAsia"/>
                <w:color w:val="000000"/>
                <w:sz w:val="22"/>
                <w:szCs w:val="22"/>
              </w:rPr>
              <w:t>1</w:t>
            </w:r>
          </w:p>
        </w:tc>
        <w:tc>
          <w:tcPr>
            <w:tcW w:w="2793" w:type="dxa"/>
            <w:shd w:val="clear" w:color="auto" w:fill="auto"/>
            <w:vAlign w:val="center"/>
          </w:tcPr>
          <w:p w14:paraId="643BFD6D" w14:textId="77777777" w:rsidR="007861EC" w:rsidRDefault="007861EC" w:rsidP="00196130">
            <w:pPr>
              <w:rPr>
                <w:rFonts w:ascii="宋体" w:hAnsi="宋体"/>
                <w:color w:val="000000"/>
                <w:sz w:val="22"/>
                <w:szCs w:val="22"/>
              </w:rPr>
            </w:pPr>
            <w:r>
              <w:rPr>
                <w:rFonts w:ascii="宋体" w:hAnsi="宋体" w:hint="eastAsia"/>
                <w:color w:val="000000"/>
                <w:sz w:val="22"/>
                <w:szCs w:val="22"/>
              </w:rPr>
              <w:t>非营利性医疗卫生机构</w:t>
            </w:r>
          </w:p>
        </w:tc>
        <w:tc>
          <w:tcPr>
            <w:tcW w:w="3786" w:type="dxa"/>
            <w:vAlign w:val="center"/>
          </w:tcPr>
          <w:p w14:paraId="6C761C41" w14:textId="77777777" w:rsidR="007861EC" w:rsidRDefault="007861EC" w:rsidP="00196130">
            <w:pPr>
              <w:rPr>
                <w:rFonts w:ascii="宋体" w:hAnsi="宋体"/>
                <w:color w:val="000000"/>
                <w:sz w:val="22"/>
                <w:szCs w:val="22"/>
              </w:rPr>
            </w:pPr>
            <w:r>
              <w:rPr>
                <w:rFonts w:ascii="宋体" w:hAnsi="宋体" w:hint="eastAsia"/>
                <w:color w:val="000000"/>
                <w:sz w:val="22"/>
                <w:szCs w:val="22"/>
              </w:rPr>
              <w:t>指《医疗卫生机构执业许可证》注明为“非营利性”的医疗卫生机构</w:t>
            </w:r>
          </w:p>
        </w:tc>
      </w:tr>
      <w:tr w:rsidR="007861EC" w14:paraId="7C6E791F" w14:textId="77777777" w:rsidTr="00196130">
        <w:trPr>
          <w:trHeight w:val="340"/>
        </w:trPr>
        <w:tc>
          <w:tcPr>
            <w:tcW w:w="1060" w:type="dxa"/>
            <w:shd w:val="clear" w:color="auto" w:fill="auto"/>
            <w:vAlign w:val="center"/>
          </w:tcPr>
          <w:p w14:paraId="122F8550" w14:textId="77777777" w:rsidR="007861EC" w:rsidRDefault="007861EC" w:rsidP="00196130">
            <w:pPr>
              <w:jc w:val="center"/>
              <w:rPr>
                <w:rFonts w:ascii="宋体" w:hAnsi="宋体"/>
                <w:color w:val="000000"/>
                <w:sz w:val="22"/>
                <w:szCs w:val="22"/>
              </w:rPr>
            </w:pPr>
            <w:r>
              <w:rPr>
                <w:rFonts w:ascii="宋体" w:hAnsi="宋体" w:hint="eastAsia"/>
                <w:color w:val="000000"/>
                <w:sz w:val="22"/>
                <w:szCs w:val="22"/>
              </w:rPr>
              <w:t>2</w:t>
            </w:r>
          </w:p>
        </w:tc>
        <w:tc>
          <w:tcPr>
            <w:tcW w:w="2793" w:type="dxa"/>
            <w:shd w:val="clear" w:color="auto" w:fill="auto"/>
            <w:vAlign w:val="center"/>
          </w:tcPr>
          <w:p w14:paraId="441A1000" w14:textId="77777777" w:rsidR="007861EC" w:rsidRDefault="007861EC" w:rsidP="00196130">
            <w:pPr>
              <w:rPr>
                <w:rFonts w:ascii="宋体" w:hAnsi="宋体"/>
                <w:color w:val="000000"/>
                <w:sz w:val="22"/>
                <w:szCs w:val="22"/>
              </w:rPr>
            </w:pPr>
            <w:r>
              <w:rPr>
                <w:rFonts w:ascii="宋体" w:hAnsi="宋体" w:hint="eastAsia"/>
                <w:color w:val="000000"/>
                <w:sz w:val="22"/>
                <w:szCs w:val="22"/>
              </w:rPr>
              <w:t>营利性医疗卫生机构</w:t>
            </w:r>
          </w:p>
        </w:tc>
        <w:tc>
          <w:tcPr>
            <w:tcW w:w="3786" w:type="dxa"/>
            <w:vAlign w:val="center"/>
          </w:tcPr>
          <w:p w14:paraId="36E4A3D8" w14:textId="77777777" w:rsidR="007861EC" w:rsidRDefault="007861EC" w:rsidP="00196130">
            <w:pPr>
              <w:rPr>
                <w:rFonts w:ascii="宋体" w:hAnsi="宋体"/>
                <w:color w:val="000000"/>
                <w:sz w:val="22"/>
                <w:szCs w:val="22"/>
              </w:rPr>
            </w:pPr>
            <w:r>
              <w:rPr>
                <w:rFonts w:ascii="宋体" w:hAnsi="宋体" w:hint="eastAsia"/>
                <w:color w:val="000000"/>
                <w:sz w:val="22"/>
                <w:szCs w:val="22"/>
              </w:rPr>
              <w:t>指《医疗卫生机构执业许可证》注明为“营利性”的医疗卫生机构</w:t>
            </w:r>
          </w:p>
        </w:tc>
      </w:tr>
      <w:tr w:rsidR="007861EC" w14:paraId="713A966C" w14:textId="77777777" w:rsidTr="00196130">
        <w:trPr>
          <w:trHeight w:val="340"/>
        </w:trPr>
        <w:tc>
          <w:tcPr>
            <w:tcW w:w="1060" w:type="dxa"/>
            <w:shd w:val="clear" w:color="auto" w:fill="auto"/>
            <w:vAlign w:val="center"/>
          </w:tcPr>
          <w:p w14:paraId="35298A6E" w14:textId="77777777" w:rsidR="007861EC" w:rsidRDefault="007861EC" w:rsidP="00196130">
            <w:pPr>
              <w:jc w:val="center"/>
              <w:rPr>
                <w:rFonts w:ascii="宋体" w:hAnsi="宋体"/>
                <w:color w:val="000000"/>
                <w:sz w:val="22"/>
                <w:szCs w:val="22"/>
              </w:rPr>
            </w:pPr>
            <w:r>
              <w:rPr>
                <w:rFonts w:ascii="宋体" w:hAnsi="宋体" w:hint="eastAsia"/>
                <w:color w:val="000000"/>
                <w:sz w:val="22"/>
                <w:szCs w:val="22"/>
              </w:rPr>
              <w:t>9</w:t>
            </w:r>
          </w:p>
        </w:tc>
        <w:tc>
          <w:tcPr>
            <w:tcW w:w="2793" w:type="dxa"/>
            <w:shd w:val="clear" w:color="auto" w:fill="auto"/>
            <w:vAlign w:val="center"/>
          </w:tcPr>
          <w:p w14:paraId="15B074A8" w14:textId="77777777" w:rsidR="007861EC" w:rsidRDefault="007861EC" w:rsidP="00196130">
            <w:pPr>
              <w:rPr>
                <w:rFonts w:ascii="宋体" w:hAnsi="宋体"/>
                <w:color w:val="000000"/>
                <w:sz w:val="22"/>
                <w:szCs w:val="22"/>
              </w:rPr>
            </w:pPr>
            <w:r>
              <w:rPr>
                <w:rFonts w:ascii="宋体" w:hAnsi="宋体" w:hint="eastAsia"/>
                <w:color w:val="000000"/>
                <w:sz w:val="22"/>
                <w:szCs w:val="22"/>
              </w:rPr>
              <w:t>其他医疗卫生机构</w:t>
            </w:r>
          </w:p>
        </w:tc>
        <w:tc>
          <w:tcPr>
            <w:tcW w:w="3786" w:type="dxa"/>
            <w:vAlign w:val="center"/>
          </w:tcPr>
          <w:p w14:paraId="2D780A94" w14:textId="77777777" w:rsidR="007861EC" w:rsidRDefault="007861EC" w:rsidP="00196130">
            <w:pPr>
              <w:rPr>
                <w:rFonts w:ascii="宋体" w:hAnsi="宋体"/>
                <w:color w:val="000000"/>
                <w:sz w:val="22"/>
                <w:szCs w:val="22"/>
              </w:rPr>
            </w:pPr>
            <w:r>
              <w:rPr>
                <w:rFonts w:ascii="宋体" w:hAnsi="宋体" w:hint="eastAsia"/>
                <w:color w:val="000000"/>
                <w:sz w:val="22"/>
                <w:szCs w:val="22"/>
              </w:rPr>
              <w:t>指未实行分类管理的其他各类医疗卫生机构</w:t>
            </w:r>
          </w:p>
        </w:tc>
      </w:tr>
    </w:tbl>
    <w:p w14:paraId="6FA99216" w14:textId="77777777" w:rsidR="007861EC" w:rsidRDefault="007861EC" w:rsidP="007861EC"/>
    <w:p w14:paraId="575642B6" w14:textId="77777777" w:rsidR="007861EC" w:rsidRDefault="007861EC" w:rsidP="002733B2">
      <w:pPr>
        <w:pStyle w:val="2"/>
      </w:pPr>
      <w:bookmarkStart w:id="208" w:name="_Toc517275798"/>
      <w:bookmarkStart w:id="209" w:name="_Toc12028130"/>
      <w:r>
        <w:rPr>
          <w:rFonts w:hint="eastAsia"/>
        </w:rPr>
        <w:t>绑定的或者支持的支付账户类型</w:t>
      </w:r>
      <w:bookmarkEnd w:id="208"/>
      <w:bookmarkEnd w:id="209"/>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01B05FDC" w14:textId="77777777" w:rsidTr="00196130">
        <w:trPr>
          <w:trHeight w:val="340"/>
        </w:trPr>
        <w:tc>
          <w:tcPr>
            <w:tcW w:w="1060" w:type="dxa"/>
            <w:shd w:val="clear" w:color="auto" w:fill="DEEAF6" w:themeFill="accent1" w:themeFillTint="33"/>
          </w:tcPr>
          <w:p w14:paraId="234A2F8A"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tcPr>
          <w:p w14:paraId="700E786D"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tcPr>
          <w:p w14:paraId="762EEFB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5389133A" w14:textId="77777777" w:rsidTr="00196130">
        <w:trPr>
          <w:trHeight w:val="340"/>
        </w:trPr>
        <w:tc>
          <w:tcPr>
            <w:tcW w:w="1060" w:type="dxa"/>
            <w:shd w:val="clear" w:color="auto" w:fill="auto"/>
            <w:vAlign w:val="center"/>
          </w:tcPr>
          <w:p w14:paraId="665A3CEF"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c>
          <w:tcPr>
            <w:tcW w:w="2793" w:type="dxa"/>
            <w:shd w:val="clear" w:color="auto" w:fill="auto"/>
            <w:vAlign w:val="center"/>
          </w:tcPr>
          <w:p w14:paraId="2EE077A4" w14:textId="77777777" w:rsidR="007861EC" w:rsidRDefault="007861EC" w:rsidP="00196130">
            <w:pPr>
              <w:rPr>
                <w:rFonts w:ascii="宋体" w:hAnsi="宋体"/>
                <w:color w:val="000000"/>
                <w:sz w:val="18"/>
                <w:szCs w:val="18"/>
              </w:rPr>
            </w:pPr>
            <w:r>
              <w:rPr>
                <w:rFonts w:ascii="宋体" w:hAnsi="宋体" w:hint="eastAsia"/>
                <w:color w:val="000000"/>
                <w:sz w:val="18"/>
                <w:szCs w:val="18"/>
              </w:rPr>
              <w:t>无</w:t>
            </w:r>
          </w:p>
        </w:tc>
        <w:tc>
          <w:tcPr>
            <w:tcW w:w="3786" w:type="dxa"/>
            <w:vAlign w:val="center"/>
          </w:tcPr>
          <w:p w14:paraId="745A9EC0" w14:textId="77777777" w:rsidR="007861EC" w:rsidRDefault="007861EC" w:rsidP="00196130">
            <w:pPr>
              <w:rPr>
                <w:rFonts w:ascii="宋体" w:hAnsi="宋体"/>
                <w:color w:val="000000"/>
                <w:sz w:val="18"/>
                <w:szCs w:val="18"/>
              </w:rPr>
            </w:pPr>
          </w:p>
        </w:tc>
      </w:tr>
      <w:tr w:rsidR="007861EC" w14:paraId="54770D56" w14:textId="77777777" w:rsidTr="00196130">
        <w:trPr>
          <w:trHeight w:val="340"/>
        </w:trPr>
        <w:tc>
          <w:tcPr>
            <w:tcW w:w="1060" w:type="dxa"/>
            <w:shd w:val="clear" w:color="auto" w:fill="auto"/>
          </w:tcPr>
          <w:p w14:paraId="4CB36C1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w:t>
            </w:r>
          </w:p>
        </w:tc>
        <w:tc>
          <w:tcPr>
            <w:tcW w:w="2793" w:type="dxa"/>
            <w:shd w:val="clear" w:color="auto" w:fill="auto"/>
          </w:tcPr>
          <w:p w14:paraId="1A459368" w14:textId="77777777" w:rsidR="007861EC" w:rsidRDefault="007861EC" w:rsidP="00196130">
            <w:pPr>
              <w:rPr>
                <w:rFonts w:ascii="宋体" w:hAnsi="宋体"/>
                <w:color w:val="000000"/>
                <w:sz w:val="18"/>
                <w:szCs w:val="18"/>
              </w:rPr>
            </w:pPr>
            <w:r>
              <w:rPr>
                <w:rFonts w:ascii="宋体" w:hAnsi="宋体" w:hint="eastAsia"/>
                <w:color w:val="000000"/>
                <w:sz w:val="18"/>
                <w:szCs w:val="18"/>
              </w:rPr>
              <w:t>微信</w:t>
            </w:r>
          </w:p>
        </w:tc>
        <w:tc>
          <w:tcPr>
            <w:tcW w:w="3786" w:type="dxa"/>
            <w:vAlign w:val="center"/>
          </w:tcPr>
          <w:p w14:paraId="7A34BE57" w14:textId="77777777" w:rsidR="007861EC" w:rsidRDefault="007861EC" w:rsidP="00196130">
            <w:pPr>
              <w:rPr>
                <w:rFonts w:ascii="宋体" w:hAnsi="宋体"/>
                <w:color w:val="000000"/>
                <w:sz w:val="18"/>
                <w:szCs w:val="18"/>
              </w:rPr>
            </w:pPr>
          </w:p>
        </w:tc>
      </w:tr>
      <w:tr w:rsidR="007861EC" w14:paraId="72271CA9" w14:textId="77777777" w:rsidTr="00196130">
        <w:trPr>
          <w:trHeight w:val="340"/>
        </w:trPr>
        <w:tc>
          <w:tcPr>
            <w:tcW w:w="1060" w:type="dxa"/>
            <w:shd w:val="clear" w:color="auto" w:fill="auto"/>
          </w:tcPr>
          <w:p w14:paraId="76476E4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tcPr>
          <w:p w14:paraId="2D5EE2C1" w14:textId="77777777" w:rsidR="007861EC" w:rsidRDefault="007861EC" w:rsidP="00196130">
            <w:pPr>
              <w:rPr>
                <w:rFonts w:ascii="宋体" w:hAnsi="宋体"/>
                <w:color w:val="000000"/>
                <w:sz w:val="18"/>
                <w:szCs w:val="18"/>
              </w:rPr>
            </w:pPr>
            <w:r>
              <w:rPr>
                <w:rFonts w:ascii="宋体" w:hAnsi="宋体" w:hint="eastAsia"/>
                <w:color w:val="000000"/>
                <w:sz w:val="18"/>
                <w:szCs w:val="18"/>
              </w:rPr>
              <w:t>支付宝</w:t>
            </w:r>
          </w:p>
        </w:tc>
        <w:tc>
          <w:tcPr>
            <w:tcW w:w="3786" w:type="dxa"/>
            <w:vAlign w:val="center"/>
          </w:tcPr>
          <w:p w14:paraId="2C2DBFE2" w14:textId="77777777" w:rsidR="007861EC" w:rsidRDefault="007861EC" w:rsidP="00196130">
            <w:pPr>
              <w:rPr>
                <w:rFonts w:ascii="宋体" w:hAnsi="宋体"/>
                <w:color w:val="000000"/>
                <w:sz w:val="18"/>
                <w:szCs w:val="18"/>
              </w:rPr>
            </w:pPr>
          </w:p>
        </w:tc>
      </w:tr>
      <w:tr w:rsidR="007861EC" w14:paraId="037207D5" w14:textId="77777777" w:rsidTr="00196130">
        <w:trPr>
          <w:trHeight w:val="340"/>
        </w:trPr>
        <w:tc>
          <w:tcPr>
            <w:tcW w:w="1060" w:type="dxa"/>
            <w:shd w:val="clear" w:color="auto" w:fill="auto"/>
          </w:tcPr>
          <w:p w14:paraId="61837E3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3</w:t>
            </w:r>
          </w:p>
        </w:tc>
        <w:tc>
          <w:tcPr>
            <w:tcW w:w="2793" w:type="dxa"/>
            <w:shd w:val="clear" w:color="auto" w:fill="auto"/>
          </w:tcPr>
          <w:p w14:paraId="0C8F24A9" w14:textId="77777777" w:rsidR="007861EC" w:rsidRDefault="007861EC" w:rsidP="00196130">
            <w:pPr>
              <w:rPr>
                <w:rFonts w:ascii="宋体" w:hAnsi="宋体"/>
                <w:color w:val="000000"/>
                <w:sz w:val="18"/>
                <w:szCs w:val="18"/>
              </w:rPr>
            </w:pPr>
            <w:r>
              <w:rPr>
                <w:rFonts w:ascii="宋体" w:hAnsi="宋体" w:hint="eastAsia"/>
                <w:color w:val="000000"/>
                <w:sz w:val="18"/>
                <w:szCs w:val="18"/>
              </w:rPr>
              <w:t>银联</w:t>
            </w:r>
          </w:p>
        </w:tc>
        <w:tc>
          <w:tcPr>
            <w:tcW w:w="3786" w:type="dxa"/>
            <w:vAlign w:val="center"/>
          </w:tcPr>
          <w:p w14:paraId="6A7E1ED7" w14:textId="77777777" w:rsidR="007861EC" w:rsidRDefault="007861EC" w:rsidP="00196130">
            <w:pPr>
              <w:rPr>
                <w:rFonts w:ascii="宋体" w:hAnsi="宋体"/>
                <w:color w:val="000000"/>
                <w:sz w:val="18"/>
                <w:szCs w:val="18"/>
              </w:rPr>
            </w:pPr>
          </w:p>
        </w:tc>
      </w:tr>
      <w:tr w:rsidR="007861EC" w14:paraId="6F94737E" w14:textId="77777777" w:rsidTr="00196130">
        <w:trPr>
          <w:trHeight w:val="340"/>
        </w:trPr>
        <w:tc>
          <w:tcPr>
            <w:tcW w:w="1060" w:type="dxa"/>
            <w:shd w:val="clear" w:color="auto" w:fill="auto"/>
          </w:tcPr>
          <w:p w14:paraId="48A3352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4</w:t>
            </w:r>
          </w:p>
        </w:tc>
        <w:tc>
          <w:tcPr>
            <w:tcW w:w="2793" w:type="dxa"/>
            <w:shd w:val="clear" w:color="auto" w:fill="auto"/>
          </w:tcPr>
          <w:p w14:paraId="383B94B4" w14:textId="77777777" w:rsidR="007861EC" w:rsidRDefault="007861EC" w:rsidP="00196130">
            <w:pPr>
              <w:rPr>
                <w:rFonts w:ascii="宋体" w:hAnsi="宋体"/>
                <w:color w:val="000000"/>
                <w:sz w:val="18"/>
                <w:szCs w:val="18"/>
              </w:rPr>
            </w:pPr>
            <w:r>
              <w:rPr>
                <w:rFonts w:ascii="宋体" w:hAnsi="宋体" w:hint="eastAsia"/>
                <w:color w:val="000000"/>
                <w:sz w:val="18"/>
                <w:szCs w:val="18"/>
              </w:rPr>
              <w:t>银行</w:t>
            </w:r>
          </w:p>
        </w:tc>
        <w:tc>
          <w:tcPr>
            <w:tcW w:w="3786" w:type="dxa"/>
            <w:vAlign w:val="center"/>
          </w:tcPr>
          <w:p w14:paraId="60C48E50" w14:textId="77777777" w:rsidR="007861EC" w:rsidRDefault="007861EC" w:rsidP="00196130">
            <w:pPr>
              <w:rPr>
                <w:rFonts w:ascii="宋体" w:hAnsi="宋体"/>
                <w:color w:val="000000"/>
                <w:sz w:val="18"/>
                <w:szCs w:val="18"/>
              </w:rPr>
            </w:pPr>
          </w:p>
        </w:tc>
      </w:tr>
      <w:tr w:rsidR="007861EC" w14:paraId="4C89048A" w14:textId="77777777" w:rsidTr="00196130">
        <w:trPr>
          <w:trHeight w:val="340"/>
        </w:trPr>
        <w:tc>
          <w:tcPr>
            <w:tcW w:w="1060" w:type="dxa"/>
            <w:shd w:val="clear" w:color="auto" w:fill="auto"/>
          </w:tcPr>
          <w:p w14:paraId="2D1FA03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5</w:t>
            </w:r>
          </w:p>
        </w:tc>
        <w:tc>
          <w:tcPr>
            <w:tcW w:w="2793" w:type="dxa"/>
            <w:shd w:val="clear" w:color="auto" w:fill="auto"/>
          </w:tcPr>
          <w:p w14:paraId="3151FFC6" w14:textId="77777777" w:rsidR="007861EC" w:rsidRDefault="007861EC" w:rsidP="00196130">
            <w:pPr>
              <w:rPr>
                <w:rFonts w:ascii="宋体" w:hAnsi="宋体"/>
                <w:color w:val="000000"/>
                <w:sz w:val="18"/>
                <w:szCs w:val="18"/>
              </w:rPr>
            </w:pPr>
            <w:r>
              <w:rPr>
                <w:rFonts w:ascii="宋体" w:hAnsi="宋体" w:hint="eastAsia"/>
                <w:color w:val="000000"/>
                <w:sz w:val="18"/>
                <w:szCs w:val="18"/>
              </w:rPr>
              <w:t>统一支付平台</w:t>
            </w:r>
          </w:p>
        </w:tc>
        <w:tc>
          <w:tcPr>
            <w:tcW w:w="3786" w:type="dxa"/>
            <w:vAlign w:val="center"/>
          </w:tcPr>
          <w:p w14:paraId="31CE25B3" w14:textId="77777777" w:rsidR="007861EC" w:rsidRDefault="007861EC" w:rsidP="00196130">
            <w:pPr>
              <w:rPr>
                <w:rFonts w:ascii="宋体" w:hAnsi="宋体"/>
                <w:color w:val="000000"/>
                <w:sz w:val="18"/>
                <w:szCs w:val="18"/>
              </w:rPr>
            </w:pPr>
          </w:p>
        </w:tc>
      </w:tr>
      <w:tr w:rsidR="007861EC" w14:paraId="01ADA839" w14:textId="77777777" w:rsidTr="00196130">
        <w:trPr>
          <w:trHeight w:val="340"/>
        </w:trPr>
        <w:tc>
          <w:tcPr>
            <w:tcW w:w="1060" w:type="dxa"/>
            <w:shd w:val="clear" w:color="auto" w:fill="auto"/>
          </w:tcPr>
          <w:p w14:paraId="3F800B0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9</w:t>
            </w:r>
          </w:p>
        </w:tc>
        <w:tc>
          <w:tcPr>
            <w:tcW w:w="2793" w:type="dxa"/>
            <w:shd w:val="clear" w:color="auto" w:fill="auto"/>
          </w:tcPr>
          <w:p w14:paraId="2E341723" w14:textId="77777777" w:rsidR="007861EC" w:rsidRDefault="007861EC" w:rsidP="00196130">
            <w:pPr>
              <w:rPr>
                <w:rFonts w:ascii="宋体" w:hAnsi="宋体"/>
                <w:color w:val="000000"/>
                <w:sz w:val="18"/>
                <w:szCs w:val="18"/>
              </w:rPr>
            </w:pPr>
            <w:r>
              <w:rPr>
                <w:rFonts w:ascii="宋体" w:hAnsi="宋体" w:hint="eastAsia"/>
                <w:color w:val="000000"/>
                <w:sz w:val="18"/>
                <w:szCs w:val="18"/>
              </w:rPr>
              <w:t>其他</w:t>
            </w:r>
          </w:p>
        </w:tc>
        <w:tc>
          <w:tcPr>
            <w:tcW w:w="3786" w:type="dxa"/>
            <w:vAlign w:val="center"/>
          </w:tcPr>
          <w:p w14:paraId="1F685C67" w14:textId="77777777" w:rsidR="007861EC" w:rsidRDefault="007861EC" w:rsidP="00196130">
            <w:pPr>
              <w:rPr>
                <w:rFonts w:ascii="宋体" w:hAnsi="宋体"/>
                <w:color w:val="000000"/>
                <w:sz w:val="18"/>
                <w:szCs w:val="18"/>
              </w:rPr>
            </w:pPr>
          </w:p>
        </w:tc>
      </w:tr>
    </w:tbl>
    <w:p w14:paraId="7E1B4D26" w14:textId="77777777" w:rsidR="007861EC" w:rsidRDefault="007861EC" w:rsidP="002733B2">
      <w:pPr>
        <w:pStyle w:val="2"/>
      </w:pPr>
      <w:bookmarkStart w:id="210" w:name="_Toc517275799"/>
      <w:bookmarkStart w:id="211" w:name="_Toc12028131"/>
      <w:r>
        <w:rPr>
          <w:rFonts w:hint="eastAsia"/>
        </w:rPr>
        <w:t>健康卡状态</w:t>
      </w:r>
      <w:bookmarkEnd w:id="210"/>
      <w:bookmarkEnd w:id="211"/>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7A179DB0" w14:textId="77777777" w:rsidTr="00196130">
        <w:trPr>
          <w:trHeight w:val="340"/>
        </w:trPr>
        <w:tc>
          <w:tcPr>
            <w:tcW w:w="1060" w:type="dxa"/>
            <w:shd w:val="clear" w:color="auto" w:fill="DEEAF6" w:themeFill="accent1" w:themeFillTint="33"/>
            <w:vAlign w:val="center"/>
          </w:tcPr>
          <w:p w14:paraId="786B9EB8"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53B4E99C"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5E72EDBF"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02120745" w14:textId="77777777" w:rsidTr="00196130">
        <w:trPr>
          <w:trHeight w:val="340"/>
        </w:trPr>
        <w:tc>
          <w:tcPr>
            <w:tcW w:w="1060" w:type="dxa"/>
            <w:shd w:val="clear" w:color="auto" w:fill="auto"/>
            <w:vAlign w:val="center"/>
          </w:tcPr>
          <w:p w14:paraId="770958F4"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vAlign w:val="center"/>
          </w:tcPr>
          <w:p w14:paraId="3CA677C3" w14:textId="77777777" w:rsidR="007861EC" w:rsidRDefault="007861EC" w:rsidP="00196130">
            <w:pPr>
              <w:rPr>
                <w:rFonts w:ascii="宋体" w:hAnsi="宋体"/>
                <w:color w:val="000000"/>
                <w:sz w:val="18"/>
                <w:szCs w:val="18"/>
              </w:rPr>
            </w:pPr>
            <w:r>
              <w:rPr>
                <w:rFonts w:ascii="宋体" w:hAnsi="宋体" w:hint="eastAsia"/>
                <w:color w:val="000000"/>
                <w:sz w:val="18"/>
                <w:szCs w:val="18"/>
              </w:rPr>
              <w:t>正常</w:t>
            </w:r>
          </w:p>
        </w:tc>
        <w:tc>
          <w:tcPr>
            <w:tcW w:w="3786" w:type="dxa"/>
            <w:shd w:val="clear" w:color="auto" w:fill="auto"/>
            <w:vAlign w:val="center"/>
          </w:tcPr>
          <w:p w14:paraId="594D35B3" w14:textId="77777777" w:rsidR="007861EC" w:rsidRDefault="007861EC" w:rsidP="00196130">
            <w:pPr>
              <w:rPr>
                <w:rFonts w:ascii="宋体" w:hAnsi="宋体"/>
                <w:color w:val="000000"/>
                <w:sz w:val="18"/>
                <w:szCs w:val="18"/>
              </w:rPr>
            </w:pPr>
          </w:p>
        </w:tc>
      </w:tr>
      <w:tr w:rsidR="007861EC" w14:paraId="4CDB2158" w14:textId="77777777" w:rsidTr="00196130">
        <w:trPr>
          <w:trHeight w:val="340"/>
        </w:trPr>
        <w:tc>
          <w:tcPr>
            <w:tcW w:w="1060" w:type="dxa"/>
            <w:shd w:val="clear" w:color="auto" w:fill="auto"/>
            <w:vAlign w:val="center"/>
          </w:tcPr>
          <w:p w14:paraId="08ADA37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vAlign w:val="center"/>
          </w:tcPr>
          <w:p w14:paraId="08656F1F" w14:textId="77777777" w:rsidR="007861EC" w:rsidRDefault="007861EC" w:rsidP="00196130">
            <w:pPr>
              <w:rPr>
                <w:rFonts w:ascii="宋体" w:hAnsi="宋体"/>
                <w:color w:val="000000"/>
                <w:sz w:val="18"/>
                <w:szCs w:val="18"/>
              </w:rPr>
            </w:pPr>
            <w:r>
              <w:rPr>
                <w:rFonts w:ascii="宋体" w:hAnsi="宋体" w:hint="eastAsia"/>
                <w:color w:val="000000"/>
                <w:sz w:val="18"/>
                <w:szCs w:val="18"/>
              </w:rPr>
              <w:t>挂失</w:t>
            </w:r>
          </w:p>
        </w:tc>
        <w:tc>
          <w:tcPr>
            <w:tcW w:w="3786" w:type="dxa"/>
            <w:shd w:val="clear" w:color="auto" w:fill="auto"/>
            <w:vAlign w:val="center"/>
          </w:tcPr>
          <w:p w14:paraId="36649CAB" w14:textId="77777777" w:rsidR="007861EC" w:rsidRDefault="007861EC" w:rsidP="00196130">
            <w:pPr>
              <w:rPr>
                <w:rFonts w:ascii="宋体" w:hAnsi="宋体"/>
                <w:color w:val="000000"/>
                <w:sz w:val="18"/>
                <w:szCs w:val="18"/>
              </w:rPr>
            </w:pPr>
          </w:p>
        </w:tc>
      </w:tr>
      <w:tr w:rsidR="007861EC" w14:paraId="2D35F872" w14:textId="77777777" w:rsidTr="00196130">
        <w:trPr>
          <w:trHeight w:val="340"/>
        </w:trPr>
        <w:tc>
          <w:tcPr>
            <w:tcW w:w="1060" w:type="dxa"/>
            <w:shd w:val="clear" w:color="auto" w:fill="auto"/>
            <w:vAlign w:val="center"/>
          </w:tcPr>
          <w:p w14:paraId="0D9AFC0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3</w:t>
            </w:r>
          </w:p>
        </w:tc>
        <w:tc>
          <w:tcPr>
            <w:tcW w:w="2793" w:type="dxa"/>
            <w:shd w:val="clear" w:color="auto" w:fill="auto"/>
            <w:vAlign w:val="center"/>
          </w:tcPr>
          <w:p w14:paraId="0DC3177F" w14:textId="77777777" w:rsidR="007861EC" w:rsidRDefault="007861EC" w:rsidP="00196130">
            <w:pPr>
              <w:rPr>
                <w:rFonts w:ascii="宋体" w:hAnsi="宋体"/>
                <w:color w:val="000000"/>
                <w:sz w:val="18"/>
                <w:szCs w:val="18"/>
              </w:rPr>
            </w:pPr>
            <w:r>
              <w:rPr>
                <w:rFonts w:ascii="宋体" w:hAnsi="宋体" w:hint="eastAsia"/>
                <w:color w:val="000000"/>
                <w:sz w:val="18"/>
                <w:szCs w:val="18"/>
              </w:rPr>
              <w:t>注销</w:t>
            </w:r>
          </w:p>
        </w:tc>
        <w:tc>
          <w:tcPr>
            <w:tcW w:w="3786" w:type="dxa"/>
            <w:shd w:val="clear" w:color="auto" w:fill="auto"/>
            <w:vAlign w:val="center"/>
          </w:tcPr>
          <w:p w14:paraId="10692826" w14:textId="77777777" w:rsidR="007861EC" w:rsidRDefault="007861EC" w:rsidP="00196130">
            <w:pPr>
              <w:rPr>
                <w:rFonts w:ascii="宋体" w:hAnsi="宋体"/>
                <w:color w:val="000000"/>
                <w:sz w:val="18"/>
                <w:szCs w:val="18"/>
              </w:rPr>
            </w:pPr>
          </w:p>
        </w:tc>
      </w:tr>
      <w:tr w:rsidR="007861EC" w14:paraId="24705876" w14:textId="77777777" w:rsidTr="00196130">
        <w:trPr>
          <w:trHeight w:val="340"/>
        </w:trPr>
        <w:tc>
          <w:tcPr>
            <w:tcW w:w="1060" w:type="dxa"/>
            <w:shd w:val="clear" w:color="auto" w:fill="auto"/>
            <w:vAlign w:val="center"/>
          </w:tcPr>
          <w:p w14:paraId="0A89019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4</w:t>
            </w:r>
          </w:p>
        </w:tc>
        <w:tc>
          <w:tcPr>
            <w:tcW w:w="2793" w:type="dxa"/>
            <w:shd w:val="clear" w:color="auto" w:fill="auto"/>
            <w:vAlign w:val="center"/>
          </w:tcPr>
          <w:p w14:paraId="450DA41D" w14:textId="77777777" w:rsidR="007861EC" w:rsidRDefault="007861EC" w:rsidP="00196130">
            <w:pPr>
              <w:rPr>
                <w:rFonts w:ascii="宋体" w:hAnsi="宋体"/>
                <w:color w:val="000000"/>
                <w:sz w:val="18"/>
                <w:szCs w:val="18"/>
              </w:rPr>
            </w:pPr>
            <w:r>
              <w:rPr>
                <w:rFonts w:ascii="宋体" w:hAnsi="宋体" w:hint="eastAsia"/>
                <w:color w:val="000000"/>
                <w:sz w:val="18"/>
                <w:szCs w:val="18"/>
              </w:rPr>
              <w:t>制卡确认</w:t>
            </w:r>
          </w:p>
        </w:tc>
        <w:tc>
          <w:tcPr>
            <w:tcW w:w="3786" w:type="dxa"/>
            <w:shd w:val="clear" w:color="auto" w:fill="auto"/>
            <w:vAlign w:val="center"/>
          </w:tcPr>
          <w:p w14:paraId="375DCC38" w14:textId="77777777" w:rsidR="007861EC" w:rsidRDefault="007861EC" w:rsidP="00196130">
            <w:pPr>
              <w:rPr>
                <w:rFonts w:ascii="宋体" w:hAnsi="宋体"/>
                <w:color w:val="000000"/>
                <w:sz w:val="18"/>
                <w:szCs w:val="18"/>
              </w:rPr>
            </w:pPr>
          </w:p>
        </w:tc>
      </w:tr>
      <w:tr w:rsidR="007861EC" w14:paraId="41437E95" w14:textId="77777777" w:rsidTr="00196130">
        <w:trPr>
          <w:trHeight w:val="340"/>
        </w:trPr>
        <w:tc>
          <w:tcPr>
            <w:tcW w:w="1060" w:type="dxa"/>
            <w:shd w:val="clear" w:color="auto" w:fill="auto"/>
            <w:vAlign w:val="center"/>
          </w:tcPr>
          <w:p w14:paraId="04FE71B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5</w:t>
            </w:r>
          </w:p>
        </w:tc>
        <w:tc>
          <w:tcPr>
            <w:tcW w:w="2793" w:type="dxa"/>
            <w:shd w:val="clear" w:color="auto" w:fill="auto"/>
            <w:vAlign w:val="center"/>
          </w:tcPr>
          <w:p w14:paraId="305D8B4B" w14:textId="77777777" w:rsidR="007861EC" w:rsidRDefault="007861EC" w:rsidP="00196130">
            <w:pPr>
              <w:rPr>
                <w:rFonts w:ascii="宋体" w:hAnsi="宋体"/>
                <w:color w:val="000000"/>
                <w:sz w:val="18"/>
                <w:szCs w:val="18"/>
              </w:rPr>
            </w:pPr>
            <w:r>
              <w:rPr>
                <w:rFonts w:ascii="宋体" w:hAnsi="宋体" w:hint="eastAsia"/>
                <w:color w:val="000000"/>
                <w:sz w:val="18"/>
                <w:szCs w:val="18"/>
              </w:rPr>
              <w:t>未发卡</w:t>
            </w:r>
          </w:p>
        </w:tc>
        <w:tc>
          <w:tcPr>
            <w:tcW w:w="3786" w:type="dxa"/>
            <w:shd w:val="clear" w:color="auto" w:fill="auto"/>
            <w:vAlign w:val="center"/>
          </w:tcPr>
          <w:p w14:paraId="0FB581DC" w14:textId="77777777" w:rsidR="007861EC" w:rsidRDefault="007861EC" w:rsidP="00196130">
            <w:pPr>
              <w:rPr>
                <w:rFonts w:ascii="宋体" w:hAnsi="宋体"/>
                <w:color w:val="000000"/>
                <w:sz w:val="18"/>
                <w:szCs w:val="18"/>
              </w:rPr>
            </w:pPr>
          </w:p>
        </w:tc>
      </w:tr>
    </w:tbl>
    <w:p w14:paraId="555BF3AB" w14:textId="77777777" w:rsidR="007861EC" w:rsidRDefault="007861EC" w:rsidP="002733B2">
      <w:pPr>
        <w:pStyle w:val="2"/>
      </w:pPr>
      <w:bookmarkStart w:id="212" w:name="_Toc517275800"/>
      <w:bookmarkStart w:id="213" w:name="_Toc12028132"/>
      <w:r>
        <w:rPr>
          <w:rFonts w:hint="eastAsia"/>
        </w:rPr>
        <w:t>卡类型</w:t>
      </w:r>
      <w:bookmarkEnd w:id="212"/>
      <w:bookmarkEnd w:id="213"/>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700BE6B0" w14:textId="77777777" w:rsidTr="00196130">
        <w:trPr>
          <w:trHeight w:val="340"/>
        </w:trPr>
        <w:tc>
          <w:tcPr>
            <w:tcW w:w="1060" w:type="dxa"/>
            <w:shd w:val="clear" w:color="auto" w:fill="DEEAF6" w:themeFill="accent1" w:themeFillTint="33"/>
            <w:vAlign w:val="center"/>
          </w:tcPr>
          <w:p w14:paraId="439FC348"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63138B07"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7FC97EA1"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1C0F964C" w14:textId="77777777" w:rsidTr="00196130">
        <w:trPr>
          <w:trHeight w:val="340"/>
        </w:trPr>
        <w:tc>
          <w:tcPr>
            <w:tcW w:w="1060" w:type="dxa"/>
            <w:shd w:val="clear" w:color="auto" w:fill="auto"/>
          </w:tcPr>
          <w:p w14:paraId="139DE60D"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c>
          <w:tcPr>
            <w:tcW w:w="2793" w:type="dxa"/>
            <w:shd w:val="clear" w:color="auto" w:fill="auto"/>
          </w:tcPr>
          <w:p w14:paraId="2B8F3ACB" w14:textId="77777777" w:rsidR="007861EC" w:rsidRDefault="007861EC" w:rsidP="00196130">
            <w:pPr>
              <w:rPr>
                <w:rFonts w:ascii="宋体" w:hAnsi="宋体"/>
                <w:color w:val="000000"/>
                <w:sz w:val="18"/>
                <w:szCs w:val="18"/>
              </w:rPr>
            </w:pPr>
            <w:r>
              <w:rPr>
                <w:rFonts w:ascii="宋体" w:hAnsi="宋体" w:hint="eastAsia"/>
                <w:color w:val="000000"/>
                <w:sz w:val="18"/>
                <w:szCs w:val="18"/>
              </w:rPr>
              <w:t>电子健康卡</w:t>
            </w:r>
          </w:p>
        </w:tc>
        <w:tc>
          <w:tcPr>
            <w:tcW w:w="3786" w:type="dxa"/>
            <w:shd w:val="clear" w:color="auto" w:fill="auto"/>
            <w:vAlign w:val="center"/>
          </w:tcPr>
          <w:p w14:paraId="30CF4ED2" w14:textId="77777777" w:rsidR="007861EC" w:rsidRDefault="007861EC" w:rsidP="00196130">
            <w:pPr>
              <w:jc w:val="center"/>
              <w:rPr>
                <w:rFonts w:ascii="宋体" w:hAnsi="宋体"/>
                <w:color w:val="000000"/>
                <w:sz w:val="18"/>
                <w:szCs w:val="18"/>
              </w:rPr>
            </w:pPr>
          </w:p>
        </w:tc>
      </w:tr>
      <w:tr w:rsidR="007861EC" w14:paraId="58D99EF8" w14:textId="77777777" w:rsidTr="00196130">
        <w:trPr>
          <w:trHeight w:val="340"/>
        </w:trPr>
        <w:tc>
          <w:tcPr>
            <w:tcW w:w="1060" w:type="dxa"/>
            <w:shd w:val="clear" w:color="auto" w:fill="auto"/>
          </w:tcPr>
          <w:p w14:paraId="1D05AA71"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tcPr>
          <w:p w14:paraId="7D6879CD" w14:textId="77777777" w:rsidR="007861EC" w:rsidRDefault="007861EC" w:rsidP="00196130">
            <w:pPr>
              <w:rPr>
                <w:rFonts w:ascii="宋体" w:hAnsi="宋体"/>
                <w:color w:val="000000"/>
                <w:sz w:val="18"/>
                <w:szCs w:val="18"/>
              </w:rPr>
            </w:pPr>
            <w:r>
              <w:rPr>
                <w:rFonts w:ascii="宋体" w:hAnsi="宋体" w:hint="eastAsia"/>
                <w:color w:val="000000"/>
                <w:sz w:val="18"/>
                <w:szCs w:val="18"/>
              </w:rPr>
              <w:t>实体健康卡</w:t>
            </w:r>
          </w:p>
        </w:tc>
        <w:tc>
          <w:tcPr>
            <w:tcW w:w="3786" w:type="dxa"/>
            <w:shd w:val="clear" w:color="auto" w:fill="auto"/>
            <w:vAlign w:val="center"/>
          </w:tcPr>
          <w:p w14:paraId="2C15BBFD" w14:textId="77777777" w:rsidR="007861EC" w:rsidRDefault="007861EC" w:rsidP="00196130">
            <w:pPr>
              <w:jc w:val="center"/>
              <w:rPr>
                <w:rFonts w:ascii="宋体" w:hAnsi="宋体"/>
                <w:color w:val="000000"/>
                <w:sz w:val="18"/>
                <w:szCs w:val="18"/>
              </w:rPr>
            </w:pPr>
          </w:p>
        </w:tc>
      </w:tr>
    </w:tbl>
    <w:p w14:paraId="2FB46391" w14:textId="77777777" w:rsidR="007861EC" w:rsidRDefault="007861EC" w:rsidP="007861EC"/>
    <w:p w14:paraId="365C727D" w14:textId="77777777" w:rsidR="007861EC" w:rsidRDefault="007861EC" w:rsidP="002733B2">
      <w:pPr>
        <w:pStyle w:val="2"/>
      </w:pPr>
      <w:bookmarkStart w:id="214" w:name="_Toc11351"/>
      <w:bookmarkStart w:id="215" w:name="_Toc13238"/>
      <w:bookmarkStart w:id="216" w:name="_Toc469476748"/>
      <w:bookmarkStart w:id="217" w:name="_Toc517275801"/>
      <w:bookmarkStart w:id="218" w:name="_Toc12028133"/>
      <w:r>
        <w:rPr>
          <w:rFonts w:hint="eastAsia"/>
        </w:rPr>
        <w:lastRenderedPageBreak/>
        <w:t>金融机构编号</w:t>
      </w:r>
      <w:bookmarkEnd w:id="214"/>
      <w:bookmarkEnd w:id="215"/>
      <w:bookmarkEnd w:id="216"/>
      <w:bookmarkEnd w:id="217"/>
      <w:bookmarkEnd w:id="218"/>
    </w:p>
    <w:tbl>
      <w:tblPr>
        <w:tblW w:w="7996" w:type="dxa"/>
        <w:tblInd w:w="286" w:type="dxa"/>
        <w:tblLayout w:type="fixed"/>
        <w:tblLook w:val="04A0" w:firstRow="1" w:lastRow="0" w:firstColumn="1" w:lastColumn="0" w:noHBand="0" w:noVBand="1"/>
      </w:tblPr>
      <w:tblGrid>
        <w:gridCol w:w="1127"/>
        <w:gridCol w:w="4252"/>
        <w:gridCol w:w="2617"/>
      </w:tblGrid>
      <w:tr w:rsidR="007861EC" w14:paraId="2AAB543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14:paraId="13A103D3"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231C6409"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2617" w:type="dxa"/>
            <w:tcBorders>
              <w:top w:val="single" w:sz="4" w:space="0" w:color="auto"/>
              <w:left w:val="single" w:sz="4" w:space="0" w:color="auto"/>
              <w:bottom w:val="single" w:sz="4" w:space="0" w:color="auto"/>
              <w:right w:val="single" w:sz="4" w:space="0" w:color="auto"/>
            </w:tcBorders>
            <w:shd w:val="clear" w:color="auto" w:fill="auto"/>
            <w:vAlign w:val="center"/>
          </w:tcPr>
          <w:p w14:paraId="13367175" w14:textId="77777777" w:rsidR="007861EC" w:rsidRDefault="007861EC" w:rsidP="00196130">
            <w:pPr>
              <w:jc w:val="center"/>
              <w:rPr>
                <w:rFonts w:ascii="宋体" w:hAnsi="宋体"/>
                <w:b/>
                <w:bCs/>
                <w:color w:val="000000"/>
                <w:sz w:val="20"/>
                <w:szCs w:val="20"/>
              </w:rPr>
            </w:pPr>
            <w:r>
              <w:rPr>
                <w:rFonts w:ascii="宋体" w:hAnsi="宋体"/>
                <w:b/>
                <w:bCs/>
                <w:color w:val="000000"/>
                <w:sz w:val="20"/>
                <w:szCs w:val="20"/>
              </w:rPr>
              <w:t>说明</w:t>
            </w:r>
            <w:r>
              <w:rPr>
                <w:rFonts w:ascii="宋体" w:hAnsi="宋体" w:hint="eastAsia"/>
                <w:b/>
                <w:bCs/>
                <w:color w:val="000000"/>
                <w:sz w:val="20"/>
                <w:szCs w:val="20"/>
              </w:rPr>
              <w:t>（英文简称）</w:t>
            </w:r>
          </w:p>
        </w:tc>
      </w:tr>
      <w:tr w:rsidR="007861EC" w14:paraId="67A611F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9CAC3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0100</w:t>
            </w:r>
          </w:p>
        </w:tc>
        <w:tc>
          <w:tcPr>
            <w:tcW w:w="4252" w:type="dxa"/>
            <w:tcBorders>
              <w:top w:val="single" w:sz="4" w:space="0" w:color="auto"/>
              <w:left w:val="single" w:sz="4" w:space="0" w:color="auto"/>
              <w:bottom w:val="single" w:sz="4" w:space="0" w:color="auto"/>
              <w:right w:val="single" w:sz="4" w:space="0" w:color="auto"/>
            </w:tcBorders>
            <w:vAlign w:val="center"/>
          </w:tcPr>
          <w:p w14:paraId="42B9348C" w14:textId="77777777" w:rsidR="007861EC" w:rsidRDefault="007861EC" w:rsidP="00196130">
            <w:pPr>
              <w:rPr>
                <w:rFonts w:ascii="宋体" w:hAnsi="宋体"/>
                <w:color w:val="000000"/>
                <w:sz w:val="18"/>
                <w:szCs w:val="18"/>
              </w:rPr>
            </w:pPr>
            <w:r>
              <w:rPr>
                <w:rFonts w:ascii="宋体" w:hAnsi="宋体" w:hint="eastAsia"/>
                <w:color w:val="000000"/>
                <w:sz w:val="18"/>
                <w:szCs w:val="18"/>
              </w:rPr>
              <w:t>中国邮政储蓄银行</w:t>
            </w:r>
          </w:p>
        </w:tc>
        <w:tc>
          <w:tcPr>
            <w:tcW w:w="2617" w:type="dxa"/>
            <w:tcBorders>
              <w:top w:val="single" w:sz="4" w:space="0" w:color="auto"/>
              <w:left w:val="single" w:sz="4" w:space="0" w:color="auto"/>
              <w:bottom w:val="single" w:sz="4" w:space="0" w:color="auto"/>
              <w:right w:val="single" w:sz="4" w:space="0" w:color="auto"/>
            </w:tcBorders>
            <w:vAlign w:val="center"/>
          </w:tcPr>
          <w:p w14:paraId="5621BEEB" w14:textId="77777777" w:rsidR="007861EC" w:rsidRDefault="007861EC" w:rsidP="00196130">
            <w:pPr>
              <w:rPr>
                <w:rFonts w:ascii="宋体" w:hAnsi="宋体"/>
                <w:color w:val="000000"/>
                <w:sz w:val="18"/>
                <w:szCs w:val="18"/>
              </w:rPr>
            </w:pPr>
            <w:r>
              <w:rPr>
                <w:rFonts w:ascii="宋体" w:hAnsi="宋体" w:hint="eastAsia"/>
                <w:color w:val="000000"/>
                <w:sz w:val="18"/>
                <w:szCs w:val="18"/>
              </w:rPr>
              <w:t>PSBC</w:t>
            </w:r>
          </w:p>
        </w:tc>
      </w:tr>
      <w:tr w:rsidR="007861EC" w14:paraId="540917F4"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690C0D5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0102</w:t>
            </w:r>
          </w:p>
        </w:tc>
        <w:tc>
          <w:tcPr>
            <w:tcW w:w="4252" w:type="dxa"/>
            <w:tcBorders>
              <w:top w:val="single" w:sz="4" w:space="0" w:color="auto"/>
              <w:left w:val="single" w:sz="4" w:space="0" w:color="auto"/>
              <w:bottom w:val="single" w:sz="4" w:space="0" w:color="auto"/>
              <w:right w:val="single" w:sz="4" w:space="0" w:color="auto"/>
            </w:tcBorders>
            <w:vAlign w:val="center"/>
          </w:tcPr>
          <w:p w14:paraId="0E68AFEE" w14:textId="77777777" w:rsidR="007861EC" w:rsidRDefault="007861EC" w:rsidP="00196130">
            <w:pPr>
              <w:rPr>
                <w:rFonts w:ascii="宋体" w:hAnsi="宋体"/>
                <w:color w:val="000000"/>
                <w:sz w:val="18"/>
                <w:szCs w:val="18"/>
              </w:rPr>
            </w:pPr>
            <w:r>
              <w:rPr>
                <w:rFonts w:ascii="宋体" w:hAnsi="宋体" w:hint="eastAsia"/>
                <w:color w:val="000000"/>
                <w:sz w:val="18"/>
                <w:szCs w:val="18"/>
              </w:rPr>
              <w:t>中国工商银行</w:t>
            </w:r>
          </w:p>
        </w:tc>
        <w:tc>
          <w:tcPr>
            <w:tcW w:w="2617" w:type="dxa"/>
            <w:tcBorders>
              <w:top w:val="single" w:sz="4" w:space="0" w:color="auto"/>
              <w:left w:val="single" w:sz="4" w:space="0" w:color="auto"/>
              <w:bottom w:val="single" w:sz="4" w:space="0" w:color="auto"/>
              <w:right w:val="single" w:sz="4" w:space="0" w:color="auto"/>
            </w:tcBorders>
            <w:vAlign w:val="center"/>
          </w:tcPr>
          <w:p w14:paraId="6131F176" w14:textId="77777777" w:rsidR="007861EC" w:rsidRDefault="007861EC" w:rsidP="00196130">
            <w:pPr>
              <w:rPr>
                <w:rFonts w:ascii="宋体" w:hAnsi="宋体"/>
                <w:color w:val="000000"/>
                <w:sz w:val="18"/>
                <w:szCs w:val="18"/>
              </w:rPr>
            </w:pPr>
            <w:r>
              <w:rPr>
                <w:rFonts w:ascii="宋体" w:hAnsi="宋体" w:hint="eastAsia"/>
                <w:color w:val="000000"/>
                <w:sz w:val="18"/>
                <w:szCs w:val="18"/>
              </w:rPr>
              <w:t>ICBC</w:t>
            </w:r>
          </w:p>
        </w:tc>
      </w:tr>
      <w:tr w:rsidR="007861EC" w14:paraId="3376F76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BE8CE8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0103</w:t>
            </w:r>
          </w:p>
        </w:tc>
        <w:tc>
          <w:tcPr>
            <w:tcW w:w="4252" w:type="dxa"/>
            <w:tcBorders>
              <w:top w:val="single" w:sz="4" w:space="0" w:color="auto"/>
              <w:left w:val="single" w:sz="4" w:space="0" w:color="auto"/>
              <w:bottom w:val="single" w:sz="4" w:space="0" w:color="auto"/>
              <w:right w:val="single" w:sz="4" w:space="0" w:color="auto"/>
            </w:tcBorders>
            <w:vAlign w:val="center"/>
          </w:tcPr>
          <w:p w14:paraId="2D48A1B5" w14:textId="77777777" w:rsidR="007861EC" w:rsidRDefault="007861EC" w:rsidP="00196130">
            <w:pPr>
              <w:rPr>
                <w:rFonts w:ascii="宋体" w:hAnsi="宋体"/>
                <w:color w:val="000000"/>
                <w:sz w:val="18"/>
                <w:szCs w:val="18"/>
              </w:rPr>
            </w:pPr>
            <w:r>
              <w:rPr>
                <w:rFonts w:ascii="宋体" w:hAnsi="宋体" w:hint="eastAsia"/>
                <w:color w:val="000000"/>
                <w:sz w:val="18"/>
                <w:szCs w:val="18"/>
              </w:rPr>
              <w:t>中国农业银行</w:t>
            </w:r>
          </w:p>
        </w:tc>
        <w:tc>
          <w:tcPr>
            <w:tcW w:w="2617" w:type="dxa"/>
            <w:tcBorders>
              <w:top w:val="single" w:sz="4" w:space="0" w:color="auto"/>
              <w:left w:val="single" w:sz="4" w:space="0" w:color="auto"/>
              <w:bottom w:val="single" w:sz="4" w:space="0" w:color="auto"/>
              <w:right w:val="single" w:sz="4" w:space="0" w:color="auto"/>
            </w:tcBorders>
            <w:vAlign w:val="center"/>
          </w:tcPr>
          <w:p w14:paraId="5670764B" w14:textId="77777777" w:rsidR="007861EC" w:rsidRDefault="007861EC" w:rsidP="00196130">
            <w:pPr>
              <w:rPr>
                <w:rFonts w:ascii="宋体" w:hAnsi="宋体"/>
                <w:color w:val="000000"/>
                <w:sz w:val="18"/>
                <w:szCs w:val="18"/>
              </w:rPr>
            </w:pPr>
            <w:r>
              <w:rPr>
                <w:rFonts w:ascii="宋体" w:hAnsi="宋体" w:hint="eastAsia"/>
                <w:color w:val="000000"/>
                <w:sz w:val="18"/>
                <w:szCs w:val="18"/>
              </w:rPr>
              <w:t>ABC</w:t>
            </w:r>
          </w:p>
        </w:tc>
      </w:tr>
      <w:tr w:rsidR="007861EC" w14:paraId="0C48541A"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5FE3AA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0104</w:t>
            </w:r>
          </w:p>
        </w:tc>
        <w:tc>
          <w:tcPr>
            <w:tcW w:w="4252" w:type="dxa"/>
            <w:tcBorders>
              <w:top w:val="single" w:sz="4" w:space="0" w:color="auto"/>
              <w:left w:val="single" w:sz="4" w:space="0" w:color="auto"/>
              <w:bottom w:val="single" w:sz="4" w:space="0" w:color="auto"/>
              <w:right w:val="single" w:sz="4" w:space="0" w:color="auto"/>
            </w:tcBorders>
            <w:vAlign w:val="center"/>
          </w:tcPr>
          <w:p w14:paraId="351D0BC2" w14:textId="77777777" w:rsidR="007861EC" w:rsidRDefault="007861EC" w:rsidP="00196130">
            <w:pPr>
              <w:rPr>
                <w:rFonts w:ascii="宋体" w:hAnsi="宋体"/>
                <w:color w:val="000000"/>
                <w:sz w:val="18"/>
                <w:szCs w:val="18"/>
              </w:rPr>
            </w:pPr>
            <w:r>
              <w:rPr>
                <w:rFonts w:ascii="宋体" w:hAnsi="宋体" w:hint="eastAsia"/>
                <w:color w:val="000000"/>
                <w:sz w:val="18"/>
                <w:szCs w:val="18"/>
              </w:rPr>
              <w:t>中国银行</w:t>
            </w:r>
          </w:p>
        </w:tc>
        <w:tc>
          <w:tcPr>
            <w:tcW w:w="2617" w:type="dxa"/>
            <w:tcBorders>
              <w:top w:val="single" w:sz="4" w:space="0" w:color="auto"/>
              <w:left w:val="single" w:sz="4" w:space="0" w:color="auto"/>
              <w:bottom w:val="single" w:sz="4" w:space="0" w:color="auto"/>
              <w:right w:val="single" w:sz="4" w:space="0" w:color="auto"/>
            </w:tcBorders>
            <w:vAlign w:val="center"/>
          </w:tcPr>
          <w:p w14:paraId="3658EB51" w14:textId="77777777" w:rsidR="007861EC" w:rsidRDefault="007861EC" w:rsidP="00196130">
            <w:pPr>
              <w:rPr>
                <w:rFonts w:ascii="宋体" w:hAnsi="宋体"/>
                <w:color w:val="000000"/>
                <w:sz w:val="18"/>
                <w:szCs w:val="18"/>
              </w:rPr>
            </w:pPr>
            <w:r>
              <w:rPr>
                <w:rFonts w:ascii="宋体" w:hAnsi="宋体" w:hint="eastAsia"/>
                <w:color w:val="000000"/>
                <w:sz w:val="18"/>
                <w:szCs w:val="18"/>
              </w:rPr>
              <w:t>BOC</w:t>
            </w:r>
          </w:p>
        </w:tc>
      </w:tr>
      <w:tr w:rsidR="007861EC" w14:paraId="7C8B4AFD"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DCF1C7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0105</w:t>
            </w:r>
          </w:p>
        </w:tc>
        <w:tc>
          <w:tcPr>
            <w:tcW w:w="4252" w:type="dxa"/>
            <w:tcBorders>
              <w:top w:val="single" w:sz="4" w:space="0" w:color="auto"/>
              <w:left w:val="single" w:sz="4" w:space="0" w:color="auto"/>
              <w:bottom w:val="single" w:sz="4" w:space="0" w:color="auto"/>
              <w:right w:val="single" w:sz="4" w:space="0" w:color="auto"/>
            </w:tcBorders>
            <w:vAlign w:val="center"/>
          </w:tcPr>
          <w:p w14:paraId="1D841C2F" w14:textId="77777777" w:rsidR="007861EC" w:rsidRDefault="007861EC" w:rsidP="00196130">
            <w:pPr>
              <w:rPr>
                <w:rFonts w:ascii="宋体" w:hAnsi="宋体"/>
                <w:color w:val="000000"/>
                <w:sz w:val="18"/>
                <w:szCs w:val="18"/>
              </w:rPr>
            </w:pPr>
            <w:r>
              <w:rPr>
                <w:rFonts w:ascii="宋体" w:hAnsi="宋体" w:hint="eastAsia"/>
                <w:color w:val="000000"/>
                <w:sz w:val="18"/>
                <w:szCs w:val="18"/>
              </w:rPr>
              <w:t>中国建设银行</w:t>
            </w:r>
          </w:p>
        </w:tc>
        <w:tc>
          <w:tcPr>
            <w:tcW w:w="2617" w:type="dxa"/>
            <w:tcBorders>
              <w:top w:val="single" w:sz="4" w:space="0" w:color="auto"/>
              <w:left w:val="single" w:sz="4" w:space="0" w:color="auto"/>
              <w:bottom w:val="single" w:sz="4" w:space="0" w:color="auto"/>
              <w:right w:val="single" w:sz="4" w:space="0" w:color="auto"/>
            </w:tcBorders>
            <w:vAlign w:val="center"/>
          </w:tcPr>
          <w:p w14:paraId="703A02D3" w14:textId="77777777" w:rsidR="007861EC" w:rsidRDefault="007861EC" w:rsidP="00196130">
            <w:pPr>
              <w:rPr>
                <w:rFonts w:ascii="宋体" w:hAnsi="宋体"/>
                <w:color w:val="000000"/>
                <w:sz w:val="18"/>
                <w:szCs w:val="18"/>
              </w:rPr>
            </w:pPr>
            <w:r>
              <w:rPr>
                <w:rFonts w:ascii="宋体" w:hAnsi="宋体" w:hint="eastAsia"/>
                <w:color w:val="000000"/>
                <w:sz w:val="18"/>
                <w:szCs w:val="18"/>
              </w:rPr>
              <w:t>CCB</w:t>
            </w:r>
          </w:p>
        </w:tc>
      </w:tr>
      <w:tr w:rsidR="007861EC" w14:paraId="1A5B5D8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6C8D34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0301</w:t>
            </w:r>
          </w:p>
        </w:tc>
        <w:tc>
          <w:tcPr>
            <w:tcW w:w="4252" w:type="dxa"/>
            <w:tcBorders>
              <w:top w:val="single" w:sz="4" w:space="0" w:color="auto"/>
              <w:left w:val="single" w:sz="4" w:space="0" w:color="auto"/>
              <w:bottom w:val="single" w:sz="4" w:space="0" w:color="auto"/>
              <w:right w:val="single" w:sz="4" w:space="0" w:color="auto"/>
            </w:tcBorders>
            <w:vAlign w:val="center"/>
          </w:tcPr>
          <w:p w14:paraId="615F39DD" w14:textId="77777777" w:rsidR="007861EC" w:rsidRDefault="007861EC" w:rsidP="00196130">
            <w:pPr>
              <w:rPr>
                <w:rFonts w:ascii="宋体" w:hAnsi="宋体"/>
                <w:color w:val="000000"/>
                <w:sz w:val="18"/>
                <w:szCs w:val="18"/>
              </w:rPr>
            </w:pPr>
            <w:r>
              <w:rPr>
                <w:rFonts w:ascii="宋体" w:hAnsi="宋体" w:hint="eastAsia"/>
                <w:color w:val="000000"/>
                <w:sz w:val="18"/>
                <w:szCs w:val="18"/>
              </w:rPr>
              <w:t>交通银行</w:t>
            </w:r>
          </w:p>
        </w:tc>
        <w:tc>
          <w:tcPr>
            <w:tcW w:w="2617" w:type="dxa"/>
            <w:tcBorders>
              <w:top w:val="single" w:sz="4" w:space="0" w:color="auto"/>
              <w:left w:val="single" w:sz="4" w:space="0" w:color="auto"/>
              <w:bottom w:val="single" w:sz="4" w:space="0" w:color="auto"/>
              <w:right w:val="single" w:sz="4" w:space="0" w:color="auto"/>
            </w:tcBorders>
            <w:vAlign w:val="center"/>
          </w:tcPr>
          <w:p w14:paraId="1D3BCE05" w14:textId="77777777" w:rsidR="007861EC" w:rsidRDefault="007861EC" w:rsidP="00196130">
            <w:pPr>
              <w:rPr>
                <w:rFonts w:ascii="宋体" w:hAnsi="宋体"/>
                <w:color w:val="000000"/>
                <w:sz w:val="18"/>
                <w:szCs w:val="18"/>
              </w:rPr>
            </w:pPr>
            <w:r>
              <w:rPr>
                <w:rFonts w:ascii="宋体" w:hAnsi="宋体" w:hint="eastAsia"/>
                <w:color w:val="000000"/>
                <w:sz w:val="18"/>
                <w:szCs w:val="18"/>
              </w:rPr>
              <w:t>BOCM</w:t>
            </w:r>
          </w:p>
        </w:tc>
      </w:tr>
      <w:tr w:rsidR="007861EC" w14:paraId="33DB778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E1FB10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0302</w:t>
            </w:r>
          </w:p>
        </w:tc>
        <w:tc>
          <w:tcPr>
            <w:tcW w:w="4252" w:type="dxa"/>
            <w:tcBorders>
              <w:top w:val="single" w:sz="4" w:space="0" w:color="auto"/>
              <w:left w:val="single" w:sz="4" w:space="0" w:color="auto"/>
              <w:bottom w:val="single" w:sz="4" w:space="0" w:color="auto"/>
              <w:right w:val="single" w:sz="4" w:space="0" w:color="auto"/>
            </w:tcBorders>
            <w:vAlign w:val="center"/>
          </w:tcPr>
          <w:p w14:paraId="60D6263D" w14:textId="77777777" w:rsidR="007861EC" w:rsidRDefault="007861EC" w:rsidP="00196130">
            <w:pPr>
              <w:rPr>
                <w:rFonts w:ascii="宋体" w:hAnsi="宋体"/>
                <w:color w:val="000000"/>
                <w:sz w:val="18"/>
                <w:szCs w:val="18"/>
              </w:rPr>
            </w:pPr>
            <w:r>
              <w:rPr>
                <w:rFonts w:ascii="宋体" w:hAnsi="宋体" w:hint="eastAsia"/>
                <w:color w:val="000000"/>
                <w:sz w:val="18"/>
                <w:szCs w:val="18"/>
              </w:rPr>
              <w:t>中信银行</w:t>
            </w:r>
          </w:p>
        </w:tc>
        <w:tc>
          <w:tcPr>
            <w:tcW w:w="2617" w:type="dxa"/>
            <w:tcBorders>
              <w:top w:val="single" w:sz="4" w:space="0" w:color="auto"/>
              <w:left w:val="single" w:sz="4" w:space="0" w:color="auto"/>
              <w:bottom w:val="single" w:sz="4" w:space="0" w:color="auto"/>
              <w:right w:val="single" w:sz="4" w:space="0" w:color="auto"/>
            </w:tcBorders>
            <w:vAlign w:val="center"/>
          </w:tcPr>
          <w:p w14:paraId="1285D8D1" w14:textId="77777777" w:rsidR="007861EC" w:rsidRDefault="007861EC" w:rsidP="00196130">
            <w:pPr>
              <w:rPr>
                <w:rFonts w:ascii="宋体" w:hAnsi="宋体"/>
                <w:color w:val="000000"/>
                <w:sz w:val="18"/>
                <w:szCs w:val="18"/>
              </w:rPr>
            </w:pPr>
            <w:r>
              <w:rPr>
                <w:rFonts w:ascii="宋体" w:hAnsi="宋体" w:hint="eastAsia"/>
                <w:color w:val="000000"/>
                <w:sz w:val="18"/>
                <w:szCs w:val="18"/>
              </w:rPr>
              <w:t>CITIC</w:t>
            </w:r>
          </w:p>
        </w:tc>
      </w:tr>
      <w:tr w:rsidR="007861EC" w14:paraId="4958820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586742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0446</w:t>
            </w:r>
          </w:p>
        </w:tc>
        <w:tc>
          <w:tcPr>
            <w:tcW w:w="4252" w:type="dxa"/>
            <w:tcBorders>
              <w:top w:val="single" w:sz="4" w:space="0" w:color="auto"/>
              <w:left w:val="single" w:sz="4" w:space="0" w:color="auto"/>
              <w:bottom w:val="single" w:sz="4" w:space="0" w:color="auto"/>
              <w:right w:val="single" w:sz="4" w:space="0" w:color="auto"/>
            </w:tcBorders>
            <w:vAlign w:val="center"/>
          </w:tcPr>
          <w:p w14:paraId="1223CA47" w14:textId="77777777" w:rsidR="007861EC" w:rsidRDefault="007861EC" w:rsidP="00196130">
            <w:pPr>
              <w:rPr>
                <w:rFonts w:ascii="宋体" w:hAnsi="宋体"/>
                <w:color w:val="000000"/>
                <w:sz w:val="18"/>
                <w:szCs w:val="18"/>
              </w:rPr>
            </w:pPr>
            <w:r>
              <w:rPr>
                <w:rFonts w:ascii="宋体" w:hAnsi="宋体" w:hint="eastAsia"/>
                <w:color w:val="000000"/>
                <w:sz w:val="18"/>
                <w:szCs w:val="18"/>
              </w:rPr>
              <w:t>丹东银行</w:t>
            </w:r>
          </w:p>
        </w:tc>
        <w:tc>
          <w:tcPr>
            <w:tcW w:w="2617" w:type="dxa"/>
            <w:tcBorders>
              <w:top w:val="single" w:sz="4" w:space="0" w:color="auto"/>
              <w:left w:val="single" w:sz="4" w:space="0" w:color="auto"/>
              <w:bottom w:val="single" w:sz="4" w:space="0" w:color="auto"/>
              <w:right w:val="single" w:sz="4" w:space="0" w:color="auto"/>
            </w:tcBorders>
            <w:vAlign w:val="center"/>
          </w:tcPr>
          <w:p w14:paraId="0213B6CD" w14:textId="77777777" w:rsidR="007861EC" w:rsidRDefault="007861EC" w:rsidP="00196130">
            <w:pPr>
              <w:rPr>
                <w:rFonts w:ascii="宋体" w:hAnsi="宋体"/>
                <w:color w:val="000000"/>
                <w:sz w:val="18"/>
                <w:szCs w:val="18"/>
              </w:rPr>
            </w:pPr>
            <w:r>
              <w:rPr>
                <w:rFonts w:ascii="宋体" w:hAnsi="宋体" w:hint="eastAsia"/>
                <w:color w:val="000000"/>
                <w:sz w:val="18"/>
                <w:szCs w:val="18"/>
              </w:rPr>
              <w:t>108</w:t>
            </w:r>
          </w:p>
        </w:tc>
      </w:tr>
      <w:tr w:rsidR="007861EC" w14:paraId="20D5826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3804EA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0439</w:t>
            </w:r>
          </w:p>
        </w:tc>
        <w:tc>
          <w:tcPr>
            <w:tcW w:w="4252" w:type="dxa"/>
            <w:tcBorders>
              <w:top w:val="single" w:sz="4" w:space="0" w:color="auto"/>
              <w:left w:val="single" w:sz="4" w:space="0" w:color="auto"/>
              <w:bottom w:val="single" w:sz="4" w:space="0" w:color="auto"/>
              <w:right w:val="single" w:sz="4" w:space="0" w:color="auto"/>
            </w:tcBorders>
            <w:vAlign w:val="center"/>
          </w:tcPr>
          <w:p w14:paraId="4C568242" w14:textId="77777777" w:rsidR="007861EC" w:rsidRDefault="007861EC" w:rsidP="00196130">
            <w:pPr>
              <w:rPr>
                <w:rFonts w:ascii="宋体" w:hAnsi="宋体"/>
                <w:color w:val="000000"/>
                <w:sz w:val="18"/>
                <w:szCs w:val="18"/>
              </w:rPr>
            </w:pPr>
            <w:r>
              <w:rPr>
                <w:rFonts w:ascii="宋体" w:hAnsi="宋体" w:hint="eastAsia"/>
                <w:color w:val="000000"/>
                <w:sz w:val="18"/>
                <w:szCs w:val="18"/>
              </w:rPr>
              <w:t>锦州银行</w:t>
            </w:r>
          </w:p>
        </w:tc>
        <w:tc>
          <w:tcPr>
            <w:tcW w:w="2617" w:type="dxa"/>
            <w:tcBorders>
              <w:top w:val="single" w:sz="4" w:space="0" w:color="auto"/>
              <w:left w:val="single" w:sz="4" w:space="0" w:color="auto"/>
              <w:bottom w:val="single" w:sz="4" w:space="0" w:color="auto"/>
              <w:right w:val="single" w:sz="4" w:space="0" w:color="auto"/>
            </w:tcBorders>
            <w:vAlign w:val="center"/>
          </w:tcPr>
          <w:p w14:paraId="2DD00827" w14:textId="77777777" w:rsidR="007861EC" w:rsidRDefault="007861EC" w:rsidP="00196130">
            <w:pPr>
              <w:rPr>
                <w:rFonts w:ascii="宋体" w:hAnsi="宋体"/>
                <w:color w:val="000000"/>
                <w:sz w:val="18"/>
                <w:szCs w:val="18"/>
              </w:rPr>
            </w:pPr>
            <w:r>
              <w:rPr>
                <w:rFonts w:ascii="宋体" w:hAnsi="宋体" w:hint="eastAsia"/>
                <w:color w:val="000000"/>
                <w:sz w:val="18"/>
                <w:szCs w:val="18"/>
              </w:rPr>
              <w:t>111</w:t>
            </w:r>
          </w:p>
        </w:tc>
      </w:tr>
      <w:tr w:rsidR="007861EC" w14:paraId="2904D71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9F8992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0414</w:t>
            </w:r>
          </w:p>
        </w:tc>
        <w:tc>
          <w:tcPr>
            <w:tcW w:w="4252" w:type="dxa"/>
            <w:tcBorders>
              <w:top w:val="single" w:sz="4" w:space="0" w:color="auto"/>
              <w:left w:val="single" w:sz="4" w:space="0" w:color="auto"/>
              <w:bottom w:val="single" w:sz="4" w:space="0" w:color="auto"/>
              <w:right w:val="single" w:sz="4" w:space="0" w:color="auto"/>
            </w:tcBorders>
            <w:vAlign w:val="center"/>
          </w:tcPr>
          <w:p w14:paraId="1117A6E3" w14:textId="77777777" w:rsidR="007861EC" w:rsidRDefault="007861EC" w:rsidP="00196130">
            <w:pPr>
              <w:rPr>
                <w:rFonts w:ascii="宋体" w:hAnsi="宋体"/>
                <w:color w:val="000000"/>
                <w:sz w:val="18"/>
                <w:szCs w:val="18"/>
              </w:rPr>
            </w:pPr>
            <w:r>
              <w:rPr>
                <w:rFonts w:ascii="宋体" w:hAnsi="宋体" w:hint="eastAsia"/>
                <w:color w:val="000000"/>
                <w:sz w:val="18"/>
                <w:szCs w:val="18"/>
              </w:rPr>
              <w:t>汉口银行</w:t>
            </w:r>
          </w:p>
        </w:tc>
        <w:tc>
          <w:tcPr>
            <w:tcW w:w="2617" w:type="dxa"/>
            <w:tcBorders>
              <w:top w:val="single" w:sz="4" w:space="0" w:color="auto"/>
              <w:left w:val="single" w:sz="4" w:space="0" w:color="auto"/>
              <w:bottom w:val="single" w:sz="4" w:space="0" w:color="auto"/>
              <w:right w:val="single" w:sz="4" w:space="0" w:color="auto"/>
            </w:tcBorders>
            <w:vAlign w:val="center"/>
          </w:tcPr>
          <w:p w14:paraId="536A1DC4" w14:textId="77777777" w:rsidR="007861EC" w:rsidRDefault="007861EC" w:rsidP="00196130">
            <w:pPr>
              <w:rPr>
                <w:rFonts w:ascii="宋体" w:hAnsi="宋体"/>
                <w:color w:val="000000"/>
                <w:sz w:val="18"/>
                <w:szCs w:val="18"/>
              </w:rPr>
            </w:pPr>
            <w:r>
              <w:rPr>
                <w:rFonts w:ascii="宋体" w:hAnsi="宋体" w:hint="eastAsia"/>
                <w:color w:val="000000"/>
                <w:sz w:val="18"/>
                <w:szCs w:val="18"/>
              </w:rPr>
              <w:t>30024806</w:t>
            </w:r>
          </w:p>
        </w:tc>
      </w:tr>
      <w:tr w:rsidR="007861EC" w14:paraId="1CB58D5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9BCAD5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0456</w:t>
            </w:r>
          </w:p>
        </w:tc>
        <w:tc>
          <w:tcPr>
            <w:tcW w:w="4252" w:type="dxa"/>
            <w:tcBorders>
              <w:top w:val="single" w:sz="4" w:space="0" w:color="auto"/>
              <w:left w:val="single" w:sz="4" w:space="0" w:color="auto"/>
              <w:bottom w:val="single" w:sz="4" w:space="0" w:color="auto"/>
              <w:right w:val="single" w:sz="4" w:space="0" w:color="auto"/>
            </w:tcBorders>
            <w:vAlign w:val="center"/>
          </w:tcPr>
          <w:p w14:paraId="165241CA" w14:textId="77777777" w:rsidR="007861EC" w:rsidRDefault="007861EC" w:rsidP="00196130">
            <w:pPr>
              <w:rPr>
                <w:rFonts w:ascii="宋体" w:hAnsi="宋体"/>
                <w:color w:val="000000"/>
                <w:sz w:val="18"/>
                <w:szCs w:val="18"/>
              </w:rPr>
            </w:pPr>
            <w:r>
              <w:rPr>
                <w:rFonts w:ascii="宋体" w:hAnsi="宋体" w:hint="eastAsia"/>
                <w:color w:val="000000"/>
                <w:sz w:val="18"/>
                <w:szCs w:val="18"/>
              </w:rPr>
              <w:t>鞍山银行</w:t>
            </w:r>
          </w:p>
        </w:tc>
        <w:tc>
          <w:tcPr>
            <w:tcW w:w="2617" w:type="dxa"/>
            <w:tcBorders>
              <w:top w:val="single" w:sz="4" w:space="0" w:color="auto"/>
              <w:left w:val="single" w:sz="4" w:space="0" w:color="auto"/>
              <w:bottom w:val="single" w:sz="4" w:space="0" w:color="auto"/>
              <w:right w:val="single" w:sz="4" w:space="0" w:color="auto"/>
            </w:tcBorders>
            <w:vAlign w:val="center"/>
          </w:tcPr>
          <w:p w14:paraId="6CB2A6CA" w14:textId="77777777" w:rsidR="007861EC" w:rsidRDefault="007861EC" w:rsidP="00196130">
            <w:pPr>
              <w:rPr>
                <w:rFonts w:ascii="宋体" w:hAnsi="宋体"/>
                <w:color w:val="000000"/>
                <w:sz w:val="18"/>
                <w:szCs w:val="18"/>
              </w:rPr>
            </w:pPr>
            <w:r>
              <w:rPr>
                <w:rFonts w:ascii="宋体" w:hAnsi="宋体" w:hint="eastAsia"/>
                <w:color w:val="000000"/>
                <w:sz w:val="18"/>
                <w:szCs w:val="18"/>
              </w:rPr>
              <w:t>ASBANK</w:t>
            </w:r>
          </w:p>
        </w:tc>
      </w:tr>
      <w:tr w:rsidR="007861EC" w14:paraId="4693124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BFD1DE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0404</w:t>
            </w:r>
          </w:p>
        </w:tc>
        <w:tc>
          <w:tcPr>
            <w:tcW w:w="4252" w:type="dxa"/>
            <w:tcBorders>
              <w:top w:val="single" w:sz="4" w:space="0" w:color="auto"/>
              <w:left w:val="single" w:sz="4" w:space="0" w:color="auto"/>
              <w:bottom w:val="single" w:sz="4" w:space="0" w:color="auto"/>
              <w:right w:val="single" w:sz="4" w:space="0" w:color="auto"/>
            </w:tcBorders>
            <w:vAlign w:val="center"/>
          </w:tcPr>
          <w:p w14:paraId="3870D6B9" w14:textId="77777777" w:rsidR="007861EC" w:rsidRDefault="007861EC" w:rsidP="00196130">
            <w:pPr>
              <w:rPr>
                <w:rFonts w:ascii="宋体" w:hAnsi="宋体"/>
                <w:color w:val="000000"/>
                <w:sz w:val="18"/>
                <w:szCs w:val="18"/>
              </w:rPr>
            </w:pPr>
            <w:r>
              <w:rPr>
                <w:rFonts w:ascii="宋体" w:hAnsi="宋体" w:hint="eastAsia"/>
                <w:color w:val="000000"/>
                <w:sz w:val="18"/>
                <w:szCs w:val="18"/>
              </w:rPr>
              <w:t>烟台市商业银行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BEA4CD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4972A5A"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330E16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0407</w:t>
            </w:r>
          </w:p>
        </w:tc>
        <w:tc>
          <w:tcPr>
            <w:tcW w:w="4252" w:type="dxa"/>
            <w:tcBorders>
              <w:top w:val="single" w:sz="4" w:space="0" w:color="auto"/>
              <w:left w:val="single" w:sz="4" w:space="0" w:color="auto"/>
              <w:bottom w:val="single" w:sz="4" w:space="0" w:color="auto"/>
              <w:right w:val="single" w:sz="4" w:space="0" w:color="auto"/>
            </w:tcBorders>
            <w:vAlign w:val="center"/>
          </w:tcPr>
          <w:p w14:paraId="5544A57B" w14:textId="77777777" w:rsidR="007861EC" w:rsidRDefault="007861EC" w:rsidP="00196130">
            <w:pPr>
              <w:rPr>
                <w:rFonts w:ascii="宋体" w:hAnsi="宋体"/>
                <w:color w:val="000000"/>
                <w:sz w:val="18"/>
                <w:szCs w:val="18"/>
              </w:rPr>
            </w:pPr>
            <w:r>
              <w:rPr>
                <w:rFonts w:ascii="宋体" w:hAnsi="宋体" w:hint="eastAsia"/>
                <w:color w:val="000000"/>
                <w:sz w:val="18"/>
                <w:szCs w:val="18"/>
              </w:rPr>
              <w:t>镇江市商业银行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58D30D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8164CE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640A9C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0411</w:t>
            </w:r>
          </w:p>
        </w:tc>
        <w:tc>
          <w:tcPr>
            <w:tcW w:w="4252" w:type="dxa"/>
            <w:tcBorders>
              <w:top w:val="single" w:sz="4" w:space="0" w:color="auto"/>
              <w:left w:val="single" w:sz="4" w:space="0" w:color="auto"/>
              <w:bottom w:val="single" w:sz="4" w:space="0" w:color="auto"/>
              <w:right w:val="single" w:sz="4" w:space="0" w:color="auto"/>
            </w:tcBorders>
            <w:vAlign w:val="center"/>
          </w:tcPr>
          <w:p w14:paraId="39BDB3B2" w14:textId="77777777" w:rsidR="007861EC" w:rsidRDefault="007861EC" w:rsidP="00196130">
            <w:pPr>
              <w:rPr>
                <w:rFonts w:ascii="宋体" w:hAnsi="宋体"/>
                <w:color w:val="000000"/>
                <w:sz w:val="18"/>
                <w:szCs w:val="18"/>
              </w:rPr>
            </w:pPr>
            <w:r>
              <w:rPr>
                <w:rFonts w:ascii="宋体" w:hAnsi="宋体" w:hint="eastAsia"/>
                <w:color w:val="000000"/>
                <w:sz w:val="18"/>
                <w:szCs w:val="18"/>
              </w:rPr>
              <w:t>焦作市商业银行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DA3984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1E453F6"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A91746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0421</w:t>
            </w:r>
          </w:p>
        </w:tc>
        <w:tc>
          <w:tcPr>
            <w:tcW w:w="4252" w:type="dxa"/>
            <w:tcBorders>
              <w:top w:val="single" w:sz="4" w:space="0" w:color="auto"/>
              <w:left w:val="single" w:sz="4" w:space="0" w:color="auto"/>
              <w:bottom w:val="single" w:sz="4" w:space="0" w:color="auto"/>
              <w:right w:val="single" w:sz="4" w:space="0" w:color="auto"/>
            </w:tcBorders>
            <w:vAlign w:val="center"/>
          </w:tcPr>
          <w:p w14:paraId="592BE451" w14:textId="77777777" w:rsidR="007861EC" w:rsidRDefault="007861EC" w:rsidP="00196130">
            <w:pPr>
              <w:rPr>
                <w:rFonts w:ascii="宋体" w:hAnsi="宋体"/>
                <w:color w:val="000000"/>
                <w:sz w:val="18"/>
                <w:szCs w:val="18"/>
              </w:rPr>
            </w:pPr>
            <w:r>
              <w:rPr>
                <w:rFonts w:ascii="宋体" w:hAnsi="宋体" w:hint="eastAsia"/>
                <w:color w:val="000000"/>
                <w:sz w:val="18"/>
                <w:szCs w:val="18"/>
              </w:rPr>
              <w:t>苏州市商业银行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3E2E12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CED091F"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F75C01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0427</w:t>
            </w:r>
          </w:p>
        </w:tc>
        <w:tc>
          <w:tcPr>
            <w:tcW w:w="4252" w:type="dxa"/>
            <w:tcBorders>
              <w:top w:val="single" w:sz="4" w:space="0" w:color="auto"/>
              <w:left w:val="single" w:sz="4" w:space="0" w:color="auto"/>
              <w:bottom w:val="single" w:sz="4" w:space="0" w:color="auto"/>
              <w:right w:val="single" w:sz="4" w:space="0" w:color="auto"/>
            </w:tcBorders>
            <w:vAlign w:val="center"/>
          </w:tcPr>
          <w:p w14:paraId="0356DCEB" w14:textId="77777777" w:rsidR="007861EC" w:rsidRDefault="007861EC" w:rsidP="00196130">
            <w:pPr>
              <w:rPr>
                <w:rFonts w:ascii="宋体" w:hAnsi="宋体"/>
                <w:color w:val="000000"/>
                <w:sz w:val="18"/>
                <w:szCs w:val="18"/>
              </w:rPr>
            </w:pPr>
            <w:r>
              <w:rPr>
                <w:rFonts w:ascii="宋体" w:hAnsi="宋体" w:hint="eastAsia"/>
                <w:color w:val="000000"/>
                <w:sz w:val="18"/>
                <w:szCs w:val="18"/>
              </w:rPr>
              <w:t>乌鲁木齐市商业银行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65DD71"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556A18E"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C83D8A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0432</w:t>
            </w:r>
          </w:p>
        </w:tc>
        <w:tc>
          <w:tcPr>
            <w:tcW w:w="4252" w:type="dxa"/>
            <w:tcBorders>
              <w:top w:val="single" w:sz="4" w:space="0" w:color="auto"/>
              <w:left w:val="single" w:sz="4" w:space="0" w:color="auto"/>
              <w:bottom w:val="single" w:sz="4" w:space="0" w:color="auto"/>
              <w:right w:val="single" w:sz="4" w:space="0" w:color="auto"/>
            </w:tcBorders>
            <w:vAlign w:val="center"/>
          </w:tcPr>
          <w:p w14:paraId="591A87C1" w14:textId="77777777" w:rsidR="007861EC" w:rsidRDefault="007861EC" w:rsidP="00196130">
            <w:pPr>
              <w:rPr>
                <w:rFonts w:ascii="宋体" w:hAnsi="宋体"/>
                <w:color w:val="000000"/>
                <w:sz w:val="18"/>
                <w:szCs w:val="18"/>
              </w:rPr>
            </w:pPr>
            <w:r>
              <w:rPr>
                <w:rFonts w:ascii="宋体" w:hAnsi="宋体" w:hint="eastAsia"/>
                <w:color w:val="000000"/>
                <w:sz w:val="18"/>
                <w:szCs w:val="18"/>
              </w:rPr>
              <w:t>宜昌市商业银行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9D6ED33"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FABF26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780B13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0433</w:t>
            </w:r>
          </w:p>
        </w:tc>
        <w:tc>
          <w:tcPr>
            <w:tcW w:w="4252" w:type="dxa"/>
            <w:tcBorders>
              <w:top w:val="single" w:sz="4" w:space="0" w:color="auto"/>
              <w:left w:val="single" w:sz="4" w:space="0" w:color="auto"/>
              <w:bottom w:val="single" w:sz="4" w:space="0" w:color="auto"/>
              <w:right w:val="single" w:sz="4" w:space="0" w:color="auto"/>
            </w:tcBorders>
            <w:vAlign w:val="center"/>
          </w:tcPr>
          <w:p w14:paraId="3F1C0CF5" w14:textId="77777777" w:rsidR="007861EC" w:rsidRDefault="007861EC" w:rsidP="00196130">
            <w:pPr>
              <w:rPr>
                <w:rFonts w:ascii="宋体" w:hAnsi="宋体"/>
                <w:color w:val="000000"/>
                <w:sz w:val="18"/>
                <w:szCs w:val="18"/>
              </w:rPr>
            </w:pPr>
            <w:r>
              <w:rPr>
                <w:rFonts w:ascii="宋体" w:hAnsi="宋体" w:hint="eastAsia"/>
                <w:color w:val="000000"/>
                <w:sz w:val="18"/>
                <w:szCs w:val="18"/>
              </w:rPr>
              <w:t>葫芦岛市商业银行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229FBC1"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268DB82"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527F4AB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0445</w:t>
            </w:r>
          </w:p>
        </w:tc>
        <w:tc>
          <w:tcPr>
            <w:tcW w:w="4252" w:type="dxa"/>
            <w:tcBorders>
              <w:top w:val="single" w:sz="4" w:space="0" w:color="auto"/>
              <w:left w:val="single" w:sz="4" w:space="0" w:color="auto"/>
              <w:bottom w:val="single" w:sz="4" w:space="0" w:color="auto"/>
              <w:right w:val="single" w:sz="4" w:space="0" w:color="auto"/>
            </w:tcBorders>
            <w:vAlign w:val="center"/>
          </w:tcPr>
          <w:p w14:paraId="7861F42B" w14:textId="77777777" w:rsidR="007861EC" w:rsidRDefault="007861EC" w:rsidP="00196130">
            <w:pPr>
              <w:rPr>
                <w:rFonts w:ascii="宋体" w:hAnsi="宋体"/>
                <w:color w:val="000000"/>
                <w:sz w:val="18"/>
                <w:szCs w:val="18"/>
              </w:rPr>
            </w:pPr>
            <w:r>
              <w:rPr>
                <w:rFonts w:ascii="宋体" w:hAnsi="宋体" w:hint="eastAsia"/>
                <w:color w:val="000000"/>
                <w:sz w:val="18"/>
                <w:szCs w:val="18"/>
              </w:rPr>
              <w:t>无锡市商业银行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0E0FD78"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59FBB5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BB9C7D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0451</w:t>
            </w:r>
          </w:p>
        </w:tc>
        <w:tc>
          <w:tcPr>
            <w:tcW w:w="4252" w:type="dxa"/>
            <w:tcBorders>
              <w:top w:val="single" w:sz="4" w:space="0" w:color="auto"/>
              <w:left w:val="single" w:sz="4" w:space="0" w:color="auto"/>
              <w:bottom w:val="single" w:sz="4" w:space="0" w:color="auto"/>
              <w:right w:val="single" w:sz="4" w:space="0" w:color="auto"/>
            </w:tcBorders>
            <w:vAlign w:val="center"/>
          </w:tcPr>
          <w:p w14:paraId="2133829B" w14:textId="77777777" w:rsidR="007861EC" w:rsidRDefault="007861EC" w:rsidP="00196130">
            <w:pPr>
              <w:rPr>
                <w:rFonts w:ascii="宋体" w:hAnsi="宋体"/>
                <w:color w:val="000000"/>
                <w:sz w:val="18"/>
                <w:szCs w:val="18"/>
              </w:rPr>
            </w:pPr>
            <w:r>
              <w:rPr>
                <w:rFonts w:ascii="宋体" w:hAnsi="宋体" w:hint="eastAsia"/>
                <w:color w:val="000000"/>
                <w:sz w:val="18"/>
                <w:szCs w:val="18"/>
              </w:rPr>
              <w:t>吉林市商业银行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0263A84"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D61BCB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BE3975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0452</w:t>
            </w:r>
          </w:p>
        </w:tc>
        <w:tc>
          <w:tcPr>
            <w:tcW w:w="4252" w:type="dxa"/>
            <w:tcBorders>
              <w:top w:val="single" w:sz="4" w:space="0" w:color="auto"/>
              <w:left w:val="single" w:sz="4" w:space="0" w:color="auto"/>
              <w:bottom w:val="single" w:sz="4" w:space="0" w:color="auto"/>
              <w:right w:val="single" w:sz="4" w:space="0" w:color="auto"/>
            </w:tcBorders>
            <w:vAlign w:val="center"/>
          </w:tcPr>
          <w:p w14:paraId="25325D38" w14:textId="77777777" w:rsidR="007861EC" w:rsidRDefault="007861EC" w:rsidP="00196130">
            <w:pPr>
              <w:rPr>
                <w:rFonts w:ascii="宋体" w:hAnsi="宋体"/>
                <w:color w:val="000000"/>
                <w:sz w:val="18"/>
                <w:szCs w:val="18"/>
              </w:rPr>
            </w:pPr>
            <w:r>
              <w:rPr>
                <w:rFonts w:ascii="宋体" w:hAnsi="宋体" w:hint="eastAsia"/>
                <w:color w:val="000000"/>
                <w:sz w:val="18"/>
                <w:szCs w:val="18"/>
              </w:rPr>
              <w:t>南通市商业银行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82EFB0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A67C8A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990E17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0453</w:t>
            </w:r>
          </w:p>
        </w:tc>
        <w:tc>
          <w:tcPr>
            <w:tcW w:w="4252" w:type="dxa"/>
            <w:tcBorders>
              <w:top w:val="single" w:sz="4" w:space="0" w:color="auto"/>
              <w:left w:val="single" w:sz="4" w:space="0" w:color="auto"/>
              <w:bottom w:val="single" w:sz="4" w:space="0" w:color="auto"/>
              <w:right w:val="single" w:sz="4" w:space="0" w:color="auto"/>
            </w:tcBorders>
            <w:vAlign w:val="center"/>
          </w:tcPr>
          <w:p w14:paraId="162756AC" w14:textId="77777777" w:rsidR="007861EC" w:rsidRDefault="007861EC" w:rsidP="00196130">
            <w:pPr>
              <w:rPr>
                <w:rFonts w:ascii="宋体" w:hAnsi="宋体"/>
                <w:color w:val="000000"/>
                <w:sz w:val="18"/>
                <w:szCs w:val="18"/>
              </w:rPr>
            </w:pPr>
            <w:r>
              <w:rPr>
                <w:rFonts w:ascii="宋体" w:hAnsi="宋体" w:hint="eastAsia"/>
                <w:color w:val="000000"/>
                <w:sz w:val="18"/>
                <w:szCs w:val="18"/>
              </w:rPr>
              <w:t>扬州市商业银行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E34CB4A"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18659AF"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A8A52D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0457</w:t>
            </w:r>
          </w:p>
        </w:tc>
        <w:tc>
          <w:tcPr>
            <w:tcW w:w="4252" w:type="dxa"/>
            <w:tcBorders>
              <w:top w:val="single" w:sz="4" w:space="0" w:color="auto"/>
              <w:left w:val="single" w:sz="4" w:space="0" w:color="auto"/>
              <w:bottom w:val="single" w:sz="4" w:space="0" w:color="auto"/>
              <w:right w:val="single" w:sz="4" w:space="0" w:color="auto"/>
            </w:tcBorders>
            <w:vAlign w:val="center"/>
          </w:tcPr>
          <w:p w14:paraId="7797D7B7" w14:textId="77777777" w:rsidR="007861EC" w:rsidRDefault="007861EC" w:rsidP="00196130">
            <w:pPr>
              <w:rPr>
                <w:rFonts w:ascii="宋体" w:hAnsi="宋体"/>
                <w:color w:val="000000"/>
                <w:sz w:val="18"/>
                <w:szCs w:val="18"/>
              </w:rPr>
            </w:pPr>
            <w:r>
              <w:rPr>
                <w:rFonts w:ascii="宋体" w:hAnsi="宋体" w:hint="eastAsia"/>
                <w:color w:val="000000"/>
                <w:sz w:val="18"/>
                <w:szCs w:val="18"/>
              </w:rPr>
              <w:t>秦皇岛市商业银行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73B85B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B5001C3"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A2B66F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0460</w:t>
            </w:r>
          </w:p>
        </w:tc>
        <w:tc>
          <w:tcPr>
            <w:tcW w:w="4252" w:type="dxa"/>
            <w:tcBorders>
              <w:top w:val="single" w:sz="4" w:space="0" w:color="auto"/>
              <w:left w:val="single" w:sz="4" w:space="0" w:color="auto"/>
              <w:bottom w:val="single" w:sz="4" w:space="0" w:color="auto"/>
              <w:right w:val="single" w:sz="4" w:space="0" w:color="auto"/>
            </w:tcBorders>
            <w:vAlign w:val="center"/>
          </w:tcPr>
          <w:p w14:paraId="6E1ADEA2" w14:textId="77777777" w:rsidR="007861EC" w:rsidRDefault="007861EC" w:rsidP="00196130">
            <w:pPr>
              <w:rPr>
                <w:rFonts w:ascii="宋体" w:hAnsi="宋体"/>
                <w:color w:val="000000"/>
                <w:sz w:val="18"/>
                <w:szCs w:val="18"/>
              </w:rPr>
            </w:pPr>
            <w:r>
              <w:rPr>
                <w:rFonts w:ascii="宋体" w:hAnsi="宋体" w:hint="eastAsia"/>
                <w:color w:val="000000"/>
                <w:sz w:val="18"/>
                <w:szCs w:val="18"/>
              </w:rPr>
              <w:t>盐城市商业银行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7DBEE41"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D256C7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6080F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0464</w:t>
            </w:r>
          </w:p>
        </w:tc>
        <w:tc>
          <w:tcPr>
            <w:tcW w:w="4252" w:type="dxa"/>
            <w:tcBorders>
              <w:top w:val="single" w:sz="4" w:space="0" w:color="auto"/>
              <w:left w:val="single" w:sz="4" w:space="0" w:color="auto"/>
              <w:bottom w:val="single" w:sz="4" w:space="0" w:color="auto"/>
              <w:right w:val="single" w:sz="4" w:space="0" w:color="auto"/>
            </w:tcBorders>
            <w:vAlign w:val="center"/>
          </w:tcPr>
          <w:p w14:paraId="4C413A28" w14:textId="77777777" w:rsidR="007861EC" w:rsidRDefault="007861EC" w:rsidP="00196130">
            <w:pPr>
              <w:rPr>
                <w:rFonts w:ascii="宋体" w:hAnsi="宋体"/>
                <w:color w:val="000000"/>
                <w:sz w:val="18"/>
                <w:szCs w:val="18"/>
              </w:rPr>
            </w:pPr>
            <w:r>
              <w:rPr>
                <w:rFonts w:ascii="宋体" w:hAnsi="宋体" w:hint="eastAsia"/>
                <w:color w:val="000000"/>
                <w:sz w:val="18"/>
                <w:szCs w:val="18"/>
              </w:rPr>
              <w:t>泉州市商业银行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D60FF0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CA3354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FBFDE6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0465</w:t>
            </w:r>
          </w:p>
        </w:tc>
        <w:tc>
          <w:tcPr>
            <w:tcW w:w="4252" w:type="dxa"/>
            <w:tcBorders>
              <w:top w:val="single" w:sz="4" w:space="0" w:color="auto"/>
              <w:left w:val="single" w:sz="4" w:space="0" w:color="auto"/>
              <w:bottom w:val="single" w:sz="4" w:space="0" w:color="auto"/>
              <w:right w:val="single" w:sz="4" w:space="0" w:color="auto"/>
            </w:tcBorders>
            <w:vAlign w:val="center"/>
          </w:tcPr>
          <w:p w14:paraId="2EC53F29" w14:textId="77777777" w:rsidR="007861EC" w:rsidRDefault="007861EC" w:rsidP="00196130">
            <w:pPr>
              <w:rPr>
                <w:rFonts w:ascii="宋体" w:hAnsi="宋体"/>
                <w:color w:val="000000"/>
                <w:sz w:val="18"/>
                <w:szCs w:val="18"/>
              </w:rPr>
            </w:pPr>
            <w:r>
              <w:rPr>
                <w:rFonts w:ascii="宋体" w:hAnsi="宋体" w:hint="eastAsia"/>
                <w:color w:val="000000"/>
                <w:sz w:val="18"/>
                <w:szCs w:val="18"/>
              </w:rPr>
              <w:t>营口市商业银行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014E50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1D2800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C3FC8A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0468</w:t>
            </w:r>
          </w:p>
        </w:tc>
        <w:tc>
          <w:tcPr>
            <w:tcW w:w="4252" w:type="dxa"/>
            <w:tcBorders>
              <w:top w:val="single" w:sz="4" w:space="0" w:color="auto"/>
              <w:left w:val="single" w:sz="4" w:space="0" w:color="auto"/>
              <w:bottom w:val="single" w:sz="4" w:space="0" w:color="auto"/>
              <w:right w:val="single" w:sz="4" w:space="0" w:color="auto"/>
            </w:tcBorders>
            <w:vAlign w:val="center"/>
          </w:tcPr>
          <w:p w14:paraId="76024D31" w14:textId="77777777" w:rsidR="007861EC" w:rsidRDefault="007861EC" w:rsidP="00196130">
            <w:pPr>
              <w:rPr>
                <w:rFonts w:ascii="宋体" w:hAnsi="宋体"/>
                <w:color w:val="000000"/>
                <w:sz w:val="18"/>
                <w:szCs w:val="18"/>
              </w:rPr>
            </w:pPr>
            <w:r>
              <w:rPr>
                <w:rFonts w:ascii="宋体" w:hAnsi="宋体" w:hint="eastAsia"/>
                <w:color w:val="000000"/>
                <w:sz w:val="18"/>
                <w:szCs w:val="18"/>
              </w:rPr>
              <w:t>常州市商业银行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158416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AD429C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385BA4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0469</w:t>
            </w:r>
          </w:p>
        </w:tc>
        <w:tc>
          <w:tcPr>
            <w:tcW w:w="4252" w:type="dxa"/>
            <w:tcBorders>
              <w:top w:val="single" w:sz="4" w:space="0" w:color="auto"/>
              <w:left w:val="single" w:sz="4" w:space="0" w:color="auto"/>
              <w:bottom w:val="single" w:sz="4" w:space="0" w:color="auto"/>
              <w:right w:val="single" w:sz="4" w:space="0" w:color="auto"/>
            </w:tcBorders>
            <w:vAlign w:val="center"/>
          </w:tcPr>
          <w:p w14:paraId="7C47D855" w14:textId="77777777" w:rsidR="007861EC" w:rsidRDefault="007861EC" w:rsidP="00196130">
            <w:pPr>
              <w:rPr>
                <w:rFonts w:ascii="宋体" w:hAnsi="宋体"/>
                <w:color w:val="000000"/>
                <w:sz w:val="18"/>
                <w:szCs w:val="18"/>
              </w:rPr>
            </w:pPr>
            <w:r>
              <w:rPr>
                <w:rFonts w:ascii="宋体" w:hAnsi="宋体" w:hint="eastAsia"/>
                <w:color w:val="000000"/>
                <w:sz w:val="18"/>
                <w:szCs w:val="18"/>
              </w:rPr>
              <w:t>淮安市商业银行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B432AF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4348D5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852E43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0470</w:t>
            </w:r>
          </w:p>
        </w:tc>
        <w:tc>
          <w:tcPr>
            <w:tcW w:w="4252" w:type="dxa"/>
            <w:tcBorders>
              <w:top w:val="single" w:sz="4" w:space="0" w:color="auto"/>
              <w:left w:val="single" w:sz="4" w:space="0" w:color="auto"/>
              <w:bottom w:val="single" w:sz="4" w:space="0" w:color="auto"/>
              <w:right w:val="single" w:sz="4" w:space="0" w:color="auto"/>
            </w:tcBorders>
            <w:vAlign w:val="center"/>
          </w:tcPr>
          <w:p w14:paraId="6F094181" w14:textId="77777777" w:rsidR="007861EC" w:rsidRDefault="007861EC" w:rsidP="00196130">
            <w:pPr>
              <w:rPr>
                <w:rFonts w:ascii="宋体" w:hAnsi="宋体"/>
                <w:color w:val="000000"/>
                <w:sz w:val="18"/>
                <w:szCs w:val="18"/>
              </w:rPr>
            </w:pPr>
            <w:r>
              <w:rPr>
                <w:rFonts w:ascii="宋体" w:hAnsi="宋体" w:hint="eastAsia"/>
                <w:color w:val="000000"/>
                <w:sz w:val="18"/>
                <w:szCs w:val="18"/>
              </w:rPr>
              <w:t>嘉兴市商业银行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122EEE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2E2683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F1FA9B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0471</w:t>
            </w:r>
          </w:p>
        </w:tc>
        <w:tc>
          <w:tcPr>
            <w:tcW w:w="4252" w:type="dxa"/>
            <w:tcBorders>
              <w:top w:val="single" w:sz="4" w:space="0" w:color="auto"/>
              <w:left w:val="single" w:sz="4" w:space="0" w:color="auto"/>
              <w:bottom w:val="single" w:sz="4" w:space="0" w:color="auto"/>
              <w:right w:val="single" w:sz="4" w:space="0" w:color="auto"/>
            </w:tcBorders>
            <w:vAlign w:val="center"/>
          </w:tcPr>
          <w:p w14:paraId="6CBD7F4E" w14:textId="77777777" w:rsidR="007861EC" w:rsidRDefault="007861EC" w:rsidP="00196130">
            <w:pPr>
              <w:rPr>
                <w:rFonts w:ascii="宋体" w:hAnsi="宋体"/>
                <w:color w:val="000000"/>
                <w:sz w:val="18"/>
                <w:szCs w:val="18"/>
              </w:rPr>
            </w:pPr>
            <w:r>
              <w:rPr>
                <w:rFonts w:ascii="宋体" w:hAnsi="宋体" w:hint="eastAsia"/>
                <w:color w:val="000000"/>
                <w:sz w:val="18"/>
                <w:szCs w:val="18"/>
              </w:rPr>
              <w:t>芜湖市商业银行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CC9C048"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BF2A78C"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62C3F81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0477</w:t>
            </w:r>
          </w:p>
        </w:tc>
        <w:tc>
          <w:tcPr>
            <w:tcW w:w="4252" w:type="dxa"/>
            <w:tcBorders>
              <w:top w:val="single" w:sz="4" w:space="0" w:color="auto"/>
              <w:left w:val="single" w:sz="4" w:space="0" w:color="auto"/>
              <w:bottom w:val="single" w:sz="4" w:space="0" w:color="auto"/>
              <w:right w:val="single" w:sz="4" w:space="0" w:color="auto"/>
            </w:tcBorders>
            <w:vAlign w:val="center"/>
          </w:tcPr>
          <w:p w14:paraId="13107CF8" w14:textId="77777777" w:rsidR="007861EC" w:rsidRDefault="007861EC" w:rsidP="00196130">
            <w:pPr>
              <w:rPr>
                <w:rFonts w:ascii="宋体" w:hAnsi="宋体"/>
                <w:color w:val="000000"/>
                <w:sz w:val="18"/>
                <w:szCs w:val="18"/>
              </w:rPr>
            </w:pPr>
            <w:r>
              <w:rPr>
                <w:rFonts w:ascii="宋体" w:hAnsi="宋体" w:hint="eastAsia"/>
                <w:color w:val="000000"/>
                <w:sz w:val="18"/>
                <w:szCs w:val="18"/>
              </w:rPr>
              <w:t>马鞍山市商业银行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A96F2E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F16246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126EE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0480</w:t>
            </w:r>
          </w:p>
        </w:tc>
        <w:tc>
          <w:tcPr>
            <w:tcW w:w="4252" w:type="dxa"/>
            <w:tcBorders>
              <w:top w:val="single" w:sz="4" w:space="0" w:color="auto"/>
              <w:left w:val="single" w:sz="4" w:space="0" w:color="auto"/>
              <w:bottom w:val="single" w:sz="4" w:space="0" w:color="auto"/>
              <w:right w:val="single" w:sz="4" w:space="0" w:color="auto"/>
            </w:tcBorders>
            <w:vAlign w:val="center"/>
          </w:tcPr>
          <w:p w14:paraId="1935E4AC" w14:textId="77777777" w:rsidR="007861EC" w:rsidRDefault="007861EC" w:rsidP="00196130">
            <w:pPr>
              <w:rPr>
                <w:rFonts w:ascii="宋体" w:hAnsi="宋体"/>
                <w:color w:val="000000"/>
                <w:sz w:val="18"/>
                <w:szCs w:val="18"/>
              </w:rPr>
            </w:pPr>
            <w:r>
              <w:rPr>
                <w:rFonts w:ascii="宋体" w:hAnsi="宋体" w:hint="eastAsia"/>
                <w:color w:val="000000"/>
                <w:sz w:val="18"/>
                <w:szCs w:val="18"/>
              </w:rPr>
              <w:t>连云港市商业银行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392500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B721B2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F7FF5F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0481</w:t>
            </w:r>
          </w:p>
        </w:tc>
        <w:tc>
          <w:tcPr>
            <w:tcW w:w="4252" w:type="dxa"/>
            <w:tcBorders>
              <w:top w:val="single" w:sz="4" w:space="0" w:color="auto"/>
              <w:left w:val="single" w:sz="4" w:space="0" w:color="auto"/>
              <w:bottom w:val="single" w:sz="4" w:space="0" w:color="auto"/>
              <w:right w:val="single" w:sz="4" w:space="0" w:color="auto"/>
            </w:tcBorders>
            <w:vAlign w:val="center"/>
          </w:tcPr>
          <w:p w14:paraId="1B0BB716" w14:textId="77777777" w:rsidR="007861EC" w:rsidRDefault="007861EC" w:rsidP="00196130">
            <w:pPr>
              <w:rPr>
                <w:rFonts w:ascii="宋体" w:hAnsi="宋体"/>
                <w:color w:val="000000"/>
                <w:sz w:val="18"/>
                <w:szCs w:val="18"/>
              </w:rPr>
            </w:pPr>
            <w:r>
              <w:rPr>
                <w:rFonts w:ascii="宋体" w:hAnsi="宋体" w:hint="eastAsia"/>
                <w:color w:val="000000"/>
                <w:sz w:val="18"/>
                <w:szCs w:val="18"/>
              </w:rPr>
              <w:t>威海市商业银行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B7B7CDE"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EF4D31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387899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0482</w:t>
            </w:r>
          </w:p>
        </w:tc>
        <w:tc>
          <w:tcPr>
            <w:tcW w:w="4252" w:type="dxa"/>
            <w:tcBorders>
              <w:top w:val="single" w:sz="4" w:space="0" w:color="auto"/>
              <w:left w:val="single" w:sz="4" w:space="0" w:color="auto"/>
              <w:bottom w:val="single" w:sz="4" w:space="0" w:color="auto"/>
              <w:right w:val="single" w:sz="4" w:space="0" w:color="auto"/>
            </w:tcBorders>
            <w:vAlign w:val="center"/>
          </w:tcPr>
          <w:p w14:paraId="21B6666F" w14:textId="77777777" w:rsidR="007861EC" w:rsidRDefault="007861EC" w:rsidP="00196130">
            <w:pPr>
              <w:rPr>
                <w:rFonts w:ascii="宋体" w:hAnsi="宋体"/>
                <w:color w:val="000000"/>
                <w:sz w:val="18"/>
                <w:szCs w:val="18"/>
              </w:rPr>
            </w:pPr>
            <w:r>
              <w:rPr>
                <w:rFonts w:ascii="宋体" w:hAnsi="宋体" w:hint="eastAsia"/>
                <w:color w:val="000000"/>
                <w:sz w:val="18"/>
                <w:szCs w:val="18"/>
              </w:rPr>
              <w:t>淮北市商业银行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D847E7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15A90E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153830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0483</w:t>
            </w:r>
          </w:p>
        </w:tc>
        <w:tc>
          <w:tcPr>
            <w:tcW w:w="4252" w:type="dxa"/>
            <w:tcBorders>
              <w:top w:val="single" w:sz="4" w:space="0" w:color="auto"/>
              <w:left w:val="single" w:sz="4" w:space="0" w:color="auto"/>
              <w:bottom w:val="single" w:sz="4" w:space="0" w:color="auto"/>
              <w:right w:val="single" w:sz="4" w:space="0" w:color="auto"/>
            </w:tcBorders>
            <w:vAlign w:val="center"/>
          </w:tcPr>
          <w:p w14:paraId="5BD79E87" w14:textId="77777777" w:rsidR="007861EC" w:rsidRDefault="007861EC" w:rsidP="00196130">
            <w:pPr>
              <w:rPr>
                <w:rFonts w:ascii="宋体" w:hAnsi="宋体"/>
                <w:color w:val="000000"/>
                <w:sz w:val="18"/>
                <w:szCs w:val="18"/>
              </w:rPr>
            </w:pPr>
            <w:r>
              <w:rPr>
                <w:rFonts w:ascii="宋体" w:hAnsi="宋体" w:hint="eastAsia"/>
                <w:color w:val="000000"/>
                <w:sz w:val="18"/>
                <w:szCs w:val="18"/>
              </w:rPr>
              <w:t>攀枝花市商业银行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9E99734"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F5B7AD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A753CF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0484</w:t>
            </w:r>
          </w:p>
        </w:tc>
        <w:tc>
          <w:tcPr>
            <w:tcW w:w="4252" w:type="dxa"/>
            <w:tcBorders>
              <w:top w:val="single" w:sz="4" w:space="0" w:color="auto"/>
              <w:left w:val="single" w:sz="4" w:space="0" w:color="auto"/>
              <w:bottom w:val="single" w:sz="4" w:space="0" w:color="auto"/>
              <w:right w:val="single" w:sz="4" w:space="0" w:color="auto"/>
            </w:tcBorders>
            <w:vAlign w:val="center"/>
          </w:tcPr>
          <w:p w14:paraId="5EB19EA9" w14:textId="77777777" w:rsidR="007861EC" w:rsidRDefault="007861EC" w:rsidP="00196130">
            <w:pPr>
              <w:rPr>
                <w:rFonts w:ascii="宋体" w:hAnsi="宋体"/>
                <w:color w:val="000000"/>
                <w:sz w:val="18"/>
                <w:szCs w:val="18"/>
              </w:rPr>
            </w:pPr>
            <w:r>
              <w:rPr>
                <w:rFonts w:ascii="宋体" w:hAnsi="宋体" w:hint="eastAsia"/>
                <w:color w:val="000000"/>
                <w:sz w:val="18"/>
                <w:szCs w:val="18"/>
              </w:rPr>
              <w:t>安庆市商业银行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F2090A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A20BA7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38562B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0485</w:t>
            </w:r>
          </w:p>
        </w:tc>
        <w:tc>
          <w:tcPr>
            <w:tcW w:w="4252" w:type="dxa"/>
            <w:tcBorders>
              <w:top w:val="single" w:sz="4" w:space="0" w:color="auto"/>
              <w:left w:val="single" w:sz="4" w:space="0" w:color="auto"/>
              <w:bottom w:val="single" w:sz="4" w:space="0" w:color="auto"/>
              <w:right w:val="single" w:sz="4" w:space="0" w:color="auto"/>
            </w:tcBorders>
            <w:vAlign w:val="center"/>
          </w:tcPr>
          <w:p w14:paraId="5F2854F4" w14:textId="77777777" w:rsidR="007861EC" w:rsidRDefault="007861EC" w:rsidP="00196130">
            <w:pPr>
              <w:rPr>
                <w:rFonts w:ascii="宋体" w:hAnsi="宋体"/>
                <w:color w:val="000000"/>
                <w:sz w:val="18"/>
                <w:szCs w:val="18"/>
              </w:rPr>
            </w:pPr>
            <w:r>
              <w:rPr>
                <w:rFonts w:ascii="宋体" w:hAnsi="宋体" w:hint="eastAsia"/>
                <w:color w:val="000000"/>
                <w:sz w:val="18"/>
                <w:szCs w:val="18"/>
              </w:rPr>
              <w:t>绵阳市商业银行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94FEC1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3961DC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49F5DF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0486</w:t>
            </w:r>
          </w:p>
        </w:tc>
        <w:tc>
          <w:tcPr>
            <w:tcW w:w="4252" w:type="dxa"/>
            <w:tcBorders>
              <w:top w:val="single" w:sz="4" w:space="0" w:color="auto"/>
              <w:left w:val="single" w:sz="4" w:space="0" w:color="auto"/>
              <w:bottom w:val="single" w:sz="4" w:space="0" w:color="auto"/>
              <w:right w:val="single" w:sz="4" w:space="0" w:color="auto"/>
            </w:tcBorders>
            <w:vAlign w:val="center"/>
          </w:tcPr>
          <w:p w14:paraId="00E3F598" w14:textId="77777777" w:rsidR="007861EC" w:rsidRDefault="007861EC" w:rsidP="00196130">
            <w:pPr>
              <w:rPr>
                <w:rFonts w:ascii="宋体" w:hAnsi="宋体"/>
                <w:color w:val="000000"/>
                <w:sz w:val="18"/>
                <w:szCs w:val="18"/>
              </w:rPr>
            </w:pPr>
            <w:r>
              <w:rPr>
                <w:rFonts w:ascii="宋体" w:hAnsi="宋体" w:hint="eastAsia"/>
                <w:color w:val="000000"/>
                <w:sz w:val="18"/>
                <w:szCs w:val="18"/>
              </w:rPr>
              <w:t>泸州市商业银行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451722E"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67EEEC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10098F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0487</w:t>
            </w:r>
          </w:p>
        </w:tc>
        <w:tc>
          <w:tcPr>
            <w:tcW w:w="4252" w:type="dxa"/>
            <w:tcBorders>
              <w:top w:val="single" w:sz="4" w:space="0" w:color="auto"/>
              <w:left w:val="single" w:sz="4" w:space="0" w:color="auto"/>
              <w:bottom w:val="single" w:sz="4" w:space="0" w:color="auto"/>
              <w:right w:val="single" w:sz="4" w:space="0" w:color="auto"/>
            </w:tcBorders>
            <w:vAlign w:val="center"/>
          </w:tcPr>
          <w:p w14:paraId="7EF9B889" w14:textId="77777777" w:rsidR="007861EC" w:rsidRDefault="007861EC" w:rsidP="00196130">
            <w:pPr>
              <w:rPr>
                <w:rFonts w:ascii="宋体" w:hAnsi="宋体"/>
                <w:color w:val="000000"/>
                <w:sz w:val="18"/>
                <w:szCs w:val="18"/>
              </w:rPr>
            </w:pPr>
            <w:r>
              <w:rPr>
                <w:rFonts w:ascii="宋体" w:hAnsi="宋体" w:hint="eastAsia"/>
                <w:color w:val="000000"/>
                <w:sz w:val="18"/>
                <w:szCs w:val="18"/>
              </w:rPr>
              <w:t>大同市商业银行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D295A6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C742AF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E9B005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0489</w:t>
            </w:r>
          </w:p>
        </w:tc>
        <w:tc>
          <w:tcPr>
            <w:tcW w:w="4252" w:type="dxa"/>
            <w:tcBorders>
              <w:top w:val="single" w:sz="4" w:space="0" w:color="auto"/>
              <w:left w:val="single" w:sz="4" w:space="0" w:color="auto"/>
              <w:bottom w:val="single" w:sz="4" w:space="0" w:color="auto"/>
              <w:right w:val="single" w:sz="4" w:space="0" w:color="auto"/>
            </w:tcBorders>
            <w:vAlign w:val="center"/>
          </w:tcPr>
          <w:p w14:paraId="6B68DE59" w14:textId="77777777" w:rsidR="007861EC" w:rsidRDefault="007861EC" w:rsidP="00196130">
            <w:pPr>
              <w:rPr>
                <w:rFonts w:ascii="宋体" w:hAnsi="宋体"/>
                <w:color w:val="000000"/>
                <w:sz w:val="18"/>
                <w:szCs w:val="18"/>
              </w:rPr>
            </w:pPr>
            <w:r>
              <w:rPr>
                <w:rFonts w:ascii="宋体" w:hAnsi="宋体" w:hint="eastAsia"/>
                <w:color w:val="000000"/>
                <w:sz w:val="18"/>
                <w:szCs w:val="18"/>
              </w:rPr>
              <w:t>湛江市商业银行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126E6E2"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FD6829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FA12EC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0490</w:t>
            </w:r>
          </w:p>
        </w:tc>
        <w:tc>
          <w:tcPr>
            <w:tcW w:w="4252" w:type="dxa"/>
            <w:tcBorders>
              <w:top w:val="single" w:sz="4" w:space="0" w:color="auto"/>
              <w:left w:val="single" w:sz="4" w:space="0" w:color="auto"/>
              <w:bottom w:val="single" w:sz="4" w:space="0" w:color="auto"/>
              <w:right w:val="single" w:sz="4" w:space="0" w:color="auto"/>
            </w:tcBorders>
            <w:vAlign w:val="center"/>
          </w:tcPr>
          <w:p w14:paraId="758C7B74" w14:textId="77777777" w:rsidR="007861EC" w:rsidRDefault="007861EC" w:rsidP="00196130">
            <w:pPr>
              <w:rPr>
                <w:rFonts w:ascii="宋体" w:hAnsi="宋体"/>
                <w:color w:val="000000"/>
                <w:sz w:val="18"/>
                <w:szCs w:val="18"/>
              </w:rPr>
            </w:pPr>
            <w:r>
              <w:rPr>
                <w:rFonts w:ascii="宋体" w:hAnsi="宋体" w:hint="eastAsia"/>
                <w:color w:val="000000"/>
                <w:sz w:val="18"/>
                <w:szCs w:val="18"/>
              </w:rPr>
              <w:t>张家口市商业银行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9691850"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B53F1C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35D9AC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0494</w:t>
            </w:r>
          </w:p>
        </w:tc>
        <w:tc>
          <w:tcPr>
            <w:tcW w:w="4252" w:type="dxa"/>
            <w:tcBorders>
              <w:top w:val="single" w:sz="4" w:space="0" w:color="auto"/>
              <w:left w:val="single" w:sz="4" w:space="0" w:color="auto"/>
              <w:bottom w:val="single" w:sz="4" w:space="0" w:color="auto"/>
              <w:right w:val="single" w:sz="4" w:space="0" w:color="auto"/>
            </w:tcBorders>
            <w:vAlign w:val="center"/>
          </w:tcPr>
          <w:p w14:paraId="5908752D" w14:textId="77777777" w:rsidR="007861EC" w:rsidRDefault="007861EC" w:rsidP="00196130">
            <w:pPr>
              <w:rPr>
                <w:rFonts w:ascii="宋体" w:hAnsi="宋体"/>
                <w:color w:val="000000"/>
                <w:sz w:val="18"/>
                <w:szCs w:val="18"/>
              </w:rPr>
            </w:pPr>
            <w:r>
              <w:rPr>
                <w:rFonts w:ascii="宋体" w:hAnsi="宋体" w:hint="eastAsia"/>
                <w:color w:val="000000"/>
                <w:sz w:val="18"/>
                <w:szCs w:val="18"/>
              </w:rPr>
              <w:t>徐州市商业银行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4841CD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85C34B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E6F083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0495</w:t>
            </w:r>
          </w:p>
        </w:tc>
        <w:tc>
          <w:tcPr>
            <w:tcW w:w="4252" w:type="dxa"/>
            <w:tcBorders>
              <w:top w:val="single" w:sz="4" w:space="0" w:color="auto"/>
              <w:left w:val="single" w:sz="4" w:space="0" w:color="auto"/>
              <w:bottom w:val="single" w:sz="4" w:space="0" w:color="auto"/>
              <w:right w:val="single" w:sz="4" w:space="0" w:color="auto"/>
            </w:tcBorders>
            <w:vAlign w:val="center"/>
          </w:tcPr>
          <w:p w14:paraId="349A9379" w14:textId="77777777" w:rsidR="007861EC" w:rsidRDefault="007861EC" w:rsidP="00196130">
            <w:pPr>
              <w:rPr>
                <w:rFonts w:ascii="宋体" w:hAnsi="宋体"/>
                <w:color w:val="000000"/>
                <w:sz w:val="18"/>
                <w:szCs w:val="18"/>
              </w:rPr>
            </w:pPr>
            <w:r>
              <w:rPr>
                <w:rFonts w:ascii="宋体" w:hAnsi="宋体" w:hint="eastAsia"/>
                <w:color w:val="000000"/>
                <w:sz w:val="18"/>
                <w:szCs w:val="18"/>
              </w:rPr>
              <w:t>柳州市商业银行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918680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021470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45FAF6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0496</w:t>
            </w:r>
          </w:p>
        </w:tc>
        <w:tc>
          <w:tcPr>
            <w:tcW w:w="4252" w:type="dxa"/>
            <w:tcBorders>
              <w:top w:val="single" w:sz="4" w:space="0" w:color="auto"/>
              <w:left w:val="single" w:sz="4" w:space="0" w:color="auto"/>
              <w:bottom w:val="single" w:sz="4" w:space="0" w:color="auto"/>
              <w:right w:val="single" w:sz="4" w:space="0" w:color="auto"/>
            </w:tcBorders>
            <w:vAlign w:val="center"/>
          </w:tcPr>
          <w:p w14:paraId="15D877C8" w14:textId="77777777" w:rsidR="007861EC" w:rsidRDefault="007861EC" w:rsidP="00196130">
            <w:pPr>
              <w:rPr>
                <w:rFonts w:ascii="宋体" w:hAnsi="宋体"/>
                <w:color w:val="000000"/>
                <w:sz w:val="18"/>
                <w:szCs w:val="18"/>
              </w:rPr>
            </w:pPr>
            <w:r>
              <w:rPr>
                <w:rFonts w:ascii="宋体" w:hAnsi="宋体" w:hint="eastAsia"/>
                <w:color w:val="000000"/>
                <w:sz w:val="18"/>
                <w:szCs w:val="18"/>
              </w:rPr>
              <w:t>南充市商业银行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C77EF3A"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C5A216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7AFCCC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0498</w:t>
            </w:r>
          </w:p>
        </w:tc>
        <w:tc>
          <w:tcPr>
            <w:tcW w:w="4252" w:type="dxa"/>
            <w:tcBorders>
              <w:top w:val="single" w:sz="4" w:space="0" w:color="auto"/>
              <w:left w:val="single" w:sz="4" w:space="0" w:color="auto"/>
              <w:bottom w:val="single" w:sz="4" w:space="0" w:color="auto"/>
              <w:right w:val="single" w:sz="4" w:space="0" w:color="auto"/>
            </w:tcBorders>
            <w:vAlign w:val="center"/>
          </w:tcPr>
          <w:p w14:paraId="5E4F2529" w14:textId="77777777" w:rsidR="007861EC" w:rsidRDefault="007861EC" w:rsidP="00196130">
            <w:pPr>
              <w:rPr>
                <w:rFonts w:ascii="宋体" w:hAnsi="宋体"/>
                <w:color w:val="000000"/>
                <w:sz w:val="18"/>
                <w:szCs w:val="18"/>
              </w:rPr>
            </w:pPr>
            <w:r>
              <w:rPr>
                <w:rFonts w:ascii="宋体" w:hAnsi="宋体" w:hint="eastAsia"/>
                <w:color w:val="000000"/>
                <w:sz w:val="18"/>
                <w:szCs w:val="18"/>
              </w:rPr>
              <w:t>德阳市商业银行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D518B4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096A3A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8BF4B4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0499</w:t>
            </w:r>
          </w:p>
        </w:tc>
        <w:tc>
          <w:tcPr>
            <w:tcW w:w="4252" w:type="dxa"/>
            <w:tcBorders>
              <w:top w:val="single" w:sz="4" w:space="0" w:color="auto"/>
              <w:left w:val="single" w:sz="4" w:space="0" w:color="auto"/>
              <w:bottom w:val="single" w:sz="4" w:space="0" w:color="auto"/>
              <w:right w:val="single" w:sz="4" w:space="0" w:color="auto"/>
            </w:tcBorders>
            <w:vAlign w:val="center"/>
          </w:tcPr>
          <w:p w14:paraId="2DB694E4" w14:textId="77777777" w:rsidR="007861EC" w:rsidRDefault="007861EC" w:rsidP="00196130">
            <w:pPr>
              <w:rPr>
                <w:rFonts w:ascii="宋体" w:hAnsi="宋体"/>
                <w:color w:val="000000"/>
                <w:sz w:val="18"/>
                <w:szCs w:val="18"/>
              </w:rPr>
            </w:pPr>
            <w:r>
              <w:rPr>
                <w:rFonts w:ascii="宋体" w:hAnsi="宋体" w:hint="eastAsia"/>
                <w:color w:val="000000"/>
                <w:sz w:val="18"/>
                <w:szCs w:val="18"/>
              </w:rPr>
              <w:t>唐山市商业银行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07AC2F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B43726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E0FEA7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0500</w:t>
            </w:r>
          </w:p>
        </w:tc>
        <w:tc>
          <w:tcPr>
            <w:tcW w:w="4252" w:type="dxa"/>
            <w:tcBorders>
              <w:top w:val="single" w:sz="4" w:space="0" w:color="auto"/>
              <w:left w:val="single" w:sz="4" w:space="0" w:color="auto"/>
              <w:bottom w:val="single" w:sz="4" w:space="0" w:color="auto"/>
              <w:right w:val="single" w:sz="4" w:space="0" w:color="auto"/>
            </w:tcBorders>
            <w:vAlign w:val="center"/>
          </w:tcPr>
          <w:p w14:paraId="43A1EF88" w14:textId="77777777" w:rsidR="007861EC" w:rsidRDefault="007861EC" w:rsidP="00196130">
            <w:pPr>
              <w:rPr>
                <w:rFonts w:ascii="宋体" w:hAnsi="宋体"/>
                <w:color w:val="000000"/>
                <w:sz w:val="18"/>
                <w:szCs w:val="18"/>
              </w:rPr>
            </w:pPr>
            <w:r>
              <w:rPr>
                <w:rFonts w:ascii="宋体" w:hAnsi="宋体" w:hint="eastAsia"/>
                <w:color w:val="000000"/>
                <w:sz w:val="18"/>
                <w:szCs w:val="18"/>
              </w:rPr>
              <w:t>六盘水市商业银行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6EFF43"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E90240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58985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0502</w:t>
            </w:r>
          </w:p>
        </w:tc>
        <w:tc>
          <w:tcPr>
            <w:tcW w:w="4252" w:type="dxa"/>
            <w:tcBorders>
              <w:top w:val="single" w:sz="4" w:space="0" w:color="auto"/>
              <w:left w:val="single" w:sz="4" w:space="0" w:color="auto"/>
              <w:bottom w:val="single" w:sz="4" w:space="0" w:color="auto"/>
              <w:right w:val="single" w:sz="4" w:space="0" w:color="auto"/>
            </w:tcBorders>
            <w:vAlign w:val="center"/>
          </w:tcPr>
          <w:p w14:paraId="47C81247" w14:textId="77777777" w:rsidR="007861EC" w:rsidRDefault="007861EC" w:rsidP="00196130">
            <w:pPr>
              <w:rPr>
                <w:rFonts w:ascii="宋体" w:hAnsi="宋体"/>
                <w:color w:val="000000"/>
                <w:sz w:val="18"/>
                <w:szCs w:val="18"/>
              </w:rPr>
            </w:pPr>
            <w:r>
              <w:rPr>
                <w:rFonts w:ascii="宋体" w:hAnsi="宋体" w:hint="eastAsia"/>
                <w:color w:val="000000"/>
                <w:sz w:val="18"/>
                <w:szCs w:val="18"/>
              </w:rPr>
              <w:t>曲靖市商业银行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172075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0515C3E"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AC37D8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0504</w:t>
            </w:r>
          </w:p>
        </w:tc>
        <w:tc>
          <w:tcPr>
            <w:tcW w:w="4252" w:type="dxa"/>
            <w:tcBorders>
              <w:top w:val="single" w:sz="4" w:space="0" w:color="auto"/>
              <w:left w:val="single" w:sz="4" w:space="0" w:color="auto"/>
              <w:bottom w:val="single" w:sz="4" w:space="0" w:color="auto"/>
              <w:right w:val="single" w:sz="4" w:space="0" w:color="auto"/>
            </w:tcBorders>
            <w:vAlign w:val="center"/>
          </w:tcPr>
          <w:p w14:paraId="28B2B108" w14:textId="77777777" w:rsidR="007861EC" w:rsidRDefault="007861EC" w:rsidP="00196130">
            <w:pPr>
              <w:rPr>
                <w:rFonts w:ascii="宋体" w:hAnsi="宋体"/>
                <w:color w:val="000000"/>
                <w:sz w:val="18"/>
                <w:szCs w:val="18"/>
              </w:rPr>
            </w:pPr>
            <w:r>
              <w:rPr>
                <w:rFonts w:ascii="宋体" w:hAnsi="宋体" w:hint="eastAsia"/>
                <w:color w:val="000000"/>
                <w:sz w:val="18"/>
                <w:szCs w:val="18"/>
              </w:rPr>
              <w:t>西宁市商业银行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A3E3A5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EFF80A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C4CB6A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0509</w:t>
            </w:r>
          </w:p>
        </w:tc>
        <w:tc>
          <w:tcPr>
            <w:tcW w:w="4252" w:type="dxa"/>
            <w:tcBorders>
              <w:top w:val="single" w:sz="4" w:space="0" w:color="auto"/>
              <w:left w:val="single" w:sz="4" w:space="0" w:color="auto"/>
              <w:bottom w:val="single" w:sz="4" w:space="0" w:color="auto"/>
              <w:right w:val="single" w:sz="4" w:space="0" w:color="auto"/>
            </w:tcBorders>
            <w:vAlign w:val="center"/>
          </w:tcPr>
          <w:p w14:paraId="2607EF86" w14:textId="77777777" w:rsidR="007861EC" w:rsidRDefault="007861EC" w:rsidP="00196130">
            <w:pPr>
              <w:rPr>
                <w:rFonts w:ascii="宋体" w:hAnsi="宋体"/>
                <w:color w:val="000000"/>
                <w:sz w:val="18"/>
                <w:szCs w:val="18"/>
              </w:rPr>
            </w:pPr>
            <w:r>
              <w:rPr>
                <w:rFonts w:ascii="宋体" w:hAnsi="宋体" w:hint="eastAsia"/>
                <w:color w:val="000000"/>
                <w:sz w:val="18"/>
                <w:szCs w:val="18"/>
              </w:rPr>
              <w:t>洛阳市商业银行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97CACD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31EA70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AF8857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0512</w:t>
            </w:r>
          </w:p>
        </w:tc>
        <w:tc>
          <w:tcPr>
            <w:tcW w:w="4252" w:type="dxa"/>
            <w:tcBorders>
              <w:top w:val="single" w:sz="4" w:space="0" w:color="auto"/>
              <w:left w:val="single" w:sz="4" w:space="0" w:color="auto"/>
              <w:bottom w:val="single" w:sz="4" w:space="0" w:color="auto"/>
              <w:right w:val="single" w:sz="4" w:space="0" w:color="auto"/>
            </w:tcBorders>
            <w:vAlign w:val="center"/>
          </w:tcPr>
          <w:p w14:paraId="7B25733B" w14:textId="77777777" w:rsidR="007861EC" w:rsidRDefault="007861EC" w:rsidP="00196130">
            <w:pPr>
              <w:rPr>
                <w:rFonts w:ascii="宋体" w:hAnsi="宋体"/>
                <w:color w:val="000000"/>
                <w:sz w:val="18"/>
                <w:szCs w:val="18"/>
              </w:rPr>
            </w:pPr>
            <w:r>
              <w:rPr>
                <w:rFonts w:ascii="宋体" w:hAnsi="宋体" w:hint="eastAsia"/>
                <w:color w:val="000000"/>
                <w:sz w:val="18"/>
                <w:szCs w:val="18"/>
              </w:rPr>
              <w:t>长治市商业银行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6C29D6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20F2EC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9FAB37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0516</w:t>
            </w:r>
          </w:p>
        </w:tc>
        <w:tc>
          <w:tcPr>
            <w:tcW w:w="4252" w:type="dxa"/>
            <w:tcBorders>
              <w:top w:val="single" w:sz="4" w:space="0" w:color="auto"/>
              <w:left w:val="single" w:sz="4" w:space="0" w:color="auto"/>
              <w:bottom w:val="single" w:sz="4" w:space="0" w:color="auto"/>
              <w:right w:val="single" w:sz="4" w:space="0" w:color="auto"/>
            </w:tcBorders>
            <w:vAlign w:val="center"/>
          </w:tcPr>
          <w:p w14:paraId="01C4136F" w14:textId="77777777" w:rsidR="007861EC" w:rsidRDefault="007861EC" w:rsidP="00196130">
            <w:pPr>
              <w:rPr>
                <w:rFonts w:ascii="宋体" w:hAnsi="宋体"/>
                <w:color w:val="000000"/>
                <w:sz w:val="18"/>
                <w:szCs w:val="18"/>
              </w:rPr>
            </w:pPr>
            <w:r>
              <w:rPr>
                <w:rFonts w:ascii="宋体" w:hAnsi="宋体" w:hint="eastAsia"/>
                <w:color w:val="000000"/>
                <w:sz w:val="18"/>
                <w:szCs w:val="18"/>
              </w:rPr>
              <w:t>遵义市商业银行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A2A4112"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EBBDEB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B824D9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0517</w:t>
            </w:r>
          </w:p>
        </w:tc>
        <w:tc>
          <w:tcPr>
            <w:tcW w:w="4252" w:type="dxa"/>
            <w:tcBorders>
              <w:top w:val="single" w:sz="4" w:space="0" w:color="auto"/>
              <w:left w:val="single" w:sz="4" w:space="0" w:color="auto"/>
              <w:bottom w:val="single" w:sz="4" w:space="0" w:color="auto"/>
              <w:right w:val="single" w:sz="4" w:space="0" w:color="auto"/>
            </w:tcBorders>
            <w:vAlign w:val="center"/>
          </w:tcPr>
          <w:p w14:paraId="10E7E776" w14:textId="77777777" w:rsidR="007861EC" w:rsidRDefault="007861EC" w:rsidP="00196130">
            <w:pPr>
              <w:rPr>
                <w:rFonts w:ascii="宋体" w:hAnsi="宋体"/>
                <w:color w:val="000000"/>
                <w:sz w:val="18"/>
                <w:szCs w:val="18"/>
              </w:rPr>
            </w:pPr>
            <w:r>
              <w:rPr>
                <w:rFonts w:ascii="宋体" w:hAnsi="宋体" w:hint="eastAsia"/>
                <w:color w:val="000000"/>
                <w:sz w:val="18"/>
                <w:szCs w:val="18"/>
              </w:rPr>
              <w:t>邯郸市商业银行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BA75D87"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423A34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85B975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0519</w:t>
            </w:r>
          </w:p>
        </w:tc>
        <w:tc>
          <w:tcPr>
            <w:tcW w:w="4252" w:type="dxa"/>
            <w:tcBorders>
              <w:top w:val="single" w:sz="4" w:space="0" w:color="auto"/>
              <w:left w:val="single" w:sz="4" w:space="0" w:color="auto"/>
              <w:bottom w:val="single" w:sz="4" w:space="0" w:color="auto"/>
              <w:right w:val="single" w:sz="4" w:space="0" w:color="auto"/>
            </w:tcBorders>
            <w:vAlign w:val="center"/>
          </w:tcPr>
          <w:p w14:paraId="0CCA2A1F" w14:textId="77777777" w:rsidR="007861EC" w:rsidRDefault="007861EC" w:rsidP="00196130">
            <w:pPr>
              <w:rPr>
                <w:rFonts w:ascii="宋体" w:hAnsi="宋体"/>
                <w:color w:val="000000"/>
                <w:sz w:val="18"/>
                <w:szCs w:val="18"/>
              </w:rPr>
            </w:pPr>
            <w:r>
              <w:rPr>
                <w:rFonts w:ascii="宋体" w:hAnsi="宋体" w:hint="eastAsia"/>
                <w:color w:val="000000"/>
                <w:sz w:val="18"/>
                <w:szCs w:val="18"/>
              </w:rPr>
              <w:t>安顺市商业银行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2BE933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2F7DF5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63B37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0523</w:t>
            </w:r>
          </w:p>
        </w:tc>
        <w:tc>
          <w:tcPr>
            <w:tcW w:w="4252" w:type="dxa"/>
            <w:tcBorders>
              <w:top w:val="single" w:sz="4" w:space="0" w:color="auto"/>
              <w:left w:val="single" w:sz="4" w:space="0" w:color="auto"/>
              <w:bottom w:val="single" w:sz="4" w:space="0" w:color="auto"/>
              <w:right w:val="single" w:sz="4" w:space="0" w:color="auto"/>
            </w:tcBorders>
            <w:vAlign w:val="center"/>
          </w:tcPr>
          <w:p w14:paraId="28C19504" w14:textId="77777777" w:rsidR="007861EC" w:rsidRDefault="007861EC" w:rsidP="00196130">
            <w:pPr>
              <w:rPr>
                <w:rFonts w:ascii="宋体" w:hAnsi="宋体"/>
                <w:color w:val="000000"/>
                <w:sz w:val="18"/>
                <w:szCs w:val="18"/>
              </w:rPr>
            </w:pPr>
            <w:r>
              <w:rPr>
                <w:rFonts w:ascii="宋体" w:hAnsi="宋体" w:hint="eastAsia"/>
                <w:color w:val="000000"/>
                <w:sz w:val="18"/>
                <w:szCs w:val="18"/>
              </w:rPr>
              <w:t>平凉市商业银行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57E8D1A"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B8893A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A3FA54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0524</w:t>
            </w:r>
          </w:p>
        </w:tc>
        <w:tc>
          <w:tcPr>
            <w:tcW w:w="4252" w:type="dxa"/>
            <w:tcBorders>
              <w:top w:val="single" w:sz="4" w:space="0" w:color="auto"/>
              <w:left w:val="single" w:sz="4" w:space="0" w:color="auto"/>
              <w:bottom w:val="single" w:sz="4" w:space="0" w:color="auto"/>
              <w:right w:val="single" w:sz="4" w:space="0" w:color="auto"/>
            </w:tcBorders>
            <w:vAlign w:val="center"/>
          </w:tcPr>
          <w:p w14:paraId="76B3A599" w14:textId="77777777" w:rsidR="007861EC" w:rsidRDefault="007861EC" w:rsidP="00196130">
            <w:pPr>
              <w:rPr>
                <w:rFonts w:ascii="宋体" w:hAnsi="宋体"/>
                <w:color w:val="000000"/>
                <w:sz w:val="18"/>
                <w:szCs w:val="18"/>
              </w:rPr>
            </w:pPr>
            <w:r>
              <w:rPr>
                <w:rFonts w:ascii="宋体" w:hAnsi="宋体" w:hint="eastAsia"/>
                <w:color w:val="000000"/>
                <w:sz w:val="18"/>
                <w:szCs w:val="18"/>
              </w:rPr>
              <w:t>玉溪市商业银行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4E4E09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EAEF9A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195AAF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0527</w:t>
            </w:r>
          </w:p>
        </w:tc>
        <w:tc>
          <w:tcPr>
            <w:tcW w:w="4252" w:type="dxa"/>
            <w:tcBorders>
              <w:top w:val="single" w:sz="4" w:space="0" w:color="auto"/>
              <w:left w:val="single" w:sz="4" w:space="0" w:color="auto"/>
              <w:bottom w:val="single" w:sz="4" w:space="0" w:color="auto"/>
              <w:right w:val="single" w:sz="4" w:space="0" w:color="auto"/>
            </w:tcBorders>
            <w:vAlign w:val="center"/>
          </w:tcPr>
          <w:p w14:paraId="65CB8C48" w14:textId="77777777" w:rsidR="007861EC" w:rsidRDefault="007861EC" w:rsidP="00196130">
            <w:pPr>
              <w:rPr>
                <w:rFonts w:ascii="宋体" w:hAnsi="宋体"/>
                <w:color w:val="000000"/>
                <w:sz w:val="18"/>
                <w:szCs w:val="18"/>
              </w:rPr>
            </w:pPr>
            <w:r>
              <w:rPr>
                <w:rFonts w:ascii="宋体" w:hAnsi="宋体" w:hint="eastAsia"/>
                <w:color w:val="000000"/>
                <w:sz w:val="18"/>
                <w:szCs w:val="18"/>
              </w:rPr>
              <w:t>东营市商业银行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CD190D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BA23D7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9AD2CB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0528</w:t>
            </w:r>
          </w:p>
        </w:tc>
        <w:tc>
          <w:tcPr>
            <w:tcW w:w="4252" w:type="dxa"/>
            <w:tcBorders>
              <w:top w:val="single" w:sz="4" w:space="0" w:color="auto"/>
              <w:left w:val="single" w:sz="4" w:space="0" w:color="auto"/>
              <w:bottom w:val="single" w:sz="4" w:space="0" w:color="auto"/>
              <w:right w:val="single" w:sz="4" w:space="0" w:color="auto"/>
            </w:tcBorders>
            <w:vAlign w:val="center"/>
          </w:tcPr>
          <w:p w14:paraId="4398BA7A" w14:textId="77777777" w:rsidR="007861EC" w:rsidRDefault="007861EC" w:rsidP="00196130">
            <w:pPr>
              <w:rPr>
                <w:rFonts w:ascii="宋体" w:hAnsi="宋体"/>
                <w:color w:val="000000"/>
                <w:sz w:val="18"/>
                <w:szCs w:val="18"/>
              </w:rPr>
            </w:pPr>
            <w:r>
              <w:rPr>
                <w:rFonts w:ascii="宋体" w:hAnsi="宋体" w:hint="eastAsia"/>
                <w:color w:val="000000"/>
                <w:sz w:val="18"/>
                <w:szCs w:val="18"/>
              </w:rPr>
              <w:t>泰安市商业银行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5369FE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E524A3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A1D979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0529</w:t>
            </w:r>
          </w:p>
        </w:tc>
        <w:tc>
          <w:tcPr>
            <w:tcW w:w="4252" w:type="dxa"/>
            <w:tcBorders>
              <w:top w:val="single" w:sz="4" w:space="0" w:color="auto"/>
              <w:left w:val="single" w:sz="4" w:space="0" w:color="auto"/>
              <w:bottom w:val="single" w:sz="4" w:space="0" w:color="auto"/>
              <w:right w:val="single" w:sz="4" w:space="0" w:color="auto"/>
            </w:tcBorders>
            <w:vAlign w:val="center"/>
          </w:tcPr>
          <w:p w14:paraId="2C4D31A8" w14:textId="77777777" w:rsidR="007861EC" w:rsidRDefault="007861EC" w:rsidP="00196130">
            <w:pPr>
              <w:rPr>
                <w:rFonts w:ascii="宋体" w:hAnsi="宋体"/>
                <w:color w:val="000000"/>
                <w:sz w:val="18"/>
                <w:szCs w:val="18"/>
              </w:rPr>
            </w:pPr>
            <w:r>
              <w:rPr>
                <w:rFonts w:ascii="宋体" w:hAnsi="宋体" w:hint="eastAsia"/>
                <w:color w:val="000000"/>
                <w:sz w:val="18"/>
                <w:szCs w:val="18"/>
              </w:rPr>
              <w:t>襄樊市商业银行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876BD8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EC4663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65F6468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0532</w:t>
            </w:r>
          </w:p>
        </w:tc>
        <w:tc>
          <w:tcPr>
            <w:tcW w:w="4252" w:type="dxa"/>
            <w:tcBorders>
              <w:top w:val="single" w:sz="4" w:space="0" w:color="auto"/>
              <w:left w:val="single" w:sz="4" w:space="0" w:color="auto"/>
              <w:bottom w:val="single" w:sz="4" w:space="0" w:color="auto"/>
              <w:right w:val="single" w:sz="4" w:space="0" w:color="auto"/>
            </w:tcBorders>
            <w:vAlign w:val="center"/>
          </w:tcPr>
          <w:p w14:paraId="33FD3A9B" w14:textId="77777777" w:rsidR="007861EC" w:rsidRDefault="007861EC" w:rsidP="00196130">
            <w:pPr>
              <w:rPr>
                <w:rFonts w:ascii="宋体" w:hAnsi="宋体"/>
                <w:color w:val="000000"/>
                <w:sz w:val="18"/>
                <w:szCs w:val="18"/>
              </w:rPr>
            </w:pPr>
            <w:r>
              <w:rPr>
                <w:rFonts w:ascii="宋体" w:hAnsi="宋体" w:hint="eastAsia"/>
                <w:color w:val="000000"/>
                <w:sz w:val="18"/>
                <w:szCs w:val="18"/>
              </w:rPr>
              <w:t>自贡市商业银行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4BE2CA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3FDEB0B"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F928B3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0536</w:t>
            </w:r>
          </w:p>
        </w:tc>
        <w:tc>
          <w:tcPr>
            <w:tcW w:w="4252" w:type="dxa"/>
            <w:tcBorders>
              <w:top w:val="single" w:sz="4" w:space="0" w:color="auto"/>
              <w:left w:val="single" w:sz="4" w:space="0" w:color="auto"/>
              <w:bottom w:val="single" w:sz="4" w:space="0" w:color="auto"/>
              <w:right w:val="single" w:sz="4" w:space="0" w:color="auto"/>
            </w:tcBorders>
            <w:vAlign w:val="center"/>
          </w:tcPr>
          <w:p w14:paraId="23F2EBFC" w14:textId="77777777" w:rsidR="007861EC" w:rsidRDefault="007861EC" w:rsidP="00196130">
            <w:pPr>
              <w:rPr>
                <w:rFonts w:ascii="宋体" w:hAnsi="宋体"/>
                <w:color w:val="000000"/>
                <w:sz w:val="18"/>
                <w:szCs w:val="18"/>
              </w:rPr>
            </w:pPr>
            <w:r>
              <w:rPr>
                <w:rFonts w:ascii="宋体" w:hAnsi="宋体" w:hint="eastAsia"/>
                <w:color w:val="000000"/>
                <w:sz w:val="18"/>
                <w:szCs w:val="18"/>
              </w:rPr>
              <w:t>许昌市商业银行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953EED3"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B72029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F2EEF6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0538</w:t>
            </w:r>
          </w:p>
        </w:tc>
        <w:tc>
          <w:tcPr>
            <w:tcW w:w="4252" w:type="dxa"/>
            <w:tcBorders>
              <w:top w:val="single" w:sz="4" w:space="0" w:color="auto"/>
              <w:left w:val="single" w:sz="4" w:space="0" w:color="auto"/>
              <w:bottom w:val="single" w:sz="4" w:space="0" w:color="auto"/>
              <w:right w:val="single" w:sz="4" w:space="0" w:color="auto"/>
            </w:tcBorders>
            <w:vAlign w:val="center"/>
          </w:tcPr>
          <w:p w14:paraId="66A2CCD5" w14:textId="77777777" w:rsidR="007861EC" w:rsidRDefault="007861EC" w:rsidP="00196130">
            <w:pPr>
              <w:rPr>
                <w:rFonts w:ascii="宋体" w:hAnsi="宋体"/>
                <w:color w:val="000000"/>
                <w:sz w:val="18"/>
                <w:szCs w:val="18"/>
              </w:rPr>
            </w:pPr>
            <w:r>
              <w:rPr>
                <w:rFonts w:ascii="宋体" w:hAnsi="宋体" w:hint="eastAsia"/>
                <w:color w:val="000000"/>
                <w:sz w:val="18"/>
                <w:szCs w:val="18"/>
              </w:rPr>
              <w:t>牡丹江市商业银行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E98EAB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D17A6E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FDA41F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0539</w:t>
            </w:r>
          </w:p>
        </w:tc>
        <w:tc>
          <w:tcPr>
            <w:tcW w:w="4252" w:type="dxa"/>
            <w:tcBorders>
              <w:top w:val="single" w:sz="4" w:space="0" w:color="auto"/>
              <w:left w:val="single" w:sz="4" w:space="0" w:color="auto"/>
              <w:bottom w:val="single" w:sz="4" w:space="0" w:color="auto"/>
              <w:right w:val="single" w:sz="4" w:space="0" w:color="auto"/>
            </w:tcBorders>
            <w:vAlign w:val="center"/>
          </w:tcPr>
          <w:p w14:paraId="73212B71" w14:textId="77777777" w:rsidR="007861EC" w:rsidRDefault="007861EC" w:rsidP="00196130">
            <w:pPr>
              <w:rPr>
                <w:rFonts w:ascii="宋体" w:hAnsi="宋体"/>
                <w:color w:val="000000"/>
                <w:sz w:val="18"/>
                <w:szCs w:val="18"/>
              </w:rPr>
            </w:pPr>
            <w:r>
              <w:rPr>
                <w:rFonts w:ascii="宋体" w:hAnsi="宋体" w:hint="eastAsia"/>
                <w:color w:val="000000"/>
                <w:sz w:val="18"/>
                <w:szCs w:val="18"/>
              </w:rPr>
              <w:t>铁岭市商业银行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A8C8D5A"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CF9F79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F6B241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0540</w:t>
            </w:r>
          </w:p>
        </w:tc>
        <w:tc>
          <w:tcPr>
            <w:tcW w:w="4252" w:type="dxa"/>
            <w:tcBorders>
              <w:top w:val="single" w:sz="4" w:space="0" w:color="auto"/>
              <w:left w:val="single" w:sz="4" w:space="0" w:color="auto"/>
              <w:bottom w:val="single" w:sz="4" w:space="0" w:color="auto"/>
              <w:right w:val="single" w:sz="4" w:space="0" w:color="auto"/>
            </w:tcBorders>
            <w:vAlign w:val="center"/>
          </w:tcPr>
          <w:p w14:paraId="7C547253" w14:textId="77777777" w:rsidR="007861EC" w:rsidRDefault="007861EC" w:rsidP="00196130">
            <w:pPr>
              <w:rPr>
                <w:rFonts w:ascii="宋体" w:hAnsi="宋体"/>
                <w:color w:val="000000"/>
                <w:sz w:val="18"/>
                <w:szCs w:val="18"/>
              </w:rPr>
            </w:pPr>
            <w:r>
              <w:rPr>
                <w:rFonts w:ascii="宋体" w:hAnsi="宋体" w:hint="eastAsia"/>
                <w:color w:val="000000"/>
                <w:sz w:val="18"/>
                <w:szCs w:val="18"/>
              </w:rPr>
              <w:t>乐山市商业银行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EB2D09D"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8D7CCC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5C9D476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0544</w:t>
            </w:r>
          </w:p>
        </w:tc>
        <w:tc>
          <w:tcPr>
            <w:tcW w:w="4252" w:type="dxa"/>
            <w:tcBorders>
              <w:top w:val="single" w:sz="4" w:space="0" w:color="auto"/>
              <w:left w:val="single" w:sz="4" w:space="0" w:color="auto"/>
              <w:bottom w:val="single" w:sz="4" w:space="0" w:color="auto"/>
              <w:right w:val="single" w:sz="4" w:space="0" w:color="auto"/>
            </w:tcBorders>
            <w:vAlign w:val="center"/>
          </w:tcPr>
          <w:p w14:paraId="18C946E9" w14:textId="77777777" w:rsidR="007861EC" w:rsidRDefault="007861EC" w:rsidP="00196130">
            <w:pPr>
              <w:rPr>
                <w:rFonts w:ascii="宋体" w:hAnsi="宋体"/>
                <w:color w:val="000000"/>
                <w:sz w:val="18"/>
                <w:szCs w:val="18"/>
              </w:rPr>
            </w:pPr>
            <w:r>
              <w:rPr>
                <w:rFonts w:ascii="宋体" w:hAnsi="宋体" w:hint="eastAsia"/>
                <w:color w:val="000000"/>
                <w:sz w:val="18"/>
                <w:szCs w:val="18"/>
              </w:rPr>
              <w:t>盘锦市商业银行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CB22239"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C4D5B4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9D7FA0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0551</w:t>
            </w:r>
          </w:p>
        </w:tc>
        <w:tc>
          <w:tcPr>
            <w:tcW w:w="4252" w:type="dxa"/>
            <w:tcBorders>
              <w:top w:val="single" w:sz="4" w:space="0" w:color="auto"/>
              <w:left w:val="single" w:sz="4" w:space="0" w:color="auto"/>
              <w:bottom w:val="single" w:sz="4" w:space="0" w:color="auto"/>
              <w:right w:val="single" w:sz="4" w:space="0" w:color="auto"/>
            </w:tcBorders>
            <w:vAlign w:val="center"/>
          </w:tcPr>
          <w:p w14:paraId="1D9FFBE5" w14:textId="77777777" w:rsidR="007861EC" w:rsidRDefault="007861EC" w:rsidP="00196130">
            <w:pPr>
              <w:rPr>
                <w:rFonts w:ascii="宋体" w:hAnsi="宋体"/>
                <w:color w:val="000000"/>
                <w:sz w:val="18"/>
                <w:szCs w:val="18"/>
              </w:rPr>
            </w:pPr>
            <w:r>
              <w:rPr>
                <w:rFonts w:ascii="宋体" w:hAnsi="宋体" w:hint="eastAsia"/>
                <w:color w:val="000000"/>
                <w:sz w:val="18"/>
                <w:szCs w:val="18"/>
              </w:rPr>
              <w:t>遂宁市商业银行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D8F44C1"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92DF4F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EB4AC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0552</w:t>
            </w:r>
          </w:p>
        </w:tc>
        <w:tc>
          <w:tcPr>
            <w:tcW w:w="4252" w:type="dxa"/>
            <w:tcBorders>
              <w:top w:val="single" w:sz="4" w:space="0" w:color="auto"/>
              <w:left w:val="single" w:sz="4" w:space="0" w:color="auto"/>
              <w:bottom w:val="single" w:sz="4" w:space="0" w:color="auto"/>
              <w:right w:val="single" w:sz="4" w:space="0" w:color="auto"/>
            </w:tcBorders>
            <w:vAlign w:val="center"/>
          </w:tcPr>
          <w:p w14:paraId="543F442B" w14:textId="77777777" w:rsidR="007861EC" w:rsidRDefault="007861EC" w:rsidP="00196130">
            <w:pPr>
              <w:rPr>
                <w:rFonts w:ascii="宋体" w:hAnsi="宋体"/>
                <w:color w:val="000000"/>
                <w:sz w:val="18"/>
                <w:szCs w:val="18"/>
              </w:rPr>
            </w:pPr>
            <w:r>
              <w:rPr>
                <w:rFonts w:ascii="宋体" w:hAnsi="宋体" w:hint="eastAsia"/>
                <w:color w:val="000000"/>
                <w:sz w:val="18"/>
                <w:szCs w:val="18"/>
              </w:rPr>
              <w:t>保定市商业银行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A271A70"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F13339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31C272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0555</w:t>
            </w:r>
          </w:p>
        </w:tc>
        <w:tc>
          <w:tcPr>
            <w:tcW w:w="4252" w:type="dxa"/>
            <w:tcBorders>
              <w:top w:val="single" w:sz="4" w:space="0" w:color="auto"/>
              <w:left w:val="single" w:sz="4" w:space="0" w:color="auto"/>
              <w:bottom w:val="single" w:sz="4" w:space="0" w:color="auto"/>
              <w:right w:val="single" w:sz="4" w:space="0" w:color="auto"/>
            </w:tcBorders>
            <w:vAlign w:val="center"/>
          </w:tcPr>
          <w:p w14:paraId="0A1731E8" w14:textId="77777777" w:rsidR="007861EC" w:rsidRDefault="007861EC" w:rsidP="00196130">
            <w:pPr>
              <w:rPr>
                <w:rFonts w:ascii="宋体" w:hAnsi="宋体"/>
                <w:color w:val="000000"/>
                <w:sz w:val="18"/>
                <w:szCs w:val="18"/>
              </w:rPr>
            </w:pPr>
            <w:r>
              <w:rPr>
                <w:rFonts w:ascii="宋体" w:hAnsi="宋体" w:hint="eastAsia"/>
                <w:color w:val="000000"/>
                <w:sz w:val="18"/>
                <w:szCs w:val="18"/>
              </w:rPr>
              <w:t>凉山州商业银行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E234E0"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080AC7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EAE126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0556</w:t>
            </w:r>
          </w:p>
        </w:tc>
        <w:tc>
          <w:tcPr>
            <w:tcW w:w="4252" w:type="dxa"/>
            <w:tcBorders>
              <w:top w:val="single" w:sz="4" w:space="0" w:color="auto"/>
              <w:left w:val="single" w:sz="4" w:space="0" w:color="auto"/>
              <w:bottom w:val="single" w:sz="4" w:space="0" w:color="auto"/>
              <w:right w:val="single" w:sz="4" w:space="0" w:color="auto"/>
            </w:tcBorders>
            <w:vAlign w:val="center"/>
          </w:tcPr>
          <w:p w14:paraId="3703B867" w14:textId="77777777" w:rsidR="007861EC" w:rsidRDefault="007861EC" w:rsidP="00196130">
            <w:pPr>
              <w:rPr>
                <w:rFonts w:ascii="宋体" w:hAnsi="宋体"/>
                <w:color w:val="000000"/>
                <w:sz w:val="18"/>
                <w:szCs w:val="18"/>
              </w:rPr>
            </w:pPr>
            <w:r>
              <w:rPr>
                <w:rFonts w:ascii="宋体" w:hAnsi="宋体" w:hint="eastAsia"/>
                <w:color w:val="000000"/>
                <w:sz w:val="18"/>
                <w:szCs w:val="18"/>
              </w:rPr>
              <w:t>漯河市商业银行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4C624DB"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93DC2B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3643E7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0557</w:t>
            </w:r>
          </w:p>
        </w:tc>
        <w:tc>
          <w:tcPr>
            <w:tcW w:w="4252" w:type="dxa"/>
            <w:tcBorders>
              <w:top w:val="single" w:sz="4" w:space="0" w:color="auto"/>
              <w:left w:val="single" w:sz="4" w:space="0" w:color="auto"/>
              <w:bottom w:val="single" w:sz="4" w:space="0" w:color="auto"/>
              <w:right w:val="single" w:sz="4" w:space="0" w:color="auto"/>
            </w:tcBorders>
            <w:vAlign w:val="center"/>
          </w:tcPr>
          <w:p w14:paraId="77BC7B9E" w14:textId="77777777" w:rsidR="007861EC" w:rsidRDefault="007861EC" w:rsidP="00196130">
            <w:pPr>
              <w:rPr>
                <w:rFonts w:ascii="宋体" w:hAnsi="宋体"/>
                <w:color w:val="000000"/>
                <w:sz w:val="18"/>
                <w:szCs w:val="18"/>
              </w:rPr>
            </w:pPr>
            <w:r>
              <w:rPr>
                <w:rFonts w:ascii="宋体" w:hAnsi="宋体" w:hint="eastAsia"/>
                <w:color w:val="000000"/>
                <w:sz w:val="18"/>
                <w:szCs w:val="18"/>
              </w:rPr>
              <w:t>达州市商业银行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4DF654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17C8F01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162CEF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0559</w:t>
            </w:r>
          </w:p>
        </w:tc>
        <w:tc>
          <w:tcPr>
            <w:tcW w:w="4252" w:type="dxa"/>
            <w:tcBorders>
              <w:top w:val="single" w:sz="4" w:space="0" w:color="auto"/>
              <w:left w:val="single" w:sz="4" w:space="0" w:color="auto"/>
              <w:bottom w:val="single" w:sz="4" w:space="0" w:color="auto"/>
              <w:right w:val="single" w:sz="4" w:space="0" w:color="auto"/>
            </w:tcBorders>
            <w:vAlign w:val="center"/>
          </w:tcPr>
          <w:p w14:paraId="36AB1C05" w14:textId="77777777" w:rsidR="007861EC" w:rsidRDefault="007861EC" w:rsidP="00196130">
            <w:pPr>
              <w:rPr>
                <w:rFonts w:ascii="宋体" w:hAnsi="宋体"/>
                <w:color w:val="000000"/>
                <w:sz w:val="18"/>
                <w:szCs w:val="18"/>
              </w:rPr>
            </w:pPr>
            <w:r>
              <w:rPr>
                <w:rFonts w:ascii="宋体" w:hAnsi="宋体" w:hint="eastAsia"/>
                <w:color w:val="000000"/>
                <w:sz w:val="18"/>
                <w:szCs w:val="18"/>
              </w:rPr>
              <w:t>晋中市商业银行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D5EC56E"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0E3D88D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2AF881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0560</w:t>
            </w:r>
          </w:p>
        </w:tc>
        <w:tc>
          <w:tcPr>
            <w:tcW w:w="4252" w:type="dxa"/>
            <w:tcBorders>
              <w:top w:val="single" w:sz="4" w:space="0" w:color="auto"/>
              <w:left w:val="single" w:sz="4" w:space="0" w:color="auto"/>
              <w:bottom w:val="single" w:sz="4" w:space="0" w:color="auto"/>
              <w:right w:val="single" w:sz="4" w:space="0" w:color="auto"/>
            </w:tcBorders>
            <w:vAlign w:val="center"/>
          </w:tcPr>
          <w:p w14:paraId="73056745" w14:textId="77777777" w:rsidR="007861EC" w:rsidRDefault="007861EC" w:rsidP="00196130">
            <w:pPr>
              <w:rPr>
                <w:rFonts w:ascii="宋体" w:hAnsi="宋体"/>
                <w:color w:val="000000"/>
                <w:sz w:val="18"/>
                <w:szCs w:val="18"/>
              </w:rPr>
            </w:pPr>
            <w:r>
              <w:rPr>
                <w:rFonts w:ascii="宋体" w:hAnsi="宋体" w:hint="eastAsia"/>
                <w:color w:val="000000"/>
                <w:sz w:val="18"/>
                <w:szCs w:val="18"/>
              </w:rPr>
              <w:t>驻马店市商业银行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157BEC0"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365324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9B6953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0561</w:t>
            </w:r>
          </w:p>
        </w:tc>
        <w:tc>
          <w:tcPr>
            <w:tcW w:w="4252" w:type="dxa"/>
            <w:tcBorders>
              <w:top w:val="single" w:sz="4" w:space="0" w:color="auto"/>
              <w:left w:val="single" w:sz="4" w:space="0" w:color="auto"/>
              <w:bottom w:val="single" w:sz="4" w:space="0" w:color="auto"/>
              <w:right w:val="single" w:sz="4" w:space="0" w:color="auto"/>
            </w:tcBorders>
            <w:vAlign w:val="center"/>
          </w:tcPr>
          <w:p w14:paraId="1C86356C" w14:textId="77777777" w:rsidR="007861EC" w:rsidRDefault="007861EC" w:rsidP="00196130">
            <w:pPr>
              <w:rPr>
                <w:rFonts w:ascii="宋体" w:hAnsi="宋体"/>
                <w:color w:val="000000"/>
                <w:sz w:val="18"/>
                <w:szCs w:val="18"/>
              </w:rPr>
            </w:pPr>
            <w:r>
              <w:rPr>
                <w:rFonts w:ascii="宋体" w:hAnsi="宋体" w:hint="eastAsia"/>
                <w:color w:val="000000"/>
                <w:sz w:val="18"/>
                <w:szCs w:val="18"/>
              </w:rPr>
              <w:t>衡水市商业银行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3BC21AF"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5AD9E0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C46C9B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0562</w:t>
            </w:r>
          </w:p>
        </w:tc>
        <w:tc>
          <w:tcPr>
            <w:tcW w:w="4252" w:type="dxa"/>
            <w:tcBorders>
              <w:top w:val="single" w:sz="4" w:space="0" w:color="auto"/>
              <w:left w:val="single" w:sz="4" w:space="0" w:color="auto"/>
              <w:bottom w:val="single" w:sz="4" w:space="0" w:color="auto"/>
              <w:right w:val="single" w:sz="4" w:space="0" w:color="auto"/>
            </w:tcBorders>
            <w:vAlign w:val="center"/>
          </w:tcPr>
          <w:p w14:paraId="62B5A8AE" w14:textId="77777777" w:rsidR="007861EC" w:rsidRDefault="007861EC" w:rsidP="00196130">
            <w:pPr>
              <w:rPr>
                <w:rFonts w:ascii="宋体" w:hAnsi="宋体"/>
                <w:color w:val="000000"/>
                <w:sz w:val="18"/>
                <w:szCs w:val="18"/>
              </w:rPr>
            </w:pPr>
            <w:r>
              <w:rPr>
                <w:rFonts w:ascii="宋体" w:hAnsi="宋体" w:hint="eastAsia"/>
                <w:color w:val="000000"/>
                <w:sz w:val="18"/>
                <w:szCs w:val="18"/>
              </w:rPr>
              <w:t>周口市商业银行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E14F952"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289F93E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09420E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0563</w:t>
            </w:r>
          </w:p>
        </w:tc>
        <w:tc>
          <w:tcPr>
            <w:tcW w:w="4252" w:type="dxa"/>
            <w:tcBorders>
              <w:top w:val="single" w:sz="4" w:space="0" w:color="auto"/>
              <w:left w:val="single" w:sz="4" w:space="0" w:color="auto"/>
              <w:bottom w:val="single" w:sz="4" w:space="0" w:color="auto"/>
              <w:right w:val="single" w:sz="4" w:space="0" w:color="auto"/>
            </w:tcBorders>
            <w:vAlign w:val="center"/>
          </w:tcPr>
          <w:p w14:paraId="2DBFE849" w14:textId="77777777" w:rsidR="007861EC" w:rsidRDefault="007861EC" w:rsidP="00196130">
            <w:pPr>
              <w:rPr>
                <w:rFonts w:ascii="宋体" w:hAnsi="宋体"/>
                <w:color w:val="000000"/>
                <w:sz w:val="18"/>
                <w:szCs w:val="18"/>
              </w:rPr>
            </w:pPr>
            <w:r>
              <w:rPr>
                <w:rFonts w:ascii="宋体" w:hAnsi="宋体" w:hint="eastAsia"/>
                <w:color w:val="000000"/>
                <w:sz w:val="18"/>
                <w:szCs w:val="18"/>
              </w:rPr>
              <w:t>阳泉市商业银行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3EF73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5D28E81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CFA26B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0564</w:t>
            </w:r>
          </w:p>
        </w:tc>
        <w:tc>
          <w:tcPr>
            <w:tcW w:w="4252" w:type="dxa"/>
            <w:tcBorders>
              <w:top w:val="single" w:sz="4" w:space="0" w:color="auto"/>
              <w:left w:val="single" w:sz="4" w:space="0" w:color="auto"/>
              <w:bottom w:val="single" w:sz="4" w:space="0" w:color="auto"/>
              <w:right w:val="single" w:sz="4" w:space="0" w:color="auto"/>
            </w:tcBorders>
            <w:vAlign w:val="center"/>
          </w:tcPr>
          <w:p w14:paraId="73AB0DFE" w14:textId="77777777" w:rsidR="007861EC" w:rsidRDefault="007861EC" w:rsidP="00196130">
            <w:pPr>
              <w:rPr>
                <w:rFonts w:ascii="宋体" w:hAnsi="宋体"/>
                <w:color w:val="000000"/>
                <w:sz w:val="18"/>
                <w:szCs w:val="18"/>
              </w:rPr>
            </w:pPr>
            <w:r>
              <w:rPr>
                <w:rFonts w:ascii="宋体" w:hAnsi="宋体" w:hint="eastAsia"/>
                <w:color w:val="000000"/>
                <w:sz w:val="18"/>
                <w:szCs w:val="18"/>
              </w:rPr>
              <w:t>宜宾市商业银行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444C43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A969F0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55DBB3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0565</w:t>
            </w:r>
          </w:p>
        </w:tc>
        <w:tc>
          <w:tcPr>
            <w:tcW w:w="4252" w:type="dxa"/>
            <w:tcBorders>
              <w:top w:val="single" w:sz="4" w:space="0" w:color="auto"/>
              <w:left w:val="single" w:sz="4" w:space="0" w:color="auto"/>
              <w:bottom w:val="single" w:sz="4" w:space="0" w:color="auto"/>
              <w:right w:val="single" w:sz="4" w:space="0" w:color="auto"/>
            </w:tcBorders>
            <w:vAlign w:val="center"/>
          </w:tcPr>
          <w:p w14:paraId="77E2F6AD" w14:textId="77777777" w:rsidR="007861EC" w:rsidRDefault="007861EC" w:rsidP="00196130">
            <w:pPr>
              <w:rPr>
                <w:rFonts w:ascii="宋体" w:hAnsi="宋体"/>
                <w:color w:val="000000"/>
                <w:sz w:val="18"/>
                <w:szCs w:val="18"/>
              </w:rPr>
            </w:pPr>
            <w:r>
              <w:rPr>
                <w:rFonts w:ascii="宋体" w:hAnsi="宋体" w:hint="eastAsia"/>
                <w:color w:val="000000"/>
                <w:sz w:val="18"/>
                <w:szCs w:val="18"/>
              </w:rPr>
              <w:t>库尔勒市商业银行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91E4DA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D27842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F5F4CF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0566</w:t>
            </w:r>
          </w:p>
        </w:tc>
        <w:tc>
          <w:tcPr>
            <w:tcW w:w="4252" w:type="dxa"/>
            <w:tcBorders>
              <w:top w:val="single" w:sz="4" w:space="0" w:color="auto"/>
              <w:left w:val="single" w:sz="4" w:space="0" w:color="auto"/>
              <w:bottom w:val="single" w:sz="4" w:space="0" w:color="auto"/>
              <w:right w:val="single" w:sz="4" w:space="0" w:color="auto"/>
            </w:tcBorders>
            <w:vAlign w:val="center"/>
          </w:tcPr>
          <w:p w14:paraId="0619A5E3" w14:textId="77777777" w:rsidR="007861EC" w:rsidRDefault="007861EC" w:rsidP="00196130">
            <w:pPr>
              <w:rPr>
                <w:rFonts w:ascii="宋体" w:hAnsi="宋体"/>
                <w:color w:val="000000"/>
                <w:sz w:val="18"/>
                <w:szCs w:val="18"/>
              </w:rPr>
            </w:pPr>
            <w:r>
              <w:rPr>
                <w:rFonts w:ascii="宋体" w:hAnsi="宋体" w:hint="eastAsia"/>
                <w:color w:val="000000"/>
                <w:sz w:val="18"/>
                <w:szCs w:val="18"/>
              </w:rPr>
              <w:t>雅安市商业银行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0FDA173"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6D1E357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005C20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0567</w:t>
            </w:r>
          </w:p>
        </w:tc>
        <w:tc>
          <w:tcPr>
            <w:tcW w:w="4252" w:type="dxa"/>
            <w:tcBorders>
              <w:top w:val="single" w:sz="4" w:space="0" w:color="auto"/>
              <w:left w:val="single" w:sz="4" w:space="0" w:color="auto"/>
              <w:bottom w:val="single" w:sz="4" w:space="0" w:color="auto"/>
              <w:right w:val="single" w:sz="4" w:space="0" w:color="auto"/>
            </w:tcBorders>
            <w:vAlign w:val="center"/>
          </w:tcPr>
          <w:p w14:paraId="67F17C07" w14:textId="77777777" w:rsidR="007861EC" w:rsidRDefault="007861EC" w:rsidP="00196130">
            <w:pPr>
              <w:rPr>
                <w:rFonts w:ascii="宋体" w:hAnsi="宋体"/>
                <w:color w:val="000000"/>
                <w:sz w:val="18"/>
                <w:szCs w:val="18"/>
              </w:rPr>
            </w:pPr>
            <w:r>
              <w:rPr>
                <w:rFonts w:ascii="宋体" w:hAnsi="宋体" w:hint="eastAsia"/>
                <w:color w:val="000000"/>
                <w:sz w:val="18"/>
                <w:szCs w:val="18"/>
              </w:rPr>
              <w:t>商丘市商业银行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630118E"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72CE74B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AF6485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0568</w:t>
            </w:r>
          </w:p>
        </w:tc>
        <w:tc>
          <w:tcPr>
            <w:tcW w:w="4252" w:type="dxa"/>
            <w:tcBorders>
              <w:top w:val="single" w:sz="4" w:space="0" w:color="auto"/>
              <w:left w:val="single" w:sz="4" w:space="0" w:color="auto"/>
              <w:bottom w:val="single" w:sz="4" w:space="0" w:color="auto"/>
              <w:right w:val="single" w:sz="4" w:space="0" w:color="auto"/>
            </w:tcBorders>
            <w:vAlign w:val="center"/>
          </w:tcPr>
          <w:p w14:paraId="1541DBF1" w14:textId="77777777" w:rsidR="007861EC" w:rsidRDefault="007861EC" w:rsidP="00196130">
            <w:pPr>
              <w:rPr>
                <w:rFonts w:ascii="宋体" w:hAnsi="宋体"/>
                <w:color w:val="000000"/>
                <w:sz w:val="18"/>
                <w:szCs w:val="18"/>
              </w:rPr>
            </w:pPr>
            <w:r>
              <w:rPr>
                <w:rFonts w:ascii="宋体" w:hAnsi="宋体" w:hint="eastAsia"/>
                <w:color w:val="000000"/>
                <w:sz w:val="18"/>
                <w:szCs w:val="18"/>
              </w:rPr>
              <w:t>安阳市商业银行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A9F7815"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3DF8982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55FE44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0579</w:t>
            </w:r>
          </w:p>
        </w:tc>
        <w:tc>
          <w:tcPr>
            <w:tcW w:w="4252" w:type="dxa"/>
            <w:tcBorders>
              <w:top w:val="single" w:sz="4" w:space="0" w:color="auto"/>
              <w:left w:val="single" w:sz="4" w:space="0" w:color="auto"/>
              <w:bottom w:val="single" w:sz="4" w:space="0" w:color="auto"/>
              <w:right w:val="single" w:sz="4" w:space="0" w:color="auto"/>
            </w:tcBorders>
            <w:vAlign w:val="center"/>
          </w:tcPr>
          <w:p w14:paraId="7AC524F9" w14:textId="77777777" w:rsidR="007861EC" w:rsidRDefault="007861EC" w:rsidP="00196130">
            <w:pPr>
              <w:rPr>
                <w:rFonts w:ascii="宋体" w:hAnsi="宋体"/>
                <w:color w:val="000000"/>
                <w:sz w:val="18"/>
                <w:szCs w:val="18"/>
              </w:rPr>
            </w:pPr>
            <w:r>
              <w:rPr>
                <w:rFonts w:ascii="宋体" w:hAnsi="宋体" w:hint="eastAsia"/>
                <w:color w:val="000000"/>
                <w:sz w:val="18"/>
                <w:szCs w:val="18"/>
              </w:rPr>
              <w:t>濮阳市商业银行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82852AC" w14:textId="77777777" w:rsidR="007861EC" w:rsidRDefault="007861EC" w:rsidP="00196130">
            <w:pPr>
              <w:rPr>
                <w:rFonts w:ascii="宋体" w:hAnsi="宋体"/>
                <w:color w:val="000000"/>
                <w:sz w:val="18"/>
                <w:szCs w:val="18"/>
              </w:rPr>
            </w:pPr>
            <w:r>
              <w:rPr>
                <w:rFonts w:ascii="宋体" w:hAnsi="宋体" w:hint="eastAsia"/>
                <w:color w:val="000000"/>
                <w:sz w:val="18"/>
                <w:szCs w:val="18"/>
              </w:rPr>
              <w:t>CB</w:t>
            </w:r>
          </w:p>
        </w:tc>
      </w:tr>
      <w:tr w:rsidR="007861EC" w14:paraId="4299AF9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4F2F4C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1401</w:t>
            </w:r>
          </w:p>
        </w:tc>
        <w:tc>
          <w:tcPr>
            <w:tcW w:w="4252" w:type="dxa"/>
            <w:tcBorders>
              <w:top w:val="single" w:sz="4" w:space="0" w:color="auto"/>
              <w:left w:val="single" w:sz="4" w:space="0" w:color="auto"/>
              <w:bottom w:val="single" w:sz="4" w:space="0" w:color="auto"/>
              <w:right w:val="single" w:sz="4" w:space="0" w:color="auto"/>
            </w:tcBorders>
            <w:vAlign w:val="center"/>
          </w:tcPr>
          <w:p w14:paraId="77A453FF" w14:textId="77777777" w:rsidR="007861EC" w:rsidRDefault="007861EC" w:rsidP="00196130">
            <w:pPr>
              <w:rPr>
                <w:rFonts w:ascii="宋体" w:hAnsi="宋体"/>
                <w:color w:val="000000"/>
                <w:sz w:val="18"/>
                <w:szCs w:val="18"/>
              </w:rPr>
            </w:pPr>
            <w:r>
              <w:rPr>
                <w:rFonts w:ascii="宋体" w:hAnsi="宋体" w:hint="eastAsia"/>
                <w:color w:val="000000"/>
                <w:sz w:val="18"/>
                <w:szCs w:val="18"/>
              </w:rPr>
              <w:t>上海农村商业银行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76374D34"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17E8DB6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CF101E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1402</w:t>
            </w:r>
          </w:p>
        </w:tc>
        <w:tc>
          <w:tcPr>
            <w:tcW w:w="4252" w:type="dxa"/>
            <w:tcBorders>
              <w:top w:val="single" w:sz="4" w:space="0" w:color="auto"/>
              <w:left w:val="single" w:sz="4" w:space="0" w:color="auto"/>
              <w:bottom w:val="single" w:sz="4" w:space="0" w:color="auto"/>
              <w:right w:val="single" w:sz="4" w:space="0" w:color="auto"/>
            </w:tcBorders>
            <w:vAlign w:val="center"/>
          </w:tcPr>
          <w:p w14:paraId="64E2C58B" w14:textId="77777777" w:rsidR="007861EC" w:rsidRDefault="007861EC" w:rsidP="00196130">
            <w:pPr>
              <w:rPr>
                <w:rFonts w:ascii="宋体" w:hAnsi="宋体"/>
                <w:color w:val="000000"/>
                <w:sz w:val="18"/>
                <w:szCs w:val="18"/>
              </w:rPr>
            </w:pPr>
            <w:r>
              <w:rPr>
                <w:rFonts w:ascii="宋体" w:hAnsi="宋体" w:hint="eastAsia"/>
                <w:color w:val="000000"/>
                <w:sz w:val="18"/>
                <w:szCs w:val="18"/>
              </w:rPr>
              <w:t>昆山农村商业银行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AC16266"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5A2D0FD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B355A3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1403</w:t>
            </w:r>
          </w:p>
        </w:tc>
        <w:tc>
          <w:tcPr>
            <w:tcW w:w="4252" w:type="dxa"/>
            <w:tcBorders>
              <w:top w:val="single" w:sz="4" w:space="0" w:color="auto"/>
              <w:left w:val="single" w:sz="4" w:space="0" w:color="auto"/>
              <w:bottom w:val="single" w:sz="4" w:space="0" w:color="auto"/>
              <w:right w:val="single" w:sz="4" w:space="0" w:color="auto"/>
            </w:tcBorders>
            <w:vAlign w:val="center"/>
          </w:tcPr>
          <w:p w14:paraId="28D3472D" w14:textId="77777777" w:rsidR="007861EC" w:rsidRDefault="007861EC" w:rsidP="00196130">
            <w:pPr>
              <w:rPr>
                <w:rFonts w:ascii="宋体" w:hAnsi="宋体"/>
                <w:color w:val="000000"/>
                <w:sz w:val="18"/>
                <w:szCs w:val="18"/>
              </w:rPr>
            </w:pPr>
            <w:r>
              <w:rPr>
                <w:rFonts w:ascii="宋体" w:hAnsi="宋体" w:hint="eastAsia"/>
                <w:color w:val="000000"/>
                <w:sz w:val="18"/>
                <w:szCs w:val="18"/>
              </w:rPr>
              <w:t>常熟农村商业银行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C5E5699"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919202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DC55FE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1404</w:t>
            </w:r>
          </w:p>
        </w:tc>
        <w:tc>
          <w:tcPr>
            <w:tcW w:w="4252" w:type="dxa"/>
            <w:tcBorders>
              <w:top w:val="single" w:sz="4" w:space="0" w:color="auto"/>
              <w:left w:val="single" w:sz="4" w:space="0" w:color="auto"/>
              <w:bottom w:val="single" w:sz="4" w:space="0" w:color="auto"/>
              <w:right w:val="single" w:sz="4" w:space="0" w:color="auto"/>
            </w:tcBorders>
            <w:vAlign w:val="center"/>
          </w:tcPr>
          <w:p w14:paraId="67FE0979" w14:textId="77777777" w:rsidR="007861EC" w:rsidRDefault="007861EC" w:rsidP="00196130">
            <w:pPr>
              <w:rPr>
                <w:rFonts w:ascii="宋体" w:hAnsi="宋体"/>
                <w:color w:val="000000"/>
                <w:sz w:val="18"/>
                <w:szCs w:val="18"/>
              </w:rPr>
            </w:pPr>
            <w:r>
              <w:rPr>
                <w:rFonts w:ascii="宋体" w:hAnsi="宋体" w:hint="eastAsia"/>
                <w:color w:val="000000"/>
                <w:sz w:val="18"/>
                <w:szCs w:val="18"/>
              </w:rPr>
              <w:t>深圳农村商业银行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7BE42E6"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40317D2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3F39DF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1405</w:t>
            </w:r>
          </w:p>
        </w:tc>
        <w:tc>
          <w:tcPr>
            <w:tcW w:w="4252" w:type="dxa"/>
            <w:tcBorders>
              <w:top w:val="single" w:sz="4" w:space="0" w:color="auto"/>
              <w:left w:val="single" w:sz="4" w:space="0" w:color="auto"/>
              <w:bottom w:val="single" w:sz="4" w:space="0" w:color="auto"/>
              <w:right w:val="single" w:sz="4" w:space="0" w:color="auto"/>
            </w:tcBorders>
            <w:vAlign w:val="center"/>
          </w:tcPr>
          <w:p w14:paraId="4400A556" w14:textId="77777777" w:rsidR="007861EC" w:rsidRDefault="007861EC" w:rsidP="00196130">
            <w:pPr>
              <w:rPr>
                <w:rFonts w:ascii="宋体" w:hAnsi="宋体"/>
                <w:color w:val="000000"/>
                <w:sz w:val="18"/>
                <w:szCs w:val="18"/>
              </w:rPr>
            </w:pPr>
            <w:r>
              <w:rPr>
                <w:rFonts w:ascii="宋体" w:hAnsi="宋体" w:hint="eastAsia"/>
                <w:color w:val="000000"/>
                <w:sz w:val="18"/>
                <w:szCs w:val="18"/>
              </w:rPr>
              <w:t>广州农村商业银行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7D3B772"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16035C0"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59A70B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1408</w:t>
            </w:r>
          </w:p>
        </w:tc>
        <w:tc>
          <w:tcPr>
            <w:tcW w:w="4252" w:type="dxa"/>
            <w:tcBorders>
              <w:top w:val="single" w:sz="4" w:space="0" w:color="auto"/>
              <w:left w:val="single" w:sz="4" w:space="0" w:color="auto"/>
              <w:bottom w:val="single" w:sz="4" w:space="0" w:color="auto"/>
              <w:right w:val="single" w:sz="4" w:space="0" w:color="auto"/>
            </w:tcBorders>
            <w:vAlign w:val="center"/>
          </w:tcPr>
          <w:p w14:paraId="50E2335B" w14:textId="77777777" w:rsidR="007861EC" w:rsidRDefault="007861EC" w:rsidP="00196130">
            <w:pPr>
              <w:rPr>
                <w:rFonts w:ascii="宋体" w:hAnsi="宋体"/>
                <w:color w:val="000000"/>
                <w:sz w:val="18"/>
                <w:szCs w:val="18"/>
              </w:rPr>
            </w:pPr>
            <w:r>
              <w:rPr>
                <w:rFonts w:ascii="宋体" w:hAnsi="宋体" w:hint="eastAsia"/>
                <w:color w:val="000000"/>
                <w:sz w:val="18"/>
                <w:szCs w:val="18"/>
              </w:rPr>
              <w:t>佛山顺德农村商业银行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0D909F8"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265D782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2FAEB9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1412</w:t>
            </w:r>
          </w:p>
        </w:tc>
        <w:tc>
          <w:tcPr>
            <w:tcW w:w="4252" w:type="dxa"/>
            <w:tcBorders>
              <w:top w:val="single" w:sz="4" w:space="0" w:color="auto"/>
              <w:left w:val="single" w:sz="4" w:space="0" w:color="auto"/>
              <w:bottom w:val="single" w:sz="4" w:space="0" w:color="auto"/>
              <w:right w:val="single" w:sz="4" w:space="0" w:color="auto"/>
            </w:tcBorders>
            <w:vAlign w:val="center"/>
          </w:tcPr>
          <w:p w14:paraId="3F2D5FAB" w14:textId="77777777" w:rsidR="007861EC" w:rsidRDefault="007861EC" w:rsidP="00196130">
            <w:pPr>
              <w:rPr>
                <w:rFonts w:ascii="宋体" w:hAnsi="宋体"/>
                <w:color w:val="000000"/>
                <w:sz w:val="18"/>
                <w:szCs w:val="18"/>
              </w:rPr>
            </w:pPr>
            <w:r>
              <w:rPr>
                <w:rFonts w:ascii="宋体" w:hAnsi="宋体" w:hint="eastAsia"/>
                <w:color w:val="000000"/>
                <w:sz w:val="18"/>
                <w:szCs w:val="18"/>
              </w:rPr>
              <w:t>江阴农村商业银行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ABBEC1A"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5E7FDEA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AD6B69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1413</w:t>
            </w:r>
          </w:p>
        </w:tc>
        <w:tc>
          <w:tcPr>
            <w:tcW w:w="4252" w:type="dxa"/>
            <w:tcBorders>
              <w:top w:val="single" w:sz="4" w:space="0" w:color="auto"/>
              <w:left w:val="single" w:sz="4" w:space="0" w:color="auto"/>
              <w:bottom w:val="single" w:sz="4" w:space="0" w:color="auto"/>
              <w:right w:val="single" w:sz="4" w:space="0" w:color="auto"/>
            </w:tcBorders>
            <w:vAlign w:val="center"/>
          </w:tcPr>
          <w:p w14:paraId="4A28DEC8" w14:textId="77777777" w:rsidR="007861EC" w:rsidRDefault="007861EC" w:rsidP="00196130">
            <w:pPr>
              <w:rPr>
                <w:rFonts w:ascii="宋体" w:hAnsi="宋体"/>
                <w:color w:val="000000"/>
                <w:sz w:val="18"/>
                <w:szCs w:val="18"/>
              </w:rPr>
            </w:pPr>
            <w:r>
              <w:rPr>
                <w:rFonts w:ascii="宋体" w:hAnsi="宋体" w:hint="eastAsia"/>
                <w:color w:val="000000"/>
                <w:sz w:val="18"/>
                <w:szCs w:val="18"/>
              </w:rPr>
              <w:t>重庆农村商业银行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CF78396"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6B6474B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A8E236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1415</w:t>
            </w:r>
          </w:p>
        </w:tc>
        <w:tc>
          <w:tcPr>
            <w:tcW w:w="4252" w:type="dxa"/>
            <w:tcBorders>
              <w:top w:val="single" w:sz="4" w:space="0" w:color="auto"/>
              <w:left w:val="single" w:sz="4" w:space="0" w:color="auto"/>
              <w:bottom w:val="single" w:sz="4" w:space="0" w:color="auto"/>
              <w:right w:val="single" w:sz="4" w:space="0" w:color="auto"/>
            </w:tcBorders>
            <w:vAlign w:val="center"/>
          </w:tcPr>
          <w:p w14:paraId="69F12C16" w14:textId="77777777" w:rsidR="007861EC" w:rsidRDefault="007861EC" w:rsidP="00196130">
            <w:pPr>
              <w:rPr>
                <w:rFonts w:ascii="宋体" w:hAnsi="宋体"/>
                <w:color w:val="000000"/>
                <w:sz w:val="18"/>
                <w:szCs w:val="18"/>
              </w:rPr>
            </w:pPr>
            <w:r>
              <w:rPr>
                <w:rFonts w:ascii="宋体" w:hAnsi="宋体" w:hint="eastAsia"/>
                <w:color w:val="000000"/>
                <w:sz w:val="18"/>
                <w:szCs w:val="18"/>
              </w:rPr>
              <w:t>东莞农村商业银行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43549FE"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3F8D32F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7DF138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1416</w:t>
            </w:r>
          </w:p>
        </w:tc>
        <w:tc>
          <w:tcPr>
            <w:tcW w:w="4252" w:type="dxa"/>
            <w:tcBorders>
              <w:top w:val="single" w:sz="4" w:space="0" w:color="auto"/>
              <w:left w:val="single" w:sz="4" w:space="0" w:color="auto"/>
              <w:bottom w:val="single" w:sz="4" w:space="0" w:color="auto"/>
              <w:right w:val="single" w:sz="4" w:space="0" w:color="auto"/>
            </w:tcBorders>
            <w:vAlign w:val="center"/>
          </w:tcPr>
          <w:p w14:paraId="13FC3985" w14:textId="77777777" w:rsidR="007861EC" w:rsidRDefault="007861EC" w:rsidP="00196130">
            <w:pPr>
              <w:rPr>
                <w:rFonts w:ascii="宋体" w:hAnsi="宋体"/>
                <w:color w:val="000000"/>
                <w:sz w:val="18"/>
                <w:szCs w:val="18"/>
              </w:rPr>
            </w:pPr>
            <w:r>
              <w:rPr>
                <w:rFonts w:ascii="宋体" w:hAnsi="宋体" w:hint="eastAsia"/>
                <w:color w:val="000000"/>
                <w:sz w:val="18"/>
                <w:szCs w:val="18"/>
              </w:rPr>
              <w:t>张家港农村商业银行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E376E3F"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85630A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6E8090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1418</w:t>
            </w:r>
          </w:p>
        </w:tc>
        <w:tc>
          <w:tcPr>
            <w:tcW w:w="4252" w:type="dxa"/>
            <w:tcBorders>
              <w:top w:val="single" w:sz="4" w:space="0" w:color="auto"/>
              <w:left w:val="single" w:sz="4" w:space="0" w:color="auto"/>
              <w:bottom w:val="single" w:sz="4" w:space="0" w:color="auto"/>
              <w:right w:val="single" w:sz="4" w:space="0" w:color="auto"/>
            </w:tcBorders>
            <w:vAlign w:val="center"/>
          </w:tcPr>
          <w:p w14:paraId="2EAF9508" w14:textId="77777777" w:rsidR="007861EC" w:rsidRDefault="007861EC" w:rsidP="00196130">
            <w:pPr>
              <w:rPr>
                <w:rFonts w:ascii="宋体" w:hAnsi="宋体"/>
                <w:color w:val="000000"/>
                <w:sz w:val="18"/>
                <w:szCs w:val="18"/>
              </w:rPr>
            </w:pPr>
            <w:r>
              <w:rPr>
                <w:rFonts w:ascii="宋体" w:hAnsi="宋体" w:hint="eastAsia"/>
                <w:color w:val="000000"/>
                <w:sz w:val="18"/>
                <w:szCs w:val="18"/>
              </w:rPr>
              <w:t>北京农村商业银行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0F529ED"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4EF126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D95626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1419</w:t>
            </w:r>
          </w:p>
        </w:tc>
        <w:tc>
          <w:tcPr>
            <w:tcW w:w="4252" w:type="dxa"/>
            <w:tcBorders>
              <w:top w:val="single" w:sz="4" w:space="0" w:color="auto"/>
              <w:left w:val="single" w:sz="4" w:space="0" w:color="auto"/>
              <w:bottom w:val="single" w:sz="4" w:space="0" w:color="auto"/>
              <w:right w:val="single" w:sz="4" w:space="0" w:color="auto"/>
            </w:tcBorders>
            <w:vAlign w:val="center"/>
          </w:tcPr>
          <w:p w14:paraId="06ED5E25" w14:textId="77777777" w:rsidR="007861EC" w:rsidRDefault="007861EC" w:rsidP="00196130">
            <w:pPr>
              <w:rPr>
                <w:rFonts w:ascii="宋体" w:hAnsi="宋体"/>
                <w:color w:val="000000"/>
                <w:sz w:val="18"/>
                <w:szCs w:val="18"/>
              </w:rPr>
            </w:pPr>
            <w:r>
              <w:rPr>
                <w:rFonts w:ascii="宋体" w:hAnsi="宋体" w:hint="eastAsia"/>
                <w:color w:val="000000"/>
                <w:sz w:val="18"/>
                <w:szCs w:val="18"/>
              </w:rPr>
              <w:t>天津农村商业银行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B41588D"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77D3D6FF"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2A1086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1422</w:t>
            </w:r>
          </w:p>
        </w:tc>
        <w:tc>
          <w:tcPr>
            <w:tcW w:w="4252" w:type="dxa"/>
            <w:tcBorders>
              <w:top w:val="single" w:sz="4" w:space="0" w:color="auto"/>
              <w:left w:val="single" w:sz="4" w:space="0" w:color="auto"/>
              <w:bottom w:val="single" w:sz="4" w:space="0" w:color="auto"/>
              <w:right w:val="single" w:sz="4" w:space="0" w:color="auto"/>
            </w:tcBorders>
            <w:vAlign w:val="center"/>
          </w:tcPr>
          <w:p w14:paraId="46CD1ABC" w14:textId="77777777" w:rsidR="007861EC" w:rsidRDefault="007861EC" w:rsidP="00196130">
            <w:pPr>
              <w:rPr>
                <w:rFonts w:ascii="宋体" w:hAnsi="宋体"/>
                <w:color w:val="000000"/>
                <w:sz w:val="18"/>
                <w:szCs w:val="18"/>
              </w:rPr>
            </w:pPr>
            <w:r>
              <w:rPr>
                <w:rFonts w:ascii="宋体" w:hAnsi="宋体" w:hint="eastAsia"/>
                <w:color w:val="000000"/>
                <w:sz w:val="18"/>
                <w:szCs w:val="18"/>
              </w:rPr>
              <w:t>成都农村商业银行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5876FAB"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4DA658FB"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4EBF9B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1425</w:t>
            </w:r>
          </w:p>
        </w:tc>
        <w:tc>
          <w:tcPr>
            <w:tcW w:w="4252" w:type="dxa"/>
            <w:tcBorders>
              <w:top w:val="single" w:sz="4" w:space="0" w:color="auto"/>
              <w:left w:val="single" w:sz="4" w:space="0" w:color="auto"/>
              <w:bottom w:val="single" w:sz="4" w:space="0" w:color="auto"/>
              <w:right w:val="single" w:sz="4" w:space="0" w:color="auto"/>
            </w:tcBorders>
            <w:vAlign w:val="center"/>
          </w:tcPr>
          <w:p w14:paraId="3BD7855F" w14:textId="77777777" w:rsidR="007861EC" w:rsidRDefault="007861EC" w:rsidP="00196130">
            <w:pPr>
              <w:rPr>
                <w:rFonts w:ascii="宋体" w:hAnsi="宋体"/>
                <w:color w:val="000000"/>
                <w:sz w:val="18"/>
                <w:szCs w:val="18"/>
              </w:rPr>
            </w:pPr>
            <w:r>
              <w:rPr>
                <w:rFonts w:ascii="宋体" w:hAnsi="宋体" w:hint="eastAsia"/>
                <w:color w:val="000000"/>
                <w:sz w:val="18"/>
                <w:szCs w:val="18"/>
              </w:rPr>
              <w:t>江门新会农村商业银行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6246793"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4B549B0C"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1B0623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1428</w:t>
            </w:r>
          </w:p>
        </w:tc>
        <w:tc>
          <w:tcPr>
            <w:tcW w:w="4252" w:type="dxa"/>
            <w:tcBorders>
              <w:top w:val="single" w:sz="4" w:space="0" w:color="auto"/>
              <w:left w:val="single" w:sz="4" w:space="0" w:color="auto"/>
              <w:bottom w:val="single" w:sz="4" w:space="0" w:color="auto"/>
              <w:right w:val="single" w:sz="4" w:space="0" w:color="auto"/>
            </w:tcBorders>
            <w:vAlign w:val="center"/>
          </w:tcPr>
          <w:p w14:paraId="66B480F7" w14:textId="77777777" w:rsidR="007861EC" w:rsidRDefault="007861EC" w:rsidP="00196130">
            <w:pPr>
              <w:rPr>
                <w:rFonts w:ascii="宋体" w:hAnsi="宋体"/>
                <w:color w:val="000000"/>
                <w:sz w:val="18"/>
                <w:szCs w:val="18"/>
              </w:rPr>
            </w:pPr>
            <w:r>
              <w:rPr>
                <w:rFonts w:ascii="宋体" w:hAnsi="宋体" w:hint="eastAsia"/>
                <w:color w:val="000000"/>
                <w:sz w:val="18"/>
                <w:szCs w:val="18"/>
              </w:rPr>
              <w:t>吴江农村商业银行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35C46B49"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3815E75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7CCF8C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1433</w:t>
            </w:r>
          </w:p>
        </w:tc>
        <w:tc>
          <w:tcPr>
            <w:tcW w:w="4252" w:type="dxa"/>
            <w:tcBorders>
              <w:top w:val="single" w:sz="4" w:space="0" w:color="auto"/>
              <w:left w:val="single" w:sz="4" w:space="0" w:color="auto"/>
              <w:bottom w:val="single" w:sz="4" w:space="0" w:color="auto"/>
              <w:right w:val="single" w:sz="4" w:space="0" w:color="auto"/>
            </w:tcBorders>
            <w:vAlign w:val="center"/>
          </w:tcPr>
          <w:p w14:paraId="5D7170FD" w14:textId="77777777" w:rsidR="007861EC" w:rsidRDefault="007861EC" w:rsidP="00196130">
            <w:pPr>
              <w:rPr>
                <w:rFonts w:ascii="宋体" w:hAnsi="宋体"/>
                <w:color w:val="000000"/>
                <w:sz w:val="18"/>
                <w:szCs w:val="18"/>
              </w:rPr>
            </w:pPr>
            <w:r>
              <w:rPr>
                <w:rFonts w:ascii="宋体" w:hAnsi="宋体" w:hint="eastAsia"/>
                <w:color w:val="000000"/>
                <w:sz w:val="18"/>
                <w:szCs w:val="18"/>
              </w:rPr>
              <w:t>江苏太仓农村商业银行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40893AB"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14DB73E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B58640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1434</w:t>
            </w:r>
          </w:p>
        </w:tc>
        <w:tc>
          <w:tcPr>
            <w:tcW w:w="4252" w:type="dxa"/>
            <w:tcBorders>
              <w:top w:val="single" w:sz="4" w:space="0" w:color="auto"/>
              <w:left w:val="single" w:sz="4" w:space="0" w:color="auto"/>
              <w:bottom w:val="single" w:sz="4" w:space="0" w:color="auto"/>
              <w:right w:val="single" w:sz="4" w:space="0" w:color="auto"/>
            </w:tcBorders>
            <w:vAlign w:val="center"/>
          </w:tcPr>
          <w:p w14:paraId="4902F4BA" w14:textId="77777777" w:rsidR="007861EC" w:rsidRDefault="007861EC" w:rsidP="00196130">
            <w:pPr>
              <w:rPr>
                <w:rFonts w:ascii="宋体" w:hAnsi="宋体"/>
                <w:color w:val="000000"/>
                <w:sz w:val="18"/>
                <w:szCs w:val="18"/>
              </w:rPr>
            </w:pPr>
            <w:r>
              <w:rPr>
                <w:rFonts w:ascii="宋体" w:hAnsi="宋体" w:hint="eastAsia"/>
                <w:color w:val="000000"/>
                <w:sz w:val="18"/>
                <w:szCs w:val="18"/>
              </w:rPr>
              <w:t>山西尧都农村商业银行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117371A5"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3FFB1BF3"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1FA17C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1437</w:t>
            </w:r>
          </w:p>
        </w:tc>
        <w:tc>
          <w:tcPr>
            <w:tcW w:w="4252" w:type="dxa"/>
            <w:tcBorders>
              <w:top w:val="single" w:sz="4" w:space="0" w:color="auto"/>
              <w:left w:val="single" w:sz="4" w:space="0" w:color="auto"/>
              <w:bottom w:val="single" w:sz="4" w:space="0" w:color="auto"/>
              <w:right w:val="single" w:sz="4" w:space="0" w:color="auto"/>
            </w:tcBorders>
            <w:vAlign w:val="center"/>
          </w:tcPr>
          <w:p w14:paraId="326FAD66" w14:textId="77777777" w:rsidR="007861EC" w:rsidRDefault="007861EC" w:rsidP="00196130">
            <w:pPr>
              <w:rPr>
                <w:rFonts w:ascii="宋体" w:hAnsi="宋体"/>
                <w:color w:val="000000"/>
                <w:sz w:val="18"/>
                <w:szCs w:val="18"/>
              </w:rPr>
            </w:pPr>
            <w:r>
              <w:rPr>
                <w:rFonts w:ascii="宋体" w:hAnsi="宋体" w:hint="eastAsia"/>
                <w:color w:val="000000"/>
                <w:sz w:val="18"/>
                <w:szCs w:val="18"/>
              </w:rPr>
              <w:t>江苏锡州农村商业银行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15BF60E"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60133A93"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F6C21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1446</w:t>
            </w:r>
          </w:p>
        </w:tc>
        <w:tc>
          <w:tcPr>
            <w:tcW w:w="4252" w:type="dxa"/>
            <w:tcBorders>
              <w:top w:val="single" w:sz="4" w:space="0" w:color="auto"/>
              <w:left w:val="single" w:sz="4" w:space="0" w:color="auto"/>
              <w:bottom w:val="single" w:sz="4" w:space="0" w:color="auto"/>
              <w:right w:val="single" w:sz="4" w:space="0" w:color="auto"/>
            </w:tcBorders>
            <w:vAlign w:val="center"/>
          </w:tcPr>
          <w:p w14:paraId="1242AAB9" w14:textId="77777777" w:rsidR="007861EC" w:rsidRDefault="007861EC" w:rsidP="00196130">
            <w:pPr>
              <w:rPr>
                <w:rFonts w:ascii="宋体" w:hAnsi="宋体"/>
                <w:color w:val="000000"/>
                <w:sz w:val="18"/>
                <w:szCs w:val="18"/>
              </w:rPr>
            </w:pPr>
            <w:r>
              <w:rPr>
                <w:rFonts w:ascii="宋体" w:hAnsi="宋体" w:hint="eastAsia"/>
                <w:color w:val="000000"/>
                <w:sz w:val="18"/>
                <w:szCs w:val="18"/>
              </w:rPr>
              <w:t>宁夏黄河农村商业银行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29C4517"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539DD60B"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5CBB149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1456</w:t>
            </w:r>
          </w:p>
        </w:tc>
        <w:tc>
          <w:tcPr>
            <w:tcW w:w="4252" w:type="dxa"/>
            <w:tcBorders>
              <w:top w:val="single" w:sz="4" w:space="0" w:color="auto"/>
              <w:left w:val="single" w:sz="4" w:space="0" w:color="auto"/>
              <w:bottom w:val="single" w:sz="4" w:space="0" w:color="auto"/>
              <w:right w:val="single" w:sz="4" w:space="0" w:color="auto"/>
            </w:tcBorders>
            <w:vAlign w:val="center"/>
          </w:tcPr>
          <w:p w14:paraId="101189A6" w14:textId="77777777" w:rsidR="007861EC" w:rsidRDefault="007861EC" w:rsidP="00196130">
            <w:pPr>
              <w:rPr>
                <w:rFonts w:ascii="宋体" w:hAnsi="宋体"/>
                <w:color w:val="000000"/>
                <w:sz w:val="18"/>
                <w:szCs w:val="18"/>
              </w:rPr>
            </w:pPr>
            <w:r>
              <w:rPr>
                <w:rFonts w:ascii="宋体" w:hAnsi="宋体" w:hint="eastAsia"/>
                <w:color w:val="000000"/>
                <w:sz w:val="18"/>
                <w:szCs w:val="18"/>
              </w:rPr>
              <w:t>天津滨海农村商业银行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BDA5FE7"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2D95DA6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929358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1459</w:t>
            </w:r>
          </w:p>
        </w:tc>
        <w:tc>
          <w:tcPr>
            <w:tcW w:w="4252" w:type="dxa"/>
            <w:tcBorders>
              <w:top w:val="single" w:sz="4" w:space="0" w:color="auto"/>
              <w:left w:val="single" w:sz="4" w:space="0" w:color="auto"/>
              <w:bottom w:val="single" w:sz="4" w:space="0" w:color="auto"/>
              <w:right w:val="single" w:sz="4" w:space="0" w:color="auto"/>
            </w:tcBorders>
            <w:vAlign w:val="center"/>
          </w:tcPr>
          <w:p w14:paraId="6CF6FAC4" w14:textId="77777777" w:rsidR="007861EC" w:rsidRDefault="007861EC" w:rsidP="00196130">
            <w:pPr>
              <w:rPr>
                <w:rFonts w:ascii="宋体" w:hAnsi="宋体"/>
                <w:color w:val="000000"/>
                <w:sz w:val="18"/>
                <w:szCs w:val="18"/>
              </w:rPr>
            </w:pPr>
            <w:r>
              <w:rPr>
                <w:rFonts w:ascii="宋体" w:hAnsi="宋体" w:hint="eastAsia"/>
                <w:color w:val="000000"/>
                <w:sz w:val="18"/>
                <w:szCs w:val="18"/>
              </w:rPr>
              <w:t>武汉农村商业银行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9FF2E08"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66DCFE3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8E9423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1460</w:t>
            </w:r>
          </w:p>
        </w:tc>
        <w:tc>
          <w:tcPr>
            <w:tcW w:w="4252" w:type="dxa"/>
            <w:tcBorders>
              <w:top w:val="single" w:sz="4" w:space="0" w:color="auto"/>
              <w:left w:val="single" w:sz="4" w:space="0" w:color="auto"/>
              <w:bottom w:val="single" w:sz="4" w:space="0" w:color="auto"/>
              <w:right w:val="single" w:sz="4" w:space="0" w:color="auto"/>
            </w:tcBorders>
            <w:vAlign w:val="center"/>
          </w:tcPr>
          <w:p w14:paraId="579D2D4A" w14:textId="77777777" w:rsidR="007861EC" w:rsidRDefault="007861EC" w:rsidP="00196130">
            <w:pPr>
              <w:rPr>
                <w:rFonts w:ascii="宋体" w:hAnsi="宋体"/>
                <w:color w:val="000000"/>
                <w:sz w:val="18"/>
                <w:szCs w:val="18"/>
              </w:rPr>
            </w:pPr>
            <w:r>
              <w:rPr>
                <w:rFonts w:ascii="宋体" w:hAnsi="宋体" w:hint="eastAsia"/>
                <w:color w:val="000000"/>
                <w:sz w:val="18"/>
                <w:szCs w:val="18"/>
              </w:rPr>
              <w:t>江南农村商业银行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43DF4168" w14:textId="77777777" w:rsidR="007861EC" w:rsidRDefault="007861EC" w:rsidP="00196130">
            <w:pPr>
              <w:rPr>
                <w:rFonts w:ascii="宋体" w:hAnsi="宋体"/>
                <w:color w:val="000000"/>
                <w:sz w:val="18"/>
                <w:szCs w:val="18"/>
              </w:rPr>
            </w:pPr>
            <w:r>
              <w:rPr>
                <w:rFonts w:ascii="宋体" w:hAnsi="宋体" w:hint="eastAsia"/>
                <w:color w:val="000000"/>
                <w:sz w:val="18"/>
                <w:szCs w:val="18"/>
              </w:rPr>
              <w:t>COUNTCB</w:t>
            </w:r>
          </w:p>
        </w:tc>
      </w:tr>
      <w:tr w:rsidR="007861EC" w14:paraId="5D9E0EA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7121A4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0518</w:t>
            </w:r>
          </w:p>
        </w:tc>
        <w:tc>
          <w:tcPr>
            <w:tcW w:w="4252" w:type="dxa"/>
            <w:tcBorders>
              <w:top w:val="single" w:sz="4" w:space="0" w:color="auto"/>
              <w:left w:val="single" w:sz="4" w:space="0" w:color="auto"/>
              <w:bottom w:val="single" w:sz="4" w:space="0" w:color="auto"/>
              <w:right w:val="single" w:sz="4" w:space="0" w:color="auto"/>
            </w:tcBorders>
            <w:vAlign w:val="center"/>
          </w:tcPr>
          <w:p w14:paraId="1C866DB5" w14:textId="77777777" w:rsidR="007861EC" w:rsidRDefault="007861EC" w:rsidP="00196130">
            <w:pPr>
              <w:rPr>
                <w:rFonts w:ascii="宋体" w:hAnsi="宋体"/>
                <w:color w:val="000000"/>
                <w:sz w:val="18"/>
                <w:szCs w:val="18"/>
              </w:rPr>
            </w:pPr>
            <w:r>
              <w:rPr>
                <w:rFonts w:ascii="宋体" w:hAnsi="宋体" w:hint="eastAsia"/>
                <w:color w:val="000000"/>
                <w:sz w:val="18"/>
                <w:szCs w:val="18"/>
              </w:rPr>
              <w:t>运城市农村信用合作社联合社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C2B8BC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39CD37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3A53A3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1406</w:t>
            </w:r>
          </w:p>
        </w:tc>
        <w:tc>
          <w:tcPr>
            <w:tcW w:w="4252" w:type="dxa"/>
            <w:tcBorders>
              <w:top w:val="single" w:sz="4" w:space="0" w:color="auto"/>
              <w:left w:val="single" w:sz="4" w:space="0" w:color="auto"/>
              <w:bottom w:val="single" w:sz="4" w:space="0" w:color="auto"/>
              <w:right w:val="single" w:sz="4" w:space="0" w:color="auto"/>
            </w:tcBorders>
            <w:vAlign w:val="center"/>
          </w:tcPr>
          <w:p w14:paraId="44B835FD" w14:textId="77777777" w:rsidR="007861EC" w:rsidRDefault="007861EC" w:rsidP="00196130">
            <w:pPr>
              <w:rPr>
                <w:rFonts w:ascii="宋体" w:hAnsi="宋体"/>
                <w:color w:val="000000"/>
                <w:sz w:val="18"/>
                <w:szCs w:val="18"/>
              </w:rPr>
            </w:pPr>
            <w:r>
              <w:rPr>
                <w:rFonts w:ascii="宋体" w:hAnsi="宋体" w:hint="eastAsia"/>
                <w:color w:val="000000"/>
                <w:sz w:val="18"/>
                <w:szCs w:val="18"/>
              </w:rPr>
              <w:t>杭州市萧山区农村信用合作社联合社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9FC001A"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0E5268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268626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1407</w:t>
            </w:r>
          </w:p>
        </w:tc>
        <w:tc>
          <w:tcPr>
            <w:tcW w:w="4252" w:type="dxa"/>
            <w:tcBorders>
              <w:top w:val="single" w:sz="4" w:space="0" w:color="auto"/>
              <w:left w:val="single" w:sz="4" w:space="0" w:color="auto"/>
              <w:bottom w:val="single" w:sz="4" w:space="0" w:color="auto"/>
              <w:right w:val="single" w:sz="4" w:space="0" w:color="auto"/>
            </w:tcBorders>
            <w:vAlign w:val="center"/>
          </w:tcPr>
          <w:p w14:paraId="6993E6C7" w14:textId="77777777" w:rsidR="007861EC" w:rsidRDefault="007861EC" w:rsidP="00196130">
            <w:pPr>
              <w:rPr>
                <w:rFonts w:ascii="宋体" w:hAnsi="宋体"/>
                <w:color w:val="000000"/>
                <w:sz w:val="18"/>
                <w:szCs w:val="18"/>
              </w:rPr>
            </w:pPr>
            <w:r>
              <w:rPr>
                <w:rFonts w:ascii="宋体" w:hAnsi="宋体" w:hint="eastAsia"/>
                <w:color w:val="000000"/>
                <w:sz w:val="18"/>
                <w:szCs w:val="18"/>
              </w:rPr>
              <w:t>佛山市南海区农村信用合作社联合社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A094691"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7BDCD0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204F56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1409</w:t>
            </w:r>
          </w:p>
        </w:tc>
        <w:tc>
          <w:tcPr>
            <w:tcW w:w="4252" w:type="dxa"/>
            <w:tcBorders>
              <w:top w:val="single" w:sz="4" w:space="0" w:color="auto"/>
              <w:left w:val="single" w:sz="4" w:space="0" w:color="auto"/>
              <w:bottom w:val="single" w:sz="4" w:space="0" w:color="auto"/>
              <w:right w:val="single" w:sz="4" w:space="0" w:color="auto"/>
            </w:tcBorders>
            <w:vAlign w:val="center"/>
          </w:tcPr>
          <w:p w14:paraId="4347EFED" w14:textId="77777777" w:rsidR="007861EC" w:rsidRDefault="007861EC" w:rsidP="00196130">
            <w:pPr>
              <w:rPr>
                <w:rFonts w:ascii="宋体" w:hAnsi="宋体"/>
                <w:color w:val="000000"/>
                <w:sz w:val="18"/>
                <w:szCs w:val="18"/>
              </w:rPr>
            </w:pPr>
            <w:r>
              <w:rPr>
                <w:rFonts w:ascii="宋体" w:hAnsi="宋体" w:hint="eastAsia"/>
                <w:color w:val="000000"/>
                <w:sz w:val="18"/>
                <w:szCs w:val="18"/>
              </w:rPr>
              <w:t>云南省农村信用社联合社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39CC2540"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824BDC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6FA25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1410</w:t>
            </w:r>
          </w:p>
        </w:tc>
        <w:tc>
          <w:tcPr>
            <w:tcW w:w="4252" w:type="dxa"/>
            <w:tcBorders>
              <w:top w:val="single" w:sz="4" w:space="0" w:color="auto"/>
              <w:left w:val="single" w:sz="4" w:space="0" w:color="auto"/>
              <w:bottom w:val="single" w:sz="4" w:space="0" w:color="auto"/>
              <w:right w:val="single" w:sz="4" w:space="0" w:color="auto"/>
            </w:tcBorders>
            <w:vAlign w:val="center"/>
          </w:tcPr>
          <w:p w14:paraId="10B4D0A9" w14:textId="77777777" w:rsidR="007861EC" w:rsidRDefault="007861EC" w:rsidP="00196130">
            <w:pPr>
              <w:rPr>
                <w:rFonts w:ascii="宋体" w:hAnsi="宋体"/>
                <w:color w:val="000000"/>
                <w:sz w:val="18"/>
                <w:szCs w:val="18"/>
              </w:rPr>
            </w:pPr>
            <w:r>
              <w:rPr>
                <w:rFonts w:ascii="宋体" w:hAnsi="宋体" w:hint="eastAsia"/>
                <w:color w:val="000000"/>
                <w:sz w:val="18"/>
                <w:szCs w:val="18"/>
              </w:rPr>
              <w:t>湖北省农村信用社联合社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03B59513"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8401FB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491B79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1411</w:t>
            </w:r>
          </w:p>
        </w:tc>
        <w:tc>
          <w:tcPr>
            <w:tcW w:w="4252" w:type="dxa"/>
            <w:tcBorders>
              <w:top w:val="single" w:sz="4" w:space="0" w:color="auto"/>
              <w:left w:val="single" w:sz="4" w:space="0" w:color="auto"/>
              <w:bottom w:val="single" w:sz="4" w:space="0" w:color="auto"/>
              <w:right w:val="single" w:sz="4" w:space="0" w:color="auto"/>
            </w:tcBorders>
            <w:vAlign w:val="center"/>
          </w:tcPr>
          <w:p w14:paraId="453CE117" w14:textId="77777777" w:rsidR="007861EC" w:rsidRDefault="007861EC" w:rsidP="00196130">
            <w:pPr>
              <w:rPr>
                <w:rFonts w:ascii="宋体" w:hAnsi="宋体"/>
                <w:color w:val="000000"/>
                <w:sz w:val="18"/>
                <w:szCs w:val="18"/>
              </w:rPr>
            </w:pPr>
            <w:r>
              <w:rPr>
                <w:rFonts w:ascii="宋体" w:hAnsi="宋体" w:hint="eastAsia"/>
                <w:color w:val="000000"/>
                <w:sz w:val="18"/>
                <w:szCs w:val="18"/>
              </w:rPr>
              <w:t>徐州市市郊信用合作社联合社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4B9402E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C973C2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F0CF05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1414</w:t>
            </w:r>
          </w:p>
        </w:tc>
        <w:tc>
          <w:tcPr>
            <w:tcW w:w="4252" w:type="dxa"/>
            <w:tcBorders>
              <w:top w:val="single" w:sz="4" w:space="0" w:color="auto"/>
              <w:left w:val="single" w:sz="4" w:space="0" w:color="auto"/>
              <w:bottom w:val="single" w:sz="4" w:space="0" w:color="auto"/>
              <w:right w:val="single" w:sz="4" w:space="0" w:color="auto"/>
            </w:tcBorders>
            <w:vAlign w:val="center"/>
          </w:tcPr>
          <w:p w14:paraId="4E6C288B" w14:textId="77777777" w:rsidR="007861EC" w:rsidRDefault="007861EC" w:rsidP="00196130">
            <w:pPr>
              <w:rPr>
                <w:rFonts w:ascii="宋体" w:hAnsi="宋体"/>
                <w:color w:val="000000"/>
                <w:sz w:val="18"/>
                <w:szCs w:val="18"/>
              </w:rPr>
            </w:pPr>
            <w:r>
              <w:rPr>
                <w:rFonts w:ascii="宋体" w:hAnsi="宋体" w:hint="eastAsia"/>
                <w:color w:val="000000"/>
                <w:sz w:val="18"/>
                <w:szCs w:val="18"/>
              </w:rPr>
              <w:t>山东省农村信用社联合社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65C438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23636A2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0EB812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1417</w:t>
            </w:r>
          </w:p>
        </w:tc>
        <w:tc>
          <w:tcPr>
            <w:tcW w:w="4252" w:type="dxa"/>
            <w:tcBorders>
              <w:top w:val="single" w:sz="4" w:space="0" w:color="auto"/>
              <w:left w:val="single" w:sz="4" w:space="0" w:color="auto"/>
              <w:bottom w:val="single" w:sz="4" w:space="0" w:color="auto"/>
              <w:right w:val="single" w:sz="4" w:space="0" w:color="auto"/>
            </w:tcBorders>
            <w:vAlign w:val="center"/>
          </w:tcPr>
          <w:p w14:paraId="35C69EF8" w14:textId="77777777" w:rsidR="007861EC" w:rsidRDefault="007861EC" w:rsidP="00196130">
            <w:pPr>
              <w:rPr>
                <w:rFonts w:ascii="宋体" w:hAnsi="宋体"/>
                <w:color w:val="000000"/>
                <w:sz w:val="18"/>
                <w:szCs w:val="18"/>
              </w:rPr>
            </w:pPr>
            <w:r>
              <w:rPr>
                <w:rFonts w:ascii="宋体" w:hAnsi="宋体" w:hint="eastAsia"/>
                <w:color w:val="000000"/>
                <w:sz w:val="18"/>
                <w:szCs w:val="18"/>
              </w:rPr>
              <w:t>福建省农村信用社联合社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1FCD55DB"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CB68058"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37EC51D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1421</w:t>
            </w:r>
          </w:p>
        </w:tc>
        <w:tc>
          <w:tcPr>
            <w:tcW w:w="4252" w:type="dxa"/>
            <w:tcBorders>
              <w:top w:val="single" w:sz="4" w:space="0" w:color="auto"/>
              <w:left w:val="single" w:sz="4" w:space="0" w:color="auto"/>
              <w:bottom w:val="single" w:sz="4" w:space="0" w:color="auto"/>
              <w:right w:val="single" w:sz="4" w:space="0" w:color="auto"/>
            </w:tcBorders>
            <w:vAlign w:val="center"/>
          </w:tcPr>
          <w:p w14:paraId="000C0EEE" w14:textId="77777777" w:rsidR="007861EC" w:rsidRDefault="007861EC" w:rsidP="00196130">
            <w:pPr>
              <w:rPr>
                <w:rFonts w:ascii="宋体" w:hAnsi="宋体"/>
                <w:color w:val="000000"/>
                <w:sz w:val="18"/>
                <w:szCs w:val="18"/>
              </w:rPr>
            </w:pPr>
            <w:r>
              <w:rPr>
                <w:rFonts w:ascii="宋体" w:hAnsi="宋体" w:hint="eastAsia"/>
                <w:color w:val="000000"/>
                <w:sz w:val="18"/>
                <w:szCs w:val="18"/>
              </w:rPr>
              <w:t>佛山市三水区农村信用合作社联合社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9A57CED"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1FCEBD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06674D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1423</w:t>
            </w:r>
          </w:p>
        </w:tc>
        <w:tc>
          <w:tcPr>
            <w:tcW w:w="4252" w:type="dxa"/>
            <w:tcBorders>
              <w:top w:val="single" w:sz="4" w:space="0" w:color="auto"/>
              <w:left w:val="single" w:sz="4" w:space="0" w:color="auto"/>
              <w:bottom w:val="single" w:sz="4" w:space="0" w:color="auto"/>
              <w:right w:val="single" w:sz="4" w:space="0" w:color="auto"/>
            </w:tcBorders>
            <w:vAlign w:val="center"/>
          </w:tcPr>
          <w:p w14:paraId="059CC016" w14:textId="77777777" w:rsidR="007861EC" w:rsidRDefault="007861EC" w:rsidP="00196130">
            <w:pPr>
              <w:rPr>
                <w:rFonts w:ascii="宋体" w:hAnsi="宋体"/>
                <w:color w:val="000000"/>
                <w:sz w:val="18"/>
                <w:szCs w:val="18"/>
              </w:rPr>
            </w:pPr>
            <w:r>
              <w:rPr>
                <w:rFonts w:ascii="宋体" w:hAnsi="宋体" w:hint="eastAsia"/>
                <w:color w:val="000000"/>
                <w:sz w:val="18"/>
                <w:szCs w:val="18"/>
              </w:rPr>
              <w:t>沧州市农村信用合作社联合社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981C203"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C3B39E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EF18A6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1424</w:t>
            </w:r>
          </w:p>
        </w:tc>
        <w:tc>
          <w:tcPr>
            <w:tcW w:w="4252" w:type="dxa"/>
            <w:tcBorders>
              <w:top w:val="single" w:sz="4" w:space="0" w:color="auto"/>
              <w:left w:val="single" w:sz="4" w:space="0" w:color="auto"/>
              <w:bottom w:val="single" w:sz="4" w:space="0" w:color="auto"/>
              <w:right w:val="single" w:sz="4" w:space="0" w:color="auto"/>
            </w:tcBorders>
            <w:vAlign w:val="center"/>
          </w:tcPr>
          <w:p w14:paraId="23565FD7" w14:textId="77777777" w:rsidR="007861EC" w:rsidRDefault="007861EC" w:rsidP="00196130">
            <w:pPr>
              <w:rPr>
                <w:rFonts w:ascii="宋体" w:hAnsi="宋体"/>
                <w:color w:val="000000"/>
                <w:sz w:val="18"/>
                <w:szCs w:val="18"/>
              </w:rPr>
            </w:pPr>
            <w:r>
              <w:rPr>
                <w:rFonts w:ascii="宋体" w:hAnsi="宋体" w:hint="eastAsia"/>
                <w:color w:val="000000"/>
                <w:sz w:val="18"/>
                <w:szCs w:val="18"/>
              </w:rPr>
              <w:t>江苏省农村信用社联合社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43A7823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B813A8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729C03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1426</w:t>
            </w:r>
          </w:p>
        </w:tc>
        <w:tc>
          <w:tcPr>
            <w:tcW w:w="4252" w:type="dxa"/>
            <w:tcBorders>
              <w:top w:val="single" w:sz="4" w:space="0" w:color="auto"/>
              <w:left w:val="single" w:sz="4" w:space="0" w:color="auto"/>
              <w:bottom w:val="single" w:sz="4" w:space="0" w:color="auto"/>
              <w:right w:val="single" w:sz="4" w:space="0" w:color="auto"/>
            </w:tcBorders>
            <w:vAlign w:val="center"/>
          </w:tcPr>
          <w:p w14:paraId="77BFE1A2" w14:textId="77777777" w:rsidR="007861EC" w:rsidRDefault="007861EC" w:rsidP="00196130">
            <w:pPr>
              <w:rPr>
                <w:rFonts w:ascii="宋体" w:hAnsi="宋体"/>
                <w:color w:val="000000"/>
                <w:sz w:val="18"/>
                <w:szCs w:val="18"/>
              </w:rPr>
            </w:pPr>
            <w:r>
              <w:rPr>
                <w:rFonts w:ascii="宋体" w:hAnsi="宋体" w:hint="eastAsia"/>
                <w:color w:val="000000"/>
                <w:sz w:val="18"/>
                <w:szCs w:val="18"/>
              </w:rPr>
              <w:t>高要市农村信用合作社联合社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173FF40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745C74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AE6D2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1427</w:t>
            </w:r>
          </w:p>
        </w:tc>
        <w:tc>
          <w:tcPr>
            <w:tcW w:w="4252" w:type="dxa"/>
            <w:tcBorders>
              <w:top w:val="single" w:sz="4" w:space="0" w:color="auto"/>
              <w:left w:val="single" w:sz="4" w:space="0" w:color="auto"/>
              <w:bottom w:val="single" w:sz="4" w:space="0" w:color="auto"/>
              <w:right w:val="single" w:sz="4" w:space="0" w:color="auto"/>
            </w:tcBorders>
            <w:vAlign w:val="center"/>
          </w:tcPr>
          <w:p w14:paraId="799D9E5E" w14:textId="77777777" w:rsidR="007861EC" w:rsidRDefault="007861EC" w:rsidP="00196130">
            <w:pPr>
              <w:rPr>
                <w:rFonts w:ascii="宋体" w:hAnsi="宋体"/>
                <w:color w:val="000000"/>
                <w:sz w:val="18"/>
                <w:szCs w:val="18"/>
              </w:rPr>
            </w:pPr>
            <w:r>
              <w:rPr>
                <w:rFonts w:ascii="宋体" w:hAnsi="宋体" w:hint="eastAsia"/>
                <w:color w:val="000000"/>
                <w:sz w:val="18"/>
                <w:szCs w:val="18"/>
              </w:rPr>
              <w:t>佛山市禅城区农村信用合作社联合社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ED18771"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4D89B1D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0AFBB93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1429</w:t>
            </w:r>
          </w:p>
        </w:tc>
        <w:tc>
          <w:tcPr>
            <w:tcW w:w="4252" w:type="dxa"/>
            <w:tcBorders>
              <w:top w:val="single" w:sz="4" w:space="0" w:color="auto"/>
              <w:left w:val="single" w:sz="4" w:space="0" w:color="auto"/>
              <w:bottom w:val="single" w:sz="4" w:space="0" w:color="auto"/>
              <w:right w:val="single" w:sz="4" w:space="0" w:color="auto"/>
            </w:tcBorders>
            <w:vAlign w:val="center"/>
          </w:tcPr>
          <w:p w14:paraId="75FDC141" w14:textId="77777777" w:rsidR="007861EC" w:rsidRDefault="007861EC" w:rsidP="00196130">
            <w:pPr>
              <w:rPr>
                <w:rFonts w:ascii="宋体" w:hAnsi="宋体"/>
                <w:color w:val="000000"/>
                <w:sz w:val="18"/>
                <w:szCs w:val="18"/>
              </w:rPr>
            </w:pPr>
            <w:r>
              <w:rPr>
                <w:rFonts w:ascii="宋体" w:hAnsi="宋体" w:hint="eastAsia"/>
                <w:color w:val="000000"/>
                <w:sz w:val="18"/>
                <w:szCs w:val="18"/>
              </w:rPr>
              <w:t>浙江省农村信用社联合社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2EBDCFE"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50A98C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3678A6C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1431</w:t>
            </w:r>
          </w:p>
        </w:tc>
        <w:tc>
          <w:tcPr>
            <w:tcW w:w="4252" w:type="dxa"/>
            <w:tcBorders>
              <w:top w:val="single" w:sz="4" w:space="0" w:color="auto"/>
              <w:left w:val="single" w:sz="4" w:space="0" w:color="auto"/>
              <w:bottom w:val="single" w:sz="4" w:space="0" w:color="auto"/>
              <w:right w:val="single" w:sz="4" w:space="0" w:color="auto"/>
            </w:tcBorders>
            <w:vAlign w:val="center"/>
          </w:tcPr>
          <w:p w14:paraId="4DA3DF90" w14:textId="77777777" w:rsidR="007861EC" w:rsidRDefault="007861EC" w:rsidP="00196130">
            <w:pPr>
              <w:rPr>
                <w:rFonts w:ascii="宋体" w:hAnsi="宋体"/>
                <w:color w:val="000000"/>
                <w:sz w:val="18"/>
                <w:szCs w:val="18"/>
              </w:rPr>
            </w:pPr>
            <w:r>
              <w:rPr>
                <w:rFonts w:ascii="宋体" w:hAnsi="宋体" w:hint="eastAsia"/>
                <w:color w:val="000000"/>
                <w:sz w:val="18"/>
                <w:szCs w:val="18"/>
              </w:rPr>
              <w:t>珠海市农村信用合作社联合社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2C47008"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1D56E83"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6293FB2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1436</w:t>
            </w:r>
          </w:p>
        </w:tc>
        <w:tc>
          <w:tcPr>
            <w:tcW w:w="4252" w:type="dxa"/>
            <w:tcBorders>
              <w:top w:val="single" w:sz="4" w:space="0" w:color="auto"/>
              <w:left w:val="single" w:sz="4" w:space="0" w:color="auto"/>
              <w:bottom w:val="single" w:sz="4" w:space="0" w:color="auto"/>
              <w:right w:val="single" w:sz="4" w:space="0" w:color="auto"/>
            </w:tcBorders>
            <w:vAlign w:val="center"/>
          </w:tcPr>
          <w:p w14:paraId="62163652" w14:textId="77777777" w:rsidR="007861EC" w:rsidRDefault="007861EC" w:rsidP="00196130">
            <w:pPr>
              <w:rPr>
                <w:rFonts w:ascii="宋体" w:hAnsi="宋体"/>
                <w:color w:val="000000"/>
                <w:sz w:val="18"/>
                <w:szCs w:val="18"/>
              </w:rPr>
            </w:pPr>
            <w:r>
              <w:rPr>
                <w:rFonts w:ascii="宋体" w:hAnsi="宋体" w:hint="eastAsia"/>
                <w:color w:val="000000"/>
                <w:sz w:val="18"/>
                <w:szCs w:val="18"/>
              </w:rPr>
              <w:t>贵州省农村信用社联合社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092EC202"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1A44C19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3FD82B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1438</w:t>
            </w:r>
          </w:p>
        </w:tc>
        <w:tc>
          <w:tcPr>
            <w:tcW w:w="4252" w:type="dxa"/>
            <w:tcBorders>
              <w:top w:val="single" w:sz="4" w:space="0" w:color="auto"/>
              <w:left w:val="single" w:sz="4" w:space="0" w:color="auto"/>
              <w:bottom w:val="single" w:sz="4" w:space="0" w:color="auto"/>
              <w:right w:val="single" w:sz="4" w:space="0" w:color="auto"/>
            </w:tcBorders>
            <w:vAlign w:val="center"/>
          </w:tcPr>
          <w:p w14:paraId="3F8D5CC2" w14:textId="77777777" w:rsidR="007861EC" w:rsidRDefault="007861EC" w:rsidP="00196130">
            <w:pPr>
              <w:rPr>
                <w:rFonts w:ascii="宋体" w:hAnsi="宋体"/>
                <w:color w:val="000000"/>
                <w:sz w:val="18"/>
                <w:szCs w:val="18"/>
              </w:rPr>
            </w:pPr>
            <w:r>
              <w:rPr>
                <w:rFonts w:ascii="宋体" w:hAnsi="宋体" w:hint="eastAsia"/>
                <w:color w:val="000000"/>
                <w:sz w:val="18"/>
                <w:szCs w:val="18"/>
              </w:rPr>
              <w:t>湖南省农村信用社联合社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D2C5EFC"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3E076A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AC381B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1439</w:t>
            </w:r>
          </w:p>
        </w:tc>
        <w:tc>
          <w:tcPr>
            <w:tcW w:w="4252" w:type="dxa"/>
            <w:tcBorders>
              <w:top w:val="single" w:sz="4" w:space="0" w:color="auto"/>
              <w:left w:val="single" w:sz="4" w:space="0" w:color="auto"/>
              <w:bottom w:val="single" w:sz="4" w:space="0" w:color="auto"/>
              <w:right w:val="single" w:sz="4" w:space="0" w:color="auto"/>
            </w:tcBorders>
            <w:vAlign w:val="center"/>
          </w:tcPr>
          <w:p w14:paraId="19551F3B" w14:textId="77777777" w:rsidR="007861EC" w:rsidRDefault="007861EC" w:rsidP="00196130">
            <w:pPr>
              <w:rPr>
                <w:rFonts w:ascii="宋体" w:hAnsi="宋体"/>
                <w:color w:val="000000"/>
                <w:sz w:val="18"/>
                <w:szCs w:val="18"/>
              </w:rPr>
            </w:pPr>
            <w:r>
              <w:rPr>
                <w:rFonts w:ascii="宋体" w:hAnsi="宋体" w:hint="eastAsia"/>
                <w:color w:val="000000"/>
                <w:sz w:val="18"/>
                <w:szCs w:val="18"/>
              </w:rPr>
              <w:t>江西省农村信用社联合社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719BDFAA"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1D26F2D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53545F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1440</w:t>
            </w:r>
          </w:p>
        </w:tc>
        <w:tc>
          <w:tcPr>
            <w:tcW w:w="4252" w:type="dxa"/>
            <w:tcBorders>
              <w:top w:val="single" w:sz="4" w:space="0" w:color="auto"/>
              <w:left w:val="single" w:sz="4" w:space="0" w:color="auto"/>
              <w:bottom w:val="single" w:sz="4" w:space="0" w:color="auto"/>
              <w:right w:val="single" w:sz="4" w:space="0" w:color="auto"/>
            </w:tcBorders>
            <w:vAlign w:val="center"/>
          </w:tcPr>
          <w:p w14:paraId="77CA6913" w14:textId="77777777" w:rsidR="007861EC" w:rsidRDefault="007861EC" w:rsidP="00196130">
            <w:pPr>
              <w:rPr>
                <w:rFonts w:ascii="宋体" w:hAnsi="宋体"/>
                <w:color w:val="000000"/>
                <w:sz w:val="18"/>
                <w:szCs w:val="18"/>
              </w:rPr>
            </w:pPr>
            <w:r>
              <w:rPr>
                <w:rFonts w:ascii="宋体" w:hAnsi="宋体" w:hint="eastAsia"/>
                <w:color w:val="000000"/>
                <w:sz w:val="18"/>
                <w:szCs w:val="18"/>
              </w:rPr>
              <w:t>河南省农村信用社联合社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B2DF544"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5666E84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A3E0FD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1441</w:t>
            </w:r>
          </w:p>
        </w:tc>
        <w:tc>
          <w:tcPr>
            <w:tcW w:w="4252" w:type="dxa"/>
            <w:tcBorders>
              <w:top w:val="single" w:sz="4" w:space="0" w:color="auto"/>
              <w:left w:val="single" w:sz="4" w:space="0" w:color="auto"/>
              <w:bottom w:val="single" w:sz="4" w:space="0" w:color="auto"/>
              <w:right w:val="single" w:sz="4" w:space="0" w:color="auto"/>
            </w:tcBorders>
            <w:vAlign w:val="center"/>
          </w:tcPr>
          <w:p w14:paraId="39F2BC18" w14:textId="77777777" w:rsidR="007861EC" w:rsidRDefault="007861EC" w:rsidP="00196130">
            <w:pPr>
              <w:rPr>
                <w:rFonts w:ascii="宋体" w:hAnsi="宋体"/>
                <w:color w:val="000000"/>
                <w:sz w:val="18"/>
                <w:szCs w:val="18"/>
              </w:rPr>
            </w:pPr>
            <w:r>
              <w:rPr>
                <w:rFonts w:ascii="宋体" w:hAnsi="宋体" w:hint="eastAsia"/>
                <w:color w:val="000000"/>
                <w:sz w:val="18"/>
                <w:szCs w:val="18"/>
              </w:rPr>
              <w:t>河北省农村信用社联合社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3026AA7A"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E4F587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4E9E37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1442</w:t>
            </w:r>
          </w:p>
        </w:tc>
        <w:tc>
          <w:tcPr>
            <w:tcW w:w="4252" w:type="dxa"/>
            <w:tcBorders>
              <w:top w:val="single" w:sz="4" w:space="0" w:color="auto"/>
              <w:left w:val="single" w:sz="4" w:space="0" w:color="auto"/>
              <w:bottom w:val="single" w:sz="4" w:space="0" w:color="auto"/>
              <w:right w:val="single" w:sz="4" w:space="0" w:color="auto"/>
            </w:tcBorders>
            <w:vAlign w:val="center"/>
          </w:tcPr>
          <w:p w14:paraId="5BC7B60D" w14:textId="77777777" w:rsidR="007861EC" w:rsidRDefault="007861EC" w:rsidP="00196130">
            <w:pPr>
              <w:rPr>
                <w:rFonts w:ascii="宋体" w:hAnsi="宋体"/>
                <w:color w:val="000000"/>
                <w:sz w:val="18"/>
                <w:szCs w:val="18"/>
              </w:rPr>
            </w:pPr>
            <w:r>
              <w:rPr>
                <w:rFonts w:ascii="宋体" w:hAnsi="宋体" w:hint="eastAsia"/>
                <w:color w:val="000000"/>
                <w:sz w:val="18"/>
                <w:szCs w:val="18"/>
              </w:rPr>
              <w:t>陕西省农村信用社联合社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179FF38E"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8C282D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501AAD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1443</w:t>
            </w:r>
          </w:p>
        </w:tc>
        <w:tc>
          <w:tcPr>
            <w:tcW w:w="4252" w:type="dxa"/>
            <w:tcBorders>
              <w:top w:val="single" w:sz="4" w:space="0" w:color="auto"/>
              <w:left w:val="single" w:sz="4" w:space="0" w:color="auto"/>
              <w:bottom w:val="single" w:sz="4" w:space="0" w:color="auto"/>
              <w:right w:val="single" w:sz="4" w:space="0" w:color="auto"/>
            </w:tcBorders>
            <w:vAlign w:val="center"/>
          </w:tcPr>
          <w:p w14:paraId="5C02E8D1" w14:textId="77777777" w:rsidR="007861EC" w:rsidRDefault="007861EC" w:rsidP="00196130">
            <w:pPr>
              <w:rPr>
                <w:rFonts w:ascii="宋体" w:hAnsi="宋体"/>
                <w:color w:val="000000"/>
                <w:sz w:val="18"/>
                <w:szCs w:val="18"/>
              </w:rPr>
            </w:pPr>
            <w:r>
              <w:rPr>
                <w:rFonts w:ascii="宋体" w:hAnsi="宋体" w:hint="eastAsia"/>
                <w:color w:val="000000"/>
                <w:sz w:val="18"/>
                <w:szCs w:val="18"/>
              </w:rPr>
              <w:t>广西壮族自治区农村信用社联合社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76AA927B"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4D2C391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922BCF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1444</w:t>
            </w:r>
          </w:p>
        </w:tc>
        <w:tc>
          <w:tcPr>
            <w:tcW w:w="4252" w:type="dxa"/>
            <w:tcBorders>
              <w:top w:val="single" w:sz="4" w:space="0" w:color="auto"/>
              <w:left w:val="single" w:sz="4" w:space="0" w:color="auto"/>
              <w:bottom w:val="single" w:sz="4" w:space="0" w:color="auto"/>
              <w:right w:val="single" w:sz="4" w:space="0" w:color="auto"/>
            </w:tcBorders>
            <w:vAlign w:val="center"/>
          </w:tcPr>
          <w:p w14:paraId="34B71190" w14:textId="77777777" w:rsidR="007861EC" w:rsidRDefault="007861EC" w:rsidP="00196130">
            <w:pPr>
              <w:rPr>
                <w:rFonts w:ascii="宋体" w:hAnsi="宋体"/>
                <w:color w:val="000000"/>
                <w:sz w:val="18"/>
                <w:szCs w:val="18"/>
              </w:rPr>
            </w:pPr>
            <w:r>
              <w:rPr>
                <w:rFonts w:ascii="宋体" w:hAnsi="宋体" w:hint="eastAsia"/>
                <w:color w:val="000000"/>
                <w:sz w:val="18"/>
                <w:szCs w:val="18"/>
              </w:rPr>
              <w:t>新疆维吾尔自治区农村信用社联合社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E299B00"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286B64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49755B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1445</w:t>
            </w:r>
          </w:p>
        </w:tc>
        <w:tc>
          <w:tcPr>
            <w:tcW w:w="4252" w:type="dxa"/>
            <w:tcBorders>
              <w:top w:val="single" w:sz="4" w:space="0" w:color="auto"/>
              <w:left w:val="single" w:sz="4" w:space="0" w:color="auto"/>
              <w:bottom w:val="single" w:sz="4" w:space="0" w:color="auto"/>
              <w:right w:val="single" w:sz="4" w:space="0" w:color="auto"/>
            </w:tcBorders>
            <w:vAlign w:val="center"/>
          </w:tcPr>
          <w:p w14:paraId="2CC01AF5" w14:textId="77777777" w:rsidR="007861EC" w:rsidRDefault="007861EC" w:rsidP="00196130">
            <w:pPr>
              <w:rPr>
                <w:rFonts w:ascii="宋体" w:hAnsi="宋体"/>
                <w:color w:val="000000"/>
                <w:sz w:val="18"/>
                <w:szCs w:val="18"/>
              </w:rPr>
            </w:pPr>
            <w:r>
              <w:rPr>
                <w:rFonts w:ascii="宋体" w:hAnsi="宋体" w:hint="eastAsia"/>
                <w:color w:val="000000"/>
                <w:sz w:val="18"/>
                <w:szCs w:val="18"/>
              </w:rPr>
              <w:t>吉林省农村信用社联合社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0D6FBCC"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1BC9659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50C5EB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1447</w:t>
            </w:r>
          </w:p>
        </w:tc>
        <w:tc>
          <w:tcPr>
            <w:tcW w:w="4252" w:type="dxa"/>
            <w:tcBorders>
              <w:top w:val="single" w:sz="4" w:space="0" w:color="auto"/>
              <w:left w:val="single" w:sz="4" w:space="0" w:color="auto"/>
              <w:bottom w:val="single" w:sz="4" w:space="0" w:color="auto"/>
              <w:right w:val="single" w:sz="4" w:space="0" w:color="auto"/>
            </w:tcBorders>
            <w:vAlign w:val="center"/>
          </w:tcPr>
          <w:p w14:paraId="769B96C1" w14:textId="77777777" w:rsidR="007861EC" w:rsidRDefault="007861EC" w:rsidP="00196130">
            <w:pPr>
              <w:rPr>
                <w:rFonts w:ascii="宋体" w:hAnsi="宋体"/>
                <w:color w:val="000000"/>
                <w:sz w:val="18"/>
                <w:szCs w:val="18"/>
              </w:rPr>
            </w:pPr>
            <w:r>
              <w:rPr>
                <w:rFonts w:ascii="宋体" w:hAnsi="宋体" w:hint="eastAsia"/>
                <w:color w:val="000000"/>
                <w:sz w:val="18"/>
                <w:szCs w:val="18"/>
              </w:rPr>
              <w:t>安徽省农村信用社联合社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49F37481"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6CB40A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84AF47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1448</w:t>
            </w:r>
          </w:p>
        </w:tc>
        <w:tc>
          <w:tcPr>
            <w:tcW w:w="4252" w:type="dxa"/>
            <w:tcBorders>
              <w:top w:val="single" w:sz="4" w:space="0" w:color="auto"/>
              <w:left w:val="single" w:sz="4" w:space="0" w:color="auto"/>
              <w:bottom w:val="single" w:sz="4" w:space="0" w:color="auto"/>
              <w:right w:val="single" w:sz="4" w:space="0" w:color="auto"/>
            </w:tcBorders>
            <w:vAlign w:val="center"/>
          </w:tcPr>
          <w:p w14:paraId="0E919CA7" w14:textId="77777777" w:rsidR="007861EC" w:rsidRDefault="007861EC" w:rsidP="00196130">
            <w:pPr>
              <w:rPr>
                <w:rFonts w:ascii="宋体" w:hAnsi="宋体"/>
                <w:color w:val="000000"/>
                <w:sz w:val="18"/>
                <w:szCs w:val="18"/>
              </w:rPr>
            </w:pPr>
            <w:r>
              <w:rPr>
                <w:rFonts w:ascii="宋体" w:hAnsi="宋体" w:hint="eastAsia"/>
                <w:color w:val="000000"/>
                <w:sz w:val="18"/>
                <w:szCs w:val="18"/>
              </w:rPr>
              <w:t>海南省农村信用社联合社01</w:t>
            </w:r>
          </w:p>
        </w:tc>
        <w:tc>
          <w:tcPr>
            <w:tcW w:w="2617" w:type="dxa"/>
            <w:tcBorders>
              <w:top w:val="single" w:sz="4" w:space="0" w:color="auto"/>
              <w:left w:val="single" w:sz="4" w:space="0" w:color="auto"/>
              <w:bottom w:val="single" w:sz="4" w:space="0" w:color="auto"/>
              <w:right w:val="single" w:sz="4" w:space="0" w:color="auto"/>
            </w:tcBorders>
            <w:vAlign w:val="center"/>
          </w:tcPr>
          <w:p w14:paraId="03336C38"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0BE6D91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E7B921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1449</w:t>
            </w:r>
          </w:p>
        </w:tc>
        <w:tc>
          <w:tcPr>
            <w:tcW w:w="4252" w:type="dxa"/>
            <w:tcBorders>
              <w:top w:val="single" w:sz="4" w:space="0" w:color="auto"/>
              <w:left w:val="single" w:sz="4" w:space="0" w:color="auto"/>
              <w:bottom w:val="single" w:sz="4" w:space="0" w:color="auto"/>
              <w:right w:val="single" w:sz="4" w:space="0" w:color="auto"/>
            </w:tcBorders>
            <w:vAlign w:val="center"/>
          </w:tcPr>
          <w:p w14:paraId="059F99C1" w14:textId="77777777" w:rsidR="007861EC" w:rsidRDefault="007861EC" w:rsidP="00196130">
            <w:pPr>
              <w:rPr>
                <w:rFonts w:ascii="宋体" w:hAnsi="宋体"/>
                <w:color w:val="000000"/>
                <w:sz w:val="18"/>
                <w:szCs w:val="18"/>
              </w:rPr>
            </w:pPr>
            <w:r>
              <w:rPr>
                <w:rFonts w:ascii="宋体" w:hAnsi="宋体" w:hint="eastAsia"/>
                <w:color w:val="000000"/>
                <w:sz w:val="18"/>
                <w:szCs w:val="18"/>
              </w:rPr>
              <w:t>青海省农村信用社联合社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56DA3317"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71A24EA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2240C9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1450</w:t>
            </w:r>
          </w:p>
        </w:tc>
        <w:tc>
          <w:tcPr>
            <w:tcW w:w="4252" w:type="dxa"/>
            <w:tcBorders>
              <w:top w:val="single" w:sz="4" w:space="0" w:color="auto"/>
              <w:left w:val="single" w:sz="4" w:space="0" w:color="auto"/>
              <w:bottom w:val="single" w:sz="4" w:space="0" w:color="auto"/>
              <w:right w:val="single" w:sz="4" w:space="0" w:color="auto"/>
            </w:tcBorders>
            <w:vAlign w:val="center"/>
          </w:tcPr>
          <w:p w14:paraId="2C04F67F" w14:textId="77777777" w:rsidR="007861EC" w:rsidRDefault="007861EC" w:rsidP="00196130">
            <w:pPr>
              <w:rPr>
                <w:rFonts w:ascii="宋体" w:hAnsi="宋体"/>
                <w:color w:val="000000"/>
                <w:sz w:val="18"/>
                <w:szCs w:val="18"/>
              </w:rPr>
            </w:pPr>
            <w:r>
              <w:rPr>
                <w:rFonts w:ascii="宋体" w:hAnsi="宋体" w:hint="eastAsia"/>
                <w:color w:val="000000"/>
                <w:sz w:val="18"/>
                <w:szCs w:val="18"/>
              </w:rPr>
              <w:t>广东省农村信用社联合社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55712B98"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19BDFAB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AB0D7E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1451</w:t>
            </w:r>
          </w:p>
        </w:tc>
        <w:tc>
          <w:tcPr>
            <w:tcW w:w="4252" w:type="dxa"/>
            <w:tcBorders>
              <w:top w:val="single" w:sz="4" w:space="0" w:color="auto"/>
              <w:left w:val="single" w:sz="4" w:space="0" w:color="auto"/>
              <w:bottom w:val="single" w:sz="4" w:space="0" w:color="auto"/>
              <w:right w:val="single" w:sz="4" w:space="0" w:color="auto"/>
            </w:tcBorders>
            <w:vAlign w:val="center"/>
          </w:tcPr>
          <w:p w14:paraId="6D579467" w14:textId="77777777" w:rsidR="007861EC" w:rsidRDefault="007861EC" w:rsidP="00196130">
            <w:pPr>
              <w:rPr>
                <w:rFonts w:ascii="宋体" w:hAnsi="宋体"/>
                <w:color w:val="000000"/>
                <w:sz w:val="18"/>
                <w:szCs w:val="18"/>
              </w:rPr>
            </w:pPr>
            <w:r>
              <w:rPr>
                <w:rFonts w:ascii="宋体" w:hAnsi="宋体" w:hint="eastAsia"/>
                <w:color w:val="000000"/>
                <w:sz w:val="18"/>
                <w:szCs w:val="18"/>
              </w:rPr>
              <w:t>内蒙古自治区农村信用社联合社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53E52B61"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3A379AD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848D79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1452</w:t>
            </w:r>
          </w:p>
        </w:tc>
        <w:tc>
          <w:tcPr>
            <w:tcW w:w="4252" w:type="dxa"/>
            <w:tcBorders>
              <w:top w:val="single" w:sz="4" w:space="0" w:color="auto"/>
              <w:left w:val="single" w:sz="4" w:space="0" w:color="auto"/>
              <w:bottom w:val="single" w:sz="4" w:space="0" w:color="auto"/>
              <w:right w:val="single" w:sz="4" w:space="0" w:color="auto"/>
            </w:tcBorders>
            <w:vAlign w:val="center"/>
          </w:tcPr>
          <w:p w14:paraId="0D84694C" w14:textId="77777777" w:rsidR="007861EC" w:rsidRDefault="007861EC" w:rsidP="00196130">
            <w:pPr>
              <w:rPr>
                <w:rFonts w:ascii="宋体" w:hAnsi="宋体"/>
                <w:color w:val="000000"/>
                <w:sz w:val="18"/>
                <w:szCs w:val="18"/>
              </w:rPr>
            </w:pPr>
            <w:r>
              <w:rPr>
                <w:rFonts w:ascii="宋体" w:hAnsi="宋体" w:hint="eastAsia"/>
                <w:color w:val="000000"/>
                <w:sz w:val="18"/>
                <w:szCs w:val="18"/>
              </w:rPr>
              <w:t>四川省农村信用社联合社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BC8321F"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41AF11E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23CF4B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1453</w:t>
            </w:r>
          </w:p>
        </w:tc>
        <w:tc>
          <w:tcPr>
            <w:tcW w:w="4252" w:type="dxa"/>
            <w:tcBorders>
              <w:top w:val="single" w:sz="4" w:space="0" w:color="auto"/>
              <w:left w:val="single" w:sz="4" w:space="0" w:color="auto"/>
              <w:bottom w:val="single" w:sz="4" w:space="0" w:color="auto"/>
              <w:right w:val="single" w:sz="4" w:space="0" w:color="auto"/>
            </w:tcBorders>
            <w:vAlign w:val="center"/>
          </w:tcPr>
          <w:p w14:paraId="7783ED0F" w14:textId="77777777" w:rsidR="007861EC" w:rsidRDefault="007861EC" w:rsidP="00196130">
            <w:pPr>
              <w:rPr>
                <w:rFonts w:ascii="宋体" w:hAnsi="宋体"/>
                <w:color w:val="000000"/>
                <w:sz w:val="18"/>
                <w:szCs w:val="18"/>
              </w:rPr>
            </w:pPr>
            <w:r>
              <w:rPr>
                <w:rFonts w:ascii="宋体" w:hAnsi="宋体" w:hint="eastAsia"/>
                <w:color w:val="000000"/>
                <w:sz w:val="18"/>
                <w:szCs w:val="18"/>
              </w:rPr>
              <w:t>甘肃省农村信用社联合社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1B2A5296"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56577DC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44E4A0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1454</w:t>
            </w:r>
          </w:p>
        </w:tc>
        <w:tc>
          <w:tcPr>
            <w:tcW w:w="4252" w:type="dxa"/>
            <w:tcBorders>
              <w:top w:val="single" w:sz="4" w:space="0" w:color="auto"/>
              <w:left w:val="single" w:sz="4" w:space="0" w:color="auto"/>
              <w:bottom w:val="single" w:sz="4" w:space="0" w:color="auto"/>
              <w:right w:val="single" w:sz="4" w:space="0" w:color="auto"/>
            </w:tcBorders>
            <w:vAlign w:val="center"/>
          </w:tcPr>
          <w:p w14:paraId="7A7A74C2" w14:textId="77777777" w:rsidR="007861EC" w:rsidRDefault="007861EC" w:rsidP="00196130">
            <w:pPr>
              <w:rPr>
                <w:rFonts w:ascii="宋体" w:hAnsi="宋体"/>
                <w:color w:val="000000"/>
                <w:sz w:val="18"/>
                <w:szCs w:val="18"/>
              </w:rPr>
            </w:pPr>
            <w:r>
              <w:rPr>
                <w:rFonts w:ascii="宋体" w:hAnsi="宋体" w:hint="eastAsia"/>
                <w:color w:val="000000"/>
                <w:sz w:val="18"/>
                <w:szCs w:val="18"/>
              </w:rPr>
              <w:t>辽宁省农村信用社联合社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46DE39AD"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581E87A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5815CF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1455</w:t>
            </w:r>
          </w:p>
        </w:tc>
        <w:tc>
          <w:tcPr>
            <w:tcW w:w="4252" w:type="dxa"/>
            <w:tcBorders>
              <w:top w:val="single" w:sz="4" w:space="0" w:color="auto"/>
              <w:left w:val="single" w:sz="4" w:space="0" w:color="auto"/>
              <w:bottom w:val="single" w:sz="4" w:space="0" w:color="auto"/>
              <w:right w:val="single" w:sz="4" w:space="0" w:color="auto"/>
            </w:tcBorders>
            <w:vAlign w:val="center"/>
          </w:tcPr>
          <w:p w14:paraId="7ED92EFF" w14:textId="77777777" w:rsidR="007861EC" w:rsidRDefault="007861EC" w:rsidP="00196130">
            <w:pPr>
              <w:rPr>
                <w:rFonts w:ascii="宋体" w:hAnsi="宋体"/>
                <w:color w:val="000000"/>
                <w:sz w:val="18"/>
                <w:szCs w:val="18"/>
              </w:rPr>
            </w:pPr>
            <w:r>
              <w:rPr>
                <w:rFonts w:ascii="宋体" w:hAnsi="宋体" w:hint="eastAsia"/>
                <w:color w:val="000000"/>
                <w:sz w:val="18"/>
                <w:szCs w:val="18"/>
              </w:rPr>
              <w:t>山西省农村信用社联合社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6CECEBCA"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58189AE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647522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1457</w:t>
            </w:r>
          </w:p>
        </w:tc>
        <w:tc>
          <w:tcPr>
            <w:tcW w:w="4252" w:type="dxa"/>
            <w:tcBorders>
              <w:top w:val="single" w:sz="4" w:space="0" w:color="auto"/>
              <w:left w:val="single" w:sz="4" w:space="0" w:color="auto"/>
              <w:bottom w:val="single" w:sz="4" w:space="0" w:color="auto"/>
              <w:right w:val="single" w:sz="4" w:space="0" w:color="auto"/>
            </w:tcBorders>
            <w:vAlign w:val="center"/>
          </w:tcPr>
          <w:p w14:paraId="1927BABA" w14:textId="77777777" w:rsidR="007861EC" w:rsidRDefault="007861EC" w:rsidP="00196130">
            <w:pPr>
              <w:rPr>
                <w:rFonts w:ascii="宋体" w:hAnsi="宋体"/>
                <w:color w:val="000000"/>
                <w:sz w:val="18"/>
                <w:szCs w:val="18"/>
              </w:rPr>
            </w:pPr>
            <w:r>
              <w:rPr>
                <w:rFonts w:ascii="宋体" w:hAnsi="宋体" w:hint="eastAsia"/>
                <w:color w:val="000000"/>
                <w:sz w:val="18"/>
                <w:szCs w:val="18"/>
              </w:rPr>
              <w:t>黑龙江省农村信用社联合社</w:t>
            </w:r>
          </w:p>
        </w:tc>
        <w:tc>
          <w:tcPr>
            <w:tcW w:w="2617" w:type="dxa"/>
            <w:tcBorders>
              <w:top w:val="single" w:sz="4" w:space="0" w:color="auto"/>
              <w:left w:val="single" w:sz="4" w:space="0" w:color="auto"/>
              <w:bottom w:val="single" w:sz="4" w:space="0" w:color="auto"/>
              <w:right w:val="single" w:sz="4" w:space="0" w:color="auto"/>
            </w:tcBorders>
            <w:vAlign w:val="center"/>
          </w:tcPr>
          <w:p w14:paraId="24331E28"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255205B9"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2FC715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1420</w:t>
            </w:r>
          </w:p>
        </w:tc>
        <w:tc>
          <w:tcPr>
            <w:tcW w:w="4252" w:type="dxa"/>
            <w:tcBorders>
              <w:top w:val="single" w:sz="4" w:space="0" w:color="auto"/>
              <w:left w:val="single" w:sz="4" w:space="0" w:color="auto"/>
              <w:bottom w:val="single" w:sz="4" w:space="0" w:color="auto"/>
              <w:right w:val="single" w:sz="4" w:space="0" w:color="auto"/>
            </w:tcBorders>
            <w:vAlign w:val="center"/>
          </w:tcPr>
          <w:p w14:paraId="6995822E" w14:textId="77777777" w:rsidR="007861EC" w:rsidRDefault="007861EC" w:rsidP="00196130">
            <w:pPr>
              <w:rPr>
                <w:rFonts w:ascii="宋体" w:hAnsi="宋体"/>
                <w:color w:val="000000"/>
                <w:sz w:val="18"/>
                <w:szCs w:val="18"/>
              </w:rPr>
            </w:pPr>
            <w:r>
              <w:rPr>
                <w:rFonts w:ascii="宋体" w:hAnsi="宋体" w:hint="eastAsia"/>
                <w:color w:val="000000"/>
                <w:sz w:val="18"/>
                <w:szCs w:val="18"/>
              </w:rPr>
              <w:t>宁波鄞州农村合作银行</w:t>
            </w:r>
          </w:p>
        </w:tc>
        <w:tc>
          <w:tcPr>
            <w:tcW w:w="2617" w:type="dxa"/>
            <w:tcBorders>
              <w:top w:val="single" w:sz="4" w:space="0" w:color="auto"/>
              <w:left w:val="single" w:sz="4" w:space="0" w:color="auto"/>
              <w:bottom w:val="single" w:sz="4" w:space="0" w:color="auto"/>
              <w:right w:val="single" w:sz="4" w:space="0" w:color="auto"/>
            </w:tcBorders>
            <w:vAlign w:val="center"/>
          </w:tcPr>
          <w:p w14:paraId="27AFFB8D" w14:textId="77777777" w:rsidR="007861EC" w:rsidRDefault="007861EC" w:rsidP="00196130">
            <w:pPr>
              <w:rPr>
                <w:rFonts w:ascii="宋体" w:hAnsi="宋体"/>
                <w:color w:val="000000"/>
                <w:sz w:val="18"/>
                <w:szCs w:val="18"/>
              </w:rPr>
            </w:pPr>
            <w:r>
              <w:rPr>
                <w:rFonts w:ascii="宋体" w:hAnsi="宋体" w:hint="eastAsia"/>
                <w:color w:val="000000"/>
                <w:sz w:val="18"/>
                <w:szCs w:val="18"/>
              </w:rPr>
              <w:t>RCCH</w:t>
            </w:r>
          </w:p>
        </w:tc>
      </w:tr>
      <w:tr w:rsidR="007861EC" w14:paraId="629D0FCC" w14:textId="77777777" w:rsidTr="00196130">
        <w:trPr>
          <w:trHeight w:val="327"/>
        </w:trPr>
        <w:tc>
          <w:tcPr>
            <w:tcW w:w="1127" w:type="dxa"/>
            <w:tcBorders>
              <w:top w:val="single" w:sz="4" w:space="0" w:color="auto"/>
              <w:left w:val="single" w:sz="4" w:space="0" w:color="auto"/>
              <w:bottom w:val="single" w:sz="4" w:space="0" w:color="auto"/>
              <w:right w:val="single" w:sz="4" w:space="0" w:color="auto"/>
            </w:tcBorders>
            <w:vAlign w:val="center"/>
          </w:tcPr>
          <w:p w14:paraId="56B2583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0488</w:t>
            </w:r>
          </w:p>
        </w:tc>
        <w:tc>
          <w:tcPr>
            <w:tcW w:w="4252" w:type="dxa"/>
            <w:tcBorders>
              <w:top w:val="single" w:sz="4" w:space="0" w:color="auto"/>
              <w:left w:val="single" w:sz="4" w:space="0" w:color="auto"/>
              <w:bottom w:val="single" w:sz="4" w:space="0" w:color="auto"/>
              <w:right w:val="single" w:sz="4" w:space="0" w:color="auto"/>
            </w:tcBorders>
            <w:vAlign w:val="center"/>
          </w:tcPr>
          <w:p w14:paraId="12EEC678" w14:textId="77777777" w:rsidR="007861EC" w:rsidRDefault="007861EC" w:rsidP="00196130">
            <w:pPr>
              <w:rPr>
                <w:rFonts w:ascii="宋体" w:hAnsi="宋体"/>
                <w:color w:val="000000"/>
                <w:sz w:val="18"/>
                <w:szCs w:val="18"/>
              </w:rPr>
            </w:pPr>
            <w:r>
              <w:rPr>
                <w:rFonts w:ascii="宋体" w:hAnsi="宋体" w:hint="eastAsia"/>
                <w:color w:val="000000"/>
                <w:sz w:val="18"/>
                <w:szCs w:val="18"/>
              </w:rPr>
              <w:t>三门峡市城市信用社</w:t>
            </w:r>
          </w:p>
        </w:tc>
        <w:tc>
          <w:tcPr>
            <w:tcW w:w="2617" w:type="dxa"/>
            <w:tcBorders>
              <w:top w:val="single" w:sz="4" w:space="0" w:color="auto"/>
              <w:left w:val="single" w:sz="4" w:space="0" w:color="auto"/>
              <w:bottom w:val="single" w:sz="4" w:space="0" w:color="auto"/>
              <w:right w:val="single" w:sz="4" w:space="0" w:color="auto"/>
            </w:tcBorders>
            <w:vAlign w:val="center"/>
          </w:tcPr>
          <w:p w14:paraId="6D409B92"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285DFD0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E73E45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0550</w:t>
            </w:r>
          </w:p>
        </w:tc>
        <w:tc>
          <w:tcPr>
            <w:tcW w:w="4252" w:type="dxa"/>
            <w:tcBorders>
              <w:top w:val="single" w:sz="4" w:space="0" w:color="auto"/>
              <w:left w:val="single" w:sz="4" w:space="0" w:color="auto"/>
              <w:bottom w:val="single" w:sz="4" w:space="0" w:color="auto"/>
              <w:right w:val="single" w:sz="4" w:space="0" w:color="auto"/>
            </w:tcBorders>
            <w:vAlign w:val="center"/>
          </w:tcPr>
          <w:p w14:paraId="7F0BD8A2" w14:textId="77777777" w:rsidR="007861EC" w:rsidRDefault="007861EC" w:rsidP="00196130">
            <w:pPr>
              <w:rPr>
                <w:rFonts w:ascii="宋体" w:hAnsi="宋体"/>
                <w:color w:val="000000"/>
                <w:sz w:val="18"/>
                <w:szCs w:val="18"/>
              </w:rPr>
            </w:pPr>
            <w:r>
              <w:rPr>
                <w:rFonts w:ascii="宋体" w:hAnsi="宋体" w:hint="eastAsia"/>
                <w:color w:val="000000"/>
                <w:sz w:val="18"/>
                <w:szCs w:val="18"/>
              </w:rPr>
              <w:t>象山县绿叶城市信用社</w:t>
            </w:r>
          </w:p>
        </w:tc>
        <w:tc>
          <w:tcPr>
            <w:tcW w:w="2617" w:type="dxa"/>
            <w:tcBorders>
              <w:top w:val="single" w:sz="4" w:space="0" w:color="auto"/>
              <w:left w:val="single" w:sz="4" w:space="0" w:color="auto"/>
              <w:bottom w:val="single" w:sz="4" w:space="0" w:color="auto"/>
              <w:right w:val="single" w:sz="4" w:space="0" w:color="auto"/>
            </w:tcBorders>
            <w:vAlign w:val="center"/>
          </w:tcPr>
          <w:p w14:paraId="0482C8CC"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42C7EE2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8C08A8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0473</w:t>
            </w:r>
          </w:p>
        </w:tc>
        <w:tc>
          <w:tcPr>
            <w:tcW w:w="4252" w:type="dxa"/>
            <w:tcBorders>
              <w:top w:val="single" w:sz="4" w:space="0" w:color="auto"/>
              <w:left w:val="single" w:sz="4" w:space="0" w:color="auto"/>
              <w:bottom w:val="single" w:sz="4" w:space="0" w:color="auto"/>
              <w:right w:val="single" w:sz="4" w:space="0" w:color="auto"/>
            </w:tcBorders>
            <w:vAlign w:val="center"/>
          </w:tcPr>
          <w:p w14:paraId="4D8F0B20" w14:textId="77777777" w:rsidR="007861EC" w:rsidRDefault="007861EC" w:rsidP="00196130">
            <w:pPr>
              <w:rPr>
                <w:rFonts w:ascii="宋体" w:hAnsi="宋体"/>
                <w:color w:val="000000"/>
                <w:sz w:val="18"/>
                <w:szCs w:val="18"/>
              </w:rPr>
            </w:pPr>
            <w:r>
              <w:rPr>
                <w:rFonts w:ascii="宋体" w:hAnsi="宋体" w:hint="eastAsia"/>
                <w:color w:val="000000"/>
                <w:sz w:val="18"/>
                <w:szCs w:val="18"/>
              </w:rPr>
              <w:t>浙江泰隆商业银行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3AA994E"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6F7AAA4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B08E79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0525</w:t>
            </w:r>
          </w:p>
        </w:tc>
        <w:tc>
          <w:tcPr>
            <w:tcW w:w="4252" w:type="dxa"/>
            <w:tcBorders>
              <w:top w:val="single" w:sz="4" w:space="0" w:color="auto"/>
              <w:left w:val="single" w:sz="4" w:space="0" w:color="auto"/>
              <w:bottom w:val="single" w:sz="4" w:space="0" w:color="auto"/>
              <w:right w:val="single" w:sz="4" w:space="0" w:color="auto"/>
            </w:tcBorders>
            <w:vAlign w:val="center"/>
          </w:tcPr>
          <w:p w14:paraId="6FA9BBB6" w14:textId="77777777" w:rsidR="007861EC" w:rsidRDefault="007861EC" w:rsidP="00196130">
            <w:pPr>
              <w:rPr>
                <w:rFonts w:ascii="宋体" w:hAnsi="宋体"/>
                <w:color w:val="000000"/>
                <w:sz w:val="18"/>
                <w:szCs w:val="18"/>
              </w:rPr>
            </w:pPr>
            <w:r>
              <w:rPr>
                <w:rFonts w:ascii="宋体" w:hAnsi="宋体" w:hint="eastAsia"/>
                <w:color w:val="000000"/>
                <w:sz w:val="18"/>
                <w:szCs w:val="18"/>
              </w:rPr>
              <w:t>浙江民泰商业银行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5D931ADE"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3E54CA7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FE2B09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0530</w:t>
            </w:r>
          </w:p>
        </w:tc>
        <w:tc>
          <w:tcPr>
            <w:tcW w:w="4252" w:type="dxa"/>
            <w:tcBorders>
              <w:top w:val="single" w:sz="4" w:space="0" w:color="auto"/>
              <w:left w:val="single" w:sz="4" w:space="0" w:color="auto"/>
              <w:bottom w:val="single" w:sz="4" w:space="0" w:color="auto"/>
              <w:right w:val="single" w:sz="4" w:space="0" w:color="auto"/>
            </w:tcBorders>
            <w:vAlign w:val="center"/>
          </w:tcPr>
          <w:p w14:paraId="469D928E" w14:textId="77777777" w:rsidR="007861EC" w:rsidRDefault="007861EC" w:rsidP="00196130">
            <w:pPr>
              <w:rPr>
                <w:rFonts w:ascii="宋体" w:hAnsi="宋体"/>
                <w:color w:val="000000"/>
                <w:sz w:val="18"/>
                <w:szCs w:val="18"/>
              </w:rPr>
            </w:pPr>
            <w:r>
              <w:rPr>
                <w:rFonts w:ascii="宋体" w:hAnsi="宋体" w:hint="eastAsia"/>
                <w:color w:val="000000"/>
                <w:sz w:val="18"/>
                <w:szCs w:val="18"/>
              </w:rPr>
              <w:t>浙江稠州商业银行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260C3B89"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057C65C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5E80CF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0493</w:t>
            </w:r>
          </w:p>
        </w:tc>
        <w:tc>
          <w:tcPr>
            <w:tcW w:w="4252" w:type="dxa"/>
            <w:tcBorders>
              <w:top w:val="single" w:sz="4" w:space="0" w:color="auto"/>
              <w:left w:val="single" w:sz="4" w:space="0" w:color="auto"/>
              <w:bottom w:val="single" w:sz="4" w:space="0" w:color="auto"/>
              <w:right w:val="single" w:sz="4" w:space="0" w:color="auto"/>
            </w:tcBorders>
            <w:vAlign w:val="center"/>
          </w:tcPr>
          <w:p w14:paraId="42459853" w14:textId="77777777" w:rsidR="007861EC" w:rsidRDefault="007861EC" w:rsidP="00196130">
            <w:pPr>
              <w:rPr>
                <w:rFonts w:ascii="宋体" w:hAnsi="宋体"/>
                <w:color w:val="000000"/>
                <w:sz w:val="18"/>
                <w:szCs w:val="18"/>
              </w:rPr>
            </w:pPr>
            <w:r>
              <w:rPr>
                <w:rFonts w:ascii="宋体" w:hAnsi="宋体" w:hint="eastAsia"/>
                <w:color w:val="000000"/>
                <w:sz w:val="18"/>
                <w:szCs w:val="18"/>
              </w:rPr>
              <w:t>江苏长江商业银行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02F17E06"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7E888654"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105A371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0573</w:t>
            </w:r>
          </w:p>
        </w:tc>
        <w:tc>
          <w:tcPr>
            <w:tcW w:w="4252" w:type="dxa"/>
            <w:tcBorders>
              <w:top w:val="single" w:sz="4" w:space="0" w:color="auto"/>
              <w:left w:val="single" w:sz="4" w:space="0" w:color="auto"/>
              <w:bottom w:val="single" w:sz="4" w:space="0" w:color="auto"/>
              <w:right w:val="single" w:sz="4" w:space="0" w:color="auto"/>
            </w:tcBorders>
            <w:vAlign w:val="center"/>
          </w:tcPr>
          <w:p w14:paraId="7000B1CE" w14:textId="77777777" w:rsidR="007861EC" w:rsidRDefault="007861EC" w:rsidP="00196130">
            <w:pPr>
              <w:rPr>
                <w:rFonts w:ascii="宋体" w:hAnsi="宋体"/>
                <w:color w:val="000000"/>
                <w:sz w:val="18"/>
                <w:szCs w:val="18"/>
              </w:rPr>
            </w:pPr>
            <w:r>
              <w:rPr>
                <w:rFonts w:ascii="宋体" w:hAnsi="宋体" w:hint="eastAsia"/>
                <w:color w:val="000000"/>
                <w:sz w:val="18"/>
                <w:szCs w:val="18"/>
              </w:rPr>
              <w:t>景德镇商业银行</w:t>
            </w:r>
          </w:p>
        </w:tc>
        <w:tc>
          <w:tcPr>
            <w:tcW w:w="2617" w:type="dxa"/>
            <w:tcBorders>
              <w:top w:val="single" w:sz="4" w:space="0" w:color="auto"/>
              <w:left w:val="single" w:sz="4" w:space="0" w:color="auto"/>
              <w:bottom w:val="single" w:sz="4" w:space="0" w:color="auto"/>
              <w:right w:val="single" w:sz="4" w:space="0" w:color="auto"/>
            </w:tcBorders>
            <w:vAlign w:val="center"/>
          </w:tcPr>
          <w:p w14:paraId="65B226D4"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0C8C27B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696334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0416</w:t>
            </w:r>
          </w:p>
        </w:tc>
        <w:tc>
          <w:tcPr>
            <w:tcW w:w="4252" w:type="dxa"/>
            <w:tcBorders>
              <w:top w:val="single" w:sz="4" w:space="0" w:color="auto"/>
              <w:left w:val="single" w:sz="4" w:space="0" w:color="auto"/>
              <w:bottom w:val="single" w:sz="4" w:space="0" w:color="auto"/>
              <w:right w:val="single" w:sz="4" w:space="0" w:color="auto"/>
            </w:tcBorders>
            <w:vAlign w:val="center"/>
          </w:tcPr>
          <w:p w14:paraId="5B3956CC" w14:textId="77777777" w:rsidR="007861EC" w:rsidRDefault="007861EC" w:rsidP="00196130">
            <w:pPr>
              <w:rPr>
                <w:rFonts w:ascii="宋体" w:hAnsi="宋体"/>
                <w:color w:val="000000"/>
                <w:sz w:val="18"/>
                <w:szCs w:val="18"/>
              </w:rPr>
            </w:pPr>
            <w:r>
              <w:rPr>
                <w:rFonts w:ascii="宋体" w:hAnsi="宋体" w:hint="eastAsia"/>
                <w:color w:val="000000"/>
                <w:sz w:val="18"/>
                <w:szCs w:val="18"/>
              </w:rPr>
              <w:t>齐齐哈尔商行</w:t>
            </w:r>
          </w:p>
        </w:tc>
        <w:tc>
          <w:tcPr>
            <w:tcW w:w="2617" w:type="dxa"/>
            <w:tcBorders>
              <w:top w:val="single" w:sz="4" w:space="0" w:color="auto"/>
              <w:left w:val="single" w:sz="4" w:space="0" w:color="auto"/>
              <w:bottom w:val="single" w:sz="4" w:space="0" w:color="auto"/>
              <w:right w:val="single" w:sz="4" w:space="0" w:color="auto"/>
            </w:tcBorders>
            <w:vAlign w:val="center"/>
          </w:tcPr>
          <w:p w14:paraId="41C3B88F" w14:textId="77777777" w:rsidR="007861EC" w:rsidRDefault="007861EC" w:rsidP="00196130">
            <w:pPr>
              <w:rPr>
                <w:rFonts w:ascii="宋体" w:hAnsi="宋体"/>
                <w:color w:val="000000"/>
                <w:sz w:val="18"/>
                <w:szCs w:val="18"/>
              </w:rPr>
            </w:pPr>
            <w:r>
              <w:rPr>
                <w:rFonts w:ascii="宋体" w:hAnsi="宋体" w:hint="eastAsia"/>
                <w:color w:val="000000"/>
                <w:sz w:val="18"/>
                <w:szCs w:val="18"/>
              </w:rPr>
              <w:t>CITYRCCH</w:t>
            </w:r>
          </w:p>
        </w:tc>
      </w:tr>
      <w:tr w:rsidR="007861EC" w14:paraId="4C6095A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7DD0C5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0303</w:t>
            </w:r>
          </w:p>
        </w:tc>
        <w:tc>
          <w:tcPr>
            <w:tcW w:w="4252" w:type="dxa"/>
            <w:tcBorders>
              <w:top w:val="single" w:sz="4" w:space="0" w:color="auto"/>
              <w:left w:val="single" w:sz="4" w:space="0" w:color="auto"/>
              <w:bottom w:val="single" w:sz="4" w:space="0" w:color="auto"/>
              <w:right w:val="single" w:sz="4" w:space="0" w:color="auto"/>
            </w:tcBorders>
            <w:vAlign w:val="center"/>
          </w:tcPr>
          <w:p w14:paraId="762F7CE2" w14:textId="77777777" w:rsidR="007861EC" w:rsidRDefault="007861EC" w:rsidP="00196130">
            <w:pPr>
              <w:rPr>
                <w:rFonts w:ascii="宋体" w:hAnsi="宋体"/>
                <w:color w:val="000000"/>
                <w:sz w:val="18"/>
                <w:szCs w:val="18"/>
              </w:rPr>
            </w:pPr>
            <w:r>
              <w:rPr>
                <w:rFonts w:ascii="宋体" w:hAnsi="宋体" w:hint="eastAsia"/>
                <w:color w:val="000000"/>
                <w:sz w:val="18"/>
                <w:szCs w:val="18"/>
              </w:rPr>
              <w:t>中国光大银行</w:t>
            </w:r>
          </w:p>
        </w:tc>
        <w:tc>
          <w:tcPr>
            <w:tcW w:w="2617" w:type="dxa"/>
            <w:tcBorders>
              <w:top w:val="single" w:sz="4" w:space="0" w:color="auto"/>
              <w:left w:val="single" w:sz="4" w:space="0" w:color="auto"/>
              <w:bottom w:val="single" w:sz="4" w:space="0" w:color="auto"/>
              <w:right w:val="single" w:sz="4" w:space="0" w:color="auto"/>
            </w:tcBorders>
            <w:vAlign w:val="center"/>
          </w:tcPr>
          <w:p w14:paraId="16D6E01E" w14:textId="77777777" w:rsidR="007861EC" w:rsidRDefault="007861EC" w:rsidP="00196130">
            <w:pPr>
              <w:rPr>
                <w:rFonts w:ascii="宋体" w:hAnsi="宋体"/>
                <w:color w:val="000000"/>
                <w:sz w:val="18"/>
                <w:szCs w:val="18"/>
              </w:rPr>
            </w:pPr>
            <w:r>
              <w:rPr>
                <w:rFonts w:ascii="宋体" w:hAnsi="宋体" w:hint="eastAsia"/>
                <w:color w:val="000000"/>
                <w:sz w:val="18"/>
                <w:szCs w:val="18"/>
              </w:rPr>
              <w:t>CEB</w:t>
            </w:r>
          </w:p>
        </w:tc>
      </w:tr>
      <w:tr w:rsidR="007861EC" w14:paraId="75B5734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05AB8D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0304</w:t>
            </w:r>
          </w:p>
        </w:tc>
        <w:tc>
          <w:tcPr>
            <w:tcW w:w="4252" w:type="dxa"/>
            <w:tcBorders>
              <w:top w:val="single" w:sz="4" w:space="0" w:color="auto"/>
              <w:left w:val="single" w:sz="4" w:space="0" w:color="auto"/>
              <w:bottom w:val="single" w:sz="4" w:space="0" w:color="auto"/>
              <w:right w:val="single" w:sz="4" w:space="0" w:color="auto"/>
            </w:tcBorders>
            <w:vAlign w:val="center"/>
          </w:tcPr>
          <w:p w14:paraId="23728D71" w14:textId="77777777" w:rsidR="007861EC" w:rsidRDefault="007861EC" w:rsidP="00196130">
            <w:pPr>
              <w:rPr>
                <w:rFonts w:ascii="宋体" w:hAnsi="宋体"/>
                <w:color w:val="000000"/>
                <w:sz w:val="18"/>
                <w:szCs w:val="18"/>
              </w:rPr>
            </w:pPr>
            <w:r>
              <w:rPr>
                <w:rFonts w:ascii="宋体" w:hAnsi="宋体" w:hint="eastAsia"/>
                <w:color w:val="000000"/>
                <w:sz w:val="18"/>
                <w:szCs w:val="18"/>
              </w:rPr>
              <w:t>华夏银行</w:t>
            </w:r>
          </w:p>
        </w:tc>
        <w:tc>
          <w:tcPr>
            <w:tcW w:w="2617" w:type="dxa"/>
            <w:tcBorders>
              <w:top w:val="single" w:sz="4" w:space="0" w:color="auto"/>
              <w:left w:val="single" w:sz="4" w:space="0" w:color="auto"/>
              <w:bottom w:val="single" w:sz="4" w:space="0" w:color="auto"/>
              <w:right w:val="single" w:sz="4" w:space="0" w:color="auto"/>
            </w:tcBorders>
            <w:vAlign w:val="center"/>
          </w:tcPr>
          <w:p w14:paraId="7CA8E065" w14:textId="77777777" w:rsidR="007861EC" w:rsidRDefault="007861EC" w:rsidP="00196130">
            <w:pPr>
              <w:rPr>
                <w:rFonts w:ascii="宋体" w:hAnsi="宋体"/>
                <w:color w:val="000000"/>
                <w:sz w:val="18"/>
                <w:szCs w:val="18"/>
              </w:rPr>
            </w:pPr>
            <w:r>
              <w:rPr>
                <w:rFonts w:ascii="宋体" w:hAnsi="宋体" w:hint="eastAsia"/>
                <w:color w:val="000000"/>
                <w:sz w:val="18"/>
                <w:szCs w:val="18"/>
              </w:rPr>
              <w:t>HXB</w:t>
            </w:r>
          </w:p>
        </w:tc>
      </w:tr>
      <w:tr w:rsidR="007861EC" w14:paraId="17320C0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D1577D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0305</w:t>
            </w:r>
          </w:p>
        </w:tc>
        <w:tc>
          <w:tcPr>
            <w:tcW w:w="4252" w:type="dxa"/>
            <w:tcBorders>
              <w:top w:val="single" w:sz="4" w:space="0" w:color="auto"/>
              <w:left w:val="single" w:sz="4" w:space="0" w:color="auto"/>
              <w:bottom w:val="single" w:sz="4" w:space="0" w:color="auto"/>
              <w:right w:val="single" w:sz="4" w:space="0" w:color="auto"/>
            </w:tcBorders>
            <w:vAlign w:val="center"/>
          </w:tcPr>
          <w:p w14:paraId="4BA33A5D" w14:textId="77777777" w:rsidR="007861EC" w:rsidRDefault="007861EC" w:rsidP="00196130">
            <w:pPr>
              <w:rPr>
                <w:rFonts w:ascii="宋体" w:hAnsi="宋体"/>
                <w:color w:val="000000"/>
                <w:sz w:val="18"/>
                <w:szCs w:val="18"/>
              </w:rPr>
            </w:pPr>
            <w:r>
              <w:rPr>
                <w:rFonts w:ascii="宋体" w:hAnsi="宋体" w:hint="eastAsia"/>
                <w:color w:val="000000"/>
                <w:sz w:val="18"/>
                <w:szCs w:val="18"/>
              </w:rPr>
              <w:t>中国民生银行</w:t>
            </w:r>
          </w:p>
        </w:tc>
        <w:tc>
          <w:tcPr>
            <w:tcW w:w="2617" w:type="dxa"/>
            <w:tcBorders>
              <w:top w:val="single" w:sz="4" w:space="0" w:color="auto"/>
              <w:left w:val="single" w:sz="4" w:space="0" w:color="auto"/>
              <w:bottom w:val="single" w:sz="4" w:space="0" w:color="auto"/>
              <w:right w:val="single" w:sz="4" w:space="0" w:color="auto"/>
            </w:tcBorders>
            <w:vAlign w:val="center"/>
          </w:tcPr>
          <w:p w14:paraId="5002D1A8" w14:textId="77777777" w:rsidR="007861EC" w:rsidRDefault="007861EC" w:rsidP="00196130">
            <w:pPr>
              <w:rPr>
                <w:rFonts w:ascii="宋体" w:hAnsi="宋体"/>
                <w:color w:val="000000"/>
                <w:sz w:val="18"/>
                <w:szCs w:val="18"/>
              </w:rPr>
            </w:pPr>
            <w:r>
              <w:rPr>
                <w:rFonts w:ascii="宋体" w:hAnsi="宋体" w:hint="eastAsia"/>
                <w:color w:val="000000"/>
                <w:sz w:val="18"/>
                <w:szCs w:val="18"/>
              </w:rPr>
              <w:t>CMBC</w:t>
            </w:r>
          </w:p>
        </w:tc>
      </w:tr>
      <w:tr w:rsidR="007861EC" w14:paraId="52ECE58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6031A0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0306</w:t>
            </w:r>
          </w:p>
        </w:tc>
        <w:tc>
          <w:tcPr>
            <w:tcW w:w="4252" w:type="dxa"/>
            <w:tcBorders>
              <w:top w:val="single" w:sz="4" w:space="0" w:color="auto"/>
              <w:left w:val="single" w:sz="4" w:space="0" w:color="auto"/>
              <w:bottom w:val="single" w:sz="4" w:space="0" w:color="auto"/>
              <w:right w:val="single" w:sz="4" w:space="0" w:color="auto"/>
            </w:tcBorders>
            <w:vAlign w:val="center"/>
          </w:tcPr>
          <w:p w14:paraId="700ADAC1" w14:textId="77777777" w:rsidR="007861EC" w:rsidRDefault="007861EC" w:rsidP="00196130">
            <w:pPr>
              <w:rPr>
                <w:rFonts w:ascii="宋体" w:hAnsi="宋体"/>
                <w:color w:val="000000"/>
                <w:sz w:val="18"/>
                <w:szCs w:val="18"/>
              </w:rPr>
            </w:pPr>
            <w:r>
              <w:rPr>
                <w:rFonts w:ascii="宋体" w:hAnsi="宋体" w:hint="eastAsia"/>
                <w:color w:val="000000"/>
                <w:sz w:val="18"/>
                <w:szCs w:val="18"/>
              </w:rPr>
              <w:t>广发银行</w:t>
            </w:r>
          </w:p>
        </w:tc>
        <w:tc>
          <w:tcPr>
            <w:tcW w:w="2617" w:type="dxa"/>
            <w:tcBorders>
              <w:top w:val="single" w:sz="4" w:space="0" w:color="auto"/>
              <w:left w:val="single" w:sz="4" w:space="0" w:color="auto"/>
              <w:bottom w:val="single" w:sz="4" w:space="0" w:color="auto"/>
              <w:right w:val="single" w:sz="4" w:space="0" w:color="auto"/>
            </w:tcBorders>
            <w:vAlign w:val="center"/>
          </w:tcPr>
          <w:p w14:paraId="6B771852" w14:textId="77777777" w:rsidR="007861EC" w:rsidRDefault="007861EC" w:rsidP="00196130">
            <w:pPr>
              <w:rPr>
                <w:rFonts w:ascii="宋体" w:hAnsi="宋体"/>
                <w:color w:val="000000"/>
                <w:sz w:val="18"/>
                <w:szCs w:val="18"/>
              </w:rPr>
            </w:pPr>
            <w:r>
              <w:rPr>
                <w:rFonts w:ascii="宋体" w:hAnsi="宋体" w:hint="eastAsia"/>
                <w:color w:val="000000"/>
                <w:sz w:val="18"/>
                <w:szCs w:val="18"/>
              </w:rPr>
              <w:t>CGB</w:t>
            </w:r>
          </w:p>
        </w:tc>
      </w:tr>
      <w:tr w:rsidR="007861EC" w14:paraId="6AECC10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52DF02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0307</w:t>
            </w:r>
          </w:p>
        </w:tc>
        <w:tc>
          <w:tcPr>
            <w:tcW w:w="4252" w:type="dxa"/>
            <w:tcBorders>
              <w:top w:val="single" w:sz="4" w:space="0" w:color="auto"/>
              <w:left w:val="single" w:sz="4" w:space="0" w:color="auto"/>
              <w:bottom w:val="single" w:sz="4" w:space="0" w:color="auto"/>
              <w:right w:val="single" w:sz="4" w:space="0" w:color="auto"/>
            </w:tcBorders>
            <w:vAlign w:val="center"/>
          </w:tcPr>
          <w:p w14:paraId="2E6354B9" w14:textId="77777777" w:rsidR="007861EC" w:rsidRDefault="007861EC" w:rsidP="00196130">
            <w:pPr>
              <w:rPr>
                <w:rFonts w:ascii="宋体" w:hAnsi="宋体"/>
                <w:color w:val="000000"/>
                <w:sz w:val="18"/>
                <w:szCs w:val="18"/>
              </w:rPr>
            </w:pPr>
            <w:r>
              <w:rPr>
                <w:rFonts w:ascii="宋体" w:hAnsi="宋体" w:hint="eastAsia"/>
                <w:color w:val="000000"/>
                <w:sz w:val="18"/>
                <w:szCs w:val="18"/>
              </w:rPr>
              <w:t>深圳发展银行</w:t>
            </w:r>
          </w:p>
        </w:tc>
        <w:tc>
          <w:tcPr>
            <w:tcW w:w="2617" w:type="dxa"/>
            <w:tcBorders>
              <w:top w:val="single" w:sz="4" w:space="0" w:color="auto"/>
              <w:left w:val="single" w:sz="4" w:space="0" w:color="auto"/>
              <w:bottom w:val="single" w:sz="4" w:space="0" w:color="auto"/>
              <w:right w:val="single" w:sz="4" w:space="0" w:color="auto"/>
            </w:tcBorders>
            <w:vAlign w:val="center"/>
          </w:tcPr>
          <w:p w14:paraId="33B61267" w14:textId="77777777" w:rsidR="007861EC" w:rsidRDefault="007861EC" w:rsidP="00196130">
            <w:pPr>
              <w:rPr>
                <w:rFonts w:ascii="宋体" w:hAnsi="宋体"/>
                <w:color w:val="000000"/>
                <w:sz w:val="18"/>
                <w:szCs w:val="18"/>
              </w:rPr>
            </w:pPr>
            <w:r>
              <w:rPr>
                <w:rFonts w:ascii="宋体" w:hAnsi="宋体" w:hint="eastAsia"/>
                <w:color w:val="000000"/>
                <w:sz w:val="18"/>
                <w:szCs w:val="18"/>
              </w:rPr>
              <w:t>SDB</w:t>
            </w:r>
          </w:p>
        </w:tc>
      </w:tr>
      <w:tr w:rsidR="007861EC" w14:paraId="118650C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7B6DC1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0308</w:t>
            </w:r>
          </w:p>
        </w:tc>
        <w:tc>
          <w:tcPr>
            <w:tcW w:w="4252" w:type="dxa"/>
            <w:tcBorders>
              <w:top w:val="single" w:sz="4" w:space="0" w:color="auto"/>
              <w:left w:val="single" w:sz="4" w:space="0" w:color="auto"/>
              <w:bottom w:val="single" w:sz="4" w:space="0" w:color="auto"/>
              <w:right w:val="single" w:sz="4" w:space="0" w:color="auto"/>
            </w:tcBorders>
            <w:vAlign w:val="center"/>
          </w:tcPr>
          <w:p w14:paraId="5D25A256" w14:textId="77777777" w:rsidR="007861EC" w:rsidRDefault="007861EC" w:rsidP="00196130">
            <w:pPr>
              <w:rPr>
                <w:rFonts w:ascii="宋体" w:hAnsi="宋体"/>
                <w:color w:val="000000"/>
                <w:sz w:val="18"/>
                <w:szCs w:val="18"/>
              </w:rPr>
            </w:pPr>
            <w:r>
              <w:rPr>
                <w:rFonts w:ascii="宋体" w:hAnsi="宋体" w:hint="eastAsia"/>
                <w:color w:val="000000"/>
                <w:sz w:val="18"/>
                <w:szCs w:val="18"/>
              </w:rPr>
              <w:t>招商银行</w:t>
            </w:r>
          </w:p>
        </w:tc>
        <w:tc>
          <w:tcPr>
            <w:tcW w:w="2617" w:type="dxa"/>
            <w:tcBorders>
              <w:top w:val="single" w:sz="4" w:space="0" w:color="auto"/>
              <w:left w:val="single" w:sz="4" w:space="0" w:color="auto"/>
              <w:bottom w:val="single" w:sz="4" w:space="0" w:color="auto"/>
              <w:right w:val="single" w:sz="4" w:space="0" w:color="auto"/>
            </w:tcBorders>
            <w:vAlign w:val="center"/>
          </w:tcPr>
          <w:p w14:paraId="07D1AA7E" w14:textId="77777777" w:rsidR="007861EC" w:rsidRDefault="007861EC" w:rsidP="00196130">
            <w:pPr>
              <w:rPr>
                <w:rFonts w:ascii="宋体" w:hAnsi="宋体"/>
                <w:color w:val="000000"/>
                <w:sz w:val="18"/>
                <w:szCs w:val="18"/>
              </w:rPr>
            </w:pPr>
            <w:r>
              <w:rPr>
                <w:rFonts w:ascii="宋体" w:hAnsi="宋体" w:hint="eastAsia"/>
                <w:color w:val="000000"/>
                <w:sz w:val="18"/>
                <w:szCs w:val="18"/>
              </w:rPr>
              <w:t>CMB</w:t>
            </w:r>
          </w:p>
        </w:tc>
      </w:tr>
      <w:tr w:rsidR="007861EC" w14:paraId="4A13F03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8D6CF0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0309</w:t>
            </w:r>
          </w:p>
        </w:tc>
        <w:tc>
          <w:tcPr>
            <w:tcW w:w="4252" w:type="dxa"/>
            <w:tcBorders>
              <w:top w:val="single" w:sz="4" w:space="0" w:color="auto"/>
              <w:left w:val="single" w:sz="4" w:space="0" w:color="auto"/>
              <w:bottom w:val="single" w:sz="4" w:space="0" w:color="auto"/>
              <w:right w:val="single" w:sz="4" w:space="0" w:color="auto"/>
            </w:tcBorders>
            <w:vAlign w:val="center"/>
          </w:tcPr>
          <w:p w14:paraId="13D1BB88" w14:textId="77777777" w:rsidR="007861EC" w:rsidRDefault="007861EC" w:rsidP="00196130">
            <w:pPr>
              <w:rPr>
                <w:rFonts w:ascii="宋体" w:hAnsi="宋体"/>
                <w:color w:val="000000"/>
                <w:sz w:val="18"/>
                <w:szCs w:val="18"/>
              </w:rPr>
            </w:pPr>
            <w:r>
              <w:rPr>
                <w:rFonts w:ascii="宋体" w:hAnsi="宋体" w:hint="eastAsia"/>
                <w:color w:val="000000"/>
                <w:sz w:val="18"/>
                <w:szCs w:val="18"/>
              </w:rPr>
              <w:t>兴业银行01</w:t>
            </w:r>
          </w:p>
        </w:tc>
        <w:tc>
          <w:tcPr>
            <w:tcW w:w="2617" w:type="dxa"/>
            <w:tcBorders>
              <w:top w:val="single" w:sz="4" w:space="0" w:color="auto"/>
              <w:left w:val="single" w:sz="4" w:space="0" w:color="auto"/>
              <w:bottom w:val="single" w:sz="4" w:space="0" w:color="auto"/>
              <w:right w:val="single" w:sz="4" w:space="0" w:color="auto"/>
            </w:tcBorders>
            <w:vAlign w:val="center"/>
          </w:tcPr>
          <w:p w14:paraId="7013FE69" w14:textId="77777777" w:rsidR="007861EC" w:rsidRDefault="007861EC" w:rsidP="00196130">
            <w:pPr>
              <w:rPr>
                <w:rFonts w:ascii="宋体" w:hAnsi="宋体"/>
                <w:color w:val="000000"/>
                <w:sz w:val="18"/>
                <w:szCs w:val="18"/>
              </w:rPr>
            </w:pPr>
            <w:r>
              <w:rPr>
                <w:rFonts w:ascii="宋体" w:hAnsi="宋体" w:hint="eastAsia"/>
                <w:color w:val="000000"/>
                <w:sz w:val="18"/>
                <w:szCs w:val="18"/>
              </w:rPr>
              <w:t>CIB</w:t>
            </w:r>
          </w:p>
        </w:tc>
      </w:tr>
      <w:tr w:rsidR="007861EC" w14:paraId="367CC14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9F3415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0310</w:t>
            </w:r>
          </w:p>
        </w:tc>
        <w:tc>
          <w:tcPr>
            <w:tcW w:w="4252" w:type="dxa"/>
            <w:tcBorders>
              <w:top w:val="single" w:sz="4" w:space="0" w:color="auto"/>
              <w:left w:val="single" w:sz="4" w:space="0" w:color="auto"/>
              <w:bottom w:val="single" w:sz="4" w:space="0" w:color="auto"/>
              <w:right w:val="single" w:sz="4" w:space="0" w:color="auto"/>
            </w:tcBorders>
            <w:vAlign w:val="center"/>
          </w:tcPr>
          <w:p w14:paraId="041FE016" w14:textId="77777777" w:rsidR="007861EC" w:rsidRDefault="007861EC" w:rsidP="00196130">
            <w:pPr>
              <w:rPr>
                <w:rFonts w:ascii="宋体" w:hAnsi="宋体"/>
                <w:color w:val="000000"/>
                <w:sz w:val="18"/>
                <w:szCs w:val="18"/>
              </w:rPr>
            </w:pPr>
            <w:r>
              <w:rPr>
                <w:rFonts w:ascii="宋体" w:hAnsi="宋体" w:hint="eastAsia"/>
                <w:color w:val="000000"/>
                <w:sz w:val="18"/>
                <w:szCs w:val="18"/>
              </w:rPr>
              <w:t>上海浦东发展银行</w:t>
            </w:r>
          </w:p>
        </w:tc>
        <w:tc>
          <w:tcPr>
            <w:tcW w:w="2617" w:type="dxa"/>
            <w:tcBorders>
              <w:top w:val="single" w:sz="4" w:space="0" w:color="auto"/>
              <w:left w:val="single" w:sz="4" w:space="0" w:color="auto"/>
              <w:bottom w:val="single" w:sz="4" w:space="0" w:color="auto"/>
              <w:right w:val="single" w:sz="4" w:space="0" w:color="auto"/>
            </w:tcBorders>
            <w:vAlign w:val="center"/>
          </w:tcPr>
          <w:p w14:paraId="55E46829" w14:textId="77777777" w:rsidR="007861EC" w:rsidRDefault="007861EC" w:rsidP="00196130">
            <w:pPr>
              <w:rPr>
                <w:rFonts w:ascii="宋体" w:hAnsi="宋体"/>
                <w:color w:val="000000"/>
                <w:sz w:val="18"/>
                <w:szCs w:val="18"/>
              </w:rPr>
            </w:pPr>
            <w:r>
              <w:rPr>
                <w:rFonts w:ascii="宋体" w:hAnsi="宋体" w:hint="eastAsia"/>
                <w:color w:val="000000"/>
                <w:sz w:val="18"/>
                <w:szCs w:val="18"/>
              </w:rPr>
              <w:t>SPDB</w:t>
            </w:r>
          </w:p>
        </w:tc>
      </w:tr>
      <w:tr w:rsidR="007861EC" w14:paraId="41CAC83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B0F156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0311</w:t>
            </w:r>
          </w:p>
        </w:tc>
        <w:tc>
          <w:tcPr>
            <w:tcW w:w="4252" w:type="dxa"/>
            <w:tcBorders>
              <w:top w:val="single" w:sz="4" w:space="0" w:color="auto"/>
              <w:left w:val="single" w:sz="4" w:space="0" w:color="auto"/>
              <w:bottom w:val="single" w:sz="4" w:space="0" w:color="auto"/>
              <w:right w:val="single" w:sz="4" w:space="0" w:color="auto"/>
            </w:tcBorders>
            <w:vAlign w:val="center"/>
          </w:tcPr>
          <w:p w14:paraId="3CB53077" w14:textId="77777777" w:rsidR="007861EC" w:rsidRDefault="007861EC" w:rsidP="00196130">
            <w:pPr>
              <w:rPr>
                <w:rFonts w:ascii="宋体" w:hAnsi="宋体"/>
                <w:color w:val="000000"/>
                <w:sz w:val="18"/>
                <w:szCs w:val="18"/>
              </w:rPr>
            </w:pPr>
            <w:r>
              <w:rPr>
                <w:rFonts w:ascii="宋体" w:hAnsi="宋体" w:hint="eastAsia"/>
                <w:color w:val="000000"/>
                <w:sz w:val="18"/>
                <w:szCs w:val="18"/>
              </w:rPr>
              <w:t>恒丰银行</w:t>
            </w:r>
          </w:p>
        </w:tc>
        <w:tc>
          <w:tcPr>
            <w:tcW w:w="2617" w:type="dxa"/>
            <w:tcBorders>
              <w:top w:val="single" w:sz="4" w:space="0" w:color="auto"/>
              <w:left w:val="single" w:sz="4" w:space="0" w:color="auto"/>
              <w:bottom w:val="single" w:sz="4" w:space="0" w:color="auto"/>
              <w:right w:val="single" w:sz="4" w:space="0" w:color="auto"/>
            </w:tcBorders>
            <w:vAlign w:val="center"/>
          </w:tcPr>
          <w:p w14:paraId="0E111E79" w14:textId="77777777" w:rsidR="007861EC" w:rsidRDefault="007861EC" w:rsidP="00196130">
            <w:pPr>
              <w:rPr>
                <w:rFonts w:ascii="宋体" w:hAnsi="宋体"/>
                <w:color w:val="000000"/>
                <w:sz w:val="18"/>
                <w:szCs w:val="18"/>
              </w:rPr>
            </w:pPr>
            <w:r>
              <w:rPr>
                <w:rFonts w:ascii="宋体" w:hAnsi="宋体" w:hint="eastAsia"/>
                <w:color w:val="000000"/>
                <w:sz w:val="18"/>
                <w:szCs w:val="18"/>
              </w:rPr>
              <w:t>EBC</w:t>
            </w:r>
          </w:p>
        </w:tc>
      </w:tr>
      <w:tr w:rsidR="007861EC" w14:paraId="6310D96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B70ECE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0316</w:t>
            </w:r>
          </w:p>
        </w:tc>
        <w:tc>
          <w:tcPr>
            <w:tcW w:w="4252" w:type="dxa"/>
            <w:tcBorders>
              <w:top w:val="single" w:sz="4" w:space="0" w:color="auto"/>
              <w:left w:val="single" w:sz="4" w:space="0" w:color="auto"/>
              <w:bottom w:val="single" w:sz="4" w:space="0" w:color="auto"/>
              <w:right w:val="single" w:sz="4" w:space="0" w:color="auto"/>
            </w:tcBorders>
            <w:vAlign w:val="center"/>
          </w:tcPr>
          <w:p w14:paraId="563C6554" w14:textId="77777777" w:rsidR="007861EC" w:rsidRDefault="007861EC" w:rsidP="00196130">
            <w:pPr>
              <w:rPr>
                <w:rFonts w:ascii="宋体" w:hAnsi="宋体"/>
                <w:color w:val="000000"/>
                <w:sz w:val="18"/>
                <w:szCs w:val="18"/>
              </w:rPr>
            </w:pPr>
            <w:r>
              <w:rPr>
                <w:rFonts w:ascii="宋体" w:hAnsi="宋体" w:hint="eastAsia"/>
                <w:color w:val="000000"/>
                <w:sz w:val="18"/>
                <w:szCs w:val="18"/>
              </w:rPr>
              <w:t>浙商银行</w:t>
            </w:r>
          </w:p>
        </w:tc>
        <w:tc>
          <w:tcPr>
            <w:tcW w:w="2617" w:type="dxa"/>
            <w:tcBorders>
              <w:top w:val="single" w:sz="4" w:space="0" w:color="auto"/>
              <w:left w:val="single" w:sz="4" w:space="0" w:color="auto"/>
              <w:bottom w:val="single" w:sz="4" w:space="0" w:color="auto"/>
              <w:right w:val="single" w:sz="4" w:space="0" w:color="auto"/>
            </w:tcBorders>
            <w:vAlign w:val="center"/>
          </w:tcPr>
          <w:p w14:paraId="66082F70" w14:textId="77777777" w:rsidR="007861EC" w:rsidRDefault="007861EC" w:rsidP="00196130">
            <w:pPr>
              <w:rPr>
                <w:rFonts w:ascii="宋体" w:hAnsi="宋体"/>
                <w:color w:val="000000"/>
                <w:sz w:val="18"/>
                <w:szCs w:val="18"/>
              </w:rPr>
            </w:pPr>
            <w:r>
              <w:rPr>
                <w:rFonts w:ascii="宋体" w:hAnsi="宋体" w:hint="eastAsia"/>
                <w:color w:val="000000"/>
                <w:sz w:val="18"/>
                <w:szCs w:val="18"/>
              </w:rPr>
              <w:t>CZB</w:t>
            </w:r>
          </w:p>
        </w:tc>
      </w:tr>
      <w:tr w:rsidR="007861EC" w14:paraId="3D54CCA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871AFC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0317</w:t>
            </w:r>
          </w:p>
        </w:tc>
        <w:tc>
          <w:tcPr>
            <w:tcW w:w="4252" w:type="dxa"/>
            <w:tcBorders>
              <w:top w:val="single" w:sz="4" w:space="0" w:color="auto"/>
              <w:left w:val="single" w:sz="4" w:space="0" w:color="auto"/>
              <w:bottom w:val="single" w:sz="4" w:space="0" w:color="auto"/>
              <w:right w:val="single" w:sz="4" w:space="0" w:color="auto"/>
            </w:tcBorders>
            <w:vAlign w:val="center"/>
          </w:tcPr>
          <w:p w14:paraId="5C70E07F" w14:textId="77777777" w:rsidR="007861EC" w:rsidRDefault="007861EC" w:rsidP="00196130">
            <w:pPr>
              <w:rPr>
                <w:rFonts w:ascii="宋体" w:hAnsi="宋体"/>
                <w:color w:val="000000"/>
                <w:sz w:val="18"/>
                <w:szCs w:val="18"/>
              </w:rPr>
            </w:pPr>
            <w:r>
              <w:rPr>
                <w:rFonts w:ascii="宋体" w:hAnsi="宋体" w:hint="eastAsia"/>
                <w:color w:val="000000"/>
                <w:sz w:val="18"/>
                <w:szCs w:val="18"/>
              </w:rPr>
              <w:t>渤海银行</w:t>
            </w:r>
          </w:p>
        </w:tc>
        <w:tc>
          <w:tcPr>
            <w:tcW w:w="2617" w:type="dxa"/>
            <w:tcBorders>
              <w:top w:val="single" w:sz="4" w:space="0" w:color="auto"/>
              <w:left w:val="single" w:sz="4" w:space="0" w:color="auto"/>
              <w:bottom w:val="single" w:sz="4" w:space="0" w:color="auto"/>
              <w:right w:val="single" w:sz="4" w:space="0" w:color="auto"/>
            </w:tcBorders>
            <w:vAlign w:val="center"/>
          </w:tcPr>
          <w:p w14:paraId="7161505C" w14:textId="77777777" w:rsidR="007861EC" w:rsidRDefault="007861EC" w:rsidP="00196130">
            <w:pPr>
              <w:rPr>
                <w:rFonts w:ascii="宋体" w:hAnsi="宋体"/>
                <w:color w:val="000000"/>
                <w:sz w:val="18"/>
                <w:szCs w:val="18"/>
              </w:rPr>
            </w:pPr>
            <w:r>
              <w:rPr>
                <w:rFonts w:ascii="宋体" w:hAnsi="宋体" w:hint="eastAsia"/>
                <w:color w:val="000000"/>
                <w:sz w:val="18"/>
                <w:szCs w:val="18"/>
              </w:rPr>
              <w:t>CBHB</w:t>
            </w:r>
          </w:p>
        </w:tc>
      </w:tr>
      <w:tr w:rsidR="007861EC" w14:paraId="66162FA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93C575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0401</w:t>
            </w:r>
          </w:p>
        </w:tc>
        <w:tc>
          <w:tcPr>
            <w:tcW w:w="4252" w:type="dxa"/>
            <w:tcBorders>
              <w:top w:val="single" w:sz="4" w:space="0" w:color="auto"/>
              <w:left w:val="single" w:sz="4" w:space="0" w:color="auto"/>
              <w:bottom w:val="single" w:sz="4" w:space="0" w:color="auto"/>
              <w:right w:val="single" w:sz="4" w:space="0" w:color="auto"/>
            </w:tcBorders>
            <w:vAlign w:val="center"/>
          </w:tcPr>
          <w:p w14:paraId="1AEEBC28" w14:textId="77777777" w:rsidR="007861EC" w:rsidRDefault="007861EC" w:rsidP="00196130">
            <w:pPr>
              <w:rPr>
                <w:rFonts w:ascii="宋体" w:hAnsi="宋体"/>
                <w:color w:val="000000"/>
                <w:sz w:val="18"/>
                <w:szCs w:val="18"/>
              </w:rPr>
            </w:pPr>
            <w:r>
              <w:rPr>
                <w:rFonts w:ascii="宋体" w:hAnsi="宋体" w:hint="eastAsia"/>
                <w:color w:val="000000"/>
                <w:sz w:val="18"/>
                <w:szCs w:val="18"/>
              </w:rPr>
              <w:t>上海银行</w:t>
            </w:r>
          </w:p>
        </w:tc>
        <w:tc>
          <w:tcPr>
            <w:tcW w:w="2617" w:type="dxa"/>
            <w:tcBorders>
              <w:top w:val="single" w:sz="4" w:space="0" w:color="auto"/>
              <w:left w:val="single" w:sz="4" w:space="0" w:color="auto"/>
              <w:bottom w:val="single" w:sz="4" w:space="0" w:color="auto"/>
              <w:right w:val="single" w:sz="4" w:space="0" w:color="auto"/>
            </w:tcBorders>
            <w:vAlign w:val="center"/>
          </w:tcPr>
          <w:p w14:paraId="53B51C94" w14:textId="77777777" w:rsidR="007861EC" w:rsidRDefault="007861EC" w:rsidP="00196130">
            <w:pPr>
              <w:rPr>
                <w:rFonts w:ascii="宋体" w:hAnsi="宋体"/>
                <w:color w:val="000000"/>
                <w:sz w:val="18"/>
                <w:szCs w:val="18"/>
              </w:rPr>
            </w:pPr>
            <w:r>
              <w:rPr>
                <w:rFonts w:ascii="宋体" w:hAnsi="宋体" w:hint="eastAsia"/>
                <w:color w:val="000000"/>
                <w:sz w:val="18"/>
                <w:szCs w:val="18"/>
              </w:rPr>
              <w:t>BOS</w:t>
            </w:r>
          </w:p>
        </w:tc>
      </w:tr>
      <w:tr w:rsidR="007861EC" w14:paraId="50CB36A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C2E39D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0403</w:t>
            </w:r>
          </w:p>
        </w:tc>
        <w:tc>
          <w:tcPr>
            <w:tcW w:w="4252" w:type="dxa"/>
            <w:tcBorders>
              <w:top w:val="single" w:sz="4" w:space="0" w:color="auto"/>
              <w:left w:val="single" w:sz="4" w:space="0" w:color="auto"/>
              <w:bottom w:val="single" w:sz="4" w:space="0" w:color="auto"/>
              <w:right w:val="single" w:sz="4" w:space="0" w:color="auto"/>
            </w:tcBorders>
            <w:vAlign w:val="center"/>
          </w:tcPr>
          <w:p w14:paraId="146D945F" w14:textId="77777777" w:rsidR="007861EC" w:rsidRDefault="007861EC" w:rsidP="00196130">
            <w:pPr>
              <w:rPr>
                <w:rFonts w:ascii="宋体" w:hAnsi="宋体"/>
                <w:color w:val="000000"/>
                <w:sz w:val="18"/>
                <w:szCs w:val="18"/>
              </w:rPr>
            </w:pPr>
            <w:r>
              <w:rPr>
                <w:rFonts w:ascii="宋体" w:hAnsi="宋体" w:hint="eastAsia"/>
                <w:color w:val="000000"/>
                <w:sz w:val="18"/>
                <w:szCs w:val="18"/>
              </w:rPr>
              <w:t>北京银行</w:t>
            </w:r>
          </w:p>
        </w:tc>
        <w:tc>
          <w:tcPr>
            <w:tcW w:w="2617" w:type="dxa"/>
            <w:tcBorders>
              <w:top w:val="single" w:sz="4" w:space="0" w:color="auto"/>
              <w:left w:val="single" w:sz="4" w:space="0" w:color="auto"/>
              <w:bottom w:val="single" w:sz="4" w:space="0" w:color="auto"/>
              <w:right w:val="single" w:sz="4" w:space="0" w:color="auto"/>
            </w:tcBorders>
            <w:vAlign w:val="center"/>
          </w:tcPr>
          <w:p w14:paraId="4AE1BAE1" w14:textId="77777777" w:rsidR="007861EC" w:rsidRDefault="007861EC" w:rsidP="00196130">
            <w:pPr>
              <w:rPr>
                <w:rFonts w:ascii="宋体" w:hAnsi="宋体"/>
                <w:color w:val="000000"/>
                <w:sz w:val="18"/>
                <w:szCs w:val="18"/>
              </w:rPr>
            </w:pPr>
            <w:r>
              <w:rPr>
                <w:rFonts w:ascii="宋体" w:hAnsi="宋体" w:hint="eastAsia"/>
                <w:color w:val="000000"/>
                <w:sz w:val="18"/>
                <w:szCs w:val="18"/>
              </w:rPr>
              <w:t>BOB</w:t>
            </w:r>
          </w:p>
        </w:tc>
      </w:tr>
      <w:tr w:rsidR="007861EC" w14:paraId="08336DA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EFDB5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0402</w:t>
            </w:r>
          </w:p>
        </w:tc>
        <w:tc>
          <w:tcPr>
            <w:tcW w:w="4252" w:type="dxa"/>
            <w:tcBorders>
              <w:top w:val="single" w:sz="4" w:space="0" w:color="auto"/>
              <w:left w:val="single" w:sz="4" w:space="0" w:color="auto"/>
              <w:bottom w:val="single" w:sz="4" w:space="0" w:color="auto"/>
              <w:right w:val="single" w:sz="4" w:space="0" w:color="auto"/>
            </w:tcBorders>
            <w:vAlign w:val="center"/>
          </w:tcPr>
          <w:p w14:paraId="06273A33" w14:textId="77777777" w:rsidR="007861EC" w:rsidRDefault="007861EC" w:rsidP="00196130">
            <w:pPr>
              <w:rPr>
                <w:rFonts w:ascii="宋体" w:hAnsi="宋体"/>
                <w:color w:val="000000"/>
                <w:sz w:val="18"/>
                <w:szCs w:val="18"/>
              </w:rPr>
            </w:pPr>
            <w:r>
              <w:rPr>
                <w:rFonts w:ascii="宋体" w:hAnsi="宋体" w:hint="eastAsia"/>
                <w:color w:val="000000"/>
                <w:sz w:val="18"/>
                <w:szCs w:val="18"/>
              </w:rPr>
              <w:t>厦门银行</w:t>
            </w:r>
          </w:p>
        </w:tc>
        <w:tc>
          <w:tcPr>
            <w:tcW w:w="2617" w:type="dxa"/>
            <w:tcBorders>
              <w:top w:val="single" w:sz="4" w:space="0" w:color="auto"/>
              <w:left w:val="single" w:sz="4" w:space="0" w:color="auto"/>
              <w:bottom w:val="single" w:sz="4" w:space="0" w:color="auto"/>
              <w:right w:val="single" w:sz="4" w:space="0" w:color="auto"/>
            </w:tcBorders>
            <w:vAlign w:val="center"/>
          </w:tcPr>
          <w:p w14:paraId="29F07133" w14:textId="77777777" w:rsidR="007861EC" w:rsidRDefault="007861EC" w:rsidP="00196130">
            <w:pPr>
              <w:rPr>
                <w:rFonts w:ascii="宋体" w:hAnsi="宋体"/>
                <w:color w:val="000000"/>
                <w:sz w:val="18"/>
                <w:szCs w:val="18"/>
              </w:rPr>
            </w:pPr>
            <w:r>
              <w:rPr>
                <w:rFonts w:ascii="宋体" w:hAnsi="宋体" w:hint="eastAsia"/>
                <w:color w:val="000000"/>
                <w:sz w:val="18"/>
                <w:szCs w:val="18"/>
              </w:rPr>
              <w:t>0402</w:t>
            </w:r>
          </w:p>
        </w:tc>
      </w:tr>
      <w:tr w:rsidR="007861EC" w14:paraId="32CDEAF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8013A2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0405</w:t>
            </w:r>
          </w:p>
        </w:tc>
        <w:tc>
          <w:tcPr>
            <w:tcW w:w="4252" w:type="dxa"/>
            <w:tcBorders>
              <w:top w:val="single" w:sz="4" w:space="0" w:color="auto"/>
              <w:left w:val="single" w:sz="4" w:space="0" w:color="auto"/>
              <w:bottom w:val="single" w:sz="4" w:space="0" w:color="auto"/>
              <w:right w:val="single" w:sz="4" w:space="0" w:color="auto"/>
            </w:tcBorders>
            <w:vAlign w:val="center"/>
          </w:tcPr>
          <w:p w14:paraId="22212916" w14:textId="77777777" w:rsidR="007861EC" w:rsidRDefault="007861EC" w:rsidP="00196130">
            <w:pPr>
              <w:rPr>
                <w:rFonts w:ascii="宋体" w:hAnsi="宋体"/>
                <w:color w:val="000000"/>
                <w:sz w:val="18"/>
                <w:szCs w:val="18"/>
              </w:rPr>
            </w:pPr>
            <w:r>
              <w:rPr>
                <w:rFonts w:ascii="宋体" w:hAnsi="宋体" w:hint="eastAsia"/>
                <w:color w:val="000000"/>
                <w:sz w:val="18"/>
                <w:szCs w:val="18"/>
              </w:rPr>
              <w:t>福建海峡银行</w:t>
            </w:r>
          </w:p>
        </w:tc>
        <w:tc>
          <w:tcPr>
            <w:tcW w:w="2617" w:type="dxa"/>
            <w:tcBorders>
              <w:top w:val="single" w:sz="4" w:space="0" w:color="auto"/>
              <w:left w:val="single" w:sz="4" w:space="0" w:color="auto"/>
              <w:bottom w:val="single" w:sz="4" w:space="0" w:color="auto"/>
              <w:right w:val="single" w:sz="4" w:space="0" w:color="auto"/>
            </w:tcBorders>
            <w:vAlign w:val="center"/>
          </w:tcPr>
          <w:p w14:paraId="6D3203EF" w14:textId="77777777" w:rsidR="007861EC" w:rsidRDefault="007861EC" w:rsidP="00196130">
            <w:pPr>
              <w:rPr>
                <w:rFonts w:ascii="宋体" w:hAnsi="宋体"/>
                <w:color w:val="000000"/>
                <w:sz w:val="18"/>
                <w:szCs w:val="18"/>
              </w:rPr>
            </w:pPr>
            <w:r>
              <w:rPr>
                <w:rFonts w:ascii="宋体" w:hAnsi="宋体" w:hint="eastAsia"/>
                <w:color w:val="000000"/>
                <w:sz w:val="18"/>
                <w:szCs w:val="18"/>
              </w:rPr>
              <w:t>0405</w:t>
            </w:r>
          </w:p>
        </w:tc>
      </w:tr>
      <w:tr w:rsidR="007861EC" w14:paraId="2842FD3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0BB415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0406</w:t>
            </w:r>
          </w:p>
        </w:tc>
        <w:tc>
          <w:tcPr>
            <w:tcW w:w="4252" w:type="dxa"/>
            <w:tcBorders>
              <w:top w:val="single" w:sz="4" w:space="0" w:color="auto"/>
              <w:left w:val="single" w:sz="4" w:space="0" w:color="auto"/>
              <w:bottom w:val="single" w:sz="4" w:space="0" w:color="auto"/>
              <w:right w:val="single" w:sz="4" w:space="0" w:color="auto"/>
            </w:tcBorders>
            <w:vAlign w:val="center"/>
          </w:tcPr>
          <w:p w14:paraId="4AC5C6D9" w14:textId="77777777" w:rsidR="007861EC" w:rsidRDefault="007861EC" w:rsidP="00196130">
            <w:pPr>
              <w:rPr>
                <w:rFonts w:ascii="宋体" w:hAnsi="宋体"/>
                <w:color w:val="000000"/>
                <w:sz w:val="18"/>
                <w:szCs w:val="18"/>
              </w:rPr>
            </w:pPr>
            <w:r>
              <w:rPr>
                <w:rFonts w:ascii="宋体" w:hAnsi="宋体" w:hint="eastAsia"/>
                <w:color w:val="000000"/>
                <w:sz w:val="18"/>
                <w:szCs w:val="18"/>
              </w:rPr>
              <w:t>吉林银行</w:t>
            </w:r>
          </w:p>
        </w:tc>
        <w:tc>
          <w:tcPr>
            <w:tcW w:w="2617" w:type="dxa"/>
            <w:tcBorders>
              <w:top w:val="single" w:sz="4" w:space="0" w:color="auto"/>
              <w:left w:val="single" w:sz="4" w:space="0" w:color="auto"/>
              <w:bottom w:val="single" w:sz="4" w:space="0" w:color="auto"/>
              <w:right w:val="single" w:sz="4" w:space="0" w:color="auto"/>
            </w:tcBorders>
            <w:vAlign w:val="center"/>
          </w:tcPr>
          <w:p w14:paraId="206A476E" w14:textId="77777777" w:rsidR="007861EC" w:rsidRDefault="007861EC" w:rsidP="00196130">
            <w:pPr>
              <w:rPr>
                <w:rFonts w:ascii="宋体" w:hAnsi="宋体"/>
                <w:color w:val="000000"/>
                <w:sz w:val="18"/>
                <w:szCs w:val="18"/>
              </w:rPr>
            </w:pPr>
            <w:r>
              <w:rPr>
                <w:rFonts w:ascii="宋体" w:hAnsi="宋体" w:hint="eastAsia"/>
                <w:color w:val="000000"/>
                <w:sz w:val="18"/>
                <w:szCs w:val="18"/>
              </w:rPr>
              <w:t>0406</w:t>
            </w:r>
          </w:p>
        </w:tc>
      </w:tr>
      <w:tr w:rsidR="007861EC" w14:paraId="6D04F4C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CF8C79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0408</w:t>
            </w:r>
          </w:p>
        </w:tc>
        <w:tc>
          <w:tcPr>
            <w:tcW w:w="4252" w:type="dxa"/>
            <w:tcBorders>
              <w:top w:val="single" w:sz="4" w:space="0" w:color="auto"/>
              <w:left w:val="single" w:sz="4" w:space="0" w:color="auto"/>
              <w:bottom w:val="single" w:sz="4" w:space="0" w:color="auto"/>
              <w:right w:val="single" w:sz="4" w:space="0" w:color="auto"/>
            </w:tcBorders>
            <w:vAlign w:val="center"/>
          </w:tcPr>
          <w:p w14:paraId="5F0D2CC4" w14:textId="77777777" w:rsidR="007861EC" w:rsidRDefault="007861EC" w:rsidP="00196130">
            <w:pPr>
              <w:rPr>
                <w:rFonts w:ascii="宋体" w:hAnsi="宋体"/>
                <w:color w:val="000000"/>
                <w:sz w:val="18"/>
                <w:szCs w:val="18"/>
              </w:rPr>
            </w:pPr>
            <w:r>
              <w:rPr>
                <w:rFonts w:ascii="宋体" w:hAnsi="宋体" w:hint="eastAsia"/>
                <w:color w:val="000000"/>
                <w:sz w:val="18"/>
                <w:szCs w:val="18"/>
              </w:rPr>
              <w:t>宁波银行</w:t>
            </w:r>
          </w:p>
        </w:tc>
        <w:tc>
          <w:tcPr>
            <w:tcW w:w="2617" w:type="dxa"/>
            <w:tcBorders>
              <w:top w:val="single" w:sz="4" w:space="0" w:color="auto"/>
              <w:left w:val="single" w:sz="4" w:space="0" w:color="auto"/>
              <w:bottom w:val="single" w:sz="4" w:space="0" w:color="auto"/>
              <w:right w:val="single" w:sz="4" w:space="0" w:color="auto"/>
            </w:tcBorders>
            <w:vAlign w:val="center"/>
          </w:tcPr>
          <w:p w14:paraId="177B374B" w14:textId="77777777" w:rsidR="007861EC" w:rsidRDefault="007861EC" w:rsidP="00196130">
            <w:pPr>
              <w:rPr>
                <w:rFonts w:ascii="宋体" w:hAnsi="宋体"/>
                <w:color w:val="000000"/>
                <w:sz w:val="18"/>
                <w:szCs w:val="18"/>
              </w:rPr>
            </w:pPr>
            <w:r>
              <w:rPr>
                <w:rFonts w:ascii="宋体" w:hAnsi="宋体" w:hint="eastAsia"/>
                <w:color w:val="000000"/>
                <w:sz w:val="18"/>
                <w:szCs w:val="18"/>
              </w:rPr>
              <w:t>0408</w:t>
            </w:r>
          </w:p>
        </w:tc>
      </w:tr>
      <w:tr w:rsidR="007861EC" w14:paraId="581F452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22FBA3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0409</w:t>
            </w:r>
          </w:p>
        </w:tc>
        <w:tc>
          <w:tcPr>
            <w:tcW w:w="4252" w:type="dxa"/>
            <w:tcBorders>
              <w:top w:val="single" w:sz="4" w:space="0" w:color="auto"/>
              <w:left w:val="single" w:sz="4" w:space="0" w:color="auto"/>
              <w:bottom w:val="single" w:sz="4" w:space="0" w:color="auto"/>
              <w:right w:val="single" w:sz="4" w:space="0" w:color="auto"/>
            </w:tcBorders>
            <w:vAlign w:val="center"/>
          </w:tcPr>
          <w:p w14:paraId="2C0842F9" w14:textId="77777777" w:rsidR="007861EC" w:rsidRDefault="007861EC" w:rsidP="00196130">
            <w:pPr>
              <w:rPr>
                <w:rFonts w:ascii="宋体" w:hAnsi="宋体"/>
                <w:color w:val="000000"/>
                <w:sz w:val="18"/>
                <w:szCs w:val="18"/>
              </w:rPr>
            </w:pPr>
            <w:r>
              <w:rPr>
                <w:rFonts w:ascii="宋体" w:hAnsi="宋体" w:hint="eastAsia"/>
                <w:color w:val="000000"/>
                <w:sz w:val="18"/>
                <w:szCs w:val="18"/>
              </w:rPr>
              <w:t>齐鲁银行</w:t>
            </w:r>
          </w:p>
        </w:tc>
        <w:tc>
          <w:tcPr>
            <w:tcW w:w="2617" w:type="dxa"/>
            <w:tcBorders>
              <w:top w:val="single" w:sz="4" w:space="0" w:color="auto"/>
              <w:left w:val="single" w:sz="4" w:space="0" w:color="auto"/>
              <w:bottom w:val="single" w:sz="4" w:space="0" w:color="auto"/>
              <w:right w:val="single" w:sz="4" w:space="0" w:color="auto"/>
            </w:tcBorders>
            <w:vAlign w:val="center"/>
          </w:tcPr>
          <w:p w14:paraId="53FE26B1" w14:textId="77777777" w:rsidR="007861EC" w:rsidRDefault="007861EC" w:rsidP="00196130">
            <w:pPr>
              <w:rPr>
                <w:rFonts w:ascii="宋体" w:hAnsi="宋体"/>
                <w:color w:val="000000"/>
                <w:sz w:val="18"/>
                <w:szCs w:val="18"/>
              </w:rPr>
            </w:pPr>
            <w:r>
              <w:rPr>
                <w:rFonts w:ascii="宋体" w:hAnsi="宋体" w:hint="eastAsia"/>
                <w:color w:val="000000"/>
                <w:sz w:val="18"/>
                <w:szCs w:val="18"/>
              </w:rPr>
              <w:t>0409</w:t>
            </w:r>
          </w:p>
        </w:tc>
      </w:tr>
      <w:tr w:rsidR="007861EC" w14:paraId="46BBBC5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2AC650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0410</w:t>
            </w:r>
          </w:p>
        </w:tc>
        <w:tc>
          <w:tcPr>
            <w:tcW w:w="4252" w:type="dxa"/>
            <w:tcBorders>
              <w:top w:val="single" w:sz="4" w:space="0" w:color="auto"/>
              <w:left w:val="single" w:sz="4" w:space="0" w:color="auto"/>
              <w:bottom w:val="single" w:sz="4" w:space="0" w:color="auto"/>
              <w:right w:val="single" w:sz="4" w:space="0" w:color="auto"/>
            </w:tcBorders>
            <w:vAlign w:val="center"/>
          </w:tcPr>
          <w:p w14:paraId="6AAD5792" w14:textId="77777777" w:rsidR="007861EC" w:rsidRDefault="007861EC" w:rsidP="00196130">
            <w:pPr>
              <w:rPr>
                <w:rFonts w:ascii="宋体" w:hAnsi="宋体"/>
                <w:color w:val="000000"/>
                <w:sz w:val="18"/>
                <w:szCs w:val="18"/>
              </w:rPr>
            </w:pPr>
            <w:r>
              <w:rPr>
                <w:rFonts w:ascii="宋体" w:hAnsi="宋体" w:hint="eastAsia"/>
                <w:color w:val="000000"/>
                <w:sz w:val="18"/>
                <w:szCs w:val="18"/>
              </w:rPr>
              <w:t>平安银行</w:t>
            </w:r>
          </w:p>
        </w:tc>
        <w:tc>
          <w:tcPr>
            <w:tcW w:w="2617" w:type="dxa"/>
            <w:tcBorders>
              <w:top w:val="single" w:sz="4" w:space="0" w:color="auto"/>
              <w:left w:val="single" w:sz="4" w:space="0" w:color="auto"/>
              <w:bottom w:val="single" w:sz="4" w:space="0" w:color="auto"/>
              <w:right w:val="single" w:sz="4" w:space="0" w:color="auto"/>
            </w:tcBorders>
            <w:vAlign w:val="center"/>
          </w:tcPr>
          <w:p w14:paraId="1705708E" w14:textId="77777777" w:rsidR="007861EC" w:rsidRDefault="007861EC" w:rsidP="00196130">
            <w:pPr>
              <w:rPr>
                <w:rFonts w:ascii="宋体" w:hAnsi="宋体"/>
                <w:color w:val="000000"/>
                <w:sz w:val="18"/>
                <w:szCs w:val="18"/>
              </w:rPr>
            </w:pPr>
            <w:r>
              <w:rPr>
                <w:rFonts w:ascii="宋体" w:hAnsi="宋体" w:hint="eastAsia"/>
                <w:color w:val="000000"/>
                <w:sz w:val="18"/>
                <w:szCs w:val="18"/>
              </w:rPr>
              <w:t>0410</w:t>
            </w:r>
          </w:p>
        </w:tc>
      </w:tr>
      <w:tr w:rsidR="007861EC" w14:paraId="4680BD00" w14:textId="77777777" w:rsidTr="00196130">
        <w:trPr>
          <w:trHeight w:val="291"/>
        </w:trPr>
        <w:tc>
          <w:tcPr>
            <w:tcW w:w="1127" w:type="dxa"/>
            <w:tcBorders>
              <w:top w:val="single" w:sz="4" w:space="0" w:color="auto"/>
              <w:left w:val="single" w:sz="4" w:space="0" w:color="auto"/>
              <w:bottom w:val="single" w:sz="4" w:space="0" w:color="auto"/>
              <w:right w:val="single" w:sz="4" w:space="0" w:color="auto"/>
            </w:tcBorders>
            <w:vAlign w:val="center"/>
          </w:tcPr>
          <w:p w14:paraId="2B36589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0412</w:t>
            </w:r>
          </w:p>
        </w:tc>
        <w:tc>
          <w:tcPr>
            <w:tcW w:w="4252" w:type="dxa"/>
            <w:tcBorders>
              <w:top w:val="single" w:sz="4" w:space="0" w:color="auto"/>
              <w:left w:val="single" w:sz="4" w:space="0" w:color="auto"/>
              <w:bottom w:val="single" w:sz="4" w:space="0" w:color="auto"/>
              <w:right w:val="single" w:sz="4" w:space="0" w:color="auto"/>
            </w:tcBorders>
            <w:vAlign w:val="center"/>
          </w:tcPr>
          <w:p w14:paraId="5EF2392E" w14:textId="77777777" w:rsidR="007861EC" w:rsidRDefault="007861EC" w:rsidP="00196130">
            <w:pPr>
              <w:rPr>
                <w:rFonts w:ascii="宋体" w:hAnsi="宋体"/>
                <w:color w:val="000000"/>
                <w:sz w:val="18"/>
                <w:szCs w:val="18"/>
              </w:rPr>
            </w:pPr>
            <w:r>
              <w:rPr>
                <w:rFonts w:ascii="宋体" w:hAnsi="宋体" w:hint="eastAsia"/>
                <w:color w:val="000000"/>
                <w:sz w:val="18"/>
                <w:szCs w:val="18"/>
              </w:rPr>
              <w:t>温州银行</w:t>
            </w:r>
          </w:p>
        </w:tc>
        <w:tc>
          <w:tcPr>
            <w:tcW w:w="2617" w:type="dxa"/>
            <w:tcBorders>
              <w:top w:val="single" w:sz="4" w:space="0" w:color="auto"/>
              <w:left w:val="single" w:sz="4" w:space="0" w:color="auto"/>
              <w:bottom w:val="single" w:sz="4" w:space="0" w:color="auto"/>
              <w:right w:val="single" w:sz="4" w:space="0" w:color="auto"/>
            </w:tcBorders>
            <w:vAlign w:val="center"/>
          </w:tcPr>
          <w:p w14:paraId="0D8871C1" w14:textId="77777777" w:rsidR="007861EC" w:rsidRDefault="007861EC" w:rsidP="00196130">
            <w:pPr>
              <w:rPr>
                <w:rFonts w:ascii="宋体" w:hAnsi="宋体"/>
                <w:color w:val="000000"/>
                <w:sz w:val="18"/>
                <w:szCs w:val="18"/>
              </w:rPr>
            </w:pPr>
            <w:r>
              <w:rPr>
                <w:rFonts w:ascii="宋体" w:hAnsi="宋体" w:hint="eastAsia"/>
                <w:color w:val="000000"/>
                <w:sz w:val="18"/>
                <w:szCs w:val="18"/>
              </w:rPr>
              <w:t>0412</w:t>
            </w:r>
          </w:p>
        </w:tc>
      </w:tr>
      <w:tr w:rsidR="007861EC" w14:paraId="26CA34C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3DF723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0413</w:t>
            </w:r>
          </w:p>
        </w:tc>
        <w:tc>
          <w:tcPr>
            <w:tcW w:w="4252" w:type="dxa"/>
            <w:tcBorders>
              <w:top w:val="single" w:sz="4" w:space="0" w:color="auto"/>
              <w:left w:val="single" w:sz="4" w:space="0" w:color="auto"/>
              <w:bottom w:val="single" w:sz="4" w:space="0" w:color="auto"/>
              <w:right w:val="single" w:sz="4" w:space="0" w:color="auto"/>
            </w:tcBorders>
            <w:vAlign w:val="center"/>
          </w:tcPr>
          <w:p w14:paraId="3E2D207D" w14:textId="77777777" w:rsidR="007861EC" w:rsidRDefault="007861EC" w:rsidP="00196130">
            <w:pPr>
              <w:rPr>
                <w:rFonts w:ascii="宋体" w:hAnsi="宋体"/>
                <w:color w:val="000000"/>
                <w:sz w:val="18"/>
                <w:szCs w:val="18"/>
              </w:rPr>
            </w:pPr>
            <w:r>
              <w:rPr>
                <w:rFonts w:ascii="宋体" w:hAnsi="宋体" w:hint="eastAsia"/>
                <w:color w:val="000000"/>
                <w:sz w:val="18"/>
                <w:szCs w:val="18"/>
              </w:rPr>
              <w:t>广州银行</w:t>
            </w:r>
          </w:p>
        </w:tc>
        <w:tc>
          <w:tcPr>
            <w:tcW w:w="2617" w:type="dxa"/>
            <w:tcBorders>
              <w:top w:val="single" w:sz="4" w:space="0" w:color="auto"/>
              <w:left w:val="single" w:sz="4" w:space="0" w:color="auto"/>
              <w:bottom w:val="single" w:sz="4" w:space="0" w:color="auto"/>
              <w:right w:val="single" w:sz="4" w:space="0" w:color="auto"/>
            </w:tcBorders>
            <w:vAlign w:val="center"/>
          </w:tcPr>
          <w:p w14:paraId="64442EF4" w14:textId="77777777" w:rsidR="007861EC" w:rsidRDefault="007861EC" w:rsidP="00196130">
            <w:pPr>
              <w:rPr>
                <w:rFonts w:ascii="宋体" w:hAnsi="宋体"/>
                <w:color w:val="000000"/>
                <w:sz w:val="18"/>
                <w:szCs w:val="18"/>
              </w:rPr>
            </w:pPr>
            <w:r>
              <w:rPr>
                <w:rFonts w:ascii="宋体" w:hAnsi="宋体" w:hint="eastAsia"/>
                <w:color w:val="000000"/>
                <w:sz w:val="18"/>
                <w:szCs w:val="18"/>
              </w:rPr>
              <w:t>0413</w:t>
            </w:r>
          </w:p>
        </w:tc>
      </w:tr>
      <w:tr w:rsidR="007861EC" w14:paraId="778E4D1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657DD4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0417</w:t>
            </w:r>
          </w:p>
        </w:tc>
        <w:tc>
          <w:tcPr>
            <w:tcW w:w="4252" w:type="dxa"/>
            <w:tcBorders>
              <w:top w:val="single" w:sz="4" w:space="0" w:color="auto"/>
              <w:left w:val="single" w:sz="4" w:space="0" w:color="auto"/>
              <w:bottom w:val="single" w:sz="4" w:space="0" w:color="auto"/>
              <w:right w:val="single" w:sz="4" w:space="0" w:color="auto"/>
            </w:tcBorders>
            <w:vAlign w:val="center"/>
          </w:tcPr>
          <w:p w14:paraId="63D1F4D1" w14:textId="77777777" w:rsidR="007861EC" w:rsidRDefault="007861EC" w:rsidP="00196130">
            <w:pPr>
              <w:rPr>
                <w:rFonts w:ascii="宋体" w:hAnsi="宋体"/>
                <w:color w:val="000000"/>
                <w:sz w:val="18"/>
                <w:szCs w:val="18"/>
              </w:rPr>
            </w:pPr>
            <w:r>
              <w:rPr>
                <w:rFonts w:ascii="宋体" w:hAnsi="宋体" w:hint="eastAsia"/>
                <w:color w:val="000000"/>
                <w:sz w:val="18"/>
                <w:szCs w:val="18"/>
              </w:rPr>
              <w:t>盛京银行</w:t>
            </w:r>
          </w:p>
        </w:tc>
        <w:tc>
          <w:tcPr>
            <w:tcW w:w="2617" w:type="dxa"/>
            <w:tcBorders>
              <w:top w:val="single" w:sz="4" w:space="0" w:color="auto"/>
              <w:left w:val="single" w:sz="4" w:space="0" w:color="auto"/>
              <w:bottom w:val="single" w:sz="4" w:space="0" w:color="auto"/>
              <w:right w:val="single" w:sz="4" w:space="0" w:color="auto"/>
            </w:tcBorders>
            <w:vAlign w:val="center"/>
          </w:tcPr>
          <w:p w14:paraId="08A9DCF5" w14:textId="77777777" w:rsidR="007861EC" w:rsidRDefault="007861EC" w:rsidP="00196130">
            <w:pPr>
              <w:rPr>
                <w:rFonts w:ascii="宋体" w:hAnsi="宋体"/>
                <w:color w:val="000000"/>
                <w:sz w:val="18"/>
                <w:szCs w:val="18"/>
              </w:rPr>
            </w:pPr>
            <w:r>
              <w:rPr>
                <w:rFonts w:ascii="宋体" w:hAnsi="宋体" w:hint="eastAsia"/>
                <w:color w:val="000000"/>
                <w:sz w:val="18"/>
                <w:szCs w:val="18"/>
              </w:rPr>
              <w:t>0417</w:t>
            </w:r>
          </w:p>
        </w:tc>
      </w:tr>
      <w:tr w:rsidR="007861EC" w14:paraId="46F1A6E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9312E8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0418</w:t>
            </w:r>
          </w:p>
        </w:tc>
        <w:tc>
          <w:tcPr>
            <w:tcW w:w="4252" w:type="dxa"/>
            <w:tcBorders>
              <w:top w:val="single" w:sz="4" w:space="0" w:color="auto"/>
              <w:left w:val="single" w:sz="4" w:space="0" w:color="auto"/>
              <w:bottom w:val="single" w:sz="4" w:space="0" w:color="auto"/>
              <w:right w:val="single" w:sz="4" w:space="0" w:color="auto"/>
            </w:tcBorders>
            <w:vAlign w:val="center"/>
          </w:tcPr>
          <w:p w14:paraId="5ED28E30" w14:textId="77777777" w:rsidR="007861EC" w:rsidRDefault="007861EC" w:rsidP="00196130">
            <w:pPr>
              <w:rPr>
                <w:rFonts w:ascii="宋体" w:hAnsi="宋体"/>
                <w:color w:val="000000"/>
                <w:sz w:val="18"/>
                <w:szCs w:val="18"/>
              </w:rPr>
            </w:pPr>
            <w:r>
              <w:rPr>
                <w:rFonts w:ascii="宋体" w:hAnsi="宋体" w:hint="eastAsia"/>
                <w:color w:val="000000"/>
                <w:sz w:val="18"/>
                <w:szCs w:val="18"/>
              </w:rPr>
              <w:t>洛阳银行</w:t>
            </w:r>
          </w:p>
        </w:tc>
        <w:tc>
          <w:tcPr>
            <w:tcW w:w="2617" w:type="dxa"/>
            <w:tcBorders>
              <w:top w:val="single" w:sz="4" w:space="0" w:color="auto"/>
              <w:left w:val="single" w:sz="4" w:space="0" w:color="auto"/>
              <w:bottom w:val="single" w:sz="4" w:space="0" w:color="auto"/>
              <w:right w:val="single" w:sz="4" w:space="0" w:color="auto"/>
            </w:tcBorders>
            <w:vAlign w:val="center"/>
          </w:tcPr>
          <w:p w14:paraId="4EA5BA87" w14:textId="77777777" w:rsidR="007861EC" w:rsidRDefault="007861EC" w:rsidP="00196130">
            <w:pPr>
              <w:rPr>
                <w:rFonts w:ascii="宋体" w:hAnsi="宋体"/>
                <w:color w:val="000000"/>
                <w:sz w:val="18"/>
                <w:szCs w:val="18"/>
              </w:rPr>
            </w:pPr>
            <w:r>
              <w:rPr>
                <w:rFonts w:ascii="宋体" w:hAnsi="宋体" w:hint="eastAsia"/>
                <w:color w:val="000000"/>
                <w:sz w:val="18"/>
                <w:szCs w:val="18"/>
              </w:rPr>
              <w:t>0418</w:t>
            </w:r>
          </w:p>
        </w:tc>
      </w:tr>
      <w:tr w:rsidR="007861EC" w14:paraId="43027B3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F9BFDC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0419</w:t>
            </w:r>
          </w:p>
        </w:tc>
        <w:tc>
          <w:tcPr>
            <w:tcW w:w="4252" w:type="dxa"/>
            <w:tcBorders>
              <w:top w:val="single" w:sz="4" w:space="0" w:color="auto"/>
              <w:left w:val="single" w:sz="4" w:space="0" w:color="auto"/>
              <w:bottom w:val="single" w:sz="4" w:space="0" w:color="auto"/>
              <w:right w:val="single" w:sz="4" w:space="0" w:color="auto"/>
            </w:tcBorders>
            <w:vAlign w:val="center"/>
          </w:tcPr>
          <w:p w14:paraId="5E636E51" w14:textId="77777777" w:rsidR="007861EC" w:rsidRDefault="007861EC" w:rsidP="00196130">
            <w:pPr>
              <w:rPr>
                <w:rFonts w:ascii="宋体" w:hAnsi="宋体"/>
                <w:color w:val="000000"/>
                <w:sz w:val="18"/>
                <w:szCs w:val="18"/>
              </w:rPr>
            </w:pPr>
            <w:r>
              <w:rPr>
                <w:rFonts w:ascii="宋体" w:hAnsi="宋体" w:hint="eastAsia"/>
                <w:color w:val="000000"/>
                <w:sz w:val="18"/>
                <w:szCs w:val="18"/>
              </w:rPr>
              <w:t>辽阳银行</w:t>
            </w:r>
          </w:p>
        </w:tc>
        <w:tc>
          <w:tcPr>
            <w:tcW w:w="2617" w:type="dxa"/>
            <w:tcBorders>
              <w:top w:val="single" w:sz="4" w:space="0" w:color="auto"/>
              <w:left w:val="single" w:sz="4" w:space="0" w:color="auto"/>
              <w:bottom w:val="single" w:sz="4" w:space="0" w:color="auto"/>
              <w:right w:val="single" w:sz="4" w:space="0" w:color="auto"/>
            </w:tcBorders>
            <w:vAlign w:val="center"/>
          </w:tcPr>
          <w:p w14:paraId="278C0E04" w14:textId="77777777" w:rsidR="007861EC" w:rsidRDefault="007861EC" w:rsidP="00196130">
            <w:pPr>
              <w:rPr>
                <w:rFonts w:ascii="宋体" w:hAnsi="宋体"/>
                <w:color w:val="000000"/>
                <w:sz w:val="18"/>
                <w:szCs w:val="18"/>
              </w:rPr>
            </w:pPr>
            <w:r>
              <w:rPr>
                <w:rFonts w:ascii="宋体" w:hAnsi="宋体" w:hint="eastAsia"/>
                <w:color w:val="000000"/>
                <w:sz w:val="18"/>
                <w:szCs w:val="18"/>
              </w:rPr>
              <w:t>0419</w:t>
            </w:r>
          </w:p>
        </w:tc>
      </w:tr>
      <w:tr w:rsidR="007861EC" w14:paraId="5365688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13D6C3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0420</w:t>
            </w:r>
          </w:p>
        </w:tc>
        <w:tc>
          <w:tcPr>
            <w:tcW w:w="4252" w:type="dxa"/>
            <w:tcBorders>
              <w:top w:val="single" w:sz="4" w:space="0" w:color="auto"/>
              <w:left w:val="single" w:sz="4" w:space="0" w:color="auto"/>
              <w:bottom w:val="single" w:sz="4" w:space="0" w:color="auto"/>
              <w:right w:val="single" w:sz="4" w:space="0" w:color="auto"/>
            </w:tcBorders>
            <w:vAlign w:val="center"/>
          </w:tcPr>
          <w:p w14:paraId="3C6DF451" w14:textId="77777777" w:rsidR="007861EC" w:rsidRDefault="007861EC" w:rsidP="00196130">
            <w:pPr>
              <w:rPr>
                <w:rFonts w:ascii="宋体" w:hAnsi="宋体"/>
                <w:color w:val="000000"/>
                <w:sz w:val="18"/>
                <w:szCs w:val="18"/>
              </w:rPr>
            </w:pPr>
            <w:r>
              <w:rPr>
                <w:rFonts w:ascii="宋体" w:hAnsi="宋体" w:hint="eastAsia"/>
                <w:color w:val="000000"/>
                <w:sz w:val="18"/>
                <w:szCs w:val="18"/>
              </w:rPr>
              <w:t>大连银行</w:t>
            </w:r>
          </w:p>
        </w:tc>
        <w:tc>
          <w:tcPr>
            <w:tcW w:w="2617" w:type="dxa"/>
            <w:tcBorders>
              <w:top w:val="single" w:sz="4" w:space="0" w:color="auto"/>
              <w:left w:val="single" w:sz="4" w:space="0" w:color="auto"/>
              <w:bottom w:val="single" w:sz="4" w:space="0" w:color="auto"/>
              <w:right w:val="single" w:sz="4" w:space="0" w:color="auto"/>
            </w:tcBorders>
            <w:vAlign w:val="center"/>
          </w:tcPr>
          <w:p w14:paraId="61429BF1" w14:textId="77777777" w:rsidR="007861EC" w:rsidRDefault="007861EC" w:rsidP="00196130">
            <w:pPr>
              <w:rPr>
                <w:rFonts w:ascii="宋体" w:hAnsi="宋体"/>
                <w:color w:val="000000"/>
                <w:sz w:val="18"/>
                <w:szCs w:val="18"/>
              </w:rPr>
            </w:pPr>
            <w:r>
              <w:rPr>
                <w:rFonts w:ascii="宋体" w:hAnsi="宋体" w:hint="eastAsia"/>
                <w:color w:val="000000"/>
                <w:sz w:val="18"/>
                <w:szCs w:val="18"/>
              </w:rPr>
              <w:t>0420</w:t>
            </w:r>
          </w:p>
        </w:tc>
      </w:tr>
      <w:tr w:rsidR="007861EC" w14:paraId="2257828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469010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0422</w:t>
            </w:r>
          </w:p>
        </w:tc>
        <w:tc>
          <w:tcPr>
            <w:tcW w:w="4252" w:type="dxa"/>
            <w:tcBorders>
              <w:top w:val="single" w:sz="4" w:space="0" w:color="auto"/>
              <w:left w:val="single" w:sz="4" w:space="0" w:color="auto"/>
              <w:bottom w:val="single" w:sz="4" w:space="0" w:color="auto"/>
              <w:right w:val="single" w:sz="4" w:space="0" w:color="auto"/>
            </w:tcBorders>
            <w:vAlign w:val="center"/>
          </w:tcPr>
          <w:p w14:paraId="7B594387" w14:textId="77777777" w:rsidR="007861EC" w:rsidRDefault="007861EC" w:rsidP="00196130">
            <w:pPr>
              <w:rPr>
                <w:rFonts w:ascii="宋体" w:hAnsi="宋体"/>
                <w:color w:val="000000"/>
                <w:sz w:val="18"/>
                <w:szCs w:val="18"/>
              </w:rPr>
            </w:pPr>
            <w:r>
              <w:rPr>
                <w:rFonts w:ascii="宋体" w:hAnsi="宋体" w:hint="eastAsia"/>
                <w:color w:val="000000"/>
                <w:sz w:val="18"/>
                <w:szCs w:val="18"/>
              </w:rPr>
              <w:t>河北银行</w:t>
            </w:r>
          </w:p>
        </w:tc>
        <w:tc>
          <w:tcPr>
            <w:tcW w:w="2617" w:type="dxa"/>
            <w:tcBorders>
              <w:top w:val="single" w:sz="4" w:space="0" w:color="auto"/>
              <w:left w:val="single" w:sz="4" w:space="0" w:color="auto"/>
              <w:bottom w:val="single" w:sz="4" w:space="0" w:color="auto"/>
              <w:right w:val="single" w:sz="4" w:space="0" w:color="auto"/>
            </w:tcBorders>
            <w:vAlign w:val="center"/>
          </w:tcPr>
          <w:p w14:paraId="2A809817" w14:textId="77777777" w:rsidR="007861EC" w:rsidRDefault="007861EC" w:rsidP="00196130">
            <w:pPr>
              <w:rPr>
                <w:rFonts w:ascii="宋体" w:hAnsi="宋体"/>
                <w:color w:val="000000"/>
                <w:sz w:val="18"/>
                <w:szCs w:val="18"/>
              </w:rPr>
            </w:pPr>
            <w:r>
              <w:rPr>
                <w:rFonts w:ascii="宋体" w:hAnsi="宋体" w:hint="eastAsia"/>
                <w:color w:val="000000"/>
                <w:sz w:val="18"/>
                <w:szCs w:val="18"/>
              </w:rPr>
              <w:t>0422</w:t>
            </w:r>
          </w:p>
        </w:tc>
      </w:tr>
      <w:tr w:rsidR="007861EC" w14:paraId="1D64D76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23806A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0423</w:t>
            </w:r>
          </w:p>
        </w:tc>
        <w:tc>
          <w:tcPr>
            <w:tcW w:w="4252" w:type="dxa"/>
            <w:tcBorders>
              <w:top w:val="single" w:sz="4" w:space="0" w:color="auto"/>
              <w:left w:val="single" w:sz="4" w:space="0" w:color="auto"/>
              <w:bottom w:val="single" w:sz="4" w:space="0" w:color="auto"/>
              <w:right w:val="single" w:sz="4" w:space="0" w:color="auto"/>
            </w:tcBorders>
            <w:vAlign w:val="center"/>
          </w:tcPr>
          <w:p w14:paraId="0A65288A" w14:textId="77777777" w:rsidR="007861EC" w:rsidRDefault="007861EC" w:rsidP="00196130">
            <w:pPr>
              <w:rPr>
                <w:rFonts w:ascii="宋体" w:hAnsi="宋体"/>
                <w:color w:val="000000"/>
                <w:sz w:val="18"/>
                <w:szCs w:val="18"/>
              </w:rPr>
            </w:pPr>
            <w:r>
              <w:rPr>
                <w:rFonts w:ascii="宋体" w:hAnsi="宋体" w:hint="eastAsia"/>
                <w:color w:val="000000"/>
                <w:sz w:val="18"/>
                <w:szCs w:val="18"/>
              </w:rPr>
              <w:t>杭州银行</w:t>
            </w:r>
          </w:p>
        </w:tc>
        <w:tc>
          <w:tcPr>
            <w:tcW w:w="2617" w:type="dxa"/>
            <w:tcBorders>
              <w:top w:val="single" w:sz="4" w:space="0" w:color="auto"/>
              <w:left w:val="single" w:sz="4" w:space="0" w:color="auto"/>
              <w:bottom w:val="single" w:sz="4" w:space="0" w:color="auto"/>
              <w:right w:val="single" w:sz="4" w:space="0" w:color="auto"/>
            </w:tcBorders>
            <w:vAlign w:val="center"/>
          </w:tcPr>
          <w:p w14:paraId="65D0FC1D" w14:textId="77777777" w:rsidR="007861EC" w:rsidRDefault="007861EC" w:rsidP="00196130">
            <w:pPr>
              <w:rPr>
                <w:rFonts w:ascii="宋体" w:hAnsi="宋体"/>
                <w:color w:val="000000"/>
                <w:sz w:val="18"/>
                <w:szCs w:val="18"/>
              </w:rPr>
            </w:pPr>
            <w:r>
              <w:rPr>
                <w:rFonts w:ascii="宋体" w:hAnsi="宋体" w:hint="eastAsia"/>
                <w:color w:val="000000"/>
                <w:sz w:val="18"/>
                <w:szCs w:val="18"/>
              </w:rPr>
              <w:t>0423</w:t>
            </w:r>
          </w:p>
        </w:tc>
      </w:tr>
      <w:tr w:rsidR="007861EC" w14:paraId="4A05585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0A84F5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0424</w:t>
            </w:r>
          </w:p>
        </w:tc>
        <w:tc>
          <w:tcPr>
            <w:tcW w:w="4252" w:type="dxa"/>
            <w:tcBorders>
              <w:top w:val="single" w:sz="4" w:space="0" w:color="auto"/>
              <w:left w:val="single" w:sz="4" w:space="0" w:color="auto"/>
              <w:bottom w:val="single" w:sz="4" w:space="0" w:color="auto"/>
              <w:right w:val="single" w:sz="4" w:space="0" w:color="auto"/>
            </w:tcBorders>
            <w:vAlign w:val="center"/>
          </w:tcPr>
          <w:p w14:paraId="13F90DBC" w14:textId="77777777" w:rsidR="007861EC" w:rsidRDefault="007861EC" w:rsidP="00196130">
            <w:pPr>
              <w:rPr>
                <w:rFonts w:ascii="宋体" w:hAnsi="宋体"/>
                <w:color w:val="000000"/>
                <w:sz w:val="18"/>
                <w:szCs w:val="18"/>
              </w:rPr>
            </w:pPr>
            <w:r>
              <w:rPr>
                <w:rFonts w:ascii="宋体" w:hAnsi="宋体" w:hint="eastAsia"/>
                <w:color w:val="000000"/>
                <w:sz w:val="18"/>
                <w:szCs w:val="18"/>
              </w:rPr>
              <w:t>南京银行</w:t>
            </w:r>
          </w:p>
        </w:tc>
        <w:tc>
          <w:tcPr>
            <w:tcW w:w="2617" w:type="dxa"/>
            <w:tcBorders>
              <w:top w:val="single" w:sz="4" w:space="0" w:color="auto"/>
              <w:left w:val="single" w:sz="4" w:space="0" w:color="auto"/>
              <w:bottom w:val="single" w:sz="4" w:space="0" w:color="auto"/>
              <w:right w:val="single" w:sz="4" w:space="0" w:color="auto"/>
            </w:tcBorders>
            <w:vAlign w:val="center"/>
          </w:tcPr>
          <w:p w14:paraId="54909733" w14:textId="77777777" w:rsidR="007861EC" w:rsidRDefault="007861EC" w:rsidP="00196130">
            <w:pPr>
              <w:rPr>
                <w:rFonts w:ascii="宋体" w:hAnsi="宋体"/>
                <w:color w:val="000000"/>
                <w:sz w:val="18"/>
                <w:szCs w:val="18"/>
              </w:rPr>
            </w:pPr>
            <w:r>
              <w:rPr>
                <w:rFonts w:ascii="宋体" w:hAnsi="宋体" w:hint="eastAsia"/>
                <w:color w:val="000000"/>
                <w:sz w:val="18"/>
                <w:szCs w:val="18"/>
              </w:rPr>
              <w:t>0424</w:t>
            </w:r>
          </w:p>
        </w:tc>
      </w:tr>
      <w:tr w:rsidR="007861EC" w14:paraId="039B4F4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A19FEA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0425</w:t>
            </w:r>
          </w:p>
        </w:tc>
        <w:tc>
          <w:tcPr>
            <w:tcW w:w="4252" w:type="dxa"/>
            <w:tcBorders>
              <w:top w:val="single" w:sz="4" w:space="0" w:color="auto"/>
              <w:left w:val="single" w:sz="4" w:space="0" w:color="auto"/>
              <w:bottom w:val="single" w:sz="4" w:space="0" w:color="auto"/>
              <w:right w:val="single" w:sz="4" w:space="0" w:color="auto"/>
            </w:tcBorders>
            <w:vAlign w:val="center"/>
          </w:tcPr>
          <w:p w14:paraId="624A5335" w14:textId="77777777" w:rsidR="007861EC" w:rsidRDefault="007861EC" w:rsidP="00196130">
            <w:pPr>
              <w:rPr>
                <w:rFonts w:ascii="宋体" w:hAnsi="宋体"/>
                <w:color w:val="000000"/>
                <w:sz w:val="18"/>
                <w:szCs w:val="18"/>
              </w:rPr>
            </w:pPr>
            <w:r>
              <w:rPr>
                <w:rFonts w:ascii="宋体" w:hAnsi="宋体" w:hint="eastAsia"/>
                <w:color w:val="000000"/>
                <w:sz w:val="18"/>
                <w:szCs w:val="18"/>
              </w:rPr>
              <w:t>东莞银行</w:t>
            </w:r>
          </w:p>
        </w:tc>
        <w:tc>
          <w:tcPr>
            <w:tcW w:w="2617" w:type="dxa"/>
            <w:tcBorders>
              <w:top w:val="single" w:sz="4" w:space="0" w:color="auto"/>
              <w:left w:val="single" w:sz="4" w:space="0" w:color="auto"/>
              <w:bottom w:val="single" w:sz="4" w:space="0" w:color="auto"/>
              <w:right w:val="single" w:sz="4" w:space="0" w:color="auto"/>
            </w:tcBorders>
            <w:vAlign w:val="center"/>
          </w:tcPr>
          <w:p w14:paraId="58670799" w14:textId="77777777" w:rsidR="007861EC" w:rsidRDefault="007861EC" w:rsidP="00196130">
            <w:pPr>
              <w:rPr>
                <w:rFonts w:ascii="宋体" w:hAnsi="宋体"/>
                <w:color w:val="000000"/>
                <w:sz w:val="18"/>
                <w:szCs w:val="18"/>
              </w:rPr>
            </w:pPr>
            <w:r>
              <w:rPr>
                <w:rFonts w:ascii="宋体" w:hAnsi="宋体" w:hint="eastAsia"/>
                <w:color w:val="000000"/>
                <w:sz w:val="18"/>
                <w:szCs w:val="18"/>
              </w:rPr>
              <w:t>0425</w:t>
            </w:r>
          </w:p>
        </w:tc>
      </w:tr>
      <w:tr w:rsidR="007861EC" w14:paraId="1D6B973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83D105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0426</w:t>
            </w:r>
          </w:p>
        </w:tc>
        <w:tc>
          <w:tcPr>
            <w:tcW w:w="4252" w:type="dxa"/>
            <w:tcBorders>
              <w:top w:val="single" w:sz="4" w:space="0" w:color="auto"/>
              <w:left w:val="single" w:sz="4" w:space="0" w:color="auto"/>
              <w:bottom w:val="single" w:sz="4" w:space="0" w:color="auto"/>
              <w:right w:val="single" w:sz="4" w:space="0" w:color="auto"/>
            </w:tcBorders>
            <w:vAlign w:val="center"/>
          </w:tcPr>
          <w:p w14:paraId="59A8A043" w14:textId="77777777" w:rsidR="007861EC" w:rsidRDefault="007861EC" w:rsidP="00196130">
            <w:pPr>
              <w:rPr>
                <w:rFonts w:ascii="宋体" w:hAnsi="宋体"/>
                <w:color w:val="000000"/>
                <w:sz w:val="18"/>
                <w:szCs w:val="18"/>
              </w:rPr>
            </w:pPr>
            <w:r>
              <w:rPr>
                <w:rFonts w:ascii="宋体" w:hAnsi="宋体" w:hint="eastAsia"/>
                <w:color w:val="000000"/>
                <w:sz w:val="18"/>
                <w:szCs w:val="18"/>
              </w:rPr>
              <w:t>金华银行</w:t>
            </w:r>
          </w:p>
        </w:tc>
        <w:tc>
          <w:tcPr>
            <w:tcW w:w="2617" w:type="dxa"/>
            <w:tcBorders>
              <w:top w:val="single" w:sz="4" w:space="0" w:color="auto"/>
              <w:left w:val="single" w:sz="4" w:space="0" w:color="auto"/>
              <w:bottom w:val="single" w:sz="4" w:space="0" w:color="auto"/>
              <w:right w:val="single" w:sz="4" w:space="0" w:color="auto"/>
            </w:tcBorders>
            <w:vAlign w:val="center"/>
          </w:tcPr>
          <w:p w14:paraId="35190F45" w14:textId="77777777" w:rsidR="007861EC" w:rsidRDefault="007861EC" w:rsidP="00196130">
            <w:pPr>
              <w:rPr>
                <w:rFonts w:ascii="宋体" w:hAnsi="宋体"/>
                <w:color w:val="000000"/>
                <w:sz w:val="18"/>
                <w:szCs w:val="18"/>
              </w:rPr>
            </w:pPr>
            <w:r>
              <w:rPr>
                <w:rFonts w:ascii="宋体" w:hAnsi="宋体" w:hint="eastAsia"/>
                <w:color w:val="000000"/>
                <w:sz w:val="18"/>
                <w:szCs w:val="18"/>
              </w:rPr>
              <w:t>0426</w:t>
            </w:r>
          </w:p>
        </w:tc>
      </w:tr>
      <w:tr w:rsidR="007861EC" w14:paraId="44F949D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39602C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0428</w:t>
            </w:r>
          </w:p>
        </w:tc>
        <w:tc>
          <w:tcPr>
            <w:tcW w:w="4252" w:type="dxa"/>
            <w:tcBorders>
              <w:top w:val="single" w:sz="4" w:space="0" w:color="auto"/>
              <w:left w:val="single" w:sz="4" w:space="0" w:color="auto"/>
              <w:bottom w:val="single" w:sz="4" w:space="0" w:color="auto"/>
              <w:right w:val="single" w:sz="4" w:space="0" w:color="auto"/>
            </w:tcBorders>
            <w:vAlign w:val="center"/>
          </w:tcPr>
          <w:p w14:paraId="6CF69E81" w14:textId="77777777" w:rsidR="007861EC" w:rsidRDefault="007861EC" w:rsidP="00196130">
            <w:pPr>
              <w:rPr>
                <w:rFonts w:ascii="宋体" w:hAnsi="宋体"/>
                <w:color w:val="000000"/>
                <w:sz w:val="18"/>
                <w:szCs w:val="18"/>
              </w:rPr>
            </w:pPr>
            <w:r>
              <w:rPr>
                <w:rFonts w:ascii="宋体" w:hAnsi="宋体" w:hint="eastAsia"/>
                <w:color w:val="000000"/>
                <w:sz w:val="18"/>
                <w:szCs w:val="18"/>
              </w:rPr>
              <w:t>绍兴银行</w:t>
            </w:r>
          </w:p>
        </w:tc>
        <w:tc>
          <w:tcPr>
            <w:tcW w:w="2617" w:type="dxa"/>
            <w:tcBorders>
              <w:top w:val="single" w:sz="4" w:space="0" w:color="auto"/>
              <w:left w:val="single" w:sz="4" w:space="0" w:color="auto"/>
              <w:bottom w:val="single" w:sz="4" w:space="0" w:color="auto"/>
              <w:right w:val="single" w:sz="4" w:space="0" w:color="auto"/>
            </w:tcBorders>
            <w:vAlign w:val="center"/>
          </w:tcPr>
          <w:p w14:paraId="4C2BBCDD" w14:textId="77777777" w:rsidR="007861EC" w:rsidRDefault="007861EC" w:rsidP="00196130">
            <w:pPr>
              <w:rPr>
                <w:rFonts w:ascii="宋体" w:hAnsi="宋体"/>
                <w:color w:val="000000"/>
                <w:sz w:val="18"/>
                <w:szCs w:val="18"/>
              </w:rPr>
            </w:pPr>
            <w:r>
              <w:rPr>
                <w:rFonts w:ascii="宋体" w:hAnsi="宋体" w:hint="eastAsia"/>
                <w:color w:val="000000"/>
                <w:sz w:val="18"/>
                <w:szCs w:val="18"/>
              </w:rPr>
              <w:t>0428</w:t>
            </w:r>
          </w:p>
        </w:tc>
      </w:tr>
      <w:tr w:rsidR="007861EC" w14:paraId="45FDBCD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A91C77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0429</w:t>
            </w:r>
          </w:p>
        </w:tc>
        <w:tc>
          <w:tcPr>
            <w:tcW w:w="4252" w:type="dxa"/>
            <w:tcBorders>
              <w:top w:val="single" w:sz="4" w:space="0" w:color="auto"/>
              <w:left w:val="single" w:sz="4" w:space="0" w:color="auto"/>
              <w:bottom w:val="single" w:sz="4" w:space="0" w:color="auto"/>
              <w:right w:val="single" w:sz="4" w:space="0" w:color="auto"/>
            </w:tcBorders>
            <w:vAlign w:val="center"/>
          </w:tcPr>
          <w:p w14:paraId="359E19B1" w14:textId="77777777" w:rsidR="007861EC" w:rsidRDefault="007861EC" w:rsidP="00196130">
            <w:pPr>
              <w:rPr>
                <w:rFonts w:ascii="宋体" w:hAnsi="宋体"/>
                <w:color w:val="000000"/>
                <w:sz w:val="18"/>
                <w:szCs w:val="18"/>
              </w:rPr>
            </w:pPr>
            <w:r>
              <w:rPr>
                <w:rFonts w:ascii="宋体" w:hAnsi="宋体" w:hint="eastAsia"/>
                <w:color w:val="000000"/>
                <w:sz w:val="18"/>
                <w:szCs w:val="18"/>
              </w:rPr>
              <w:t>成都银行</w:t>
            </w:r>
          </w:p>
        </w:tc>
        <w:tc>
          <w:tcPr>
            <w:tcW w:w="2617" w:type="dxa"/>
            <w:tcBorders>
              <w:top w:val="single" w:sz="4" w:space="0" w:color="auto"/>
              <w:left w:val="single" w:sz="4" w:space="0" w:color="auto"/>
              <w:bottom w:val="single" w:sz="4" w:space="0" w:color="auto"/>
              <w:right w:val="single" w:sz="4" w:space="0" w:color="auto"/>
            </w:tcBorders>
            <w:vAlign w:val="center"/>
          </w:tcPr>
          <w:p w14:paraId="0D4C5FA4" w14:textId="77777777" w:rsidR="007861EC" w:rsidRDefault="007861EC" w:rsidP="00196130">
            <w:pPr>
              <w:rPr>
                <w:rFonts w:ascii="宋体" w:hAnsi="宋体"/>
                <w:color w:val="000000"/>
                <w:sz w:val="18"/>
                <w:szCs w:val="18"/>
              </w:rPr>
            </w:pPr>
            <w:r>
              <w:rPr>
                <w:rFonts w:ascii="宋体" w:hAnsi="宋体" w:hint="eastAsia"/>
                <w:color w:val="000000"/>
                <w:sz w:val="18"/>
                <w:szCs w:val="18"/>
              </w:rPr>
              <w:t>0429</w:t>
            </w:r>
          </w:p>
        </w:tc>
      </w:tr>
      <w:tr w:rsidR="007861EC" w14:paraId="6AFDD52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243638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0430</w:t>
            </w:r>
          </w:p>
        </w:tc>
        <w:tc>
          <w:tcPr>
            <w:tcW w:w="4252" w:type="dxa"/>
            <w:tcBorders>
              <w:top w:val="single" w:sz="4" w:space="0" w:color="auto"/>
              <w:left w:val="single" w:sz="4" w:space="0" w:color="auto"/>
              <w:bottom w:val="single" w:sz="4" w:space="0" w:color="auto"/>
              <w:right w:val="single" w:sz="4" w:space="0" w:color="auto"/>
            </w:tcBorders>
            <w:vAlign w:val="center"/>
          </w:tcPr>
          <w:p w14:paraId="5E4DBB1C" w14:textId="77777777" w:rsidR="007861EC" w:rsidRDefault="007861EC" w:rsidP="00196130">
            <w:pPr>
              <w:rPr>
                <w:rFonts w:ascii="宋体" w:hAnsi="宋体"/>
                <w:color w:val="000000"/>
                <w:sz w:val="18"/>
                <w:szCs w:val="18"/>
              </w:rPr>
            </w:pPr>
            <w:r>
              <w:rPr>
                <w:rFonts w:ascii="宋体" w:hAnsi="宋体" w:hint="eastAsia"/>
                <w:color w:val="000000"/>
                <w:sz w:val="18"/>
                <w:szCs w:val="18"/>
              </w:rPr>
              <w:t>抚顺银行</w:t>
            </w:r>
          </w:p>
        </w:tc>
        <w:tc>
          <w:tcPr>
            <w:tcW w:w="2617" w:type="dxa"/>
            <w:tcBorders>
              <w:top w:val="single" w:sz="4" w:space="0" w:color="auto"/>
              <w:left w:val="single" w:sz="4" w:space="0" w:color="auto"/>
              <w:bottom w:val="single" w:sz="4" w:space="0" w:color="auto"/>
              <w:right w:val="single" w:sz="4" w:space="0" w:color="auto"/>
            </w:tcBorders>
            <w:vAlign w:val="center"/>
          </w:tcPr>
          <w:p w14:paraId="670FFA2F" w14:textId="77777777" w:rsidR="007861EC" w:rsidRDefault="007861EC" w:rsidP="00196130">
            <w:pPr>
              <w:rPr>
                <w:rFonts w:ascii="宋体" w:hAnsi="宋体"/>
                <w:color w:val="000000"/>
                <w:sz w:val="18"/>
                <w:szCs w:val="18"/>
              </w:rPr>
            </w:pPr>
            <w:r>
              <w:rPr>
                <w:rFonts w:ascii="宋体" w:hAnsi="宋体" w:hint="eastAsia"/>
                <w:color w:val="000000"/>
                <w:sz w:val="18"/>
                <w:szCs w:val="18"/>
              </w:rPr>
              <w:t>0430</w:t>
            </w:r>
          </w:p>
        </w:tc>
      </w:tr>
      <w:tr w:rsidR="007861EC" w14:paraId="22AF7E9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6E84C6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0431</w:t>
            </w:r>
          </w:p>
        </w:tc>
        <w:tc>
          <w:tcPr>
            <w:tcW w:w="4252" w:type="dxa"/>
            <w:tcBorders>
              <w:top w:val="single" w:sz="4" w:space="0" w:color="auto"/>
              <w:left w:val="single" w:sz="4" w:space="0" w:color="auto"/>
              <w:bottom w:val="single" w:sz="4" w:space="0" w:color="auto"/>
              <w:right w:val="single" w:sz="4" w:space="0" w:color="auto"/>
            </w:tcBorders>
            <w:vAlign w:val="center"/>
          </w:tcPr>
          <w:p w14:paraId="38C90894" w14:textId="77777777" w:rsidR="007861EC" w:rsidRDefault="007861EC" w:rsidP="00196130">
            <w:pPr>
              <w:rPr>
                <w:rFonts w:ascii="宋体" w:hAnsi="宋体"/>
                <w:color w:val="000000"/>
                <w:sz w:val="18"/>
                <w:szCs w:val="18"/>
              </w:rPr>
            </w:pPr>
            <w:r>
              <w:rPr>
                <w:rFonts w:ascii="宋体" w:hAnsi="宋体" w:hint="eastAsia"/>
                <w:color w:val="000000"/>
                <w:sz w:val="18"/>
                <w:szCs w:val="18"/>
              </w:rPr>
              <w:t>临商银行</w:t>
            </w:r>
          </w:p>
        </w:tc>
        <w:tc>
          <w:tcPr>
            <w:tcW w:w="2617" w:type="dxa"/>
            <w:tcBorders>
              <w:top w:val="single" w:sz="4" w:space="0" w:color="auto"/>
              <w:left w:val="single" w:sz="4" w:space="0" w:color="auto"/>
              <w:bottom w:val="single" w:sz="4" w:space="0" w:color="auto"/>
              <w:right w:val="single" w:sz="4" w:space="0" w:color="auto"/>
            </w:tcBorders>
            <w:vAlign w:val="center"/>
          </w:tcPr>
          <w:p w14:paraId="135AEFD5" w14:textId="77777777" w:rsidR="007861EC" w:rsidRDefault="007861EC" w:rsidP="00196130">
            <w:pPr>
              <w:rPr>
                <w:rFonts w:ascii="宋体" w:hAnsi="宋体"/>
                <w:color w:val="000000"/>
                <w:sz w:val="18"/>
                <w:szCs w:val="18"/>
              </w:rPr>
            </w:pPr>
            <w:r>
              <w:rPr>
                <w:rFonts w:ascii="宋体" w:hAnsi="宋体" w:hint="eastAsia"/>
                <w:color w:val="000000"/>
                <w:sz w:val="18"/>
                <w:szCs w:val="18"/>
              </w:rPr>
              <w:t>0431</w:t>
            </w:r>
          </w:p>
        </w:tc>
      </w:tr>
      <w:tr w:rsidR="007861EC" w14:paraId="200E643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1985A3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0434</w:t>
            </w:r>
          </w:p>
        </w:tc>
        <w:tc>
          <w:tcPr>
            <w:tcW w:w="4252" w:type="dxa"/>
            <w:tcBorders>
              <w:top w:val="single" w:sz="4" w:space="0" w:color="auto"/>
              <w:left w:val="single" w:sz="4" w:space="0" w:color="auto"/>
              <w:bottom w:val="single" w:sz="4" w:space="0" w:color="auto"/>
              <w:right w:val="single" w:sz="4" w:space="0" w:color="auto"/>
            </w:tcBorders>
            <w:vAlign w:val="center"/>
          </w:tcPr>
          <w:p w14:paraId="0CCAF23D" w14:textId="77777777" w:rsidR="007861EC" w:rsidRDefault="007861EC" w:rsidP="00196130">
            <w:pPr>
              <w:rPr>
                <w:rFonts w:ascii="宋体" w:hAnsi="宋体"/>
                <w:color w:val="000000"/>
                <w:sz w:val="18"/>
                <w:szCs w:val="18"/>
              </w:rPr>
            </w:pPr>
            <w:r>
              <w:rPr>
                <w:rFonts w:ascii="宋体" w:hAnsi="宋体" w:hint="eastAsia"/>
                <w:color w:val="000000"/>
                <w:sz w:val="18"/>
                <w:szCs w:val="18"/>
              </w:rPr>
              <w:t>天津银行</w:t>
            </w:r>
          </w:p>
        </w:tc>
        <w:tc>
          <w:tcPr>
            <w:tcW w:w="2617" w:type="dxa"/>
            <w:tcBorders>
              <w:top w:val="single" w:sz="4" w:space="0" w:color="auto"/>
              <w:left w:val="single" w:sz="4" w:space="0" w:color="auto"/>
              <w:bottom w:val="single" w:sz="4" w:space="0" w:color="auto"/>
              <w:right w:val="single" w:sz="4" w:space="0" w:color="auto"/>
            </w:tcBorders>
            <w:vAlign w:val="center"/>
          </w:tcPr>
          <w:p w14:paraId="60BBCF59" w14:textId="77777777" w:rsidR="007861EC" w:rsidRDefault="007861EC" w:rsidP="00196130">
            <w:pPr>
              <w:rPr>
                <w:rFonts w:ascii="宋体" w:hAnsi="宋体"/>
                <w:color w:val="000000"/>
                <w:sz w:val="18"/>
                <w:szCs w:val="18"/>
              </w:rPr>
            </w:pPr>
            <w:r>
              <w:rPr>
                <w:rFonts w:ascii="宋体" w:hAnsi="宋体" w:hint="eastAsia"/>
                <w:color w:val="000000"/>
                <w:sz w:val="18"/>
                <w:szCs w:val="18"/>
              </w:rPr>
              <w:t>0434</w:t>
            </w:r>
          </w:p>
        </w:tc>
      </w:tr>
      <w:tr w:rsidR="007861EC" w14:paraId="0E45C0C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3279ED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0435</w:t>
            </w:r>
          </w:p>
        </w:tc>
        <w:tc>
          <w:tcPr>
            <w:tcW w:w="4252" w:type="dxa"/>
            <w:tcBorders>
              <w:top w:val="single" w:sz="4" w:space="0" w:color="auto"/>
              <w:left w:val="single" w:sz="4" w:space="0" w:color="auto"/>
              <w:bottom w:val="single" w:sz="4" w:space="0" w:color="auto"/>
              <w:right w:val="single" w:sz="4" w:space="0" w:color="auto"/>
            </w:tcBorders>
            <w:vAlign w:val="center"/>
          </w:tcPr>
          <w:p w14:paraId="0205B0E5" w14:textId="77777777" w:rsidR="007861EC" w:rsidRDefault="007861EC" w:rsidP="00196130">
            <w:pPr>
              <w:rPr>
                <w:rFonts w:ascii="宋体" w:hAnsi="宋体"/>
                <w:color w:val="000000"/>
                <w:sz w:val="18"/>
                <w:szCs w:val="18"/>
              </w:rPr>
            </w:pPr>
            <w:r>
              <w:rPr>
                <w:rFonts w:ascii="宋体" w:hAnsi="宋体" w:hint="eastAsia"/>
                <w:color w:val="000000"/>
                <w:sz w:val="18"/>
                <w:szCs w:val="18"/>
              </w:rPr>
              <w:t>郑州银行</w:t>
            </w:r>
          </w:p>
        </w:tc>
        <w:tc>
          <w:tcPr>
            <w:tcW w:w="2617" w:type="dxa"/>
            <w:tcBorders>
              <w:top w:val="single" w:sz="4" w:space="0" w:color="auto"/>
              <w:left w:val="single" w:sz="4" w:space="0" w:color="auto"/>
              <w:bottom w:val="single" w:sz="4" w:space="0" w:color="auto"/>
              <w:right w:val="single" w:sz="4" w:space="0" w:color="auto"/>
            </w:tcBorders>
            <w:vAlign w:val="center"/>
          </w:tcPr>
          <w:p w14:paraId="2F5FEE4D" w14:textId="77777777" w:rsidR="007861EC" w:rsidRDefault="007861EC" w:rsidP="00196130">
            <w:pPr>
              <w:rPr>
                <w:rFonts w:ascii="宋体" w:hAnsi="宋体"/>
                <w:color w:val="000000"/>
                <w:sz w:val="18"/>
                <w:szCs w:val="18"/>
              </w:rPr>
            </w:pPr>
            <w:r>
              <w:rPr>
                <w:rFonts w:ascii="宋体" w:hAnsi="宋体" w:hint="eastAsia"/>
                <w:color w:val="000000"/>
                <w:sz w:val="18"/>
                <w:szCs w:val="18"/>
              </w:rPr>
              <w:t>0435</w:t>
            </w:r>
          </w:p>
        </w:tc>
      </w:tr>
      <w:tr w:rsidR="007861EC" w14:paraId="52A9028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501D46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0436</w:t>
            </w:r>
          </w:p>
        </w:tc>
        <w:tc>
          <w:tcPr>
            <w:tcW w:w="4252" w:type="dxa"/>
            <w:tcBorders>
              <w:top w:val="single" w:sz="4" w:space="0" w:color="auto"/>
              <w:left w:val="single" w:sz="4" w:space="0" w:color="auto"/>
              <w:bottom w:val="single" w:sz="4" w:space="0" w:color="auto"/>
              <w:right w:val="single" w:sz="4" w:space="0" w:color="auto"/>
            </w:tcBorders>
            <w:vAlign w:val="center"/>
          </w:tcPr>
          <w:p w14:paraId="523F7200" w14:textId="77777777" w:rsidR="007861EC" w:rsidRDefault="007861EC" w:rsidP="00196130">
            <w:pPr>
              <w:rPr>
                <w:rFonts w:ascii="宋体" w:hAnsi="宋体"/>
                <w:color w:val="000000"/>
                <w:sz w:val="18"/>
                <w:szCs w:val="18"/>
              </w:rPr>
            </w:pPr>
            <w:r>
              <w:rPr>
                <w:rFonts w:ascii="宋体" w:hAnsi="宋体" w:hint="eastAsia"/>
                <w:color w:val="000000"/>
                <w:sz w:val="18"/>
                <w:szCs w:val="18"/>
              </w:rPr>
              <w:t>宁夏银行</w:t>
            </w:r>
          </w:p>
        </w:tc>
        <w:tc>
          <w:tcPr>
            <w:tcW w:w="2617" w:type="dxa"/>
            <w:tcBorders>
              <w:top w:val="single" w:sz="4" w:space="0" w:color="auto"/>
              <w:left w:val="single" w:sz="4" w:space="0" w:color="auto"/>
              <w:bottom w:val="single" w:sz="4" w:space="0" w:color="auto"/>
              <w:right w:val="single" w:sz="4" w:space="0" w:color="auto"/>
            </w:tcBorders>
            <w:vAlign w:val="center"/>
          </w:tcPr>
          <w:p w14:paraId="6705555F" w14:textId="77777777" w:rsidR="007861EC" w:rsidRDefault="007861EC" w:rsidP="00196130">
            <w:pPr>
              <w:rPr>
                <w:rFonts w:ascii="宋体" w:hAnsi="宋体"/>
                <w:color w:val="000000"/>
                <w:sz w:val="18"/>
                <w:szCs w:val="18"/>
              </w:rPr>
            </w:pPr>
            <w:r>
              <w:rPr>
                <w:rFonts w:ascii="宋体" w:hAnsi="宋体" w:hint="eastAsia"/>
                <w:color w:val="000000"/>
                <w:sz w:val="18"/>
                <w:szCs w:val="18"/>
              </w:rPr>
              <w:t>0436</w:t>
            </w:r>
          </w:p>
        </w:tc>
      </w:tr>
      <w:tr w:rsidR="007861EC" w14:paraId="7BA8CF3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8D2561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0437</w:t>
            </w:r>
          </w:p>
        </w:tc>
        <w:tc>
          <w:tcPr>
            <w:tcW w:w="4252" w:type="dxa"/>
            <w:tcBorders>
              <w:top w:val="single" w:sz="4" w:space="0" w:color="auto"/>
              <w:left w:val="single" w:sz="4" w:space="0" w:color="auto"/>
              <w:bottom w:val="single" w:sz="4" w:space="0" w:color="auto"/>
              <w:right w:val="single" w:sz="4" w:space="0" w:color="auto"/>
            </w:tcBorders>
            <w:vAlign w:val="center"/>
          </w:tcPr>
          <w:p w14:paraId="783DD63E" w14:textId="77777777" w:rsidR="007861EC" w:rsidRDefault="007861EC" w:rsidP="00196130">
            <w:pPr>
              <w:rPr>
                <w:rFonts w:ascii="宋体" w:hAnsi="宋体"/>
                <w:color w:val="000000"/>
                <w:sz w:val="18"/>
                <w:szCs w:val="18"/>
              </w:rPr>
            </w:pPr>
            <w:r>
              <w:rPr>
                <w:rFonts w:ascii="宋体" w:hAnsi="宋体" w:hint="eastAsia"/>
                <w:color w:val="000000"/>
                <w:sz w:val="18"/>
                <w:szCs w:val="18"/>
              </w:rPr>
              <w:t>珠海华润银行</w:t>
            </w:r>
          </w:p>
        </w:tc>
        <w:tc>
          <w:tcPr>
            <w:tcW w:w="2617" w:type="dxa"/>
            <w:tcBorders>
              <w:top w:val="single" w:sz="4" w:space="0" w:color="auto"/>
              <w:left w:val="single" w:sz="4" w:space="0" w:color="auto"/>
              <w:bottom w:val="single" w:sz="4" w:space="0" w:color="auto"/>
              <w:right w:val="single" w:sz="4" w:space="0" w:color="auto"/>
            </w:tcBorders>
            <w:vAlign w:val="center"/>
          </w:tcPr>
          <w:p w14:paraId="77510E91" w14:textId="77777777" w:rsidR="007861EC" w:rsidRDefault="007861EC" w:rsidP="00196130">
            <w:pPr>
              <w:rPr>
                <w:rFonts w:ascii="宋体" w:hAnsi="宋体"/>
                <w:color w:val="000000"/>
                <w:sz w:val="18"/>
                <w:szCs w:val="18"/>
              </w:rPr>
            </w:pPr>
            <w:r>
              <w:rPr>
                <w:rFonts w:ascii="宋体" w:hAnsi="宋体" w:hint="eastAsia"/>
                <w:color w:val="000000"/>
                <w:sz w:val="18"/>
                <w:szCs w:val="18"/>
              </w:rPr>
              <w:t>0437</w:t>
            </w:r>
          </w:p>
        </w:tc>
      </w:tr>
      <w:tr w:rsidR="007861EC" w14:paraId="0591955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622DC5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0438</w:t>
            </w:r>
          </w:p>
        </w:tc>
        <w:tc>
          <w:tcPr>
            <w:tcW w:w="4252" w:type="dxa"/>
            <w:tcBorders>
              <w:top w:val="single" w:sz="4" w:space="0" w:color="auto"/>
              <w:left w:val="single" w:sz="4" w:space="0" w:color="auto"/>
              <w:bottom w:val="single" w:sz="4" w:space="0" w:color="auto"/>
              <w:right w:val="single" w:sz="4" w:space="0" w:color="auto"/>
            </w:tcBorders>
            <w:vAlign w:val="center"/>
          </w:tcPr>
          <w:p w14:paraId="526B70E2" w14:textId="77777777" w:rsidR="007861EC" w:rsidRDefault="007861EC" w:rsidP="00196130">
            <w:pPr>
              <w:rPr>
                <w:rFonts w:ascii="宋体" w:hAnsi="宋体"/>
                <w:color w:val="000000"/>
                <w:sz w:val="18"/>
                <w:szCs w:val="18"/>
              </w:rPr>
            </w:pPr>
            <w:r>
              <w:rPr>
                <w:rFonts w:ascii="宋体" w:hAnsi="宋体" w:hint="eastAsia"/>
                <w:color w:val="000000"/>
                <w:sz w:val="18"/>
                <w:szCs w:val="18"/>
              </w:rPr>
              <w:t>齐商银行</w:t>
            </w:r>
          </w:p>
        </w:tc>
        <w:tc>
          <w:tcPr>
            <w:tcW w:w="2617" w:type="dxa"/>
            <w:tcBorders>
              <w:top w:val="single" w:sz="4" w:space="0" w:color="auto"/>
              <w:left w:val="single" w:sz="4" w:space="0" w:color="auto"/>
              <w:bottom w:val="single" w:sz="4" w:space="0" w:color="auto"/>
              <w:right w:val="single" w:sz="4" w:space="0" w:color="auto"/>
            </w:tcBorders>
            <w:vAlign w:val="center"/>
          </w:tcPr>
          <w:p w14:paraId="7ED67D4B" w14:textId="77777777" w:rsidR="007861EC" w:rsidRDefault="007861EC" w:rsidP="00196130">
            <w:pPr>
              <w:rPr>
                <w:rFonts w:ascii="宋体" w:hAnsi="宋体"/>
                <w:color w:val="000000"/>
                <w:sz w:val="18"/>
                <w:szCs w:val="18"/>
              </w:rPr>
            </w:pPr>
            <w:r>
              <w:rPr>
                <w:rFonts w:ascii="宋体" w:hAnsi="宋体" w:hint="eastAsia"/>
                <w:color w:val="000000"/>
                <w:sz w:val="18"/>
                <w:szCs w:val="18"/>
              </w:rPr>
              <w:t>0438</w:t>
            </w:r>
          </w:p>
        </w:tc>
      </w:tr>
      <w:tr w:rsidR="007861EC" w14:paraId="3221F7B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D1BF90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0440</w:t>
            </w:r>
          </w:p>
        </w:tc>
        <w:tc>
          <w:tcPr>
            <w:tcW w:w="4252" w:type="dxa"/>
            <w:tcBorders>
              <w:top w:val="single" w:sz="4" w:space="0" w:color="auto"/>
              <w:left w:val="single" w:sz="4" w:space="0" w:color="auto"/>
              <w:bottom w:val="single" w:sz="4" w:space="0" w:color="auto"/>
              <w:right w:val="single" w:sz="4" w:space="0" w:color="auto"/>
            </w:tcBorders>
            <w:vAlign w:val="center"/>
          </w:tcPr>
          <w:p w14:paraId="752CB4F7" w14:textId="77777777" w:rsidR="007861EC" w:rsidRDefault="007861EC" w:rsidP="00196130">
            <w:pPr>
              <w:rPr>
                <w:rFonts w:ascii="宋体" w:hAnsi="宋体"/>
                <w:color w:val="000000"/>
                <w:sz w:val="18"/>
                <w:szCs w:val="18"/>
              </w:rPr>
            </w:pPr>
            <w:r>
              <w:rPr>
                <w:rFonts w:ascii="宋体" w:hAnsi="宋体" w:hint="eastAsia"/>
                <w:color w:val="000000"/>
                <w:sz w:val="18"/>
                <w:szCs w:val="18"/>
              </w:rPr>
              <w:t>徽商银行</w:t>
            </w:r>
          </w:p>
        </w:tc>
        <w:tc>
          <w:tcPr>
            <w:tcW w:w="2617" w:type="dxa"/>
            <w:tcBorders>
              <w:top w:val="single" w:sz="4" w:space="0" w:color="auto"/>
              <w:left w:val="single" w:sz="4" w:space="0" w:color="auto"/>
              <w:bottom w:val="single" w:sz="4" w:space="0" w:color="auto"/>
              <w:right w:val="single" w:sz="4" w:space="0" w:color="auto"/>
            </w:tcBorders>
            <w:vAlign w:val="center"/>
          </w:tcPr>
          <w:p w14:paraId="4F274F81" w14:textId="77777777" w:rsidR="007861EC" w:rsidRDefault="007861EC" w:rsidP="00196130">
            <w:pPr>
              <w:rPr>
                <w:rFonts w:ascii="宋体" w:hAnsi="宋体"/>
                <w:color w:val="000000"/>
                <w:sz w:val="18"/>
                <w:szCs w:val="18"/>
              </w:rPr>
            </w:pPr>
            <w:r>
              <w:rPr>
                <w:rFonts w:ascii="宋体" w:hAnsi="宋体" w:hint="eastAsia"/>
                <w:color w:val="000000"/>
                <w:sz w:val="18"/>
                <w:szCs w:val="18"/>
              </w:rPr>
              <w:t>0440</w:t>
            </w:r>
          </w:p>
        </w:tc>
      </w:tr>
      <w:tr w:rsidR="007861EC" w14:paraId="3D04552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C29A20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0441</w:t>
            </w:r>
          </w:p>
        </w:tc>
        <w:tc>
          <w:tcPr>
            <w:tcW w:w="4252" w:type="dxa"/>
            <w:tcBorders>
              <w:top w:val="single" w:sz="4" w:space="0" w:color="auto"/>
              <w:left w:val="single" w:sz="4" w:space="0" w:color="auto"/>
              <w:bottom w:val="single" w:sz="4" w:space="0" w:color="auto"/>
              <w:right w:val="single" w:sz="4" w:space="0" w:color="auto"/>
            </w:tcBorders>
            <w:vAlign w:val="center"/>
          </w:tcPr>
          <w:p w14:paraId="443A430F" w14:textId="77777777" w:rsidR="007861EC" w:rsidRDefault="007861EC" w:rsidP="00196130">
            <w:pPr>
              <w:rPr>
                <w:rFonts w:ascii="宋体" w:hAnsi="宋体"/>
                <w:color w:val="000000"/>
                <w:sz w:val="18"/>
                <w:szCs w:val="18"/>
              </w:rPr>
            </w:pPr>
            <w:r>
              <w:rPr>
                <w:rFonts w:ascii="宋体" w:hAnsi="宋体" w:hint="eastAsia"/>
                <w:color w:val="000000"/>
                <w:sz w:val="18"/>
                <w:szCs w:val="18"/>
              </w:rPr>
              <w:t>重庆银行</w:t>
            </w:r>
          </w:p>
        </w:tc>
        <w:tc>
          <w:tcPr>
            <w:tcW w:w="2617" w:type="dxa"/>
            <w:tcBorders>
              <w:top w:val="single" w:sz="4" w:space="0" w:color="auto"/>
              <w:left w:val="single" w:sz="4" w:space="0" w:color="auto"/>
              <w:bottom w:val="single" w:sz="4" w:space="0" w:color="auto"/>
              <w:right w:val="single" w:sz="4" w:space="0" w:color="auto"/>
            </w:tcBorders>
            <w:vAlign w:val="center"/>
          </w:tcPr>
          <w:p w14:paraId="0A2B5FBC" w14:textId="77777777" w:rsidR="007861EC" w:rsidRDefault="007861EC" w:rsidP="00196130">
            <w:pPr>
              <w:rPr>
                <w:rFonts w:ascii="宋体" w:hAnsi="宋体"/>
                <w:color w:val="000000"/>
                <w:sz w:val="18"/>
                <w:szCs w:val="18"/>
              </w:rPr>
            </w:pPr>
            <w:r>
              <w:rPr>
                <w:rFonts w:ascii="宋体" w:hAnsi="宋体" w:hint="eastAsia"/>
                <w:color w:val="000000"/>
                <w:sz w:val="18"/>
                <w:szCs w:val="18"/>
              </w:rPr>
              <w:t>0441</w:t>
            </w:r>
          </w:p>
        </w:tc>
      </w:tr>
      <w:tr w:rsidR="007861EC" w14:paraId="4A0D7F3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A42EF2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0442</w:t>
            </w:r>
          </w:p>
        </w:tc>
        <w:tc>
          <w:tcPr>
            <w:tcW w:w="4252" w:type="dxa"/>
            <w:tcBorders>
              <w:top w:val="single" w:sz="4" w:space="0" w:color="auto"/>
              <w:left w:val="single" w:sz="4" w:space="0" w:color="auto"/>
              <w:bottom w:val="single" w:sz="4" w:space="0" w:color="auto"/>
              <w:right w:val="single" w:sz="4" w:space="0" w:color="auto"/>
            </w:tcBorders>
            <w:vAlign w:val="center"/>
          </w:tcPr>
          <w:p w14:paraId="24DD003C" w14:textId="77777777" w:rsidR="007861EC" w:rsidRDefault="007861EC" w:rsidP="00196130">
            <w:pPr>
              <w:rPr>
                <w:rFonts w:ascii="宋体" w:hAnsi="宋体"/>
                <w:color w:val="000000"/>
                <w:sz w:val="18"/>
                <w:szCs w:val="18"/>
              </w:rPr>
            </w:pPr>
            <w:r>
              <w:rPr>
                <w:rFonts w:ascii="宋体" w:hAnsi="宋体" w:hint="eastAsia"/>
                <w:color w:val="000000"/>
                <w:sz w:val="18"/>
                <w:szCs w:val="18"/>
              </w:rPr>
              <w:t>哈尔滨银行</w:t>
            </w:r>
          </w:p>
        </w:tc>
        <w:tc>
          <w:tcPr>
            <w:tcW w:w="2617" w:type="dxa"/>
            <w:tcBorders>
              <w:top w:val="single" w:sz="4" w:space="0" w:color="auto"/>
              <w:left w:val="single" w:sz="4" w:space="0" w:color="auto"/>
              <w:bottom w:val="single" w:sz="4" w:space="0" w:color="auto"/>
              <w:right w:val="single" w:sz="4" w:space="0" w:color="auto"/>
            </w:tcBorders>
            <w:vAlign w:val="center"/>
          </w:tcPr>
          <w:p w14:paraId="4D5ED490" w14:textId="77777777" w:rsidR="007861EC" w:rsidRDefault="007861EC" w:rsidP="00196130">
            <w:pPr>
              <w:rPr>
                <w:rFonts w:ascii="宋体" w:hAnsi="宋体"/>
                <w:color w:val="000000"/>
                <w:sz w:val="18"/>
                <w:szCs w:val="18"/>
              </w:rPr>
            </w:pPr>
            <w:r>
              <w:rPr>
                <w:rFonts w:ascii="宋体" w:hAnsi="宋体" w:hint="eastAsia"/>
                <w:color w:val="000000"/>
                <w:sz w:val="18"/>
                <w:szCs w:val="18"/>
              </w:rPr>
              <w:t>0442</w:t>
            </w:r>
          </w:p>
        </w:tc>
      </w:tr>
      <w:tr w:rsidR="007861EC" w14:paraId="7FEEAABE"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2D53D5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0443</w:t>
            </w:r>
          </w:p>
        </w:tc>
        <w:tc>
          <w:tcPr>
            <w:tcW w:w="4252" w:type="dxa"/>
            <w:tcBorders>
              <w:top w:val="single" w:sz="4" w:space="0" w:color="auto"/>
              <w:left w:val="single" w:sz="4" w:space="0" w:color="auto"/>
              <w:bottom w:val="single" w:sz="4" w:space="0" w:color="auto"/>
              <w:right w:val="single" w:sz="4" w:space="0" w:color="auto"/>
            </w:tcBorders>
            <w:vAlign w:val="center"/>
          </w:tcPr>
          <w:p w14:paraId="499EF178" w14:textId="77777777" w:rsidR="007861EC" w:rsidRDefault="007861EC" w:rsidP="00196130">
            <w:pPr>
              <w:rPr>
                <w:rFonts w:ascii="宋体" w:hAnsi="宋体"/>
                <w:color w:val="000000"/>
                <w:sz w:val="18"/>
                <w:szCs w:val="18"/>
              </w:rPr>
            </w:pPr>
            <w:r>
              <w:rPr>
                <w:rFonts w:ascii="宋体" w:hAnsi="宋体" w:hint="eastAsia"/>
                <w:color w:val="000000"/>
                <w:sz w:val="18"/>
                <w:szCs w:val="18"/>
              </w:rPr>
              <w:t>贵阳银行</w:t>
            </w:r>
          </w:p>
        </w:tc>
        <w:tc>
          <w:tcPr>
            <w:tcW w:w="2617" w:type="dxa"/>
            <w:tcBorders>
              <w:top w:val="single" w:sz="4" w:space="0" w:color="auto"/>
              <w:left w:val="single" w:sz="4" w:space="0" w:color="auto"/>
              <w:bottom w:val="single" w:sz="4" w:space="0" w:color="auto"/>
              <w:right w:val="single" w:sz="4" w:space="0" w:color="auto"/>
            </w:tcBorders>
            <w:vAlign w:val="center"/>
          </w:tcPr>
          <w:p w14:paraId="71A271A5" w14:textId="77777777" w:rsidR="007861EC" w:rsidRDefault="007861EC" w:rsidP="00196130">
            <w:pPr>
              <w:rPr>
                <w:rFonts w:ascii="宋体" w:hAnsi="宋体"/>
                <w:color w:val="000000"/>
                <w:sz w:val="18"/>
                <w:szCs w:val="18"/>
              </w:rPr>
            </w:pPr>
            <w:r>
              <w:rPr>
                <w:rFonts w:ascii="宋体" w:hAnsi="宋体" w:hint="eastAsia"/>
                <w:color w:val="000000"/>
                <w:sz w:val="18"/>
                <w:szCs w:val="18"/>
              </w:rPr>
              <w:t>0443</w:t>
            </w:r>
          </w:p>
        </w:tc>
      </w:tr>
      <w:tr w:rsidR="007861EC" w14:paraId="31AC6EF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219392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0444</w:t>
            </w:r>
          </w:p>
        </w:tc>
        <w:tc>
          <w:tcPr>
            <w:tcW w:w="4252" w:type="dxa"/>
            <w:tcBorders>
              <w:top w:val="single" w:sz="4" w:space="0" w:color="auto"/>
              <w:left w:val="single" w:sz="4" w:space="0" w:color="auto"/>
              <w:bottom w:val="single" w:sz="4" w:space="0" w:color="auto"/>
              <w:right w:val="single" w:sz="4" w:space="0" w:color="auto"/>
            </w:tcBorders>
            <w:vAlign w:val="center"/>
          </w:tcPr>
          <w:p w14:paraId="1CB17571" w14:textId="77777777" w:rsidR="007861EC" w:rsidRDefault="007861EC" w:rsidP="00196130">
            <w:pPr>
              <w:rPr>
                <w:rFonts w:ascii="宋体" w:hAnsi="宋体"/>
                <w:color w:val="000000"/>
                <w:sz w:val="18"/>
                <w:szCs w:val="18"/>
              </w:rPr>
            </w:pPr>
            <w:r>
              <w:rPr>
                <w:rFonts w:ascii="宋体" w:hAnsi="宋体" w:hint="eastAsia"/>
                <w:color w:val="000000"/>
                <w:sz w:val="18"/>
                <w:szCs w:val="18"/>
              </w:rPr>
              <w:t>西安银行</w:t>
            </w:r>
          </w:p>
        </w:tc>
        <w:tc>
          <w:tcPr>
            <w:tcW w:w="2617" w:type="dxa"/>
            <w:tcBorders>
              <w:top w:val="single" w:sz="4" w:space="0" w:color="auto"/>
              <w:left w:val="single" w:sz="4" w:space="0" w:color="auto"/>
              <w:bottom w:val="single" w:sz="4" w:space="0" w:color="auto"/>
              <w:right w:val="single" w:sz="4" w:space="0" w:color="auto"/>
            </w:tcBorders>
            <w:vAlign w:val="center"/>
          </w:tcPr>
          <w:p w14:paraId="5EF32A59" w14:textId="77777777" w:rsidR="007861EC" w:rsidRDefault="007861EC" w:rsidP="00196130">
            <w:pPr>
              <w:rPr>
                <w:rFonts w:ascii="宋体" w:hAnsi="宋体"/>
                <w:color w:val="000000"/>
                <w:sz w:val="18"/>
                <w:szCs w:val="18"/>
              </w:rPr>
            </w:pPr>
            <w:r>
              <w:rPr>
                <w:rFonts w:ascii="宋体" w:hAnsi="宋体" w:hint="eastAsia"/>
                <w:color w:val="000000"/>
                <w:sz w:val="18"/>
                <w:szCs w:val="18"/>
              </w:rPr>
              <w:t>0444</w:t>
            </w:r>
          </w:p>
        </w:tc>
      </w:tr>
      <w:tr w:rsidR="007861EC" w14:paraId="6E890BC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F29393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0447</w:t>
            </w:r>
          </w:p>
        </w:tc>
        <w:tc>
          <w:tcPr>
            <w:tcW w:w="4252" w:type="dxa"/>
            <w:tcBorders>
              <w:top w:val="single" w:sz="4" w:space="0" w:color="auto"/>
              <w:left w:val="single" w:sz="4" w:space="0" w:color="auto"/>
              <w:bottom w:val="single" w:sz="4" w:space="0" w:color="auto"/>
              <w:right w:val="single" w:sz="4" w:space="0" w:color="auto"/>
            </w:tcBorders>
            <w:vAlign w:val="center"/>
          </w:tcPr>
          <w:p w14:paraId="2B84E420" w14:textId="77777777" w:rsidR="007861EC" w:rsidRDefault="007861EC" w:rsidP="00196130">
            <w:pPr>
              <w:rPr>
                <w:rFonts w:ascii="宋体" w:hAnsi="宋体"/>
                <w:color w:val="000000"/>
                <w:sz w:val="18"/>
                <w:szCs w:val="18"/>
              </w:rPr>
            </w:pPr>
            <w:r>
              <w:rPr>
                <w:rFonts w:ascii="宋体" w:hAnsi="宋体" w:hint="eastAsia"/>
                <w:color w:val="000000"/>
                <w:sz w:val="18"/>
                <w:szCs w:val="18"/>
              </w:rPr>
              <w:t>兰州银行</w:t>
            </w:r>
          </w:p>
        </w:tc>
        <w:tc>
          <w:tcPr>
            <w:tcW w:w="2617" w:type="dxa"/>
            <w:tcBorders>
              <w:top w:val="single" w:sz="4" w:space="0" w:color="auto"/>
              <w:left w:val="single" w:sz="4" w:space="0" w:color="auto"/>
              <w:bottom w:val="single" w:sz="4" w:space="0" w:color="auto"/>
              <w:right w:val="single" w:sz="4" w:space="0" w:color="auto"/>
            </w:tcBorders>
            <w:vAlign w:val="center"/>
          </w:tcPr>
          <w:p w14:paraId="24305DBE" w14:textId="77777777" w:rsidR="007861EC" w:rsidRDefault="007861EC" w:rsidP="00196130">
            <w:pPr>
              <w:rPr>
                <w:rFonts w:ascii="宋体" w:hAnsi="宋体"/>
                <w:color w:val="000000"/>
                <w:sz w:val="18"/>
                <w:szCs w:val="18"/>
              </w:rPr>
            </w:pPr>
            <w:r>
              <w:rPr>
                <w:rFonts w:ascii="宋体" w:hAnsi="宋体" w:hint="eastAsia"/>
                <w:color w:val="000000"/>
                <w:sz w:val="18"/>
                <w:szCs w:val="18"/>
              </w:rPr>
              <w:t>0447</w:t>
            </w:r>
          </w:p>
        </w:tc>
      </w:tr>
      <w:tr w:rsidR="007861EC" w14:paraId="07CB82AF"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A94BAC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0448</w:t>
            </w:r>
          </w:p>
        </w:tc>
        <w:tc>
          <w:tcPr>
            <w:tcW w:w="4252" w:type="dxa"/>
            <w:tcBorders>
              <w:top w:val="single" w:sz="4" w:space="0" w:color="auto"/>
              <w:left w:val="single" w:sz="4" w:space="0" w:color="auto"/>
              <w:bottom w:val="single" w:sz="4" w:space="0" w:color="auto"/>
              <w:right w:val="single" w:sz="4" w:space="0" w:color="auto"/>
            </w:tcBorders>
            <w:vAlign w:val="center"/>
          </w:tcPr>
          <w:p w14:paraId="56CDA7FA" w14:textId="77777777" w:rsidR="007861EC" w:rsidRDefault="007861EC" w:rsidP="00196130">
            <w:pPr>
              <w:rPr>
                <w:rFonts w:ascii="宋体" w:hAnsi="宋体"/>
                <w:color w:val="000000"/>
                <w:sz w:val="18"/>
                <w:szCs w:val="18"/>
              </w:rPr>
            </w:pPr>
            <w:r>
              <w:rPr>
                <w:rFonts w:ascii="宋体" w:hAnsi="宋体" w:hint="eastAsia"/>
                <w:color w:val="000000"/>
                <w:sz w:val="18"/>
                <w:szCs w:val="18"/>
              </w:rPr>
              <w:t>南昌银行</w:t>
            </w:r>
          </w:p>
        </w:tc>
        <w:tc>
          <w:tcPr>
            <w:tcW w:w="2617" w:type="dxa"/>
            <w:tcBorders>
              <w:top w:val="single" w:sz="4" w:space="0" w:color="auto"/>
              <w:left w:val="single" w:sz="4" w:space="0" w:color="auto"/>
              <w:bottom w:val="single" w:sz="4" w:space="0" w:color="auto"/>
              <w:right w:val="single" w:sz="4" w:space="0" w:color="auto"/>
            </w:tcBorders>
            <w:vAlign w:val="center"/>
          </w:tcPr>
          <w:p w14:paraId="2AB1F332" w14:textId="77777777" w:rsidR="007861EC" w:rsidRDefault="007861EC" w:rsidP="00196130">
            <w:pPr>
              <w:rPr>
                <w:rFonts w:ascii="宋体" w:hAnsi="宋体"/>
                <w:color w:val="000000"/>
                <w:sz w:val="18"/>
                <w:szCs w:val="18"/>
              </w:rPr>
            </w:pPr>
            <w:r>
              <w:rPr>
                <w:rFonts w:ascii="宋体" w:hAnsi="宋体" w:hint="eastAsia"/>
                <w:color w:val="000000"/>
                <w:sz w:val="18"/>
                <w:szCs w:val="18"/>
              </w:rPr>
              <w:t>0448</w:t>
            </w:r>
          </w:p>
        </w:tc>
      </w:tr>
      <w:tr w:rsidR="007861EC" w14:paraId="19AC840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5612BE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0449</w:t>
            </w:r>
          </w:p>
        </w:tc>
        <w:tc>
          <w:tcPr>
            <w:tcW w:w="4252" w:type="dxa"/>
            <w:tcBorders>
              <w:top w:val="single" w:sz="4" w:space="0" w:color="auto"/>
              <w:left w:val="single" w:sz="4" w:space="0" w:color="auto"/>
              <w:bottom w:val="single" w:sz="4" w:space="0" w:color="auto"/>
              <w:right w:val="single" w:sz="4" w:space="0" w:color="auto"/>
            </w:tcBorders>
            <w:vAlign w:val="center"/>
          </w:tcPr>
          <w:p w14:paraId="1BDEC6FE" w14:textId="77777777" w:rsidR="007861EC" w:rsidRDefault="007861EC" w:rsidP="00196130">
            <w:pPr>
              <w:rPr>
                <w:rFonts w:ascii="宋体" w:hAnsi="宋体"/>
                <w:color w:val="000000"/>
                <w:sz w:val="18"/>
                <w:szCs w:val="18"/>
              </w:rPr>
            </w:pPr>
            <w:r>
              <w:rPr>
                <w:rFonts w:ascii="宋体" w:hAnsi="宋体" w:hint="eastAsia"/>
                <w:color w:val="000000"/>
                <w:sz w:val="18"/>
                <w:szCs w:val="18"/>
              </w:rPr>
              <w:t>晋商银行</w:t>
            </w:r>
          </w:p>
        </w:tc>
        <w:tc>
          <w:tcPr>
            <w:tcW w:w="2617" w:type="dxa"/>
            <w:tcBorders>
              <w:top w:val="single" w:sz="4" w:space="0" w:color="auto"/>
              <w:left w:val="single" w:sz="4" w:space="0" w:color="auto"/>
              <w:bottom w:val="single" w:sz="4" w:space="0" w:color="auto"/>
              <w:right w:val="single" w:sz="4" w:space="0" w:color="auto"/>
            </w:tcBorders>
            <w:vAlign w:val="center"/>
          </w:tcPr>
          <w:p w14:paraId="4C84B1F9" w14:textId="77777777" w:rsidR="007861EC" w:rsidRDefault="007861EC" w:rsidP="00196130">
            <w:pPr>
              <w:rPr>
                <w:rFonts w:ascii="宋体" w:hAnsi="宋体"/>
                <w:color w:val="000000"/>
                <w:sz w:val="18"/>
                <w:szCs w:val="18"/>
              </w:rPr>
            </w:pPr>
            <w:r>
              <w:rPr>
                <w:rFonts w:ascii="宋体" w:hAnsi="宋体" w:hint="eastAsia"/>
                <w:color w:val="000000"/>
                <w:sz w:val="18"/>
                <w:szCs w:val="18"/>
              </w:rPr>
              <w:t>0449</w:t>
            </w:r>
          </w:p>
        </w:tc>
      </w:tr>
      <w:tr w:rsidR="007861EC" w14:paraId="10704C7A"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A521A4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0450</w:t>
            </w:r>
          </w:p>
        </w:tc>
        <w:tc>
          <w:tcPr>
            <w:tcW w:w="4252" w:type="dxa"/>
            <w:tcBorders>
              <w:top w:val="single" w:sz="4" w:space="0" w:color="auto"/>
              <w:left w:val="single" w:sz="4" w:space="0" w:color="auto"/>
              <w:bottom w:val="single" w:sz="4" w:space="0" w:color="auto"/>
              <w:right w:val="single" w:sz="4" w:space="0" w:color="auto"/>
            </w:tcBorders>
            <w:vAlign w:val="center"/>
          </w:tcPr>
          <w:p w14:paraId="0AC7A4F6" w14:textId="77777777" w:rsidR="007861EC" w:rsidRDefault="007861EC" w:rsidP="00196130">
            <w:pPr>
              <w:rPr>
                <w:rFonts w:ascii="宋体" w:hAnsi="宋体"/>
                <w:color w:val="000000"/>
                <w:sz w:val="18"/>
                <w:szCs w:val="18"/>
              </w:rPr>
            </w:pPr>
            <w:r>
              <w:rPr>
                <w:rFonts w:ascii="宋体" w:hAnsi="宋体" w:hint="eastAsia"/>
                <w:color w:val="000000"/>
                <w:sz w:val="18"/>
                <w:szCs w:val="18"/>
              </w:rPr>
              <w:t>青岛银行</w:t>
            </w:r>
          </w:p>
        </w:tc>
        <w:tc>
          <w:tcPr>
            <w:tcW w:w="2617" w:type="dxa"/>
            <w:tcBorders>
              <w:top w:val="single" w:sz="4" w:space="0" w:color="auto"/>
              <w:left w:val="single" w:sz="4" w:space="0" w:color="auto"/>
              <w:bottom w:val="single" w:sz="4" w:space="0" w:color="auto"/>
              <w:right w:val="single" w:sz="4" w:space="0" w:color="auto"/>
            </w:tcBorders>
            <w:vAlign w:val="center"/>
          </w:tcPr>
          <w:p w14:paraId="2810328E" w14:textId="77777777" w:rsidR="007861EC" w:rsidRDefault="007861EC" w:rsidP="00196130">
            <w:pPr>
              <w:rPr>
                <w:rFonts w:ascii="宋体" w:hAnsi="宋体"/>
                <w:color w:val="000000"/>
                <w:sz w:val="18"/>
                <w:szCs w:val="18"/>
              </w:rPr>
            </w:pPr>
            <w:r>
              <w:rPr>
                <w:rFonts w:ascii="宋体" w:hAnsi="宋体" w:hint="eastAsia"/>
                <w:color w:val="000000"/>
                <w:sz w:val="18"/>
                <w:szCs w:val="18"/>
              </w:rPr>
              <w:t>0450</w:t>
            </w:r>
          </w:p>
        </w:tc>
      </w:tr>
      <w:tr w:rsidR="007861EC" w14:paraId="734684D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F32A47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0454</w:t>
            </w:r>
          </w:p>
        </w:tc>
        <w:tc>
          <w:tcPr>
            <w:tcW w:w="4252" w:type="dxa"/>
            <w:tcBorders>
              <w:top w:val="single" w:sz="4" w:space="0" w:color="auto"/>
              <w:left w:val="single" w:sz="4" w:space="0" w:color="auto"/>
              <w:bottom w:val="single" w:sz="4" w:space="0" w:color="auto"/>
              <w:right w:val="single" w:sz="4" w:space="0" w:color="auto"/>
            </w:tcBorders>
            <w:vAlign w:val="center"/>
          </w:tcPr>
          <w:p w14:paraId="14DC08EE" w14:textId="77777777" w:rsidR="007861EC" w:rsidRDefault="007861EC" w:rsidP="00196130">
            <w:pPr>
              <w:rPr>
                <w:rFonts w:ascii="宋体" w:hAnsi="宋体"/>
                <w:color w:val="000000"/>
                <w:sz w:val="18"/>
                <w:szCs w:val="18"/>
              </w:rPr>
            </w:pPr>
            <w:r>
              <w:rPr>
                <w:rFonts w:ascii="宋体" w:hAnsi="宋体" w:hint="eastAsia"/>
                <w:color w:val="000000"/>
                <w:sz w:val="18"/>
                <w:szCs w:val="18"/>
              </w:rPr>
              <w:t>九江银行</w:t>
            </w:r>
          </w:p>
        </w:tc>
        <w:tc>
          <w:tcPr>
            <w:tcW w:w="2617" w:type="dxa"/>
            <w:tcBorders>
              <w:top w:val="single" w:sz="4" w:space="0" w:color="auto"/>
              <w:left w:val="single" w:sz="4" w:space="0" w:color="auto"/>
              <w:bottom w:val="single" w:sz="4" w:space="0" w:color="auto"/>
              <w:right w:val="single" w:sz="4" w:space="0" w:color="auto"/>
            </w:tcBorders>
            <w:vAlign w:val="center"/>
          </w:tcPr>
          <w:p w14:paraId="584F3F91" w14:textId="77777777" w:rsidR="007861EC" w:rsidRDefault="007861EC" w:rsidP="00196130">
            <w:pPr>
              <w:rPr>
                <w:rFonts w:ascii="宋体" w:hAnsi="宋体"/>
                <w:color w:val="000000"/>
                <w:sz w:val="18"/>
                <w:szCs w:val="18"/>
              </w:rPr>
            </w:pPr>
            <w:r>
              <w:rPr>
                <w:rFonts w:ascii="宋体" w:hAnsi="宋体" w:hint="eastAsia"/>
                <w:color w:val="000000"/>
                <w:sz w:val="18"/>
                <w:szCs w:val="18"/>
              </w:rPr>
              <w:t>0454</w:t>
            </w:r>
          </w:p>
        </w:tc>
      </w:tr>
      <w:tr w:rsidR="007861EC" w14:paraId="454A9D0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3637D9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0455</w:t>
            </w:r>
          </w:p>
        </w:tc>
        <w:tc>
          <w:tcPr>
            <w:tcW w:w="4252" w:type="dxa"/>
            <w:tcBorders>
              <w:top w:val="single" w:sz="4" w:space="0" w:color="auto"/>
              <w:left w:val="single" w:sz="4" w:space="0" w:color="auto"/>
              <w:bottom w:val="single" w:sz="4" w:space="0" w:color="auto"/>
              <w:right w:val="single" w:sz="4" w:space="0" w:color="auto"/>
            </w:tcBorders>
            <w:vAlign w:val="center"/>
          </w:tcPr>
          <w:p w14:paraId="4AD6780D" w14:textId="77777777" w:rsidR="007861EC" w:rsidRDefault="007861EC" w:rsidP="00196130">
            <w:pPr>
              <w:rPr>
                <w:rFonts w:ascii="宋体" w:hAnsi="宋体"/>
                <w:color w:val="000000"/>
                <w:sz w:val="18"/>
                <w:szCs w:val="18"/>
              </w:rPr>
            </w:pPr>
            <w:r>
              <w:rPr>
                <w:rFonts w:ascii="宋体" w:hAnsi="宋体" w:hint="eastAsia"/>
                <w:color w:val="000000"/>
                <w:sz w:val="18"/>
                <w:szCs w:val="18"/>
              </w:rPr>
              <w:t>日照银行</w:t>
            </w:r>
          </w:p>
        </w:tc>
        <w:tc>
          <w:tcPr>
            <w:tcW w:w="2617" w:type="dxa"/>
            <w:tcBorders>
              <w:top w:val="single" w:sz="4" w:space="0" w:color="auto"/>
              <w:left w:val="single" w:sz="4" w:space="0" w:color="auto"/>
              <w:bottom w:val="single" w:sz="4" w:space="0" w:color="auto"/>
              <w:right w:val="single" w:sz="4" w:space="0" w:color="auto"/>
            </w:tcBorders>
            <w:vAlign w:val="center"/>
          </w:tcPr>
          <w:p w14:paraId="20C87559" w14:textId="77777777" w:rsidR="007861EC" w:rsidRDefault="007861EC" w:rsidP="00196130">
            <w:pPr>
              <w:rPr>
                <w:rFonts w:ascii="宋体" w:hAnsi="宋体"/>
                <w:color w:val="000000"/>
                <w:sz w:val="18"/>
                <w:szCs w:val="18"/>
              </w:rPr>
            </w:pPr>
            <w:r>
              <w:rPr>
                <w:rFonts w:ascii="宋体" w:hAnsi="宋体" w:hint="eastAsia"/>
                <w:color w:val="000000"/>
                <w:sz w:val="18"/>
                <w:szCs w:val="18"/>
              </w:rPr>
              <w:t>0455</w:t>
            </w:r>
          </w:p>
        </w:tc>
      </w:tr>
      <w:tr w:rsidR="007861EC" w14:paraId="2415595D"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5A76797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0458</w:t>
            </w:r>
          </w:p>
        </w:tc>
        <w:tc>
          <w:tcPr>
            <w:tcW w:w="4252" w:type="dxa"/>
            <w:tcBorders>
              <w:top w:val="single" w:sz="4" w:space="0" w:color="auto"/>
              <w:left w:val="single" w:sz="4" w:space="0" w:color="auto"/>
              <w:bottom w:val="single" w:sz="4" w:space="0" w:color="auto"/>
              <w:right w:val="single" w:sz="4" w:space="0" w:color="auto"/>
            </w:tcBorders>
            <w:vAlign w:val="center"/>
          </w:tcPr>
          <w:p w14:paraId="0E1DDFD6" w14:textId="77777777" w:rsidR="007861EC" w:rsidRDefault="007861EC" w:rsidP="00196130">
            <w:pPr>
              <w:rPr>
                <w:rFonts w:ascii="宋体" w:hAnsi="宋体"/>
                <w:color w:val="000000"/>
                <w:sz w:val="18"/>
                <w:szCs w:val="18"/>
              </w:rPr>
            </w:pPr>
            <w:r>
              <w:rPr>
                <w:rFonts w:ascii="宋体" w:hAnsi="宋体" w:hint="eastAsia"/>
                <w:color w:val="000000"/>
                <w:sz w:val="18"/>
                <w:szCs w:val="18"/>
              </w:rPr>
              <w:t>青海银行</w:t>
            </w:r>
          </w:p>
        </w:tc>
        <w:tc>
          <w:tcPr>
            <w:tcW w:w="2617" w:type="dxa"/>
            <w:tcBorders>
              <w:top w:val="single" w:sz="4" w:space="0" w:color="auto"/>
              <w:left w:val="single" w:sz="4" w:space="0" w:color="auto"/>
              <w:bottom w:val="single" w:sz="4" w:space="0" w:color="auto"/>
              <w:right w:val="single" w:sz="4" w:space="0" w:color="auto"/>
            </w:tcBorders>
            <w:vAlign w:val="center"/>
          </w:tcPr>
          <w:p w14:paraId="2B20CAEB" w14:textId="77777777" w:rsidR="007861EC" w:rsidRDefault="007861EC" w:rsidP="00196130">
            <w:pPr>
              <w:rPr>
                <w:rFonts w:ascii="宋体" w:hAnsi="宋体"/>
                <w:color w:val="000000"/>
                <w:sz w:val="18"/>
                <w:szCs w:val="18"/>
              </w:rPr>
            </w:pPr>
            <w:r>
              <w:rPr>
                <w:rFonts w:ascii="宋体" w:hAnsi="宋体" w:hint="eastAsia"/>
                <w:color w:val="000000"/>
                <w:sz w:val="18"/>
                <w:szCs w:val="18"/>
              </w:rPr>
              <w:t>0458</w:t>
            </w:r>
          </w:p>
        </w:tc>
      </w:tr>
      <w:tr w:rsidR="007861EC" w14:paraId="5A2FD97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211FCE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0461</w:t>
            </w:r>
          </w:p>
        </w:tc>
        <w:tc>
          <w:tcPr>
            <w:tcW w:w="4252" w:type="dxa"/>
            <w:tcBorders>
              <w:top w:val="single" w:sz="4" w:space="0" w:color="auto"/>
              <w:left w:val="single" w:sz="4" w:space="0" w:color="auto"/>
              <w:bottom w:val="single" w:sz="4" w:space="0" w:color="auto"/>
              <w:right w:val="single" w:sz="4" w:space="0" w:color="auto"/>
            </w:tcBorders>
            <w:vAlign w:val="center"/>
          </w:tcPr>
          <w:p w14:paraId="67202BFE" w14:textId="77777777" w:rsidR="007861EC" w:rsidRDefault="007861EC" w:rsidP="00196130">
            <w:pPr>
              <w:rPr>
                <w:rFonts w:ascii="宋体" w:hAnsi="宋体"/>
                <w:color w:val="000000"/>
                <w:sz w:val="18"/>
                <w:szCs w:val="18"/>
              </w:rPr>
            </w:pPr>
            <w:r>
              <w:rPr>
                <w:rFonts w:ascii="宋体" w:hAnsi="宋体" w:hint="eastAsia"/>
                <w:color w:val="000000"/>
                <w:sz w:val="18"/>
                <w:szCs w:val="18"/>
              </w:rPr>
              <w:t>长沙银行</w:t>
            </w:r>
          </w:p>
        </w:tc>
        <w:tc>
          <w:tcPr>
            <w:tcW w:w="2617" w:type="dxa"/>
            <w:tcBorders>
              <w:top w:val="single" w:sz="4" w:space="0" w:color="auto"/>
              <w:left w:val="single" w:sz="4" w:space="0" w:color="auto"/>
              <w:bottom w:val="single" w:sz="4" w:space="0" w:color="auto"/>
              <w:right w:val="single" w:sz="4" w:space="0" w:color="auto"/>
            </w:tcBorders>
            <w:vAlign w:val="center"/>
          </w:tcPr>
          <w:p w14:paraId="584495B3" w14:textId="77777777" w:rsidR="007861EC" w:rsidRDefault="007861EC" w:rsidP="00196130">
            <w:pPr>
              <w:rPr>
                <w:rFonts w:ascii="宋体" w:hAnsi="宋体"/>
                <w:color w:val="000000"/>
                <w:sz w:val="18"/>
                <w:szCs w:val="18"/>
              </w:rPr>
            </w:pPr>
            <w:r>
              <w:rPr>
                <w:rFonts w:ascii="宋体" w:hAnsi="宋体" w:hint="eastAsia"/>
                <w:color w:val="000000"/>
                <w:sz w:val="18"/>
                <w:szCs w:val="18"/>
              </w:rPr>
              <w:t>0461</w:t>
            </w:r>
          </w:p>
        </w:tc>
      </w:tr>
      <w:tr w:rsidR="007861EC" w14:paraId="7B52192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8B71B46"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0462</w:t>
            </w:r>
          </w:p>
        </w:tc>
        <w:tc>
          <w:tcPr>
            <w:tcW w:w="4252" w:type="dxa"/>
            <w:tcBorders>
              <w:top w:val="single" w:sz="4" w:space="0" w:color="auto"/>
              <w:left w:val="single" w:sz="4" w:space="0" w:color="auto"/>
              <w:bottom w:val="single" w:sz="4" w:space="0" w:color="auto"/>
              <w:right w:val="single" w:sz="4" w:space="0" w:color="auto"/>
            </w:tcBorders>
            <w:vAlign w:val="center"/>
          </w:tcPr>
          <w:p w14:paraId="239E333C" w14:textId="77777777" w:rsidR="007861EC" w:rsidRDefault="007861EC" w:rsidP="00196130">
            <w:pPr>
              <w:rPr>
                <w:rFonts w:ascii="宋体" w:hAnsi="宋体"/>
                <w:color w:val="000000"/>
                <w:sz w:val="18"/>
                <w:szCs w:val="18"/>
              </w:rPr>
            </w:pPr>
            <w:r>
              <w:rPr>
                <w:rFonts w:ascii="宋体" w:hAnsi="宋体" w:hint="eastAsia"/>
                <w:color w:val="000000"/>
                <w:sz w:val="18"/>
                <w:szCs w:val="18"/>
              </w:rPr>
              <w:t>潍坊银行</w:t>
            </w:r>
          </w:p>
        </w:tc>
        <w:tc>
          <w:tcPr>
            <w:tcW w:w="2617" w:type="dxa"/>
            <w:tcBorders>
              <w:top w:val="single" w:sz="4" w:space="0" w:color="auto"/>
              <w:left w:val="single" w:sz="4" w:space="0" w:color="auto"/>
              <w:bottom w:val="single" w:sz="4" w:space="0" w:color="auto"/>
              <w:right w:val="single" w:sz="4" w:space="0" w:color="auto"/>
            </w:tcBorders>
            <w:vAlign w:val="center"/>
          </w:tcPr>
          <w:p w14:paraId="0720405E" w14:textId="77777777" w:rsidR="007861EC" w:rsidRDefault="007861EC" w:rsidP="00196130">
            <w:pPr>
              <w:rPr>
                <w:rFonts w:ascii="宋体" w:hAnsi="宋体"/>
                <w:color w:val="000000"/>
                <w:sz w:val="18"/>
                <w:szCs w:val="18"/>
              </w:rPr>
            </w:pPr>
            <w:r>
              <w:rPr>
                <w:rFonts w:ascii="宋体" w:hAnsi="宋体" w:hint="eastAsia"/>
                <w:color w:val="000000"/>
                <w:sz w:val="18"/>
                <w:szCs w:val="18"/>
              </w:rPr>
              <w:t>0462</w:t>
            </w:r>
          </w:p>
        </w:tc>
      </w:tr>
      <w:tr w:rsidR="007861EC" w14:paraId="1E82199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79B160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0463</w:t>
            </w:r>
          </w:p>
        </w:tc>
        <w:tc>
          <w:tcPr>
            <w:tcW w:w="4252" w:type="dxa"/>
            <w:tcBorders>
              <w:top w:val="single" w:sz="4" w:space="0" w:color="auto"/>
              <w:left w:val="single" w:sz="4" w:space="0" w:color="auto"/>
              <w:bottom w:val="single" w:sz="4" w:space="0" w:color="auto"/>
              <w:right w:val="single" w:sz="4" w:space="0" w:color="auto"/>
            </w:tcBorders>
            <w:vAlign w:val="center"/>
          </w:tcPr>
          <w:p w14:paraId="33A8DAF1" w14:textId="77777777" w:rsidR="007861EC" w:rsidRDefault="007861EC" w:rsidP="00196130">
            <w:pPr>
              <w:rPr>
                <w:rFonts w:ascii="宋体" w:hAnsi="宋体"/>
                <w:color w:val="000000"/>
                <w:sz w:val="18"/>
                <w:szCs w:val="18"/>
              </w:rPr>
            </w:pPr>
            <w:r>
              <w:rPr>
                <w:rFonts w:ascii="宋体" w:hAnsi="宋体" w:hint="eastAsia"/>
                <w:color w:val="000000"/>
                <w:sz w:val="18"/>
                <w:szCs w:val="18"/>
              </w:rPr>
              <w:t>赣州银行</w:t>
            </w:r>
          </w:p>
        </w:tc>
        <w:tc>
          <w:tcPr>
            <w:tcW w:w="2617" w:type="dxa"/>
            <w:tcBorders>
              <w:top w:val="single" w:sz="4" w:space="0" w:color="auto"/>
              <w:left w:val="single" w:sz="4" w:space="0" w:color="auto"/>
              <w:bottom w:val="single" w:sz="4" w:space="0" w:color="auto"/>
              <w:right w:val="single" w:sz="4" w:space="0" w:color="auto"/>
            </w:tcBorders>
            <w:vAlign w:val="center"/>
          </w:tcPr>
          <w:p w14:paraId="6FE42591" w14:textId="77777777" w:rsidR="007861EC" w:rsidRDefault="007861EC" w:rsidP="00196130">
            <w:pPr>
              <w:rPr>
                <w:rFonts w:ascii="宋体" w:hAnsi="宋体"/>
                <w:color w:val="000000"/>
                <w:sz w:val="18"/>
                <w:szCs w:val="18"/>
              </w:rPr>
            </w:pPr>
            <w:r>
              <w:rPr>
                <w:rFonts w:ascii="宋体" w:hAnsi="宋体" w:hint="eastAsia"/>
                <w:color w:val="000000"/>
                <w:sz w:val="18"/>
                <w:szCs w:val="18"/>
              </w:rPr>
              <w:t>0463</w:t>
            </w:r>
          </w:p>
        </w:tc>
      </w:tr>
      <w:tr w:rsidR="007861EC" w14:paraId="1EE0C10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01CC80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0466</w:t>
            </w:r>
          </w:p>
        </w:tc>
        <w:tc>
          <w:tcPr>
            <w:tcW w:w="4252" w:type="dxa"/>
            <w:tcBorders>
              <w:top w:val="single" w:sz="4" w:space="0" w:color="auto"/>
              <w:left w:val="single" w:sz="4" w:space="0" w:color="auto"/>
              <w:bottom w:val="single" w:sz="4" w:space="0" w:color="auto"/>
              <w:right w:val="single" w:sz="4" w:space="0" w:color="auto"/>
            </w:tcBorders>
            <w:vAlign w:val="center"/>
          </w:tcPr>
          <w:p w14:paraId="6B331015" w14:textId="77777777" w:rsidR="007861EC" w:rsidRDefault="007861EC" w:rsidP="00196130">
            <w:pPr>
              <w:rPr>
                <w:rFonts w:ascii="宋体" w:hAnsi="宋体"/>
                <w:color w:val="000000"/>
                <w:sz w:val="18"/>
                <w:szCs w:val="18"/>
              </w:rPr>
            </w:pPr>
            <w:r>
              <w:rPr>
                <w:rFonts w:ascii="宋体" w:hAnsi="宋体" w:hint="eastAsia"/>
                <w:color w:val="000000"/>
                <w:sz w:val="18"/>
                <w:szCs w:val="18"/>
              </w:rPr>
              <w:t>富滇银行</w:t>
            </w:r>
          </w:p>
        </w:tc>
        <w:tc>
          <w:tcPr>
            <w:tcW w:w="2617" w:type="dxa"/>
            <w:tcBorders>
              <w:top w:val="single" w:sz="4" w:space="0" w:color="auto"/>
              <w:left w:val="single" w:sz="4" w:space="0" w:color="auto"/>
              <w:bottom w:val="single" w:sz="4" w:space="0" w:color="auto"/>
              <w:right w:val="single" w:sz="4" w:space="0" w:color="auto"/>
            </w:tcBorders>
            <w:vAlign w:val="center"/>
          </w:tcPr>
          <w:p w14:paraId="20FCD76A" w14:textId="77777777" w:rsidR="007861EC" w:rsidRDefault="007861EC" w:rsidP="00196130">
            <w:pPr>
              <w:rPr>
                <w:rFonts w:ascii="宋体" w:hAnsi="宋体"/>
                <w:color w:val="000000"/>
                <w:sz w:val="18"/>
                <w:szCs w:val="18"/>
              </w:rPr>
            </w:pPr>
            <w:r>
              <w:rPr>
                <w:rFonts w:ascii="宋体" w:hAnsi="宋体" w:hint="eastAsia"/>
                <w:color w:val="000000"/>
                <w:sz w:val="18"/>
                <w:szCs w:val="18"/>
              </w:rPr>
              <w:t>0466</w:t>
            </w:r>
          </w:p>
        </w:tc>
      </w:tr>
      <w:tr w:rsidR="007861EC" w14:paraId="04EE396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F59A98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0467</w:t>
            </w:r>
          </w:p>
        </w:tc>
        <w:tc>
          <w:tcPr>
            <w:tcW w:w="4252" w:type="dxa"/>
            <w:tcBorders>
              <w:top w:val="single" w:sz="4" w:space="0" w:color="auto"/>
              <w:left w:val="single" w:sz="4" w:space="0" w:color="auto"/>
              <w:bottom w:val="single" w:sz="4" w:space="0" w:color="auto"/>
              <w:right w:val="single" w:sz="4" w:space="0" w:color="auto"/>
            </w:tcBorders>
            <w:vAlign w:val="center"/>
          </w:tcPr>
          <w:p w14:paraId="1DCA1356" w14:textId="77777777" w:rsidR="007861EC" w:rsidRDefault="007861EC" w:rsidP="00196130">
            <w:pPr>
              <w:rPr>
                <w:rFonts w:ascii="宋体" w:hAnsi="宋体"/>
                <w:color w:val="000000"/>
                <w:sz w:val="18"/>
                <w:szCs w:val="18"/>
              </w:rPr>
            </w:pPr>
            <w:r>
              <w:rPr>
                <w:rFonts w:ascii="宋体" w:hAnsi="宋体" w:hint="eastAsia"/>
                <w:color w:val="000000"/>
                <w:sz w:val="18"/>
                <w:szCs w:val="18"/>
              </w:rPr>
              <w:t>阜新银行</w:t>
            </w:r>
          </w:p>
        </w:tc>
        <w:tc>
          <w:tcPr>
            <w:tcW w:w="2617" w:type="dxa"/>
            <w:tcBorders>
              <w:top w:val="single" w:sz="4" w:space="0" w:color="auto"/>
              <w:left w:val="single" w:sz="4" w:space="0" w:color="auto"/>
              <w:bottom w:val="single" w:sz="4" w:space="0" w:color="auto"/>
              <w:right w:val="single" w:sz="4" w:space="0" w:color="auto"/>
            </w:tcBorders>
            <w:vAlign w:val="center"/>
          </w:tcPr>
          <w:p w14:paraId="6C549BE9" w14:textId="77777777" w:rsidR="007861EC" w:rsidRDefault="007861EC" w:rsidP="00196130">
            <w:pPr>
              <w:rPr>
                <w:rFonts w:ascii="宋体" w:hAnsi="宋体"/>
                <w:color w:val="000000"/>
                <w:sz w:val="18"/>
                <w:szCs w:val="18"/>
              </w:rPr>
            </w:pPr>
            <w:r>
              <w:rPr>
                <w:rFonts w:ascii="宋体" w:hAnsi="宋体" w:hint="eastAsia"/>
                <w:color w:val="000000"/>
                <w:sz w:val="18"/>
                <w:szCs w:val="18"/>
              </w:rPr>
              <w:t>0467</w:t>
            </w:r>
          </w:p>
        </w:tc>
      </w:tr>
      <w:tr w:rsidR="007861EC" w14:paraId="5B3F1BD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21CCC5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0472</w:t>
            </w:r>
          </w:p>
        </w:tc>
        <w:tc>
          <w:tcPr>
            <w:tcW w:w="4252" w:type="dxa"/>
            <w:tcBorders>
              <w:top w:val="single" w:sz="4" w:space="0" w:color="auto"/>
              <w:left w:val="single" w:sz="4" w:space="0" w:color="auto"/>
              <w:bottom w:val="single" w:sz="4" w:space="0" w:color="auto"/>
              <w:right w:val="single" w:sz="4" w:space="0" w:color="auto"/>
            </w:tcBorders>
            <w:vAlign w:val="center"/>
          </w:tcPr>
          <w:p w14:paraId="65D891C7" w14:textId="77777777" w:rsidR="007861EC" w:rsidRDefault="007861EC" w:rsidP="00196130">
            <w:pPr>
              <w:rPr>
                <w:rFonts w:ascii="宋体" w:hAnsi="宋体"/>
                <w:color w:val="000000"/>
                <w:sz w:val="18"/>
                <w:szCs w:val="18"/>
              </w:rPr>
            </w:pPr>
            <w:r>
              <w:rPr>
                <w:rFonts w:ascii="宋体" w:hAnsi="宋体" w:hint="eastAsia"/>
                <w:color w:val="000000"/>
                <w:sz w:val="18"/>
                <w:szCs w:val="18"/>
              </w:rPr>
              <w:t>廊坊银行</w:t>
            </w:r>
          </w:p>
        </w:tc>
        <w:tc>
          <w:tcPr>
            <w:tcW w:w="2617" w:type="dxa"/>
            <w:tcBorders>
              <w:top w:val="single" w:sz="4" w:space="0" w:color="auto"/>
              <w:left w:val="single" w:sz="4" w:space="0" w:color="auto"/>
              <w:bottom w:val="single" w:sz="4" w:space="0" w:color="auto"/>
              <w:right w:val="single" w:sz="4" w:space="0" w:color="auto"/>
            </w:tcBorders>
            <w:vAlign w:val="center"/>
          </w:tcPr>
          <w:p w14:paraId="405D6D83" w14:textId="77777777" w:rsidR="007861EC" w:rsidRDefault="007861EC" w:rsidP="00196130">
            <w:pPr>
              <w:rPr>
                <w:rFonts w:ascii="宋体" w:hAnsi="宋体"/>
                <w:color w:val="000000"/>
                <w:sz w:val="18"/>
                <w:szCs w:val="18"/>
              </w:rPr>
            </w:pPr>
            <w:r>
              <w:rPr>
                <w:rFonts w:ascii="宋体" w:hAnsi="宋体" w:hint="eastAsia"/>
                <w:color w:val="000000"/>
                <w:sz w:val="18"/>
                <w:szCs w:val="18"/>
              </w:rPr>
              <w:t>0472</w:t>
            </w:r>
          </w:p>
        </w:tc>
      </w:tr>
      <w:tr w:rsidR="007861EC" w14:paraId="24FF880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F1C24D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0474</w:t>
            </w:r>
          </w:p>
        </w:tc>
        <w:tc>
          <w:tcPr>
            <w:tcW w:w="4252" w:type="dxa"/>
            <w:tcBorders>
              <w:top w:val="single" w:sz="4" w:space="0" w:color="auto"/>
              <w:left w:val="single" w:sz="4" w:space="0" w:color="auto"/>
              <w:bottom w:val="single" w:sz="4" w:space="0" w:color="auto"/>
              <w:right w:val="single" w:sz="4" w:space="0" w:color="auto"/>
            </w:tcBorders>
            <w:vAlign w:val="center"/>
          </w:tcPr>
          <w:p w14:paraId="15BDC06B" w14:textId="77777777" w:rsidR="007861EC" w:rsidRDefault="007861EC" w:rsidP="00196130">
            <w:pPr>
              <w:rPr>
                <w:rFonts w:ascii="宋体" w:hAnsi="宋体"/>
                <w:color w:val="000000"/>
                <w:sz w:val="18"/>
                <w:szCs w:val="18"/>
              </w:rPr>
            </w:pPr>
            <w:r>
              <w:rPr>
                <w:rFonts w:ascii="宋体" w:hAnsi="宋体" w:hint="eastAsia"/>
                <w:color w:val="000000"/>
                <w:sz w:val="18"/>
                <w:szCs w:val="18"/>
              </w:rPr>
              <w:t>内蒙古银行</w:t>
            </w:r>
          </w:p>
        </w:tc>
        <w:tc>
          <w:tcPr>
            <w:tcW w:w="2617" w:type="dxa"/>
            <w:tcBorders>
              <w:top w:val="single" w:sz="4" w:space="0" w:color="auto"/>
              <w:left w:val="single" w:sz="4" w:space="0" w:color="auto"/>
              <w:bottom w:val="single" w:sz="4" w:space="0" w:color="auto"/>
              <w:right w:val="single" w:sz="4" w:space="0" w:color="auto"/>
            </w:tcBorders>
            <w:vAlign w:val="center"/>
          </w:tcPr>
          <w:p w14:paraId="2B8B95D3" w14:textId="77777777" w:rsidR="007861EC" w:rsidRDefault="007861EC" w:rsidP="00196130">
            <w:pPr>
              <w:rPr>
                <w:rFonts w:ascii="宋体" w:hAnsi="宋体"/>
                <w:color w:val="000000"/>
                <w:sz w:val="18"/>
                <w:szCs w:val="18"/>
              </w:rPr>
            </w:pPr>
            <w:r>
              <w:rPr>
                <w:rFonts w:ascii="宋体" w:hAnsi="宋体" w:hint="eastAsia"/>
                <w:color w:val="000000"/>
                <w:sz w:val="18"/>
                <w:szCs w:val="18"/>
              </w:rPr>
              <w:t>0474</w:t>
            </w:r>
          </w:p>
        </w:tc>
      </w:tr>
      <w:tr w:rsidR="007861EC" w14:paraId="621E4B9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A12869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0475</w:t>
            </w:r>
          </w:p>
        </w:tc>
        <w:tc>
          <w:tcPr>
            <w:tcW w:w="4252" w:type="dxa"/>
            <w:tcBorders>
              <w:top w:val="single" w:sz="4" w:space="0" w:color="auto"/>
              <w:left w:val="single" w:sz="4" w:space="0" w:color="auto"/>
              <w:bottom w:val="single" w:sz="4" w:space="0" w:color="auto"/>
              <w:right w:val="single" w:sz="4" w:space="0" w:color="auto"/>
            </w:tcBorders>
            <w:vAlign w:val="center"/>
          </w:tcPr>
          <w:p w14:paraId="33C1B648" w14:textId="77777777" w:rsidR="007861EC" w:rsidRDefault="007861EC" w:rsidP="00196130">
            <w:pPr>
              <w:rPr>
                <w:rFonts w:ascii="宋体" w:hAnsi="宋体"/>
                <w:color w:val="000000"/>
                <w:sz w:val="18"/>
                <w:szCs w:val="18"/>
              </w:rPr>
            </w:pPr>
            <w:r>
              <w:rPr>
                <w:rFonts w:ascii="宋体" w:hAnsi="宋体" w:hint="eastAsia"/>
                <w:color w:val="000000"/>
                <w:sz w:val="18"/>
                <w:szCs w:val="18"/>
              </w:rPr>
              <w:t>湖州银行</w:t>
            </w:r>
          </w:p>
        </w:tc>
        <w:tc>
          <w:tcPr>
            <w:tcW w:w="2617" w:type="dxa"/>
            <w:tcBorders>
              <w:top w:val="single" w:sz="4" w:space="0" w:color="auto"/>
              <w:left w:val="single" w:sz="4" w:space="0" w:color="auto"/>
              <w:bottom w:val="single" w:sz="4" w:space="0" w:color="auto"/>
              <w:right w:val="single" w:sz="4" w:space="0" w:color="auto"/>
            </w:tcBorders>
            <w:vAlign w:val="center"/>
          </w:tcPr>
          <w:p w14:paraId="297AABD1" w14:textId="77777777" w:rsidR="007861EC" w:rsidRDefault="007861EC" w:rsidP="00196130">
            <w:pPr>
              <w:rPr>
                <w:rFonts w:ascii="宋体" w:hAnsi="宋体"/>
                <w:color w:val="000000"/>
                <w:sz w:val="18"/>
                <w:szCs w:val="18"/>
              </w:rPr>
            </w:pPr>
            <w:r>
              <w:rPr>
                <w:rFonts w:ascii="宋体" w:hAnsi="宋体" w:hint="eastAsia"/>
                <w:color w:val="000000"/>
                <w:sz w:val="18"/>
                <w:szCs w:val="18"/>
              </w:rPr>
              <w:t>0475</w:t>
            </w:r>
          </w:p>
        </w:tc>
      </w:tr>
      <w:tr w:rsidR="007861EC" w14:paraId="4E8D75C6"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F46B17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0476</w:t>
            </w:r>
          </w:p>
        </w:tc>
        <w:tc>
          <w:tcPr>
            <w:tcW w:w="4252" w:type="dxa"/>
            <w:tcBorders>
              <w:top w:val="single" w:sz="4" w:space="0" w:color="auto"/>
              <w:left w:val="single" w:sz="4" w:space="0" w:color="auto"/>
              <w:bottom w:val="single" w:sz="4" w:space="0" w:color="auto"/>
              <w:right w:val="single" w:sz="4" w:space="0" w:color="auto"/>
            </w:tcBorders>
            <w:vAlign w:val="center"/>
          </w:tcPr>
          <w:p w14:paraId="16128191" w14:textId="77777777" w:rsidR="007861EC" w:rsidRDefault="007861EC" w:rsidP="00196130">
            <w:pPr>
              <w:rPr>
                <w:rFonts w:ascii="宋体" w:hAnsi="宋体"/>
                <w:color w:val="000000"/>
                <w:sz w:val="18"/>
                <w:szCs w:val="18"/>
              </w:rPr>
            </w:pPr>
            <w:r>
              <w:rPr>
                <w:rFonts w:ascii="宋体" w:hAnsi="宋体" w:hint="eastAsia"/>
                <w:color w:val="000000"/>
                <w:sz w:val="18"/>
                <w:szCs w:val="18"/>
              </w:rPr>
              <w:t>沧州银行</w:t>
            </w:r>
          </w:p>
        </w:tc>
        <w:tc>
          <w:tcPr>
            <w:tcW w:w="2617" w:type="dxa"/>
            <w:tcBorders>
              <w:top w:val="single" w:sz="4" w:space="0" w:color="auto"/>
              <w:left w:val="single" w:sz="4" w:space="0" w:color="auto"/>
              <w:bottom w:val="single" w:sz="4" w:space="0" w:color="auto"/>
              <w:right w:val="single" w:sz="4" w:space="0" w:color="auto"/>
            </w:tcBorders>
            <w:vAlign w:val="center"/>
          </w:tcPr>
          <w:p w14:paraId="5F0143A8" w14:textId="77777777" w:rsidR="007861EC" w:rsidRDefault="007861EC" w:rsidP="00196130">
            <w:pPr>
              <w:rPr>
                <w:rFonts w:ascii="宋体" w:hAnsi="宋体"/>
                <w:color w:val="000000"/>
                <w:sz w:val="18"/>
                <w:szCs w:val="18"/>
              </w:rPr>
            </w:pPr>
            <w:r>
              <w:rPr>
                <w:rFonts w:ascii="宋体" w:hAnsi="宋体" w:hint="eastAsia"/>
                <w:color w:val="000000"/>
                <w:sz w:val="18"/>
                <w:szCs w:val="18"/>
              </w:rPr>
              <w:t>0476</w:t>
            </w:r>
          </w:p>
        </w:tc>
      </w:tr>
      <w:tr w:rsidR="007861EC" w14:paraId="784F097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3EBFC6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0478</w:t>
            </w:r>
          </w:p>
        </w:tc>
        <w:tc>
          <w:tcPr>
            <w:tcW w:w="4252" w:type="dxa"/>
            <w:tcBorders>
              <w:top w:val="single" w:sz="4" w:space="0" w:color="auto"/>
              <w:left w:val="single" w:sz="4" w:space="0" w:color="auto"/>
              <w:bottom w:val="single" w:sz="4" w:space="0" w:color="auto"/>
              <w:right w:val="single" w:sz="4" w:space="0" w:color="auto"/>
            </w:tcBorders>
            <w:vAlign w:val="center"/>
          </w:tcPr>
          <w:p w14:paraId="2F3FD716" w14:textId="77777777" w:rsidR="007861EC" w:rsidRDefault="007861EC" w:rsidP="00196130">
            <w:pPr>
              <w:rPr>
                <w:rFonts w:ascii="宋体" w:hAnsi="宋体"/>
                <w:color w:val="000000"/>
                <w:sz w:val="18"/>
                <w:szCs w:val="18"/>
              </w:rPr>
            </w:pPr>
            <w:r>
              <w:rPr>
                <w:rFonts w:ascii="宋体" w:hAnsi="宋体" w:hint="eastAsia"/>
                <w:color w:val="000000"/>
                <w:sz w:val="18"/>
                <w:szCs w:val="18"/>
              </w:rPr>
              <w:t>广西北部湾银行</w:t>
            </w:r>
          </w:p>
        </w:tc>
        <w:tc>
          <w:tcPr>
            <w:tcW w:w="2617" w:type="dxa"/>
            <w:tcBorders>
              <w:top w:val="single" w:sz="4" w:space="0" w:color="auto"/>
              <w:left w:val="single" w:sz="4" w:space="0" w:color="auto"/>
              <w:bottom w:val="single" w:sz="4" w:space="0" w:color="auto"/>
              <w:right w:val="single" w:sz="4" w:space="0" w:color="auto"/>
            </w:tcBorders>
            <w:vAlign w:val="center"/>
          </w:tcPr>
          <w:p w14:paraId="3F2B39A3" w14:textId="77777777" w:rsidR="007861EC" w:rsidRDefault="007861EC" w:rsidP="00196130">
            <w:pPr>
              <w:rPr>
                <w:rFonts w:ascii="宋体" w:hAnsi="宋体"/>
                <w:color w:val="000000"/>
                <w:sz w:val="18"/>
                <w:szCs w:val="18"/>
              </w:rPr>
            </w:pPr>
            <w:r>
              <w:rPr>
                <w:rFonts w:ascii="宋体" w:hAnsi="宋体" w:hint="eastAsia"/>
                <w:color w:val="000000"/>
                <w:sz w:val="18"/>
                <w:szCs w:val="18"/>
              </w:rPr>
              <w:t>0478</w:t>
            </w:r>
          </w:p>
        </w:tc>
      </w:tr>
      <w:tr w:rsidR="007861EC" w14:paraId="09B6B91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B2AFF9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0479</w:t>
            </w:r>
          </w:p>
        </w:tc>
        <w:tc>
          <w:tcPr>
            <w:tcW w:w="4252" w:type="dxa"/>
            <w:tcBorders>
              <w:top w:val="single" w:sz="4" w:space="0" w:color="auto"/>
              <w:left w:val="single" w:sz="4" w:space="0" w:color="auto"/>
              <w:bottom w:val="single" w:sz="4" w:space="0" w:color="auto"/>
              <w:right w:val="single" w:sz="4" w:space="0" w:color="auto"/>
            </w:tcBorders>
            <w:vAlign w:val="center"/>
          </w:tcPr>
          <w:p w14:paraId="0B9CD460" w14:textId="77777777" w:rsidR="007861EC" w:rsidRDefault="007861EC" w:rsidP="00196130">
            <w:pPr>
              <w:rPr>
                <w:rFonts w:ascii="宋体" w:hAnsi="宋体"/>
                <w:color w:val="000000"/>
                <w:sz w:val="18"/>
                <w:szCs w:val="18"/>
              </w:rPr>
            </w:pPr>
            <w:r>
              <w:rPr>
                <w:rFonts w:ascii="宋体" w:hAnsi="宋体" w:hint="eastAsia"/>
                <w:color w:val="000000"/>
                <w:sz w:val="18"/>
                <w:szCs w:val="18"/>
              </w:rPr>
              <w:t>包商银行</w:t>
            </w:r>
          </w:p>
        </w:tc>
        <w:tc>
          <w:tcPr>
            <w:tcW w:w="2617" w:type="dxa"/>
            <w:tcBorders>
              <w:top w:val="single" w:sz="4" w:space="0" w:color="auto"/>
              <w:left w:val="single" w:sz="4" w:space="0" w:color="auto"/>
              <w:bottom w:val="single" w:sz="4" w:space="0" w:color="auto"/>
              <w:right w:val="single" w:sz="4" w:space="0" w:color="auto"/>
            </w:tcBorders>
            <w:vAlign w:val="center"/>
          </w:tcPr>
          <w:p w14:paraId="1A8C0C0B" w14:textId="77777777" w:rsidR="007861EC" w:rsidRDefault="007861EC" w:rsidP="00196130">
            <w:pPr>
              <w:rPr>
                <w:rFonts w:ascii="宋体" w:hAnsi="宋体"/>
                <w:color w:val="000000"/>
                <w:sz w:val="18"/>
                <w:szCs w:val="18"/>
              </w:rPr>
            </w:pPr>
            <w:r>
              <w:rPr>
                <w:rFonts w:ascii="宋体" w:hAnsi="宋体" w:hint="eastAsia"/>
                <w:color w:val="000000"/>
                <w:sz w:val="18"/>
                <w:szCs w:val="18"/>
              </w:rPr>
              <w:t>0479</w:t>
            </w:r>
          </w:p>
        </w:tc>
      </w:tr>
      <w:tr w:rsidR="007861EC" w14:paraId="134A873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1E6AE6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0491</w:t>
            </w:r>
          </w:p>
        </w:tc>
        <w:tc>
          <w:tcPr>
            <w:tcW w:w="4252" w:type="dxa"/>
            <w:tcBorders>
              <w:top w:val="single" w:sz="4" w:space="0" w:color="auto"/>
              <w:left w:val="single" w:sz="4" w:space="0" w:color="auto"/>
              <w:bottom w:val="single" w:sz="4" w:space="0" w:color="auto"/>
              <w:right w:val="single" w:sz="4" w:space="0" w:color="auto"/>
            </w:tcBorders>
            <w:vAlign w:val="center"/>
          </w:tcPr>
          <w:p w14:paraId="49BE38A1" w14:textId="77777777" w:rsidR="007861EC" w:rsidRDefault="007861EC" w:rsidP="00196130">
            <w:pPr>
              <w:rPr>
                <w:rFonts w:ascii="宋体" w:hAnsi="宋体"/>
                <w:color w:val="000000"/>
                <w:sz w:val="18"/>
                <w:szCs w:val="18"/>
              </w:rPr>
            </w:pPr>
            <w:r>
              <w:rPr>
                <w:rFonts w:ascii="宋体" w:hAnsi="宋体" w:hint="eastAsia"/>
                <w:color w:val="000000"/>
                <w:sz w:val="18"/>
                <w:szCs w:val="18"/>
              </w:rPr>
              <w:t>桂林银行</w:t>
            </w:r>
          </w:p>
        </w:tc>
        <w:tc>
          <w:tcPr>
            <w:tcW w:w="2617" w:type="dxa"/>
            <w:tcBorders>
              <w:top w:val="single" w:sz="4" w:space="0" w:color="auto"/>
              <w:left w:val="single" w:sz="4" w:space="0" w:color="auto"/>
              <w:bottom w:val="single" w:sz="4" w:space="0" w:color="auto"/>
              <w:right w:val="single" w:sz="4" w:space="0" w:color="auto"/>
            </w:tcBorders>
            <w:vAlign w:val="center"/>
          </w:tcPr>
          <w:p w14:paraId="218F58B3" w14:textId="77777777" w:rsidR="007861EC" w:rsidRDefault="007861EC" w:rsidP="00196130">
            <w:pPr>
              <w:rPr>
                <w:rFonts w:ascii="宋体" w:hAnsi="宋体"/>
                <w:color w:val="000000"/>
                <w:sz w:val="18"/>
                <w:szCs w:val="18"/>
              </w:rPr>
            </w:pPr>
            <w:r>
              <w:rPr>
                <w:rFonts w:ascii="宋体" w:hAnsi="宋体" w:hint="eastAsia"/>
                <w:color w:val="000000"/>
                <w:sz w:val="18"/>
                <w:szCs w:val="18"/>
              </w:rPr>
              <w:t>0491</w:t>
            </w:r>
          </w:p>
        </w:tc>
      </w:tr>
      <w:tr w:rsidR="007861EC" w14:paraId="028D13D2"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D315D89"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0492</w:t>
            </w:r>
          </w:p>
        </w:tc>
        <w:tc>
          <w:tcPr>
            <w:tcW w:w="4252" w:type="dxa"/>
            <w:tcBorders>
              <w:top w:val="single" w:sz="4" w:space="0" w:color="auto"/>
              <w:left w:val="single" w:sz="4" w:space="0" w:color="auto"/>
              <w:bottom w:val="single" w:sz="4" w:space="0" w:color="auto"/>
              <w:right w:val="single" w:sz="4" w:space="0" w:color="auto"/>
            </w:tcBorders>
            <w:vAlign w:val="center"/>
          </w:tcPr>
          <w:p w14:paraId="59DE187A" w14:textId="77777777" w:rsidR="007861EC" w:rsidRDefault="007861EC" w:rsidP="00196130">
            <w:pPr>
              <w:rPr>
                <w:rFonts w:ascii="宋体" w:hAnsi="宋体"/>
                <w:color w:val="000000"/>
                <w:sz w:val="18"/>
                <w:szCs w:val="18"/>
              </w:rPr>
            </w:pPr>
            <w:r>
              <w:rPr>
                <w:rFonts w:ascii="宋体" w:hAnsi="宋体" w:hint="eastAsia"/>
                <w:color w:val="000000"/>
                <w:sz w:val="18"/>
                <w:szCs w:val="18"/>
              </w:rPr>
              <w:t>龙江银行</w:t>
            </w:r>
          </w:p>
        </w:tc>
        <w:tc>
          <w:tcPr>
            <w:tcW w:w="2617" w:type="dxa"/>
            <w:tcBorders>
              <w:top w:val="single" w:sz="4" w:space="0" w:color="auto"/>
              <w:left w:val="single" w:sz="4" w:space="0" w:color="auto"/>
              <w:bottom w:val="single" w:sz="4" w:space="0" w:color="auto"/>
              <w:right w:val="single" w:sz="4" w:space="0" w:color="auto"/>
            </w:tcBorders>
            <w:vAlign w:val="center"/>
          </w:tcPr>
          <w:p w14:paraId="385DD3A4" w14:textId="77777777" w:rsidR="007861EC" w:rsidRDefault="007861EC" w:rsidP="00196130">
            <w:pPr>
              <w:rPr>
                <w:rFonts w:ascii="宋体" w:hAnsi="宋体"/>
                <w:color w:val="000000"/>
                <w:sz w:val="18"/>
                <w:szCs w:val="18"/>
              </w:rPr>
            </w:pPr>
            <w:r>
              <w:rPr>
                <w:rFonts w:ascii="宋体" w:hAnsi="宋体" w:hint="eastAsia"/>
                <w:color w:val="000000"/>
                <w:sz w:val="18"/>
                <w:szCs w:val="18"/>
              </w:rPr>
              <w:t>0492</w:t>
            </w:r>
          </w:p>
        </w:tc>
      </w:tr>
      <w:tr w:rsidR="007861EC" w14:paraId="1204C467"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93E1F9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0497</w:t>
            </w:r>
          </w:p>
        </w:tc>
        <w:tc>
          <w:tcPr>
            <w:tcW w:w="4252" w:type="dxa"/>
            <w:tcBorders>
              <w:top w:val="single" w:sz="4" w:space="0" w:color="auto"/>
              <w:left w:val="single" w:sz="4" w:space="0" w:color="auto"/>
              <w:bottom w:val="single" w:sz="4" w:space="0" w:color="auto"/>
              <w:right w:val="single" w:sz="4" w:space="0" w:color="auto"/>
            </w:tcBorders>
            <w:vAlign w:val="center"/>
          </w:tcPr>
          <w:p w14:paraId="5F4E44C3" w14:textId="77777777" w:rsidR="007861EC" w:rsidRDefault="007861EC" w:rsidP="00196130">
            <w:pPr>
              <w:rPr>
                <w:rFonts w:ascii="宋体" w:hAnsi="宋体"/>
                <w:color w:val="000000"/>
                <w:sz w:val="18"/>
                <w:szCs w:val="18"/>
              </w:rPr>
            </w:pPr>
            <w:r>
              <w:rPr>
                <w:rFonts w:ascii="宋体" w:hAnsi="宋体" w:hint="eastAsia"/>
                <w:color w:val="000000"/>
                <w:sz w:val="18"/>
                <w:szCs w:val="18"/>
              </w:rPr>
              <w:t>莱商银行</w:t>
            </w:r>
          </w:p>
        </w:tc>
        <w:tc>
          <w:tcPr>
            <w:tcW w:w="2617" w:type="dxa"/>
            <w:tcBorders>
              <w:top w:val="single" w:sz="4" w:space="0" w:color="auto"/>
              <w:left w:val="single" w:sz="4" w:space="0" w:color="auto"/>
              <w:bottom w:val="single" w:sz="4" w:space="0" w:color="auto"/>
              <w:right w:val="single" w:sz="4" w:space="0" w:color="auto"/>
            </w:tcBorders>
            <w:vAlign w:val="center"/>
          </w:tcPr>
          <w:p w14:paraId="58B0CF12" w14:textId="77777777" w:rsidR="007861EC" w:rsidRDefault="007861EC" w:rsidP="00196130">
            <w:pPr>
              <w:rPr>
                <w:rFonts w:ascii="宋体" w:hAnsi="宋体"/>
                <w:color w:val="000000"/>
                <w:sz w:val="18"/>
                <w:szCs w:val="18"/>
              </w:rPr>
            </w:pPr>
            <w:r>
              <w:rPr>
                <w:rFonts w:ascii="宋体" w:hAnsi="宋体" w:hint="eastAsia"/>
                <w:color w:val="000000"/>
                <w:sz w:val="18"/>
                <w:szCs w:val="18"/>
              </w:rPr>
              <w:t>0497</w:t>
            </w:r>
          </w:p>
        </w:tc>
      </w:tr>
      <w:tr w:rsidR="007861EC" w14:paraId="2FECF19D"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5BEF553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0503</w:t>
            </w:r>
          </w:p>
        </w:tc>
        <w:tc>
          <w:tcPr>
            <w:tcW w:w="4252" w:type="dxa"/>
            <w:tcBorders>
              <w:top w:val="single" w:sz="4" w:space="0" w:color="auto"/>
              <w:left w:val="single" w:sz="4" w:space="0" w:color="auto"/>
              <w:bottom w:val="single" w:sz="4" w:space="0" w:color="auto"/>
              <w:right w:val="single" w:sz="4" w:space="0" w:color="auto"/>
            </w:tcBorders>
            <w:vAlign w:val="center"/>
          </w:tcPr>
          <w:p w14:paraId="07A623B6" w14:textId="77777777" w:rsidR="007861EC" w:rsidRDefault="007861EC" w:rsidP="00196130">
            <w:pPr>
              <w:rPr>
                <w:rFonts w:ascii="宋体" w:hAnsi="宋体"/>
                <w:color w:val="000000"/>
                <w:sz w:val="18"/>
                <w:szCs w:val="18"/>
              </w:rPr>
            </w:pPr>
            <w:r>
              <w:rPr>
                <w:rFonts w:ascii="宋体" w:hAnsi="宋体" w:hint="eastAsia"/>
                <w:color w:val="000000"/>
                <w:sz w:val="18"/>
                <w:szCs w:val="18"/>
              </w:rPr>
              <w:t>晋城银行</w:t>
            </w:r>
          </w:p>
        </w:tc>
        <w:tc>
          <w:tcPr>
            <w:tcW w:w="2617" w:type="dxa"/>
            <w:tcBorders>
              <w:top w:val="single" w:sz="4" w:space="0" w:color="auto"/>
              <w:left w:val="single" w:sz="4" w:space="0" w:color="auto"/>
              <w:bottom w:val="single" w:sz="4" w:space="0" w:color="auto"/>
              <w:right w:val="single" w:sz="4" w:space="0" w:color="auto"/>
            </w:tcBorders>
            <w:vAlign w:val="center"/>
          </w:tcPr>
          <w:p w14:paraId="0BB4BE15" w14:textId="77777777" w:rsidR="007861EC" w:rsidRDefault="007861EC" w:rsidP="00196130">
            <w:pPr>
              <w:rPr>
                <w:rFonts w:ascii="宋体" w:hAnsi="宋体"/>
                <w:color w:val="000000"/>
                <w:sz w:val="18"/>
                <w:szCs w:val="18"/>
              </w:rPr>
            </w:pPr>
            <w:r>
              <w:rPr>
                <w:rFonts w:ascii="宋体" w:hAnsi="宋体" w:hint="eastAsia"/>
                <w:color w:val="000000"/>
                <w:sz w:val="18"/>
                <w:szCs w:val="18"/>
              </w:rPr>
              <w:t>0503</w:t>
            </w:r>
          </w:p>
        </w:tc>
      </w:tr>
      <w:tr w:rsidR="007861EC" w14:paraId="6C8A1CE1"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FFDE08A"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lastRenderedPageBreak/>
              <w:t>0508</w:t>
            </w:r>
          </w:p>
        </w:tc>
        <w:tc>
          <w:tcPr>
            <w:tcW w:w="4252" w:type="dxa"/>
            <w:tcBorders>
              <w:top w:val="single" w:sz="4" w:space="0" w:color="auto"/>
              <w:left w:val="single" w:sz="4" w:space="0" w:color="auto"/>
              <w:bottom w:val="single" w:sz="4" w:space="0" w:color="auto"/>
              <w:right w:val="single" w:sz="4" w:space="0" w:color="auto"/>
            </w:tcBorders>
            <w:vAlign w:val="center"/>
          </w:tcPr>
          <w:p w14:paraId="399BD311" w14:textId="77777777" w:rsidR="007861EC" w:rsidRDefault="007861EC" w:rsidP="00196130">
            <w:pPr>
              <w:rPr>
                <w:rFonts w:ascii="宋体" w:hAnsi="宋体"/>
                <w:color w:val="000000"/>
                <w:sz w:val="18"/>
                <w:szCs w:val="18"/>
              </w:rPr>
            </w:pPr>
            <w:r>
              <w:rPr>
                <w:rFonts w:ascii="宋体" w:hAnsi="宋体" w:hint="eastAsia"/>
                <w:color w:val="000000"/>
                <w:sz w:val="18"/>
                <w:szCs w:val="18"/>
              </w:rPr>
              <w:t>江苏银行</w:t>
            </w:r>
          </w:p>
        </w:tc>
        <w:tc>
          <w:tcPr>
            <w:tcW w:w="2617" w:type="dxa"/>
            <w:tcBorders>
              <w:top w:val="single" w:sz="4" w:space="0" w:color="auto"/>
              <w:left w:val="single" w:sz="4" w:space="0" w:color="auto"/>
              <w:bottom w:val="single" w:sz="4" w:space="0" w:color="auto"/>
              <w:right w:val="single" w:sz="4" w:space="0" w:color="auto"/>
            </w:tcBorders>
            <w:vAlign w:val="center"/>
          </w:tcPr>
          <w:p w14:paraId="29FD1136" w14:textId="77777777" w:rsidR="007861EC" w:rsidRDefault="007861EC" w:rsidP="00196130">
            <w:pPr>
              <w:rPr>
                <w:rFonts w:ascii="宋体" w:hAnsi="宋体"/>
                <w:color w:val="000000"/>
                <w:sz w:val="18"/>
                <w:szCs w:val="18"/>
              </w:rPr>
            </w:pPr>
            <w:r>
              <w:rPr>
                <w:rFonts w:ascii="宋体" w:hAnsi="宋体" w:hint="eastAsia"/>
                <w:color w:val="000000"/>
                <w:sz w:val="18"/>
                <w:szCs w:val="18"/>
              </w:rPr>
              <w:t>0508</w:t>
            </w:r>
          </w:p>
        </w:tc>
      </w:tr>
      <w:tr w:rsidR="007861EC" w14:paraId="338CFE5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982E2E5"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0513</w:t>
            </w:r>
          </w:p>
        </w:tc>
        <w:tc>
          <w:tcPr>
            <w:tcW w:w="4252" w:type="dxa"/>
            <w:tcBorders>
              <w:top w:val="single" w:sz="4" w:space="0" w:color="auto"/>
              <w:left w:val="single" w:sz="4" w:space="0" w:color="auto"/>
              <w:bottom w:val="single" w:sz="4" w:space="0" w:color="auto"/>
              <w:right w:val="single" w:sz="4" w:space="0" w:color="auto"/>
            </w:tcBorders>
            <w:vAlign w:val="center"/>
          </w:tcPr>
          <w:p w14:paraId="7D47281B" w14:textId="77777777" w:rsidR="007861EC" w:rsidRDefault="007861EC" w:rsidP="00196130">
            <w:pPr>
              <w:rPr>
                <w:rFonts w:ascii="宋体" w:hAnsi="宋体"/>
                <w:color w:val="000000"/>
                <w:sz w:val="18"/>
                <w:szCs w:val="18"/>
              </w:rPr>
            </w:pPr>
            <w:r>
              <w:rPr>
                <w:rFonts w:ascii="宋体" w:hAnsi="宋体" w:hint="eastAsia"/>
                <w:color w:val="000000"/>
                <w:sz w:val="18"/>
                <w:szCs w:val="18"/>
              </w:rPr>
              <w:t>承德银行</w:t>
            </w:r>
          </w:p>
        </w:tc>
        <w:tc>
          <w:tcPr>
            <w:tcW w:w="2617" w:type="dxa"/>
            <w:tcBorders>
              <w:top w:val="single" w:sz="4" w:space="0" w:color="auto"/>
              <w:left w:val="single" w:sz="4" w:space="0" w:color="auto"/>
              <w:bottom w:val="single" w:sz="4" w:space="0" w:color="auto"/>
              <w:right w:val="single" w:sz="4" w:space="0" w:color="auto"/>
            </w:tcBorders>
            <w:vAlign w:val="center"/>
          </w:tcPr>
          <w:p w14:paraId="2DDA8780" w14:textId="77777777" w:rsidR="007861EC" w:rsidRDefault="007861EC" w:rsidP="00196130">
            <w:pPr>
              <w:rPr>
                <w:rFonts w:ascii="宋体" w:hAnsi="宋体"/>
                <w:color w:val="000000"/>
                <w:sz w:val="18"/>
                <w:szCs w:val="18"/>
              </w:rPr>
            </w:pPr>
            <w:r>
              <w:rPr>
                <w:rFonts w:ascii="宋体" w:hAnsi="宋体" w:hint="eastAsia"/>
                <w:color w:val="000000"/>
                <w:sz w:val="18"/>
                <w:szCs w:val="18"/>
              </w:rPr>
              <w:t>0513</w:t>
            </w:r>
          </w:p>
        </w:tc>
      </w:tr>
      <w:tr w:rsidR="007861EC" w14:paraId="77BD8A6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306E67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0515</w:t>
            </w:r>
          </w:p>
        </w:tc>
        <w:tc>
          <w:tcPr>
            <w:tcW w:w="4252" w:type="dxa"/>
            <w:tcBorders>
              <w:top w:val="single" w:sz="4" w:space="0" w:color="auto"/>
              <w:left w:val="single" w:sz="4" w:space="0" w:color="auto"/>
              <w:bottom w:val="single" w:sz="4" w:space="0" w:color="auto"/>
              <w:right w:val="single" w:sz="4" w:space="0" w:color="auto"/>
            </w:tcBorders>
            <w:vAlign w:val="center"/>
          </w:tcPr>
          <w:p w14:paraId="7AC525CB" w14:textId="77777777" w:rsidR="007861EC" w:rsidRDefault="007861EC" w:rsidP="00196130">
            <w:pPr>
              <w:rPr>
                <w:rFonts w:ascii="宋体" w:hAnsi="宋体"/>
                <w:color w:val="000000"/>
                <w:sz w:val="18"/>
                <w:szCs w:val="18"/>
              </w:rPr>
            </w:pPr>
            <w:r>
              <w:rPr>
                <w:rFonts w:ascii="宋体" w:hAnsi="宋体" w:hint="eastAsia"/>
                <w:color w:val="000000"/>
                <w:sz w:val="18"/>
                <w:szCs w:val="18"/>
              </w:rPr>
              <w:t>德州银行</w:t>
            </w:r>
          </w:p>
        </w:tc>
        <w:tc>
          <w:tcPr>
            <w:tcW w:w="2617" w:type="dxa"/>
            <w:tcBorders>
              <w:top w:val="single" w:sz="4" w:space="0" w:color="auto"/>
              <w:left w:val="single" w:sz="4" w:space="0" w:color="auto"/>
              <w:bottom w:val="single" w:sz="4" w:space="0" w:color="auto"/>
              <w:right w:val="single" w:sz="4" w:space="0" w:color="auto"/>
            </w:tcBorders>
            <w:vAlign w:val="center"/>
          </w:tcPr>
          <w:p w14:paraId="7847DB86" w14:textId="77777777" w:rsidR="007861EC" w:rsidRDefault="007861EC" w:rsidP="00196130">
            <w:pPr>
              <w:rPr>
                <w:rFonts w:ascii="宋体" w:hAnsi="宋体"/>
                <w:color w:val="000000"/>
                <w:sz w:val="18"/>
                <w:szCs w:val="18"/>
              </w:rPr>
            </w:pPr>
            <w:r>
              <w:rPr>
                <w:rFonts w:ascii="宋体" w:hAnsi="宋体" w:hint="eastAsia"/>
                <w:color w:val="000000"/>
                <w:sz w:val="18"/>
                <w:szCs w:val="18"/>
              </w:rPr>
              <w:t>0515</w:t>
            </w:r>
          </w:p>
        </w:tc>
      </w:tr>
      <w:tr w:rsidR="007861EC" w14:paraId="704BB8D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D7392D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0526</w:t>
            </w:r>
          </w:p>
        </w:tc>
        <w:tc>
          <w:tcPr>
            <w:tcW w:w="4252" w:type="dxa"/>
            <w:tcBorders>
              <w:top w:val="single" w:sz="4" w:space="0" w:color="auto"/>
              <w:left w:val="single" w:sz="4" w:space="0" w:color="auto"/>
              <w:bottom w:val="single" w:sz="4" w:space="0" w:color="auto"/>
              <w:right w:val="single" w:sz="4" w:space="0" w:color="auto"/>
            </w:tcBorders>
            <w:vAlign w:val="center"/>
          </w:tcPr>
          <w:p w14:paraId="15D45071" w14:textId="77777777" w:rsidR="007861EC" w:rsidRDefault="007861EC" w:rsidP="00196130">
            <w:pPr>
              <w:rPr>
                <w:rFonts w:ascii="宋体" w:hAnsi="宋体"/>
                <w:color w:val="000000"/>
                <w:sz w:val="18"/>
                <w:szCs w:val="18"/>
              </w:rPr>
            </w:pPr>
            <w:r>
              <w:rPr>
                <w:rFonts w:ascii="宋体" w:hAnsi="宋体" w:hint="eastAsia"/>
                <w:color w:val="000000"/>
                <w:sz w:val="18"/>
                <w:szCs w:val="18"/>
              </w:rPr>
              <w:t>上饶银行</w:t>
            </w:r>
          </w:p>
        </w:tc>
        <w:tc>
          <w:tcPr>
            <w:tcW w:w="2617" w:type="dxa"/>
            <w:tcBorders>
              <w:top w:val="single" w:sz="4" w:space="0" w:color="auto"/>
              <w:left w:val="single" w:sz="4" w:space="0" w:color="auto"/>
              <w:bottom w:val="single" w:sz="4" w:space="0" w:color="auto"/>
              <w:right w:val="single" w:sz="4" w:space="0" w:color="auto"/>
            </w:tcBorders>
            <w:vAlign w:val="center"/>
          </w:tcPr>
          <w:p w14:paraId="0D1EC3D7" w14:textId="77777777" w:rsidR="007861EC" w:rsidRDefault="007861EC" w:rsidP="00196130">
            <w:pPr>
              <w:rPr>
                <w:rFonts w:ascii="宋体" w:hAnsi="宋体"/>
                <w:color w:val="000000"/>
                <w:sz w:val="18"/>
                <w:szCs w:val="18"/>
              </w:rPr>
            </w:pPr>
            <w:r>
              <w:rPr>
                <w:rFonts w:ascii="宋体" w:hAnsi="宋体" w:hint="eastAsia"/>
                <w:color w:val="000000"/>
                <w:sz w:val="18"/>
                <w:szCs w:val="18"/>
              </w:rPr>
              <w:t>0526</w:t>
            </w:r>
          </w:p>
        </w:tc>
      </w:tr>
      <w:tr w:rsidR="007861EC" w14:paraId="00EABF61"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23FEF09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0531</w:t>
            </w:r>
          </w:p>
        </w:tc>
        <w:tc>
          <w:tcPr>
            <w:tcW w:w="4252" w:type="dxa"/>
            <w:tcBorders>
              <w:top w:val="single" w:sz="4" w:space="0" w:color="auto"/>
              <w:left w:val="single" w:sz="4" w:space="0" w:color="auto"/>
              <w:bottom w:val="single" w:sz="4" w:space="0" w:color="auto"/>
              <w:right w:val="single" w:sz="4" w:space="0" w:color="auto"/>
            </w:tcBorders>
            <w:vAlign w:val="center"/>
          </w:tcPr>
          <w:p w14:paraId="06618F14" w14:textId="77777777" w:rsidR="007861EC" w:rsidRDefault="007861EC" w:rsidP="00196130">
            <w:pPr>
              <w:rPr>
                <w:rFonts w:ascii="宋体" w:hAnsi="宋体"/>
                <w:color w:val="000000"/>
                <w:sz w:val="18"/>
                <w:szCs w:val="18"/>
              </w:rPr>
            </w:pPr>
            <w:r>
              <w:rPr>
                <w:rFonts w:ascii="宋体" w:hAnsi="宋体" w:hint="eastAsia"/>
                <w:color w:val="000000"/>
                <w:sz w:val="18"/>
                <w:szCs w:val="18"/>
              </w:rPr>
              <w:t>乌海银行</w:t>
            </w:r>
          </w:p>
        </w:tc>
        <w:tc>
          <w:tcPr>
            <w:tcW w:w="2617" w:type="dxa"/>
            <w:tcBorders>
              <w:top w:val="single" w:sz="4" w:space="0" w:color="auto"/>
              <w:left w:val="single" w:sz="4" w:space="0" w:color="auto"/>
              <w:bottom w:val="single" w:sz="4" w:space="0" w:color="auto"/>
              <w:right w:val="single" w:sz="4" w:space="0" w:color="auto"/>
            </w:tcBorders>
            <w:vAlign w:val="center"/>
          </w:tcPr>
          <w:p w14:paraId="67BAB626" w14:textId="77777777" w:rsidR="007861EC" w:rsidRDefault="007861EC" w:rsidP="00196130">
            <w:pPr>
              <w:rPr>
                <w:rFonts w:ascii="宋体" w:hAnsi="宋体"/>
                <w:color w:val="000000"/>
                <w:sz w:val="18"/>
                <w:szCs w:val="18"/>
              </w:rPr>
            </w:pPr>
            <w:r>
              <w:rPr>
                <w:rFonts w:ascii="宋体" w:hAnsi="宋体" w:hint="eastAsia"/>
                <w:color w:val="000000"/>
                <w:sz w:val="18"/>
                <w:szCs w:val="18"/>
              </w:rPr>
              <w:t>0531</w:t>
            </w:r>
          </w:p>
        </w:tc>
      </w:tr>
      <w:tr w:rsidR="007861EC" w14:paraId="4D35F6A0"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8BC8B1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0533</w:t>
            </w:r>
          </w:p>
        </w:tc>
        <w:tc>
          <w:tcPr>
            <w:tcW w:w="4252" w:type="dxa"/>
            <w:tcBorders>
              <w:top w:val="single" w:sz="4" w:space="0" w:color="auto"/>
              <w:left w:val="single" w:sz="4" w:space="0" w:color="auto"/>
              <w:bottom w:val="single" w:sz="4" w:space="0" w:color="auto"/>
              <w:right w:val="single" w:sz="4" w:space="0" w:color="auto"/>
            </w:tcBorders>
            <w:vAlign w:val="center"/>
          </w:tcPr>
          <w:p w14:paraId="043184B9" w14:textId="77777777" w:rsidR="007861EC" w:rsidRDefault="007861EC" w:rsidP="00196130">
            <w:pPr>
              <w:rPr>
                <w:rFonts w:ascii="宋体" w:hAnsi="宋体"/>
                <w:color w:val="000000"/>
                <w:sz w:val="18"/>
                <w:szCs w:val="18"/>
              </w:rPr>
            </w:pPr>
            <w:r>
              <w:rPr>
                <w:rFonts w:ascii="宋体" w:hAnsi="宋体" w:hint="eastAsia"/>
                <w:color w:val="000000"/>
                <w:sz w:val="18"/>
                <w:szCs w:val="18"/>
              </w:rPr>
              <w:t>七台河城信</w:t>
            </w:r>
          </w:p>
        </w:tc>
        <w:tc>
          <w:tcPr>
            <w:tcW w:w="2617" w:type="dxa"/>
            <w:tcBorders>
              <w:top w:val="single" w:sz="4" w:space="0" w:color="auto"/>
              <w:left w:val="single" w:sz="4" w:space="0" w:color="auto"/>
              <w:bottom w:val="single" w:sz="4" w:space="0" w:color="auto"/>
              <w:right w:val="single" w:sz="4" w:space="0" w:color="auto"/>
            </w:tcBorders>
            <w:vAlign w:val="center"/>
          </w:tcPr>
          <w:p w14:paraId="7ABD5A16" w14:textId="77777777" w:rsidR="007861EC" w:rsidRDefault="007861EC" w:rsidP="00196130">
            <w:pPr>
              <w:rPr>
                <w:rFonts w:ascii="宋体" w:hAnsi="宋体"/>
                <w:color w:val="000000"/>
                <w:sz w:val="18"/>
                <w:szCs w:val="18"/>
              </w:rPr>
            </w:pPr>
            <w:r>
              <w:rPr>
                <w:rFonts w:ascii="宋体" w:hAnsi="宋体" w:hint="eastAsia"/>
                <w:color w:val="000000"/>
                <w:sz w:val="18"/>
                <w:szCs w:val="18"/>
              </w:rPr>
              <w:t>0533</w:t>
            </w:r>
          </w:p>
        </w:tc>
      </w:tr>
      <w:tr w:rsidR="007861EC" w14:paraId="5B129BB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A43430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0534</w:t>
            </w:r>
          </w:p>
        </w:tc>
        <w:tc>
          <w:tcPr>
            <w:tcW w:w="4252" w:type="dxa"/>
            <w:tcBorders>
              <w:top w:val="single" w:sz="4" w:space="0" w:color="auto"/>
              <w:left w:val="single" w:sz="4" w:space="0" w:color="auto"/>
              <w:bottom w:val="single" w:sz="4" w:space="0" w:color="auto"/>
              <w:right w:val="single" w:sz="4" w:space="0" w:color="auto"/>
            </w:tcBorders>
            <w:vAlign w:val="center"/>
          </w:tcPr>
          <w:p w14:paraId="717004EA" w14:textId="77777777" w:rsidR="007861EC" w:rsidRDefault="007861EC" w:rsidP="00196130">
            <w:pPr>
              <w:rPr>
                <w:rFonts w:ascii="宋体" w:hAnsi="宋体"/>
                <w:color w:val="000000"/>
                <w:sz w:val="18"/>
                <w:szCs w:val="18"/>
              </w:rPr>
            </w:pPr>
            <w:r>
              <w:rPr>
                <w:rFonts w:ascii="宋体" w:hAnsi="宋体" w:hint="eastAsia"/>
                <w:color w:val="000000"/>
                <w:sz w:val="18"/>
                <w:szCs w:val="18"/>
              </w:rPr>
              <w:t>鄂尔多斯银行</w:t>
            </w:r>
          </w:p>
        </w:tc>
        <w:tc>
          <w:tcPr>
            <w:tcW w:w="2617" w:type="dxa"/>
            <w:tcBorders>
              <w:top w:val="single" w:sz="4" w:space="0" w:color="auto"/>
              <w:left w:val="single" w:sz="4" w:space="0" w:color="auto"/>
              <w:bottom w:val="single" w:sz="4" w:space="0" w:color="auto"/>
              <w:right w:val="single" w:sz="4" w:space="0" w:color="auto"/>
            </w:tcBorders>
            <w:vAlign w:val="center"/>
          </w:tcPr>
          <w:p w14:paraId="717971E0" w14:textId="77777777" w:rsidR="007861EC" w:rsidRDefault="007861EC" w:rsidP="00196130">
            <w:pPr>
              <w:rPr>
                <w:rFonts w:ascii="宋体" w:hAnsi="宋体"/>
                <w:color w:val="000000"/>
                <w:sz w:val="18"/>
                <w:szCs w:val="18"/>
              </w:rPr>
            </w:pPr>
            <w:r>
              <w:rPr>
                <w:rFonts w:ascii="宋体" w:hAnsi="宋体" w:hint="eastAsia"/>
                <w:color w:val="000000"/>
                <w:sz w:val="18"/>
                <w:szCs w:val="18"/>
              </w:rPr>
              <w:t>0534</w:t>
            </w:r>
          </w:p>
        </w:tc>
      </w:tr>
      <w:tr w:rsidR="007861EC" w14:paraId="7C41A9C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3ED2A6D"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0535</w:t>
            </w:r>
          </w:p>
        </w:tc>
        <w:tc>
          <w:tcPr>
            <w:tcW w:w="4252" w:type="dxa"/>
            <w:tcBorders>
              <w:top w:val="single" w:sz="4" w:space="0" w:color="auto"/>
              <w:left w:val="single" w:sz="4" w:space="0" w:color="auto"/>
              <w:bottom w:val="single" w:sz="4" w:space="0" w:color="auto"/>
              <w:right w:val="single" w:sz="4" w:space="0" w:color="auto"/>
            </w:tcBorders>
            <w:vAlign w:val="center"/>
          </w:tcPr>
          <w:p w14:paraId="6C817B1A" w14:textId="77777777" w:rsidR="007861EC" w:rsidRDefault="007861EC" w:rsidP="00196130">
            <w:pPr>
              <w:rPr>
                <w:rFonts w:ascii="宋体" w:hAnsi="宋体"/>
                <w:color w:val="000000"/>
                <w:sz w:val="18"/>
                <w:szCs w:val="18"/>
              </w:rPr>
            </w:pPr>
            <w:r>
              <w:rPr>
                <w:rFonts w:ascii="宋体" w:hAnsi="宋体" w:hint="eastAsia"/>
                <w:color w:val="000000"/>
                <w:sz w:val="18"/>
                <w:szCs w:val="18"/>
              </w:rPr>
              <w:t>鹤壁银行</w:t>
            </w:r>
          </w:p>
        </w:tc>
        <w:tc>
          <w:tcPr>
            <w:tcW w:w="2617" w:type="dxa"/>
            <w:tcBorders>
              <w:top w:val="single" w:sz="4" w:space="0" w:color="auto"/>
              <w:left w:val="single" w:sz="4" w:space="0" w:color="auto"/>
              <w:bottom w:val="single" w:sz="4" w:space="0" w:color="auto"/>
              <w:right w:val="single" w:sz="4" w:space="0" w:color="auto"/>
            </w:tcBorders>
            <w:vAlign w:val="center"/>
          </w:tcPr>
          <w:p w14:paraId="3E5C76AD" w14:textId="77777777" w:rsidR="007861EC" w:rsidRDefault="007861EC" w:rsidP="00196130">
            <w:pPr>
              <w:rPr>
                <w:rFonts w:ascii="宋体" w:hAnsi="宋体"/>
                <w:color w:val="000000"/>
                <w:sz w:val="18"/>
                <w:szCs w:val="18"/>
              </w:rPr>
            </w:pPr>
            <w:r>
              <w:rPr>
                <w:rFonts w:ascii="宋体" w:hAnsi="宋体" w:hint="eastAsia"/>
                <w:color w:val="000000"/>
                <w:sz w:val="18"/>
                <w:szCs w:val="18"/>
              </w:rPr>
              <w:t>0535</w:t>
            </w:r>
          </w:p>
        </w:tc>
      </w:tr>
      <w:tr w:rsidR="007861EC" w14:paraId="08777B3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E1B3CD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0541</w:t>
            </w:r>
          </w:p>
        </w:tc>
        <w:tc>
          <w:tcPr>
            <w:tcW w:w="4252" w:type="dxa"/>
            <w:tcBorders>
              <w:top w:val="single" w:sz="4" w:space="0" w:color="auto"/>
              <w:left w:val="single" w:sz="4" w:space="0" w:color="auto"/>
              <w:bottom w:val="single" w:sz="4" w:space="0" w:color="auto"/>
              <w:right w:val="single" w:sz="4" w:space="0" w:color="auto"/>
            </w:tcBorders>
            <w:vAlign w:val="center"/>
          </w:tcPr>
          <w:p w14:paraId="75F8EBC6" w14:textId="77777777" w:rsidR="007861EC" w:rsidRDefault="007861EC" w:rsidP="00196130">
            <w:pPr>
              <w:rPr>
                <w:rFonts w:ascii="宋体" w:hAnsi="宋体"/>
                <w:color w:val="000000"/>
                <w:sz w:val="18"/>
                <w:szCs w:val="18"/>
              </w:rPr>
            </w:pPr>
            <w:r>
              <w:rPr>
                <w:rFonts w:ascii="宋体" w:hAnsi="宋体" w:hint="eastAsia"/>
                <w:color w:val="000000"/>
                <w:sz w:val="18"/>
                <w:szCs w:val="18"/>
              </w:rPr>
              <w:t>长安银行</w:t>
            </w:r>
          </w:p>
        </w:tc>
        <w:tc>
          <w:tcPr>
            <w:tcW w:w="2617" w:type="dxa"/>
            <w:tcBorders>
              <w:top w:val="single" w:sz="4" w:space="0" w:color="auto"/>
              <w:left w:val="single" w:sz="4" w:space="0" w:color="auto"/>
              <w:bottom w:val="single" w:sz="4" w:space="0" w:color="auto"/>
              <w:right w:val="single" w:sz="4" w:space="0" w:color="auto"/>
            </w:tcBorders>
            <w:vAlign w:val="center"/>
          </w:tcPr>
          <w:p w14:paraId="697A00A4" w14:textId="77777777" w:rsidR="007861EC" w:rsidRDefault="007861EC" w:rsidP="00196130">
            <w:pPr>
              <w:rPr>
                <w:rFonts w:ascii="宋体" w:hAnsi="宋体"/>
                <w:color w:val="000000"/>
                <w:sz w:val="18"/>
                <w:szCs w:val="18"/>
              </w:rPr>
            </w:pPr>
            <w:r>
              <w:rPr>
                <w:rFonts w:ascii="宋体" w:hAnsi="宋体" w:hint="eastAsia"/>
                <w:color w:val="000000"/>
                <w:sz w:val="18"/>
                <w:szCs w:val="18"/>
              </w:rPr>
              <w:t>0541</w:t>
            </w:r>
          </w:p>
        </w:tc>
      </w:tr>
      <w:tr w:rsidR="007861EC" w14:paraId="45557BF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ABE5BB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0542</w:t>
            </w:r>
          </w:p>
        </w:tc>
        <w:tc>
          <w:tcPr>
            <w:tcW w:w="4252" w:type="dxa"/>
            <w:tcBorders>
              <w:top w:val="single" w:sz="4" w:space="0" w:color="auto"/>
              <w:left w:val="single" w:sz="4" w:space="0" w:color="auto"/>
              <w:bottom w:val="single" w:sz="4" w:space="0" w:color="auto"/>
              <w:right w:val="single" w:sz="4" w:space="0" w:color="auto"/>
            </w:tcBorders>
            <w:vAlign w:val="center"/>
          </w:tcPr>
          <w:p w14:paraId="23D290C5" w14:textId="77777777" w:rsidR="007861EC" w:rsidRDefault="007861EC" w:rsidP="00196130">
            <w:pPr>
              <w:rPr>
                <w:rFonts w:ascii="宋体" w:hAnsi="宋体"/>
                <w:color w:val="000000"/>
                <w:sz w:val="18"/>
                <w:szCs w:val="18"/>
              </w:rPr>
            </w:pPr>
            <w:r>
              <w:rPr>
                <w:rFonts w:ascii="宋体" w:hAnsi="宋体" w:hint="eastAsia"/>
                <w:color w:val="000000"/>
                <w:sz w:val="18"/>
                <w:szCs w:val="18"/>
              </w:rPr>
              <w:t>重庆三峡银行</w:t>
            </w:r>
          </w:p>
        </w:tc>
        <w:tc>
          <w:tcPr>
            <w:tcW w:w="2617" w:type="dxa"/>
            <w:tcBorders>
              <w:top w:val="single" w:sz="4" w:space="0" w:color="auto"/>
              <w:left w:val="single" w:sz="4" w:space="0" w:color="auto"/>
              <w:bottom w:val="single" w:sz="4" w:space="0" w:color="auto"/>
              <w:right w:val="single" w:sz="4" w:space="0" w:color="auto"/>
            </w:tcBorders>
            <w:vAlign w:val="center"/>
          </w:tcPr>
          <w:p w14:paraId="60089BFF" w14:textId="77777777" w:rsidR="007861EC" w:rsidRDefault="007861EC" w:rsidP="00196130">
            <w:pPr>
              <w:rPr>
                <w:rFonts w:ascii="宋体" w:hAnsi="宋体"/>
                <w:color w:val="000000"/>
                <w:sz w:val="18"/>
                <w:szCs w:val="18"/>
              </w:rPr>
            </w:pPr>
            <w:r>
              <w:rPr>
                <w:rFonts w:ascii="宋体" w:hAnsi="宋体" w:hint="eastAsia"/>
                <w:color w:val="000000"/>
                <w:sz w:val="18"/>
                <w:szCs w:val="18"/>
              </w:rPr>
              <w:t>0542</w:t>
            </w:r>
          </w:p>
        </w:tc>
      </w:tr>
      <w:tr w:rsidR="007861EC" w14:paraId="0773E76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B80EBD8"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0543</w:t>
            </w:r>
          </w:p>
        </w:tc>
        <w:tc>
          <w:tcPr>
            <w:tcW w:w="4252" w:type="dxa"/>
            <w:tcBorders>
              <w:top w:val="single" w:sz="4" w:space="0" w:color="auto"/>
              <w:left w:val="single" w:sz="4" w:space="0" w:color="auto"/>
              <w:bottom w:val="single" w:sz="4" w:space="0" w:color="auto"/>
              <w:right w:val="single" w:sz="4" w:space="0" w:color="auto"/>
            </w:tcBorders>
            <w:vAlign w:val="center"/>
          </w:tcPr>
          <w:p w14:paraId="1BE4C41E" w14:textId="77777777" w:rsidR="007861EC" w:rsidRDefault="007861EC" w:rsidP="00196130">
            <w:pPr>
              <w:rPr>
                <w:rFonts w:ascii="宋体" w:hAnsi="宋体"/>
                <w:color w:val="000000"/>
                <w:sz w:val="18"/>
                <w:szCs w:val="18"/>
              </w:rPr>
            </w:pPr>
            <w:r>
              <w:rPr>
                <w:rFonts w:ascii="宋体" w:hAnsi="宋体" w:hint="eastAsia"/>
                <w:color w:val="000000"/>
                <w:sz w:val="18"/>
                <w:szCs w:val="18"/>
              </w:rPr>
              <w:t>石嘴山银行</w:t>
            </w:r>
          </w:p>
        </w:tc>
        <w:tc>
          <w:tcPr>
            <w:tcW w:w="2617" w:type="dxa"/>
            <w:tcBorders>
              <w:top w:val="single" w:sz="4" w:space="0" w:color="auto"/>
              <w:left w:val="single" w:sz="4" w:space="0" w:color="auto"/>
              <w:bottom w:val="single" w:sz="4" w:space="0" w:color="auto"/>
              <w:right w:val="single" w:sz="4" w:space="0" w:color="auto"/>
            </w:tcBorders>
            <w:vAlign w:val="center"/>
          </w:tcPr>
          <w:p w14:paraId="3244761C" w14:textId="77777777" w:rsidR="007861EC" w:rsidRDefault="007861EC" w:rsidP="00196130">
            <w:pPr>
              <w:rPr>
                <w:rFonts w:ascii="宋体" w:hAnsi="宋体"/>
                <w:color w:val="000000"/>
                <w:sz w:val="18"/>
                <w:szCs w:val="18"/>
              </w:rPr>
            </w:pPr>
            <w:r>
              <w:rPr>
                <w:rFonts w:ascii="宋体" w:hAnsi="宋体" w:hint="eastAsia"/>
                <w:color w:val="000000"/>
                <w:sz w:val="18"/>
                <w:szCs w:val="18"/>
              </w:rPr>
              <w:t>0543</w:t>
            </w:r>
          </w:p>
        </w:tc>
      </w:tr>
      <w:tr w:rsidR="007861EC" w14:paraId="7B001E3B"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480AB4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0547</w:t>
            </w:r>
          </w:p>
        </w:tc>
        <w:tc>
          <w:tcPr>
            <w:tcW w:w="4252" w:type="dxa"/>
            <w:tcBorders>
              <w:top w:val="single" w:sz="4" w:space="0" w:color="auto"/>
              <w:left w:val="single" w:sz="4" w:space="0" w:color="auto"/>
              <w:bottom w:val="single" w:sz="4" w:space="0" w:color="auto"/>
              <w:right w:val="single" w:sz="4" w:space="0" w:color="auto"/>
            </w:tcBorders>
            <w:vAlign w:val="center"/>
          </w:tcPr>
          <w:p w14:paraId="5738060E" w14:textId="77777777" w:rsidR="007861EC" w:rsidRDefault="007861EC" w:rsidP="00196130">
            <w:pPr>
              <w:rPr>
                <w:rFonts w:ascii="宋体" w:hAnsi="宋体"/>
                <w:color w:val="000000"/>
                <w:sz w:val="18"/>
                <w:szCs w:val="18"/>
              </w:rPr>
            </w:pPr>
            <w:r>
              <w:rPr>
                <w:rFonts w:ascii="宋体" w:hAnsi="宋体" w:hint="eastAsia"/>
                <w:color w:val="000000"/>
                <w:sz w:val="18"/>
                <w:szCs w:val="18"/>
              </w:rPr>
              <w:t>昆仑银行</w:t>
            </w:r>
          </w:p>
        </w:tc>
        <w:tc>
          <w:tcPr>
            <w:tcW w:w="2617" w:type="dxa"/>
            <w:tcBorders>
              <w:top w:val="single" w:sz="4" w:space="0" w:color="auto"/>
              <w:left w:val="single" w:sz="4" w:space="0" w:color="auto"/>
              <w:bottom w:val="single" w:sz="4" w:space="0" w:color="auto"/>
              <w:right w:val="single" w:sz="4" w:space="0" w:color="auto"/>
            </w:tcBorders>
            <w:vAlign w:val="center"/>
          </w:tcPr>
          <w:p w14:paraId="1B4D2E91" w14:textId="77777777" w:rsidR="007861EC" w:rsidRDefault="007861EC" w:rsidP="00196130">
            <w:pPr>
              <w:rPr>
                <w:rFonts w:ascii="宋体" w:hAnsi="宋体"/>
                <w:color w:val="000000"/>
                <w:sz w:val="18"/>
                <w:szCs w:val="18"/>
              </w:rPr>
            </w:pPr>
            <w:r>
              <w:rPr>
                <w:rFonts w:ascii="宋体" w:hAnsi="宋体" w:hint="eastAsia"/>
                <w:color w:val="000000"/>
                <w:sz w:val="18"/>
                <w:szCs w:val="18"/>
              </w:rPr>
              <w:t>0547</w:t>
            </w:r>
          </w:p>
        </w:tc>
      </w:tr>
      <w:tr w:rsidR="007861EC" w14:paraId="3D01774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E94A80E"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0548</w:t>
            </w:r>
          </w:p>
        </w:tc>
        <w:tc>
          <w:tcPr>
            <w:tcW w:w="4252" w:type="dxa"/>
            <w:tcBorders>
              <w:top w:val="single" w:sz="4" w:space="0" w:color="auto"/>
              <w:left w:val="single" w:sz="4" w:space="0" w:color="auto"/>
              <w:bottom w:val="single" w:sz="4" w:space="0" w:color="auto"/>
              <w:right w:val="single" w:sz="4" w:space="0" w:color="auto"/>
            </w:tcBorders>
            <w:vAlign w:val="center"/>
          </w:tcPr>
          <w:p w14:paraId="38000D35" w14:textId="77777777" w:rsidR="007861EC" w:rsidRDefault="007861EC" w:rsidP="00196130">
            <w:pPr>
              <w:rPr>
                <w:rFonts w:ascii="宋体" w:hAnsi="宋体"/>
                <w:color w:val="000000"/>
                <w:sz w:val="18"/>
                <w:szCs w:val="18"/>
              </w:rPr>
            </w:pPr>
            <w:r>
              <w:rPr>
                <w:rFonts w:ascii="宋体" w:hAnsi="宋体" w:hint="eastAsia"/>
                <w:color w:val="000000"/>
                <w:sz w:val="18"/>
                <w:szCs w:val="18"/>
              </w:rPr>
              <w:t>平顶山银行</w:t>
            </w:r>
          </w:p>
        </w:tc>
        <w:tc>
          <w:tcPr>
            <w:tcW w:w="2617" w:type="dxa"/>
            <w:tcBorders>
              <w:top w:val="single" w:sz="4" w:space="0" w:color="auto"/>
              <w:left w:val="single" w:sz="4" w:space="0" w:color="auto"/>
              <w:bottom w:val="single" w:sz="4" w:space="0" w:color="auto"/>
              <w:right w:val="single" w:sz="4" w:space="0" w:color="auto"/>
            </w:tcBorders>
            <w:vAlign w:val="center"/>
          </w:tcPr>
          <w:p w14:paraId="75078836" w14:textId="77777777" w:rsidR="007861EC" w:rsidRDefault="007861EC" w:rsidP="00196130">
            <w:pPr>
              <w:rPr>
                <w:rFonts w:ascii="宋体" w:hAnsi="宋体"/>
                <w:color w:val="000000"/>
                <w:sz w:val="18"/>
                <w:szCs w:val="18"/>
              </w:rPr>
            </w:pPr>
            <w:r>
              <w:rPr>
                <w:rFonts w:ascii="宋体" w:hAnsi="宋体" w:hint="eastAsia"/>
                <w:color w:val="000000"/>
                <w:sz w:val="18"/>
                <w:szCs w:val="18"/>
              </w:rPr>
              <w:t>0548</w:t>
            </w:r>
          </w:p>
        </w:tc>
      </w:tr>
      <w:tr w:rsidR="007861EC" w14:paraId="2BE78F48"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C49BBC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0549</w:t>
            </w:r>
          </w:p>
        </w:tc>
        <w:tc>
          <w:tcPr>
            <w:tcW w:w="4252" w:type="dxa"/>
            <w:tcBorders>
              <w:top w:val="single" w:sz="4" w:space="0" w:color="auto"/>
              <w:left w:val="single" w:sz="4" w:space="0" w:color="auto"/>
              <w:bottom w:val="single" w:sz="4" w:space="0" w:color="auto"/>
              <w:right w:val="single" w:sz="4" w:space="0" w:color="auto"/>
            </w:tcBorders>
            <w:vAlign w:val="center"/>
          </w:tcPr>
          <w:p w14:paraId="33B5AB18" w14:textId="77777777" w:rsidR="007861EC" w:rsidRDefault="007861EC" w:rsidP="00196130">
            <w:pPr>
              <w:rPr>
                <w:rFonts w:ascii="宋体" w:hAnsi="宋体"/>
                <w:color w:val="000000"/>
                <w:sz w:val="18"/>
                <w:szCs w:val="18"/>
              </w:rPr>
            </w:pPr>
            <w:r>
              <w:rPr>
                <w:rFonts w:ascii="宋体" w:hAnsi="宋体" w:hint="eastAsia"/>
                <w:color w:val="000000"/>
                <w:sz w:val="18"/>
                <w:szCs w:val="18"/>
              </w:rPr>
              <w:t>朝阳银行</w:t>
            </w:r>
          </w:p>
        </w:tc>
        <w:tc>
          <w:tcPr>
            <w:tcW w:w="2617" w:type="dxa"/>
            <w:tcBorders>
              <w:top w:val="single" w:sz="4" w:space="0" w:color="auto"/>
              <w:left w:val="single" w:sz="4" w:space="0" w:color="auto"/>
              <w:bottom w:val="single" w:sz="4" w:space="0" w:color="auto"/>
              <w:right w:val="single" w:sz="4" w:space="0" w:color="auto"/>
            </w:tcBorders>
            <w:vAlign w:val="center"/>
          </w:tcPr>
          <w:p w14:paraId="5B717D7A" w14:textId="77777777" w:rsidR="007861EC" w:rsidRDefault="007861EC" w:rsidP="00196130">
            <w:pPr>
              <w:rPr>
                <w:rFonts w:ascii="宋体" w:hAnsi="宋体"/>
                <w:color w:val="000000"/>
                <w:sz w:val="18"/>
                <w:szCs w:val="18"/>
              </w:rPr>
            </w:pPr>
            <w:r>
              <w:rPr>
                <w:rFonts w:ascii="宋体" w:hAnsi="宋体" w:hint="eastAsia"/>
                <w:color w:val="000000"/>
                <w:sz w:val="18"/>
                <w:szCs w:val="18"/>
              </w:rPr>
              <w:t>0549</w:t>
            </w:r>
          </w:p>
        </w:tc>
      </w:tr>
      <w:tr w:rsidR="007861EC" w14:paraId="5F88AF7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D708E7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0553</w:t>
            </w:r>
          </w:p>
        </w:tc>
        <w:tc>
          <w:tcPr>
            <w:tcW w:w="4252" w:type="dxa"/>
            <w:tcBorders>
              <w:top w:val="single" w:sz="4" w:space="0" w:color="auto"/>
              <w:left w:val="single" w:sz="4" w:space="0" w:color="auto"/>
              <w:bottom w:val="single" w:sz="4" w:space="0" w:color="auto"/>
              <w:right w:val="single" w:sz="4" w:space="0" w:color="auto"/>
            </w:tcBorders>
            <w:vAlign w:val="center"/>
          </w:tcPr>
          <w:p w14:paraId="1215D50E" w14:textId="77777777" w:rsidR="007861EC" w:rsidRDefault="007861EC" w:rsidP="00196130">
            <w:pPr>
              <w:rPr>
                <w:rFonts w:ascii="宋体" w:hAnsi="宋体"/>
                <w:color w:val="000000"/>
                <w:sz w:val="18"/>
                <w:szCs w:val="18"/>
              </w:rPr>
            </w:pPr>
            <w:r>
              <w:rPr>
                <w:rFonts w:ascii="宋体" w:hAnsi="宋体" w:hint="eastAsia"/>
                <w:color w:val="000000"/>
                <w:sz w:val="18"/>
                <w:szCs w:val="18"/>
              </w:rPr>
              <w:t>黄石银行</w:t>
            </w:r>
          </w:p>
        </w:tc>
        <w:tc>
          <w:tcPr>
            <w:tcW w:w="2617" w:type="dxa"/>
            <w:tcBorders>
              <w:top w:val="single" w:sz="4" w:space="0" w:color="auto"/>
              <w:left w:val="single" w:sz="4" w:space="0" w:color="auto"/>
              <w:bottom w:val="single" w:sz="4" w:space="0" w:color="auto"/>
              <w:right w:val="single" w:sz="4" w:space="0" w:color="auto"/>
            </w:tcBorders>
            <w:vAlign w:val="center"/>
          </w:tcPr>
          <w:p w14:paraId="6A9B368D" w14:textId="77777777" w:rsidR="007861EC" w:rsidRDefault="007861EC" w:rsidP="00196130">
            <w:pPr>
              <w:rPr>
                <w:rFonts w:ascii="宋体" w:hAnsi="宋体"/>
                <w:color w:val="000000"/>
                <w:sz w:val="18"/>
                <w:szCs w:val="18"/>
              </w:rPr>
            </w:pPr>
            <w:r>
              <w:rPr>
                <w:rFonts w:ascii="宋体" w:hAnsi="宋体" w:hint="eastAsia"/>
                <w:color w:val="000000"/>
                <w:sz w:val="18"/>
                <w:szCs w:val="18"/>
              </w:rPr>
              <w:t>0553</w:t>
            </w:r>
          </w:p>
        </w:tc>
      </w:tr>
      <w:tr w:rsidR="007861EC" w14:paraId="7C4A401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19C045D2"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0554</w:t>
            </w:r>
          </w:p>
        </w:tc>
        <w:tc>
          <w:tcPr>
            <w:tcW w:w="4252" w:type="dxa"/>
            <w:tcBorders>
              <w:top w:val="single" w:sz="4" w:space="0" w:color="auto"/>
              <w:left w:val="single" w:sz="4" w:space="0" w:color="auto"/>
              <w:bottom w:val="single" w:sz="4" w:space="0" w:color="auto"/>
              <w:right w:val="single" w:sz="4" w:space="0" w:color="auto"/>
            </w:tcBorders>
            <w:vAlign w:val="center"/>
          </w:tcPr>
          <w:p w14:paraId="004337C0" w14:textId="77777777" w:rsidR="007861EC" w:rsidRDefault="007861EC" w:rsidP="00196130">
            <w:pPr>
              <w:rPr>
                <w:rFonts w:ascii="宋体" w:hAnsi="宋体"/>
                <w:color w:val="000000"/>
                <w:sz w:val="18"/>
                <w:szCs w:val="18"/>
              </w:rPr>
            </w:pPr>
            <w:r>
              <w:rPr>
                <w:rFonts w:ascii="宋体" w:hAnsi="宋体" w:hint="eastAsia"/>
                <w:color w:val="000000"/>
                <w:sz w:val="18"/>
                <w:szCs w:val="18"/>
              </w:rPr>
              <w:t>邢台银行</w:t>
            </w:r>
          </w:p>
        </w:tc>
        <w:tc>
          <w:tcPr>
            <w:tcW w:w="2617" w:type="dxa"/>
            <w:tcBorders>
              <w:top w:val="single" w:sz="4" w:space="0" w:color="auto"/>
              <w:left w:val="single" w:sz="4" w:space="0" w:color="auto"/>
              <w:bottom w:val="single" w:sz="4" w:space="0" w:color="auto"/>
              <w:right w:val="single" w:sz="4" w:space="0" w:color="auto"/>
            </w:tcBorders>
            <w:vAlign w:val="center"/>
          </w:tcPr>
          <w:p w14:paraId="2DBE658B" w14:textId="77777777" w:rsidR="007861EC" w:rsidRDefault="007861EC" w:rsidP="00196130">
            <w:pPr>
              <w:rPr>
                <w:rFonts w:ascii="宋体" w:hAnsi="宋体"/>
                <w:color w:val="000000"/>
                <w:sz w:val="18"/>
                <w:szCs w:val="18"/>
              </w:rPr>
            </w:pPr>
            <w:r>
              <w:rPr>
                <w:rFonts w:ascii="宋体" w:hAnsi="宋体" w:hint="eastAsia"/>
                <w:color w:val="000000"/>
                <w:sz w:val="18"/>
                <w:szCs w:val="18"/>
              </w:rPr>
              <w:t>0554</w:t>
            </w:r>
          </w:p>
        </w:tc>
      </w:tr>
      <w:tr w:rsidR="007861EC" w14:paraId="46AB7DDC"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47899C3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0558</w:t>
            </w:r>
          </w:p>
        </w:tc>
        <w:tc>
          <w:tcPr>
            <w:tcW w:w="4252" w:type="dxa"/>
            <w:tcBorders>
              <w:top w:val="single" w:sz="4" w:space="0" w:color="auto"/>
              <w:left w:val="single" w:sz="4" w:space="0" w:color="auto"/>
              <w:bottom w:val="single" w:sz="4" w:space="0" w:color="auto"/>
              <w:right w:val="single" w:sz="4" w:space="0" w:color="auto"/>
            </w:tcBorders>
            <w:vAlign w:val="center"/>
          </w:tcPr>
          <w:p w14:paraId="053B503D" w14:textId="77777777" w:rsidR="007861EC" w:rsidRDefault="007861EC" w:rsidP="00196130">
            <w:pPr>
              <w:rPr>
                <w:rFonts w:ascii="宋体" w:hAnsi="宋体"/>
                <w:color w:val="000000"/>
                <w:sz w:val="18"/>
                <w:szCs w:val="18"/>
              </w:rPr>
            </w:pPr>
            <w:r>
              <w:rPr>
                <w:rFonts w:ascii="宋体" w:hAnsi="宋体" w:hint="eastAsia"/>
                <w:color w:val="000000"/>
                <w:sz w:val="18"/>
                <w:szCs w:val="18"/>
              </w:rPr>
              <w:t>新乡银行</w:t>
            </w:r>
          </w:p>
        </w:tc>
        <w:tc>
          <w:tcPr>
            <w:tcW w:w="2617" w:type="dxa"/>
            <w:tcBorders>
              <w:top w:val="single" w:sz="4" w:space="0" w:color="auto"/>
              <w:left w:val="single" w:sz="4" w:space="0" w:color="auto"/>
              <w:bottom w:val="single" w:sz="4" w:space="0" w:color="auto"/>
              <w:right w:val="single" w:sz="4" w:space="0" w:color="auto"/>
            </w:tcBorders>
            <w:vAlign w:val="center"/>
          </w:tcPr>
          <w:p w14:paraId="4F81EE9B" w14:textId="77777777" w:rsidR="007861EC" w:rsidRDefault="007861EC" w:rsidP="00196130">
            <w:pPr>
              <w:rPr>
                <w:rFonts w:ascii="宋体" w:hAnsi="宋体"/>
                <w:color w:val="000000"/>
                <w:sz w:val="18"/>
                <w:szCs w:val="18"/>
              </w:rPr>
            </w:pPr>
            <w:r>
              <w:rPr>
                <w:rFonts w:ascii="宋体" w:hAnsi="宋体" w:hint="eastAsia"/>
                <w:color w:val="000000"/>
                <w:sz w:val="18"/>
                <w:szCs w:val="18"/>
              </w:rPr>
              <w:t>0558</w:t>
            </w:r>
          </w:p>
        </w:tc>
      </w:tr>
      <w:tr w:rsidR="007861EC" w14:paraId="7FAB6934"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3C083AB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0569</w:t>
            </w:r>
          </w:p>
        </w:tc>
        <w:tc>
          <w:tcPr>
            <w:tcW w:w="4252" w:type="dxa"/>
            <w:tcBorders>
              <w:top w:val="single" w:sz="4" w:space="0" w:color="auto"/>
              <w:left w:val="single" w:sz="4" w:space="0" w:color="auto"/>
              <w:bottom w:val="single" w:sz="4" w:space="0" w:color="auto"/>
              <w:right w:val="single" w:sz="4" w:space="0" w:color="auto"/>
            </w:tcBorders>
            <w:vAlign w:val="center"/>
          </w:tcPr>
          <w:p w14:paraId="22C03CA5" w14:textId="77777777" w:rsidR="007861EC" w:rsidRDefault="007861EC" w:rsidP="00196130">
            <w:pPr>
              <w:rPr>
                <w:rFonts w:ascii="宋体" w:hAnsi="宋体"/>
                <w:color w:val="000000"/>
                <w:sz w:val="18"/>
                <w:szCs w:val="18"/>
              </w:rPr>
            </w:pPr>
            <w:r>
              <w:rPr>
                <w:rFonts w:ascii="宋体" w:hAnsi="宋体" w:hint="eastAsia"/>
                <w:color w:val="000000"/>
                <w:sz w:val="18"/>
                <w:szCs w:val="18"/>
              </w:rPr>
              <w:t>信阳银行</w:t>
            </w:r>
          </w:p>
        </w:tc>
        <w:tc>
          <w:tcPr>
            <w:tcW w:w="2617" w:type="dxa"/>
            <w:tcBorders>
              <w:top w:val="single" w:sz="4" w:space="0" w:color="auto"/>
              <w:left w:val="single" w:sz="4" w:space="0" w:color="auto"/>
              <w:bottom w:val="single" w:sz="4" w:space="0" w:color="auto"/>
              <w:right w:val="single" w:sz="4" w:space="0" w:color="auto"/>
            </w:tcBorders>
            <w:vAlign w:val="center"/>
          </w:tcPr>
          <w:p w14:paraId="43E33D17" w14:textId="77777777" w:rsidR="007861EC" w:rsidRDefault="007861EC" w:rsidP="00196130">
            <w:pPr>
              <w:rPr>
                <w:rFonts w:ascii="宋体" w:hAnsi="宋体"/>
                <w:color w:val="000000"/>
                <w:sz w:val="18"/>
                <w:szCs w:val="18"/>
              </w:rPr>
            </w:pPr>
            <w:r>
              <w:rPr>
                <w:rFonts w:ascii="宋体" w:hAnsi="宋体" w:hint="eastAsia"/>
                <w:color w:val="000000"/>
                <w:sz w:val="18"/>
                <w:szCs w:val="18"/>
              </w:rPr>
              <w:t>0569</w:t>
            </w:r>
          </w:p>
        </w:tc>
      </w:tr>
      <w:tr w:rsidR="007861EC" w14:paraId="7EBF3321"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6DEFE58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0570</w:t>
            </w:r>
          </w:p>
        </w:tc>
        <w:tc>
          <w:tcPr>
            <w:tcW w:w="4252" w:type="dxa"/>
            <w:tcBorders>
              <w:top w:val="single" w:sz="4" w:space="0" w:color="auto"/>
              <w:left w:val="single" w:sz="4" w:space="0" w:color="auto"/>
              <w:bottom w:val="single" w:sz="4" w:space="0" w:color="auto"/>
              <w:right w:val="single" w:sz="4" w:space="0" w:color="auto"/>
            </w:tcBorders>
            <w:vAlign w:val="center"/>
          </w:tcPr>
          <w:p w14:paraId="27454CC7" w14:textId="77777777" w:rsidR="007861EC" w:rsidRDefault="007861EC" w:rsidP="00196130">
            <w:pPr>
              <w:rPr>
                <w:rFonts w:ascii="宋体" w:hAnsi="宋体"/>
                <w:color w:val="000000"/>
                <w:sz w:val="18"/>
                <w:szCs w:val="18"/>
              </w:rPr>
            </w:pPr>
            <w:r>
              <w:rPr>
                <w:rFonts w:ascii="宋体" w:hAnsi="宋体" w:hint="eastAsia"/>
                <w:color w:val="000000"/>
                <w:sz w:val="18"/>
                <w:szCs w:val="18"/>
              </w:rPr>
              <w:t>华融湘江银行</w:t>
            </w:r>
          </w:p>
        </w:tc>
        <w:tc>
          <w:tcPr>
            <w:tcW w:w="2617" w:type="dxa"/>
            <w:tcBorders>
              <w:top w:val="single" w:sz="4" w:space="0" w:color="auto"/>
              <w:left w:val="single" w:sz="4" w:space="0" w:color="auto"/>
              <w:bottom w:val="single" w:sz="4" w:space="0" w:color="auto"/>
              <w:right w:val="single" w:sz="4" w:space="0" w:color="auto"/>
            </w:tcBorders>
            <w:vAlign w:val="center"/>
          </w:tcPr>
          <w:p w14:paraId="289F34F4" w14:textId="77777777" w:rsidR="007861EC" w:rsidRDefault="007861EC" w:rsidP="00196130">
            <w:pPr>
              <w:rPr>
                <w:rFonts w:ascii="宋体" w:hAnsi="宋体"/>
                <w:color w:val="000000"/>
                <w:sz w:val="18"/>
                <w:szCs w:val="18"/>
              </w:rPr>
            </w:pPr>
            <w:r>
              <w:rPr>
                <w:rFonts w:ascii="宋体" w:hAnsi="宋体" w:hint="eastAsia"/>
                <w:color w:val="000000"/>
                <w:sz w:val="18"/>
                <w:szCs w:val="18"/>
              </w:rPr>
              <w:t>0570</w:t>
            </w:r>
          </w:p>
        </w:tc>
      </w:tr>
      <w:tr w:rsidR="007861EC" w14:paraId="22EA365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819659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0572</w:t>
            </w:r>
          </w:p>
        </w:tc>
        <w:tc>
          <w:tcPr>
            <w:tcW w:w="4252" w:type="dxa"/>
            <w:tcBorders>
              <w:top w:val="single" w:sz="4" w:space="0" w:color="auto"/>
              <w:left w:val="single" w:sz="4" w:space="0" w:color="auto"/>
              <w:bottom w:val="single" w:sz="4" w:space="0" w:color="auto"/>
              <w:right w:val="single" w:sz="4" w:space="0" w:color="auto"/>
            </w:tcBorders>
            <w:vAlign w:val="center"/>
          </w:tcPr>
          <w:p w14:paraId="515A006E" w14:textId="77777777" w:rsidR="007861EC" w:rsidRDefault="007861EC" w:rsidP="00196130">
            <w:pPr>
              <w:rPr>
                <w:rFonts w:ascii="宋体" w:hAnsi="宋体"/>
                <w:color w:val="000000"/>
                <w:sz w:val="18"/>
                <w:szCs w:val="18"/>
              </w:rPr>
            </w:pPr>
            <w:r>
              <w:rPr>
                <w:rFonts w:ascii="宋体" w:hAnsi="宋体" w:hint="eastAsia"/>
                <w:color w:val="000000"/>
                <w:sz w:val="18"/>
                <w:szCs w:val="18"/>
              </w:rPr>
              <w:t>营口沿海银行</w:t>
            </w:r>
          </w:p>
        </w:tc>
        <w:tc>
          <w:tcPr>
            <w:tcW w:w="2617" w:type="dxa"/>
            <w:tcBorders>
              <w:top w:val="single" w:sz="4" w:space="0" w:color="auto"/>
              <w:left w:val="single" w:sz="4" w:space="0" w:color="auto"/>
              <w:bottom w:val="single" w:sz="4" w:space="0" w:color="auto"/>
              <w:right w:val="single" w:sz="4" w:space="0" w:color="auto"/>
            </w:tcBorders>
            <w:vAlign w:val="center"/>
          </w:tcPr>
          <w:p w14:paraId="04CF61DE" w14:textId="77777777" w:rsidR="007861EC" w:rsidRDefault="007861EC" w:rsidP="00196130">
            <w:pPr>
              <w:rPr>
                <w:rFonts w:ascii="宋体" w:hAnsi="宋体"/>
                <w:color w:val="000000"/>
                <w:sz w:val="18"/>
                <w:szCs w:val="18"/>
              </w:rPr>
            </w:pPr>
            <w:r>
              <w:rPr>
                <w:rFonts w:ascii="宋体" w:hAnsi="宋体" w:hint="eastAsia"/>
                <w:color w:val="000000"/>
                <w:sz w:val="18"/>
                <w:szCs w:val="18"/>
              </w:rPr>
              <w:t>0572</w:t>
            </w:r>
          </w:p>
        </w:tc>
      </w:tr>
      <w:tr w:rsidR="007861EC" w14:paraId="7AF703B9"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E32DC3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0574</w:t>
            </w:r>
          </w:p>
        </w:tc>
        <w:tc>
          <w:tcPr>
            <w:tcW w:w="4252" w:type="dxa"/>
            <w:tcBorders>
              <w:top w:val="single" w:sz="4" w:space="0" w:color="auto"/>
              <w:left w:val="single" w:sz="4" w:space="0" w:color="auto"/>
              <w:bottom w:val="single" w:sz="4" w:space="0" w:color="auto"/>
              <w:right w:val="single" w:sz="4" w:space="0" w:color="auto"/>
            </w:tcBorders>
            <w:vAlign w:val="center"/>
          </w:tcPr>
          <w:p w14:paraId="50378140" w14:textId="77777777" w:rsidR="007861EC" w:rsidRDefault="007861EC" w:rsidP="00196130">
            <w:pPr>
              <w:rPr>
                <w:rFonts w:ascii="宋体" w:hAnsi="宋体"/>
                <w:color w:val="000000"/>
                <w:sz w:val="18"/>
                <w:szCs w:val="18"/>
              </w:rPr>
            </w:pPr>
            <w:r>
              <w:rPr>
                <w:rFonts w:ascii="宋体" w:hAnsi="宋体" w:hint="eastAsia"/>
                <w:color w:val="000000"/>
                <w:sz w:val="18"/>
                <w:szCs w:val="18"/>
              </w:rPr>
              <w:t>哈密商行</w:t>
            </w:r>
          </w:p>
        </w:tc>
        <w:tc>
          <w:tcPr>
            <w:tcW w:w="2617" w:type="dxa"/>
            <w:tcBorders>
              <w:top w:val="single" w:sz="4" w:space="0" w:color="auto"/>
              <w:left w:val="single" w:sz="4" w:space="0" w:color="auto"/>
              <w:bottom w:val="single" w:sz="4" w:space="0" w:color="auto"/>
              <w:right w:val="single" w:sz="4" w:space="0" w:color="auto"/>
            </w:tcBorders>
            <w:vAlign w:val="center"/>
          </w:tcPr>
          <w:p w14:paraId="7C664877" w14:textId="77777777" w:rsidR="007861EC" w:rsidRDefault="007861EC" w:rsidP="00196130">
            <w:pPr>
              <w:rPr>
                <w:rFonts w:ascii="宋体" w:hAnsi="宋体"/>
                <w:color w:val="000000"/>
                <w:sz w:val="18"/>
                <w:szCs w:val="18"/>
              </w:rPr>
            </w:pPr>
            <w:r>
              <w:rPr>
                <w:rFonts w:ascii="宋体" w:hAnsi="宋体" w:hint="eastAsia"/>
                <w:color w:val="000000"/>
                <w:sz w:val="18"/>
                <w:szCs w:val="18"/>
              </w:rPr>
              <w:t>0574</w:t>
            </w:r>
          </w:p>
        </w:tc>
      </w:tr>
      <w:tr w:rsidR="007861EC" w14:paraId="4FAD2447"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7156D234"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0575</w:t>
            </w:r>
          </w:p>
        </w:tc>
        <w:tc>
          <w:tcPr>
            <w:tcW w:w="4252" w:type="dxa"/>
            <w:tcBorders>
              <w:top w:val="single" w:sz="4" w:space="0" w:color="auto"/>
              <w:left w:val="single" w:sz="4" w:space="0" w:color="auto"/>
              <w:bottom w:val="single" w:sz="4" w:space="0" w:color="auto"/>
              <w:right w:val="single" w:sz="4" w:space="0" w:color="auto"/>
            </w:tcBorders>
            <w:vAlign w:val="center"/>
          </w:tcPr>
          <w:p w14:paraId="2ACB1ACA" w14:textId="77777777" w:rsidR="007861EC" w:rsidRDefault="007861EC" w:rsidP="00196130">
            <w:pPr>
              <w:rPr>
                <w:rFonts w:ascii="宋体" w:hAnsi="宋体"/>
                <w:color w:val="000000"/>
                <w:sz w:val="18"/>
                <w:szCs w:val="18"/>
              </w:rPr>
            </w:pPr>
            <w:r>
              <w:rPr>
                <w:rFonts w:ascii="宋体" w:hAnsi="宋体" w:hint="eastAsia"/>
                <w:color w:val="000000"/>
                <w:sz w:val="18"/>
                <w:szCs w:val="18"/>
              </w:rPr>
              <w:t>湖北银行</w:t>
            </w:r>
          </w:p>
        </w:tc>
        <w:tc>
          <w:tcPr>
            <w:tcW w:w="2617" w:type="dxa"/>
            <w:tcBorders>
              <w:top w:val="single" w:sz="4" w:space="0" w:color="auto"/>
              <w:left w:val="single" w:sz="4" w:space="0" w:color="auto"/>
              <w:bottom w:val="single" w:sz="4" w:space="0" w:color="auto"/>
              <w:right w:val="single" w:sz="4" w:space="0" w:color="auto"/>
            </w:tcBorders>
            <w:vAlign w:val="center"/>
          </w:tcPr>
          <w:p w14:paraId="4CCF81A3" w14:textId="77777777" w:rsidR="007861EC" w:rsidRDefault="007861EC" w:rsidP="00196130">
            <w:pPr>
              <w:rPr>
                <w:rFonts w:ascii="宋体" w:hAnsi="宋体"/>
                <w:color w:val="000000"/>
                <w:sz w:val="18"/>
                <w:szCs w:val="18"/>
              </w:rPr>
            </w:pPr>
            <w:r>
              <w:rPr>
                <w:rFonts w:ascii="宋体" w:hAnsi="宋体" w:hint="eastAsia"/>
                <w:color w:val="000000"/>
                <w:sz w:val="18"/>
                <w:szCs w:val="18"/>
              </w:rPr>
              <w:t>0575</w:t>
            </w:r>
          </w:p>
        </w:tc>
      </w:tr>
      <w:tr w:rsidR="007861EC" w14:paraId="42D2E63C"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40559E5F"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0576</w:t>
            </w:r>
          </w:p>
        </w:tc>
        <w:tc>
          <w:tcPr>
            <w:tcW w:w="4252" w:type="dxa"/>
            <w:tcBorders>
              <w:top w:val="single" w:sz="4" w:space="0" w:color="auto"/>
              <w:left w:val="single" w:sz="4" w:space="0" w:color="auto"/>
              <w:bottom w:val="single" w:sz="4" w:space="0" w:color="auto"/>
              <w:right w:val="single" w:sz="4" w:space="0" w:color="auto"/>
            </w:tcBorders>
            <w:vAlign w:val="center"/>
          </w:tcPr>
          <w:p w14:paraId="2FA96F8A" w14:textId="77777777" w:rsidR="007861EC" w:rsidRDefault="007861EC" w:rsidP="00196130">
            <w:pPr>
              <w:rPr>
                <w:rFonts w:ascii="宋体" w:hAnsi="宋体"/>
                <w:color w:val="000000"/>
                <w:sz w:val="18"/>
                <w:szCs w:val="18"/>
              </w:rPr>
            </w:pPr>
            <w:r>
              <w:rPr>
                <w:rFonts w:ascii="宋体" w:hAnsi="宋体" w:hint="eastAsia"/>
                <w:color w:val="000000"/>
                <w:sz w:val="18"/>
                <w:szCs w:val="18"/>
              </w:rPr>
              <w:t>西藏银行</w:t>
            </w:r>
          </w:p>
        </w:tc>
        <w:tc>
          <w:tcPr>
            <w:tcW w:w="2617" w:type="dxa"/>
            <w:tcBorders>
              <w:top w:val="single" w:sz="4" w:space="0" w:color="auto"/>
              <w:left w:val="single" w:sz="4" w:space="0" w:color="auto"/>
              <w:bottom w:val="single" w:sz="4" w:space="0" w:color="auto"/>
              <w:right w:val="single" w:sz="4" w:space="0" w:color="auto"/>
            </w:tcBorders>
            <w:vAlign w:val="center"/>
          </w:tcPr>
          <w:p w14:paraId="1228D07C" w14:textId="77777777" w:rsidR="007861EC" w:rsidRDefault="007861EC" w:rsidP="00196130">
            <w:pPr>
              <w:rPr>
                <w:rFonts w:ascii="宋体" w:hAnsi="宋体"/>
                <w:color w:val="000000"/>
                <w:sz w:val="18"/>
                <w:szCs w:val="18"/>
              </w:rPr>
            </w:pPr>
            <w:r>
              <w:rPr>
                <w:rFonts w:ascii="宋体" w:hAnsi="宋体" w:hint="eastAsia"/>
                <w:color w:val="000000"/>
                <w:sz w:val="18"/>
                <w:szCs w:val="18"/>
              </w:rPr>
              <w:t>0576</w:t>
            </w:r>
          </w:p>
        </w:tc>
      </w:tr>
      <w:tr w:rsidR="007861EC" w14:paraId="244EF2B3"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2FD766B0"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0577</w:t>
            </w:r>
          </w:p>
        </w:tc>
        <w:tc>
          <w:tcPr>
            <w:tcW w:w="4252" w:type="dxa"/>
            <w:tcBorders>
              <w:top w:val="single" w:sz="4" w:space="0" w:color="auto"/>
              <w:left w:val="single" w:sz="4" w:space="0" w:color="auto"/>
              <w:bottom w:val="single" w:sz="4" w:space="0" w:color="auto"/>
              <w:right w:val="single" w:sz="4" w:space="0" w:color="auto"/>
            </w:tcBorders>
            <w:vAlign w:val="center"/>
          </w:tcPr>
          <w:p w14:paraId="758B2E13" w14:textId="77777777" w:rsidR="007861EC" w:rsidRDefault="007861EC" w:rsidP="00196130">
            <w:pPr>
              <w:rPr>
                <w:rFonts w:ascii="宋体" w:hAnsi="宋体"/>
                <w:color w:val="000000"/>
                <w:sz w:val="18"/>
                <w:szCs w:val="18"/>
              </w:rPr>
            </w:pPr>
            <w:r>
              <w:rPr>
                <w:rFonts w:ascii="宋体" w:hAnsi="宋体" w:hint="eastAsia"/>
                <w:color w:val="000000"/>
                <w:sz w:val="18"/>
                <w:szCs w:val="18"/>
              </w:rPr>
              <w:t>新疆汇和银行</w:t>
            </w:r>
          </w:p>
        </w:tc>
        <w:tc>
          <w:tcPr>
            <w:tcW w:w="2617" w:type="dxa"/>
            <w:tcBorders>
              <w:top w:val="single" w:sz="4" w:space="0" w:color="auto"/>
              <w:left w:val="single" w:sz="4" w:space="0" w:color="auto"/>
              <w:bottom w:val="single" w:sz="4" w:space="0" w:color="auto"/>
              <w:right w:val="single" w:sz="4" w:space="0" w:color="auto"/>
            </w:tcBorders>
            <w:vAlign w:val="center"/>
          </w:tcPr>
          <w:p w14:paraId="77737B52" w14:textId="77777777" w:rsidR="007861EC" w:rsidRDefault="007861EC" w:rsidP="00196130">
            <w:pPr>
              <w:rPr>
                <w:rFonts w:ascii="宋体" w:hAnsi="宋体"/>
                <w:color w:val="000000"/>
                <w:sz w:val="18"/>
                <w:szCs w:val="18"/>
              </w:rPr>
            </w:pPr>
            <w:r>
              <w:rPr>
                <w:rFonts w:ascii="宋体" w:hAnsi="宋体" w:hint="eastAsia"/>
                <w:color w:val="000000"/>
                <w:sz w:val="18"/>
                <w:szCs w:val="18"/>
              </w:rPr>
              <w:t>0577</w:t>
            </w:r>
          </w:p>
        </w:tc>
      </w:tr>
      <w:tr w:rsidR="007861EC" w14:paraId="50416D45" w14:textId="77777777" w:rsidTr="00196130">
        <w:trPr>
          <w:trHeight w:val="90"/>
        </w:trPr>
        <w:tc>
          <w:tcPr>
            <w:tcW w:w="1127" w:type="dxa"/>
            <w:tcBorders>
              <w:top w:val="single" w:sz="4" w:space="0" w:color="auto"/>
              <w:left w:val="single" w:sz="4" w:space="0" w:color="auto"/>
              <w:bottom w:val="single" w:sz="4" w:space="0" w:color="auto"/>
              <w:right w:val="single" w:sz="4" w:space="0" w:color="auto"/>
            </w:tcBorders>
            <w:vAlign w:val="center"/>
          </w:tcPr>
          <w:p w14:paraId="03C184E3"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0578</w:t>
            </w:r>
          </w:p>
        </w:tc>
        <w:tc>
          <w:tcPr>
            <w:tcW w:w="4252" w:type="dxa"/>
            <w:tcBorders>
              <w:top w:val="single" w:sz="4" w:space="0" w:color="auto"/>
              <w:left w:val="single" w:sz="4" w:space="0" w:color="auto"/>
              <w:bottom w:val="single" w:sz="4" w:space="0" w:color="auto"/>
              <w:right w:val="single" w:sz="4" w:space="0" w:color="auto"/>
            </w:tcBorders>
            <w:vAlign w:val="center"/>
          </w:tcPr>
          <w:p w14:paraId="3213B35C" w14:textId="77777777" w:rsidR="007861EC" w:rsidRDefault="007861EC" w:rsidP="00196130">
            <w:pPr>
              <w:rPr>
                <w:rFonts w:ascii="宋体" w:hAnsi="宋体"/>
                <w:color w:val="000000"/>
                <w:sz w:val="18"/>
                <w:szCs w:val="18"/>
              </w:rPr>
            </w:pPr>
            <w:r>
              <w:rPr>
                <w:rFonts w:ascii="宋体" w:hAnsi="宋体" w:hint="eastAsia"/>
                <w:color w:val="000000"/>
                <w:sz w:val="18"/>
                <w:szCs w:val="18"/>
              </w:rPr>
              <w:t>华兴银行</w:t>
            </w:r>
          </w:p>
        </w:tc>
        <w:tc>
          <w:tcPr>
            <w:tcW w:w="2617" w:type="dxa"/>
            <w:tcBorders>
              <w:top w:val="single" w:sz="4" w:space="0" w:color="auto"/>
              <w:left w:val="single" w:sz="4" w:space="0" w:color="auto"/>
              <w:bottom w:val="single" w:sz="4" w:space="0" w:color="auto"/>
              <w:right w:val="single" w:sz="4" w:space="0" w:color="auto"/>
            </w:tcBorders>
            <w:vAlign w:val="center"/>
          </w:tcPr>
          <w:p w14:paraId="38D4A16C" w14:textId="77777777" w:rsidR="007861EC" w:rsidRDefault="007861EC" w:rsidP="00196130">
            <w:pPr>
              <w:rPr>
                <w:rFonts w:ascii="宋体" w:hAnsi="宋体"/>
                <w:color w:val="000000"/>
                <w:sz w:val="18"/>
                <w:szCs w:val="18"/>
              </w:rPr>
            </w:pPr>
            <w:r>
              <w:rPr>
                <w:rFonts w:ascii="宋体" w:hAnsi="宋体" w:hint="eastAsia"/>
                <w:color w:val="000000"/>
                <w:sz w:val="18"/>
                <w:szCs w:val="18"/>
              </w:rPr>
              <w:t>0578</w:t>
            </w:r>
          </w:p>
        </w:tc>
      </w:tr>
      <w:tr w:rsidR="007861EC" w14:paraId="04B3B1D1"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909E361"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1430</w:t>
            </w:r>
          </w:p>
        </w:tc>
        <w:tc>
          <w:tcPr>
            <w:tcW w:w="4252" w:type="dxa"/>
            <w:tcBorders>
              <w:top w:val="single" w:sz="4" w:space="0" w:color="auto"/>
              <w:left w:val="single" w:sz="4" w:space="0" w:color="auto"/>
              <w:bottom w:val="single" w:sz="4" w:space="0" w:color="auto"/>
              <w:right w:val="single" w:sz="4" w:space="0" w:color="auto"/>
            </w:tcBorders>
            <w:vAlign w:val="center"/>
          </w:tcPr>
          <w:p w14:paraId="0B64EEFC" w14:textId="77777777" w:rsidR="007861EC" w:rsidRDefault="007861EC" w:rsidP="00196130">
            <w:pPr>
              <w:rPr>
                <w:rFonts w:ascii="宋体" w:hAnsi="宋体"/>
                <w:color w:val="000000"/>
                <w:sz w:val="18"/>
                <w:szCs w:val="18"/>
              </w:rPr>
            </w:pPr>
            <w:r>
              <w:rPr>
                <w:rFonts w:ascii="宋体" w:hAnsi="宋体" w:hint="eastAsia"/>
                <w:color w:val="000000"/>
                <w:sz w:val="18"/>
                <w:szCs w:val="18"/>
              </w:rPr>
              <w:t>苏州银行</w:t>
            </w:r>
          </w:p>
        </w:tc>
        <w:tc>
          <w:tcPr>
            <w:tcW w:w="2617" w:type="dxa"/>
            <w:tcBorders>
              <w:top w:val="single" w:sz="4" w:space="0" w:color="auto"/>
              <w:left w:val="single" w:sz="4" w:space="0" w:color="auto"/>
              <w:bottom w:val="single" w:sz="4" w:space="0" w:color="auto"/>
              <w:right w:val="single" w:sz="4" w:space="0" w:color="auto"/>
            </w:tcBorders>
            <w:vAlign w:val="center"/>
          </w:tcPr>
          <w:p w14:paraId="3A30FF02" w14:textId="77777777" w:rsidR="007861EC" w:rsidRDefault="007861EC" w:rsidP="00196130">
            <w:pPr>
              <w:rPr>
                <w:rFonts w:ascii="宋体" w:hAnsi="宋体"/>
                <w:color w:val="000000"/>
                <w:sz w:val="18"/>
                <w:szCs w:val="18"/>
              </w:rPr>
            </w:pPr>
            <w:r>
              <w:rPr>
                <w:rFonts w:ascii="宋体" w:hAnsi="宋体" w:hint="eastAsia"/>
                <w:color w:val="000000"/>
                <w:sz w:val="18"/>
                <w:szCs w:val="18"/>
              </w:rPr>
              <w:t>1430</w:t>
            </w:r>
          </w:p>
        </w:tc>
      </w:tr>
      <w:tr w:rsidR="007861EC" w14:paraId="2AAA852F" w14:textId="77777777" w:rsidTr="00196130">
        <w:trPr>
          <w:trHeight w:val="96"/>
        </w:trPr>
        <w:tc>
          <w:tcPr>
            <w:tcW w:w="1127" w:type="dxa"/>
            <w:tcBorders>
              <w:top w:val="single" w:sz="4" w:space="0" w:color="auto"/>
              <w:left w:val="single" w:sz="4" w:space="0" w:color="auto"/>
              <w:bottom w:val="single" w:sz="4" w:space="0" w:color="auto"/>
              <w:right w:val="single" w:sz="4" w:space="0" w:color="auto"/>
            </w:tcBorders>
            <w:vAlign w:val="center"/>
          </w:tcPr>
          <w:p w14:paraId="7CB95A57"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0537</w:t>
            </w:r>
          </w:p>
        </w:tc>
        <w:tc>
          <w:tcPr>
            <w:tcW w:w="4252" w:type="dxa"/>
            <w:tcBorders>
              <w:top w:val="single" w:sz="4" w:space="0" w:color="auto"/>
              <w:left w:val="single" w:sz="4" w:space="0" w:color="auto"/>
              <w:bottom w:val="single" w:sz="4" w:space="0" w:color="auto"/>
              <w:right w:val="single" w:sz="4" w:space="0" w:color="auto"/>
            </w:tcBorders>
            <w:vAlign w:val="center"/>
          </w:tcPr>
          <w:p w14:paraId="6DCBBD61" w14:textId="77777777" w:rsidR="007861EC" w:rsidRDefault="007861EC" w:rsidP="00196130">
            <w:pPr>
              <w:rPr>
                <w:rFonts w:ascii="宋体" w:hAnsi="宋体"/>
                <w:color w:val="000000"/>
                <w:sz w:val="18"/>
                <w:szCs w:val="18"/>
              </w:rPr>
            </w:pPr>
            <w:r>
              <w:rPr>
                <w:rFonts w:ascii="宋体" w:hAnsi="宋体" w:hint="eastAsia"/>
                <w:color w:val="000000"/>
                <w:sz w:val="18"/>
                <w:szCs w:val="18"/>
              </w:rPr>
              <w:t>济宁银行</w:t>
            </w:r>
          </w:p>
        </w:tc>
        <w:tc>
          <w:tcPr>
            <w:tcW w:w="2617" w:type="dxa"/>
            <w:tcBorders>
              <w:top w:val="single" w:sz="4" w:space="0" w:color="auto"/>
              <w:left w:val="single" w:sz="4" w:space="0" w:color="auto"/>
              <w:bottom w:val="single" w:sz="4" w:space="0" w:color="auto"/>
              <w:right w:val="single" w:sz="4" w:space="0" w:color="auto"/>
            </w:tcBorders>
            <w:vAlign w:val="center"/>
          </w:tcPr>
          <w:p w14:paraId="3C2D2328" w14:textId="77777777" w:rsidR="007861EC" w:rsidRDefault="007861EC" w:rsidP="00196130">
            <w:pPr>
              <w:rPr>
                <w:rFonts w:ascii="宋体" w:hAnsi="宋体"/>
                <w:color w:val="000000"/>
                <w:sz w:val="18"/>
                <w:szCs w:val="18"/>
              </w:rPr>
            </w:pPr>
            <w:r>
              <w:rPr>
                <w:rFonts w:ascii="宋体" w:hAnsi="宋体" w:hint="eastAsia"/>
                <w:color w:val="000000"/>
                <w:sz w:val="18"/>
                <w:szCs w:val="18"/>
              </w:rPr>
              <w:t>0537</w:t>
            </w:r>
          </w:p>
        </w:tc>
      </w:tr>
    </w:tbl>
    <w:p w14:paraId="6AC412C5" w14:textId="77777777" w:rsidR="007861EC" w:rsidRDefault="007861EC" w:rsidP="007861EC">
      <w:pPr>
        <w:pStyle w:val="affffffe"/>
        <w:ind w:firstLine="420"/>
      </w:pPr>
    </w:p>
    <w:p w14:paraId="7F110054" w14:textId="77777777" w:rsidR="007861EC" w:rsidRDefault="007861EC" w:rsidP="002733B2">
      <w:pPr>
        <w:pStyle w:val="2"/>
      </w:pPr>
      <w:bookmarkStart w:id="219" w:name="_Toc517275802"/>
      <w:bookmarkStart w:id="220" w:name="_Toc12028134"/>
      <w:r>
        <w:rPr>
          <w:rFonts w:hint="eastAsia"/>
        </w:rPr>
        <w:t>行政区划</w:t>
      </w:r>
      <w:bookmarkEnd w:id="219"/>
      <w:bookmarkEnd w:id="220"/>
    </w:p>
    <w:p w14:paraId="4A46A4E1" w14:textId="77777777" w:rsidR="007861EC" w:rsidRDefault="007861EC" w:rsidP="007861EC">
      <w:r>
        <w:tab/>
      </w:r>
      <w:r>
        <w:rPr>
          <w:rFonts w:hint="eastAsia"/>
        </w:rPr>
        <w:t>详细见附件《行政区划代码表》</w:t>
      </w:r>
    </w:p>
    <w:p w14:paraId="13302A13" w14:textId="77777777" w:rsidR="007861EC" w:rsidRDefault="007861EC" w:rsidP="002733B2">
      <w:pPr>
        <w:pStyle w:val="2"/>
      </w:pPr>
      <w:bookmarkStart w:id="221" w:name="_Toc517275803"/>
      <w:bookmarkStart w:id="222" w:name="_Toc12028135"/>
      <w:r>
        <w:rPr>
          <w:rFonts w:hint="eastAsia"/>
        </w:rPr>
        <w:t>数据来源方式</w:t>
      </w:r>
      <w:bookmarkEnd w:id="221"/>
      <w:bookmarkEnd w:id="222"/>
    </w:p>
    <w:tbl>
      <w:tblPr>
        <w:tblW w:w="7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793"/>
        <w:gridCol w:w="3786"/>
      </w:tblGrid>
      <w:tr w:rsidR="007861EC" w14:paraId="13F402AB" w14:textId="77777777" w:rsidTr="00196130">
        <w:trPr>
          <w:trHeight w:val="340"/>
        </w:trPr>
        <w:tc>
          <w:tcPr>
            <w:tcW w:w="1060" w:type="dxa"/>
            <w:shd w:val="clear" w:color="auto" w:fill="DEEAF6" w:themeFill="accent1" w:themeFillTint="33"/>
            <w:vAlign w:val="center"/>
          </w:tcPr>
          <w:p w14:paraId="39CAE8AE"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w:t>
            </w:r>
          </w:p>
        </w:tc>
        <w:tc>
          <w:tcPr>
            <w:tcW w:w="2793" w:type="dxa"/>
            <w:shd w:val="clear" w:color="auto" w:fill="DEEAF6" w:themeFill="accent1" w:themeFillTint="33"/>
            <w:vAlign w:val="center"/>
          </w:tcPr>
          <w:p w14:paraId="384D2384"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值含义</w:t>
            </w:r>
          </w:p>
        </w:tc>
        <w:tc>
          <w:tcPr>
            <w:tcW w:w="3786" w:type="dxa"/>
            <w:shd w:val="clear" w:color="auto" w:fill="DEEAF6" w:themeFill="accent1" w:themeFillTint="33"/>
            <w:vAlign w:val="center"/>
          </w:tcPr>
          <w:p w14:paraId="025863A9" w14:textId="77777777" w:rsidR="007861EC" w:rsidRDefault="007861EC" w:rsidP="00196130">
            <w:pPr>
              <w:jc w:val="center"/>
              <w:rPr>
                <w:rFonts w:ascii="宋体" w:hAnsi="宋体"/>
                <w:b/>
                <w:bCs/>
                <w:color w:val="000000"/>
                <w:sz w:val="20"/>
                <w:szCs w:val="20"/>
              </w:rPr>
            </w:pPr>
            <w:r>
              <w:rPr>
                <w:rFonts w:ascii="宋体" w:hAnsi="宋体" w:hint="eastAsia"/>
                <w:b/>
                <w:bCs/>
                <w:color w:val="000000"/>
                <w:sz w:val="20"/>
                <w:szCs w:val="20"/>
              </w:rPr>
              <w:t>说明</w:t>
            </w:r>
          </w:p>
        </w:tc>
      </w:tr>
      <w:tr w:rsidR="007861EC" w14:paraId="0FB21EE2" w14:textId="77777777" w:rsidTr="00196130">
        <w:trPr>
          <w:trHeight w:val="340"/>
        </w:trPr>
        <w:tc>
          <w:tcPr>
            <w:tcW w:w="1060" w:type="dxa"/>
            <w:shd w:val="clear" w:color="auto" w:fill="auto"/>
          </w:tcPr>
          <w:p w14:paraId="13171D6A" w14:textId="77777777" w:rsidR="007861EC" w:rsidRDefault="007861EC" w:rsidP="00196130">
            <w:pPr>
              <w:jc w:val="center"/>
              <w:rPr>
                <w:rFonts w:ascii="宋体" w:hAnsi="宋体"/>
                <w:color w:val="000000"/>
                <w:sz w:val="18"/>
                <w:szCs w:val="18"/>
              </w:rPr>
            </w:pPr>
            <w:r>
              <w:rPr>
                <w:rFonts w:ascii="宋体" w:hAnsi="宋体"/>
                <w:color w:val="000000"/>
                <w:sz w:val="18"/>
                <w:szCs w:val="18"/>
              </w:rPr>
              <w:t>0</w:t>
            </w:r>
          </w:p>
        </w:tc>
        <w:tc>
          <w:tcPr>
            <w:tcW w:w="2793" w:type="dxa"/>
            <w:shd w:val="clear" w:color="auto" w:fill="auto"/>
          </w:tcPr>
          <w:p w14:paraId="78D013F7" w14:textId="77777777" w:rsidR="007861EC" w:rsidRDefault="007861EC" w:rsidP="00196130">
            <w:pPr>
              <w:rPr>
                <w:rFonts w:ascii="宋体" w:hAnsi="宋体"/>
                <w:color w:val="000000"/>
                <w:sz w:val="18"/>
                <w:szCs w:val="18"/>
              </w:rPr>
            </w:pPr>
            <w:r>
              <w:rPr>
                <w:rFonts w:ascii="宋体" w:hAnsi="宋体" w:hint="eastAsia"/>
                <w:color w:val="000000"/>
                <w:sz w:val="18"/>
                <w:szCs w:val="18"/>
              </w:rPr>
              <w:t>医疗卫生机构</w:t>
            </w:r>
          </w:p>
        </w:tc>
        <w:tc>
          <w:tcPr>
            <w:tcW w:w="3786" w:type="dxa"/>
            <w:shd w:val="clear" w:color="auto" w:fill="auto"/>
            <w:vAlign w:val="center"/>
          </w:tcPr>
          <w:p w14:paraId="619AEE3A" w14:textId="77777777" w:rsidR="007861EC" w:rsidRDefault="007861EC" w:rsidP="00196130">
            <w:pPr>
              <w:rPr>
                <w:rFonts w:ascii="宋体" w:hAnsi="宋体"/>
                <w:color w:val="000000"/>
                <w:sz w:val="18"/>
                <w:szCs w:val="18"/>
              </w:rPr>
            </w:pPr>
          </w:p>
        </w:tc>
      </w:tr>
      <w:tr w:rsidR="007861EC" w14:paraId="53F54F85" w14:textId="77777777" w:rsidTr="00196130">
        <w:trPr>
          <w:trHeight w:val="340"/>
        </w:trPr>
        <w:tc>
          <w:tcPr>
            <w:tcW w:w="1060" w:type="dxa"/>
            <w:shd w:val="clear" w:color="auto" w:fill="auto"/>
          </w:tcPr>
          <w:p w14:paraId="3F578896" w14:textId="77777777" w:rsidR="007861EC" w:rsidRDefault="007861EC" w:rsidP="00196130">
            <w:pPr>
              <w:jc w:val="center"/>
              <w:rPr>
                <w:rFonts w:ascii="宋体" w:hAnsi="宋体"/>
                <w:color w:val="000000"/>
                <w:sz w:val="18"/>
                <w:szCs w:val="18"/>
              </w:rPr>
            </w:pPr>
            <w:r>
              <w:rPr>
                <w:rFonts w:ascii="宋体" w:hAnsi="宋体"/>
                <w:color w:val="000000"/>
                <w:sz w:val="18"/>
                <w:szCs w:val="18"/>
              </w:rPr>
              <w:t>1</w:t>
            </w:r>
          </w:p>
        </w:tc>
        <w:tc>
          <w:tcPr>
            <w:tcW w:w="2793" w:type="dxa"/>
            <w:shd w:val="clear" w:color="auto" w:fill="auto"/>
          </w:tcPr>
          <w:p w14:paraId="1C1FBD15" w14:textId="77777777" w:rsidR="007861EC" w:rsidRDefault="007861EC" w:rsidP="00196130">
            <w:pPr>
              <w:rPr>
                <w:rFonts w:ascii="宋体" w:hAnsi="宋体"/>
                <w:color w:val="000000"/>
                <w:sz w:val="18"/>
                <w:szCs w:val="18"/>
              </w:rPr>
            </w:pPr>
            <w:r>
              <w:rPr>
                <w:rFonts w:ascii="宋体" w:hAnsi="宋体" w:hint="eastAsia"/>
                <w:color w:val="000000"/>
                <w:sz w:val="18"/>
                <w:szCs w:val="18"/>
              </w:rPr>
              <w:t>支付宝小程序</w:t>
            </w:r>
          </w:p>
        </w:tc>
        <w:tc>
          <w:tcPr>
            <w:tcW w:w="3786" w:type="dxa"/>
            <w:shd w:val="clear" w:color="auto" w:fill="auto"/>
            <w:vAlign w:val="center"/>
          </w:tcPr>
          <w:p w14:paraId="08A59943" w14:textId="77777777" w:rsidR="007861EC" w:rsidRDefault="007861EC" w:rsidP="00196130">
            <w:pPr>
              <w:rPr>
                <w:rFonts w:ascii="宋体" w:hAnsi="宋体"/>
                <w:color w:val="000000"/>
                <w:sz w:val="18"/>
                <w:szCs w:val="18"/>
              </w:rPr>
            </w:pPr>
          </w:p>
        </w:tc>
      </w:tr>
      <w:tr w:rsidR="007861EC" w14:paraId="16E9FE18" w14:textId="77777777" w:rsidTr="00196130">
        <w:trPr>
          <w:trHeight w:val="340"/>
        </w:trPr>
        <w:tc>
          <w:tcPr>
            <w:tcW w:w="1060" w:type="dxa"/>
            <w:shd w:val="clear" w:color="auto" w:fill="auto"/>
          </w:tcPr>
          <w:p w14:paraId="04F8734B"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2</w:t>
            </w:r>
          </w:p>
        </w:tc>
        <w:tc>
          <w:tcPr>
            <w:tcW w:w="2793" w:type="dxa"/>
            <w:shd w:val="clear" w:color="auto" w:fill="auto"/>
          </w:tcPr>
          <w:p w14:paraId="4A6BACC8" w14:textId="77777777" w:rsidR="007861EC" w:rsidRDefault="007861EC" w:rsidP="00196130">
            <w:pPr>
              <w:rPr>
                <w:rFonts w:ascii="宋体" w:hAnsi="宋体"/>
                <w:color w:val="000000"/>
                <w:sz w:val="18"/>
                <w:szCs w:val="18"/>
              </w:rPr>
            </w:pPr>
            <w:r>
              <w:rPr>
                <w:rFonts w:ascii="宋体" w:hAnsi="宋体" w:hint="eastAsia"/>
                <w:color w:val="000000"/>
                <w:sz w:val="18"/>
                <w:szCs w:val="18"/>
              </w:rPr>
              <w:t>地市健康卡平台</w:t>
            </w:r>
          </w:p>
        </w:tc>
        <w:tc>
          <w:tcPr>
            <w:tcW w:w="3786" w:type="dxa"/>
            <w:shd w:val="clear" w:color="auto" w:fill="auto"/>
            <w:vAlign w:val="center"/>
          </w:tcPr>
          <w:p w14:paraId="1FD058C3" w14:textId="77777777" w:rsidR="007861EC" w:rsidRDefault="007861EC" w:rsidP="00196130">
            <w:pPr>
              <w:rPr>
                <w:rFonts w:ascii="宋体" w:hAnsi="宋体"/>
                <w:color w:val="000000"/>
                <w:sz w:val="18"/>
                <w:szCs w:val="18"/>
              </w:rPr>
            </w:pPr>
          </w:p>
        </w:tc>
      </w:tr>
      <w:tr w:rsidR="007861EC" w14:paraId="22E5B2C3" w14:textId="77777777" w:rsidTr="00196130">
        <w:trPr>
          <w:trHeight w:val="340"/>
        </w:trPr>
        <w:tc>
          <w:tcPr>
            <w:tcW w:w="1060" w:type="dxa"/>
            <w:shd w:val="clear" w:color="auto" w:fill="auto"/>
          </w:tcPr>
          <w:p w14:paraId="29C59C9C" w14:textId="77777777" w:rsidR="007861EC" w:rsidRDefault="007861EC" w:rsidP="00196130">
            <w:pPr>
              <w:jc w:val="center"/>
              <w:rPr>
                <w:rFonts w:ascii="宋体" w:hAnsi="宋体"/>
                <w:color w:val="000000"/>
                <w:sz w:val="18"/>
                <w:szCs w:val="18"/>
              </w:rPr>
            </w:pPr>
            <w:r>
              <w:rPr>
                <w:rFonts w:ascii="宋体" w:hAnsi="宋体" w:hint="eastAsia"/>
                <w:color w:val="000000"/>
                <w:sz w:val="18"/>
                <w:szCs w:val="18"/>
              </w:rPr>
              <w:t>3</w:t>
            </w:r>
          </w:p>
        </w:tc>
        <w:tc>
          <w:tcPr>
            <w:tcW w:w="2793" w:type="dxa"/>
            <w:shd w:val="clear" w:color="auto" w:fill="auto"/>
          </w:tcPr>
          <w:p w14:paraId="1D15E7DD" w14:textId="77777777" w:rsidR="007861EC" w:rsidRDefault="007861EC" w:rsidP="00196130">
            <w:pPr>
              <w:rPr>
                <w:rFonts w:ascii="宋体" w:hAnsi="宋体"/>
                <w:color w:val="000000"/>
                <w:sz w:val="18"/>
                <w:szCs w:val="18"/>
              </w:rPr>
            </w:pPr>
            <w:r>
              <w:rPr>
                <w:rFonts w:ascii="宋体" w:hAnsi="宋体" w:hint="eastAsia"/>
                <w:color w:val="000000"/>
                <w:sz w:val="18"/>
                <w:szCs w:val="18"/>
              </w:rPr>
              <w:t>其他第三方App</w:t>
            </w:r>
          </w:p>
        </w:tc>
        <w:tc>
          <w:tcPr>
            <w:tcW w:w="3786" w:type="dxa"/>
            <w:shd w:val="clear" w:color="auto" w:fill="auto"/>
            <w:vAlign w:val="center"/>
          </w:tcPr>
          <w:p w14:paraId="6C6CBEEE" w14:textId="77777777" w:rsidR="007861EC" w:rsidRDefault="007861EC" w:rsidP="00196130">
            <w:pPr>
              <w:rPr>
                <w:rFonts w:ascii="宋体" w:hAnsi="宋体"/>
                <w:color w:val="000000"/>
                <w:sz w:val="18"/>
                <w:szCs w:val="18"/>
              </w:rPr>
            </w:pPr>
            <w:r>
              <w:rPr>
                <w:rFonts w:ascii="宋体" w:hAnsi="宋体" w:hint="eastAsia"/>
                <w:color w:val="000000"/>
                <w:sz w:val="18"/>
                <w:szCs w:val="18"/>
              </w:rPr>
              <w:t>包括医疗卫生机构发布的App</w:t>
            </w:r>
          </w:p>
        </w:tc>
      </w:tr>
    </w:tbl>
    <w:p w14:paraId="21830FE9" w14:textId="3C060EF3" w:rsidR="00EB1710" w:rsidRPr="007861EC" w:rsidRDefault="00EB1710" w:rsidP="005526CB">
      <w:pPr>
        <w:pStyle w:val="afff6"/>
      </w:pPr>
    </w:p>
    <w:p w14:paraId="29E7902C" w14:textId="22B887B6" w:rsidR="005439F5" w:rsidRPr="00F06CAA" w:rsidRDefault="005439F5" w:rsidP="006A722F">
      <w:pPr>
        <w:pStyle w:val="1"/>
      </w:pPr>
      <w:bookmarkStart w:id="223" w:name="_Toc12028136"/>
      <w:r w:rsidRPr="00F06CAA">
        <w:rPr>
          <w:rFonts w:hint="eastAsia"/>
        </w:rPr>
        <w:lastRenderedPageBreak/>
        <w:t>状态码列表</w:t>
      </w:r>
      <w:bookmarkEnd w:id="223"/>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4536"/>
      </w:tblGrid>
      <w:tr w:rsidR="005439F5" w:rsidRPr="00F06CAA" w14:paraId="77E95EEF" w14:textId="77777777" w:rsidTr="005439F5">
        <w:trPr>
          <w:trHeight w:val="340"/>
        </w:trPr>
        <w:tc>
          <w:tcPr>
            <w:tcW w:w="3114" w:type="dxa"/>
            <w:shd w:val="clear" w:color="auto" w:fill="DEEAF6" w:themeFill="accent1" w:themeFillTint="33"/>
            <w:vAlign w:val="center"/>
          </w:tcPr>
          <w:p w14:paraId="3392B191" w14:textId="77777777" w:rsidR="005439F5" w:rsidRPr="00F06CAA" w:rsidRDefault="005439F5" w:rsidP="005439F5">
            <w:pPr>
              <w:jc w:val="center"/>
              <w:rPr>
                <w:rFonts w:ascii="宋体" w:hAnsi="宋体"/>
                <w:b/>
                <w:bCs/>
                <w:color w:val="FF0000"/>
                <w:sz w:val="20"/>
                <w:szCs w:val="20"/>
              </w:rPr>
            </w:pPr>
            <w:r w:rsidRPr="00F06CAA">
              <w:rPr>
                <w:rFonts w:ascii="宋体" w:hAnsi="宋体" w:hint="eastAsia"/>
                <w:b/>
                <w:bCs/>
                <w:color w:val="FF0000"/>
                <w:sz w:val="20"/>
                <w:szCs w:val="20"/>
              </w:rPr>
              <w:t>值</w:t>
            </w:r>
          </w:p>
        </w:tc>
        <w:tc>
          <w:tcPr>
            <w:tcW w:w="4536" w:type="dxa"/>
            <w:shd w:val="clear" w:color="auto" w:fill="DEEAF6" w:themeFill="accent1" w:themeFillTint="33"/>
            <w:vAlign w:val="center"/>
          </w:tcPr>
          <w:p w14:paraId="709DFC6A" w14:textId="77777777" w:rsidR="005439F5" w:rsidRPr="00F06CAA" w:rsidRDefault="005439F5" w:rsidP="005439F5">
            <w:pPr>
              <w:jc w:val="center"/>
              <w:rPr>
                <w:rFonts w:ascii="宋体" w:hAnsi="宋体"/>
                <w:b/>
                <w:bCs/>
                <w:color w:val="FF0000"/>
                <w:sz w:val="20"/>
                <w:szCs w:val="20"/>
              </w:rPr>
            </w:pPr>
            <w:r w:rsidRPr="00F06CAA">
              <w:rPr>
                <w:rFonts w:ascii="宋体" w:hAnsi="宋体" w:hint="eastAsia"/>
                <w:b/>
                <w:bCs/>
                <w:color w:val="FF0000"/>
                <w:sz w:val="20"/>
                <w:szCs w:val="20"/>
              </w:rPr>
              <w:t>说明</w:t>
            </w:r>
          </w:p>
        </w:tc>
      </w:tr>
      <w:tr w:rsidR="005439F5" w:rsidRPr="00F06CAA" w14:paraId="732AB64D" w14:textId="77777777" w:rsidTr="005439F5">
        <w:trPr>
          <w:trHeight w:val="340"/>
        </w:trPr>
        <w:tc>
          <w:tcPr>
            <w:tcW w:w="3114" w:type="dxa"/>
            <w:shd w:val="clear" w:color="auto" w:fill="auto"/>
          </w:tcPr>
          <w:p w14:paraId="4EEBF920" w14:textId="5EFA7AD6" w:rsidR="005439F5" w:rsidRPr="00F06CAA" w:rsidRDefault="00F06CAA" w:rsidP="007A361E">
            <w:pPr>
              <w:jc w:val="center"/>
              <w:rPr>
                <w:rFonts w:ascii="宋体" w:hAnsi="宋体"/>
                <w:color w:val="FF0000"/>
                <w:sz w:val="18"/>
                <w:szCs w:val="18"/>
              </w:rPr>
            </w:pPr>
            <w:r w:rsidRPr="00F06CAA">
              <w:rPr>
                <w:rFonts w:ascii="宋体" w:hAnsi="宋体"/>
                <w:color w:val="FF0000"/>
                <w:sz w:val="18"/>
                <w:szCs w:val="18"/>
              </w:rPr>
              <w:t>-13</w:t>
            </w:r>
          </w:p>
        </w:tc>
        <w:tc>
          <w:tcPr>
            <w:tcW w:w="4536" w:type="dxa"/>
            <w:shd w:val="clear" w:color="auto" w:fill="auto"/>
            <w:vAlign w:val="center"/>
          </w:tcPr>
          <w:p w14:paraId="0369212F" w14:textId="0D56BFDD"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拒绝访问</w:t>
            </w:r>
          </w:p>
        </w:tc>
      </w:tr>
      <w:tr w:rsidR="005439F5" w:rsidRPr="00F06CAA" w14:paraId="77D243FA" w14:textId="77777777" w:rsidTr="005439F5">
        <w:trPr>
          <w:trHeight w:val="340"/>
        </w:trPr>
        <w:tc>
          <w:tcPr>
            <w:tcW w:w="3114" w:type="dxa"/>
            <w:shd w:val="clear" w:color="auto" w:fill="auto"/>
          </w:tcPr>
          <w:p w14:paraId="48A0AAF2" w14:textId="2A99A62B"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-12</w:t>
            </w:r>
          </w:p>
        </w:tc>
        <w:tc>
          <w:tcPr>
            <w:tcW w:w="4536" w:type="dxa"/>
            <w:shd w:val="clear" w:color="auto" w:fill="auto"/>
            <w:vAlign w:val="center"/>
          </w:tcPr>
          <w:p w14:paraId="42E21F29" w14:textId="7C3AA1D8"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客户端应重新请求</w:t>
            </w:r>
          </w:p>
        </w:tc>
      </w:tr>
      <w:tr w:rsidR="005439F5" w:rsidRPr="00F06CAA" w14:paraId="07C7DA41" w14:textId="77777777" w:rsidTr="005439F5">
        <w:trPr>
          <w:trHeight w:val="340"/>
        </w:trPr>
        <w:tc>
          <w:tcPr>
            <w:tcW w:w="3114" w:type="dxa"/>
            <w:shd w:val="clear" w:color="auto" w:fill="auto"/>
          </w:tcPr>
          <w:p w14:paraId="5886D716" w14:textId="2F34EEDE"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-11</w:t>
            </w:r>
          </w:p>
        </w:tc>
        <w:tc>
          <w:tcPr>
            <w:tcW w:w="4536" w:type="dxa"/>
            <w:shd w:val="clear" w:color="auto" w:fill="auto"/>
            <w:vAlign w:val="center"/>
          </w:tcPr>
          <w:p w14:paraId="5188CA5B" w14:textId="6CCC609B"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客户端应中止请求</w:t>
            </w:r>
          </w:p>
        </w:tc>
      </w:tr>
      <w:tr w:rsidR="005439F5" w:rsidRPr="00F06CAA" w14:paraId="29FBA998" w14:textId="77777777" w:rsidTr="005439F5">
        <w:trPr>
          <w:trHeight w:val="340"/>
        </w:trPr>
        <w:tc>
          <w:tcPr>
            <w:tcW w:w="3114" w:type="dxa"/>
            <w:shd w:val="clear" w:color="auto" w:fill="auto"/>
          </w:tcPr>
          <w:p w14:paraId="190CB73F" w14:textId="5889DFEC"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-10</w:t>
            </w:r>
          </w:p>
        </w:tc>
        <w:tc>
          <w:tcPr>
            <w:tcW w:w="4536" w:type="dxa"/>
            <w:shd w:val="clear" w:color="auto" w:fill="auto"/>
            <w:vAlign w:val="center"/>
          </w:tcPr>
          <w:p w14:paraId="564ED985" w14:textId="63A07413"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系统未就绪</w:t>
            </w:r>
          </w:p>
        </w:tc>
      </w:tr>
      <w:tr w:rsidR="005439F5" w:rsidRPr="00F06CAA" w14:paraId="0037C0A2" w14:textId="77777777" w:rsidTr="005439F5">
        <w:trPr>
          <w:trHeight w:val="340"/>
        </w:trPr>
        <w:tc>
          <w:tcPr>
            <w:tcW w:w="3114" w:type="dxa"/>
            <w:shd w:val="clear" w:color="auto" w:fill="auto"/>
          </w:tcPr>
          <w:p w14:paraId="73EC018C" w14:textId="5288CD03"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-5</w:t>
            </w:r>
          </w:p>
        </w:tc>
        <w:tc>
          <w:tcPr>
            <w:tcW w:w="4536" w:type="dxa"/>
            <w:shd w:val="clear" w:color="auto" w:fill="auto"/>
            <w:vAlign w:val="center"/>
          </w:tcPr>
          <w:p w14:paraId="40044E2C" w14:textId="22774E9B"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网络错误</w:t>
            </w:r>
          </w:p>
        </w:tc>
      </w:tr>
      <w:tr w:rsidR="005439F5" w:rsidRPr="00F06CAA" w14:paraId="45ABF5B7" w14:textId="77777777" w:rsidTr="005439F5">
        <w:trPr>
          <w:trHeight w:val="340"/>
        </w:trPr>
        <w:tc>
          <w:tcPr>
            <w:tcW w:w="3114" w:type="dxa"/>
            <w:shd w:val="clear" w:color="auto" w:fill="auto"/>
          </w:tcPr>
          <w:p w14:paraId="75E5C7BD" w14:textId="5262377F"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-4</w:t>
            </w:r>
          </w:p>
        </w:tc>
        <w:tc>
          <w:tcPr>
            <w:tcW w:w="4536" w:type="dxa"/>
            <w:shd w:val="clear" w:color="auto" w:fill="auto"/>
            <w:vAlign w:val="center"/>
          </w:tcPr>
          <w:p w14:paraId="0B2C830B" w14:textId="55815790"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本地错误</w:t>
            </w:r>
          </w:p>
        </w:tc>
      </w:tr>
      <w:tr w:rsidR="005439F5" w:rsidRPr="00F06CAA" w14:paraId="4D00643B" w14:textId="77777777" w:rsidTr="005439F5">
        <w:trPr>
          <w:trHeight w:val="340"/>
        </w:trPr>
        <w:tc>
          <w:tcPr>
            <w:tcW w:w="3114" w:type="dxa"/>
            <w:shd w:val="clear" w:color="auto" w:fill="auto"/>
          </w:tcPr>
          <w:p w14:paraId="70FE5A93" w14:textId="6E7D369E"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-3</w:t>
            </w:r>
          </w:p>
        </w:tc>
        <w:tc>
          <w:tcPr>
            <w:tcW w:w="4536" w:type="dxa"/>
            <w:shd w:val="clear" w:color="auto" w:fill="auto"/>
            <w:vAlign w:val="center"/>
          </w:tcPr>
          <w:p w14:paraId="68E5A539" w14:textId="6B4511E5"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远端错误</w:t>
            </w:r>
          </w:p>
        </w:tc>
      </w:tr>
      <w:tr w:rsidR="005439F5" w:rsidRPr="00F06CAA" w14:paraId="32D5AF14" w14:textId="77777777" w:rsidTr="005439F5">
        <w:trPr>
          <w:trHeight w:val="340"/>
        </w:trPr>
        <w:tc>
          <w:tcPr>
            <w:tcW w:w="3114" w:type="dxa"/>
            <w:shd w:val="clear" w:color="auto" w:fill="auto"/>
          </w:tcPr>
          <w:p w14:paraId="2312142F" w14:textId="5F923B52"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-2</w:t>
            </w:r>
          </w:p>
        </w:tc>
        <w:tc>
          <w:tcPr>
            <w:tcW w:w="4536" w:type="dxa"/>
            <w:shd w:val="clear" w:color="auto" w:fill="auto"/>
            <w:vAlign w:val="center"/>
          </w:tcPr>
          <w:p w14:paraId="079D265F" w14:textId="696879F1"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逻辑错误</w:t>
            </w:r>
          </w:p>
        </w:tc>
      </w:tr>
      <w:tr w:rsidR="005439F5" w:rsidRPr="00F06CAA" w14:paraId="33FC4131" w14:textId="77777777" w:rsidTr="005439F5">
        <w:trPr>
          <w:trHeight w:val="340"/>
        </w:trPr>
        <w:tc>
          <w:tcPr>
            <w:tcW w:w="3114" w:type="dxa"/>
            <w:shd w:val="clear" w:color="auto" w:fill="auto"/>
          </w:tcPr>
          <w:p w14:paraId="4AAA5E51" w14:textId="354D7FD7"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-1</w:t>
            </w:r>
          </w:p>
        </w:tc>
        <w:tc>
          <w:tcPr>
            <w:tcW w:w="4536" w:type="dxa"/>
            <w:shd w:val="clear" w:color="auto" w:fill="auto"/>
            <w:vAlign w:val="center"/>
          </w:tcPr>
          <w:p w14:paraId="04F13148" w14:textId="0A181A4A"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发生异常</w:t>
            </w:r>
          </w:p>
        </w:tc>
      </w:tr>
      <w:tr w:rsidR="005439F5" w:rsidRPr="00F06CAA" w14:paraId="618DBD0A" w14:textId="77777777" w:rsidTr="005439F5">
        <w:trPr>
          <w:trHeight w:val="340"/>
        </w:trPr>
        <w:tc>
          <w:tcPr>
            <w:tcW w:w="3114" w:type="dxa"/>
            <w:shd w:val="clear" w:color="auto" w:fill="auto"/>
          </w:tcPr>
          <w:p w14:paraId="0E3F2BA3" w14:textId="792E2056"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0</w:t>
            </w:r>
          </w:p>
        </w:tc>
        <w:tc>
          <w:tcPr>
            <w:tcW w:w="4536" w:type="dxa"/>
            <w:shd w:val="clear" w:color="auto" w:fill="auto"/>
            <w:vAlign w:val="center"/>
          </w:tcPr>
          <w:p w14:paraId="2879BE7E" w14:textId="0CED279C"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成功</w:t>
            </w:r>
          </w:p>
        </w:tc>
      </w:tr>
      <w:tr w:rsidR="005439F5" w:rsidRPr="00F06CAA" w14:paraId="246C8F4D" w14:textId="77777777" w:rsidTr="005439F5">
        <w:trPr>
          <w:trHeight w:val="340"/>
        </w:trPr>
        <w:tc>
          <w:tcPr>
            <w:tcW w:w="3114" w:type="dxa"/>
            <w:shd w:val="clear" w:color="auto" w:fill="auto"/>
          </w:tcPr>
          <w:p w14:paraId="159A1D99" w14:textId="3DF00C83"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404</w:t>
            </w:r>
          </w:p>
        </w:tc>
        <w:tc>
          <w:tcPr>
            <w:tcW w:w="4536" w:type="dxa"/>
            <w:shd w:val="clear" w:color="auto" w:fill="auto"/>
            <w:vAlign w:val="center"/>
          </w:tcPr>
          <w:p w14:paraId="546E3ED0" w14:textId="422F0C5B"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方法不存在</w:t>
            </w:r>
          </w:p>
        </w:tc>
      </w:tr>
      <w:tr w:rsidR="005439F5" w:rsidRPr="00F06CAA" w14:paraId="3E99B73B" w14:textId="77777777" w:rsidTr="005439F5">
        <w:trPr>
          <w:trHeight w:val="340"/>
        </w:trPr>
        <w:tc>
          <w:tcPr>
            <w:tcW w:w="3114" w:type="dxa"/>
            <w:shd w:val="clear" w:color="auto" w:fill="auto"/>
          </w:tcPr>
          <w:p w14:paraId="73C2395D" w14:textId="38B790FA"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503</w:t>
            </w:r>
          </w:p>
        </w:tc>
        <w:tc>
          <w:tcPr>
            <w:tcW w:w="4536" w:type="dxa"/>
            <w:shd w:val="clear" w:color="auto" w:fill="auto"/>
            <w:vAlign w:val="center"/>
          </w:tcPr>
          <w:p w14:paraId="7D1F8E0E" w14:textId="51B48F09"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服务不可用</w:t>
            </w:r>
          </w:p>
        </w:tc>
      </w:tr>
      <w:tr w:rsidR="005439F5" w:rsidRPr="00F06CAA" w14:paraId="5DFD176E" w14:textId="77777777" w:rsidTr="005439F5">
        <w:trPr>
          <w:trHeight w:val="340"/>
        </w:trPr>
        <w:tc>
          <w:tcPr>
            <w:tcW w:w="3114" w:type="dxa"/>
            <w:shd w:val="clear" w:color="auto" w:fill="auto"/>
          </w:tcPr>
          <w:p w14:paraId="2A172DEC" w14:textId="20D09C02"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40001</w:t>
            </w:r>
          </w:p>
        </w:tc>
        <w:tc>
          <w:tcPr>
            <w:tcW w:w="4536" w:type="dxa"/>
            <w:shd w:val="clear" w:color="auto" w:fill="auto"/>
            <w:vAlign w:val="center"/>
          </w:tcPr>
          <w:p w14:paraId="56498841" w14:textId="32E755B5"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未知的Token</w:t>
            </w:r>
          </w:p>
        </w:tc>
      </w:tr>
      <w:tr w:rsidR="005439F5" w:rsidRPr="00F06CAA" w14:paraId="6FB119C0" w14:textId="77777777" w:rsidTr="005439F5">
        <w:trPr>
          <w:trHeight w:val="340"/>
        </w:trPr>
        <w:tc>
          <w:tcPr>
            <w:tcW w:w="3114" w:type="dxa"/>
            <w:shd w:val="clear" w:color="auto" w:fill="auto"/>
          </w:tcPr>
          <w:p w14:paraId="5178AD6D" w14:textId="1CAEBCFC"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40421</w:t>
            </w:r>
          </w:p>
        </w:tc>
        <w:tc>
          <w:tcPr>
            <w:tcW w:w="4536" w:type="dxa"/>
            <w:shd w:val="clear" w:color="auto" w:fill="auto"/>
            <w:vAlign w:val="center"/>
          </w:tcPr>
          <w:p w14:paraId="1DA21FF7" w14:textId="02A27576"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未知的用户</w:t>
            </w:r>
          </w:p>
        </w:tc>
      </w:tr>
      <w:tr w:rsidR="005439F5" w:rsidRPr="00F06CAA" w14:paraId="6A4D4BF1" w14:textId="77777777" w:rsidTr="005439F5">
        <w:trPr>
          <w:trHeight w:val="340"/>
        </w:trPr>
        <w:tc>
          <w:tcPr>
            <w:tcW w:w="3114" w:type="dxa"/>
            <w:shd w:val="clear" w:color="auto" w:fill="auto"/>
          </w:tcPr>
          <w:p w14:paraId="7835BE7A" w14:textId="0F06BA08"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40022</w:t>
            </w:r>
          </w:p>
        </w:tc>
        <w:tc>
          <w:tcPr>
            <w:tcW w:w="4536" w:type="dxa"/>
            <w:shd w:val="clear" w:color="auto" w:fill="auto"/>
            <w:vAlign w:val="center"/>
          </w:tcPr>
          <w:p w14:paraId="40D94588" w14:textId="4D36529E"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未知的设备识别码</w:t>
            </w:r>
          </w:p>
        </w:tc>
      </w:tr>
      <w:tr w:rsidR="005439F5" w:rsidRPr="00F06CAA" w14:paraId="0BFCB006" w14:textId="77777777" w:rsidTr="005439F5">
        <w:trPr>
          <w:trHeight w:val="340"/>
        </w:trPr>
        <w:tc>
          <w:tcPr>
            <w:tcW w:w="3114" w:type="dxa"/>
            <w:shd w:val="clear" w:color="auto" w:fill="auto"/>
          </w:tcPr>
          <w:p w14:paraId="32675F14" w14:textId="065D5366"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40036</w:t>
            </w:r>
          </w:p>
        </w:tc>
        <w:tc>
          <w:tcPr>
            <w:tcW w:w="4536" w:type="dxa"/>
            <w:shd w:val="clear" w:color="auto" w:fill="auto"/>
            <w:vAlign w:val="center"/>
          </w:tcPr>
          <w:p w14:paraId="42B745C7" w14:textId="05AB7E2B"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令牌过期</w:t>
            </w:r>
          </w:p>
        </w:tc>
      </w:tr>
      <w:tr w:rsidR="005439F5" w:rsidRPr="00F06CAA" w14:paraId="3FBAA9EE" w14:textId="77777777" w:rsidTr="005439F5">
        <w:trPr>
          <w:trHeight w:val="340"/>
        </w:trPr>
        <w:tc>
          <w:tcPr>
            <w:tcW w:w="3114" w:type="dxa"/>
            <w:shd w:val="clear" w:color="auto" w:fill="auto"/>
          </w:tcPr>
          <w:p w14:paraId="77F989A7" w14:textId="3B6F0B81"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40081</w:t>
            </w:r>
          </w:p>
        </w:tc>
        <w:tc>
          <w:tcPr>
            <w:tcW w:w="4536" w:type="dxa"/>
            <w:shd w:val="clear" w:color="auto" w:fill="auto"/>
            <w:vAlign w:val="center"/>
          </w:tcPr>
          <w:p w14:paraId="3B22C3B4" w14:textId="6FA15066"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未知的AccessToken</w:t>
            </w:r>
          </w:p>
        </w:tc>
      </w:tr>
      <w:tr w:rsidR="005439F5" w:rsidRPr="00F06CAA" w14:paraId="6F406604" w14:textId="77777777" w:rsidTr="005439F5">
        <w:trPr>
          <w:trHeight w:val="340"/>
        </w:trPr>
        <w:tc>
          <w:tcPr>
            <w:tcW w:w="3114" w:type="dxa"/>
            <w:shd w:val="clear" w:color="auto" w:fill="auto"/>
          </w:tcPr>
          <w:p w14:paraId="7715EB9F" w14:textId="08BACC43"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40082</w:t>
            </w:r>
          </w:p>
        </w:tc>
        <w:tc>
          <w:tcPr>
            <w:tcW w:w="4536" w:type="dxa"/>
            <w:shd w:val="clear" w:color="auto" w:fill="auto"/>
            <w:vAlign w:val="center"/>
          </w:tcPr>
          <w:p w14:paraId="1EFD1CA3" w14:textId="6EC325EA"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未知的ServiceKey</w:t>
            </w:r>
          </w:p>
        </w:tc>
      </w:tr>
      <w:tr w:rsidR="005439F5" w:rsidRPr="00F06CAA" w14:paraId="0951DD86" w14:textId="77777777" w:rsidTr="005439F5">
        <w:trPr>
          <w:trHeight w:val="340"/>
        </w:trPr>
        <w:tc>
          <w:tcPr>
            <w:tcW w:w="3114" w:type="dxa"/>
            <w:shd w:val="clear" w:color="auto" w:fill="auto"/>
          </w:tcPr>
          <w:p w14:paraId="19AA7D13" w14:textId="2E42AF3E"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40083</w:t>
            </w:r>
          </w:p>
        </w:tc>
        <w:tc>
          <w:tcPr>
            <w:tcW w:w="4536" w:type="dxa"/>
            <w:shd w:val="clear" w:color="auto" w:fill="auto"/>
            <w:vAlign w:val="center"/>
          </w:tcPr>
          <w:p w14:paraId="3C8D06FD" w14:textId="45D8E68D"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未知的RefreshToken</w:t>
            </w:r>
          </w:p>
        </w:tc>
      </w:tr>
      <w:tr w:rsidR="005439F5" w:rsidRPr="00F06CAA" w14:paraId="50685D9A" w14:textId="77777777" w:rsidTr="005439F5">
        <w:trPr>
          <w:trHeight w:val="340"/>
        </w:trPr>
        <w:tc>
          <w:tcPr>
            <w:tcW w:w="3114" w:type="dxa"/>
            <w:shd w:val="clear" w:color="auto" w:fill="auto"/>
          </w:tcPr>
          <w:p w14:paraId="24AC0758" w14:textId="4F49B231" w:rsidR="005439F5" w:rsidRPr="00F06CAA" w:rsidRDefault="00F06CAA" w:rsidP="005439F5">
            <w:pPr>
              <w:jc w:val="center"/>
              <w:rPr>
                <w:rFonts w:ascii="宋体" w:hAnsi="宋体"/>
                <w:color w:val="FF0000"/>
                <w:sz w:val="18"/>
                <w:szCs w:val="18"/>
              </w:rPr>
            </w:pPr>
            <w:r w:rsidRPr="00F06CAA">
              <w:rPr>
                <w:rFonts w:ascii="宋体" w:hAnsi="宋体" w:hint="eastAsia"/>
                <w:color w:val="FF0000"/>
                <w:sz w:val="18"/>
                <w:szCs w:val="18"/>
              </w:rPr>
              <w:t>1</w:t>
            </w:r>
          </w:p>
        </w:tc>
        <w:tc>
          <w:tcPr>
            <w:tcW w:w="4536" w:type="dxa"/>
            <w:shd w:val="clear" w:color="auto" w:fill="auto"/>
            <w:vAlign w:val="center"/>
          </w:tcPr>
          <w:p w14:paraId="76A26E24" w14:textId="22C968EA"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未定义的Code</w:t>
            </w:r>
          </w:p>
        </w:tc>
      </w:tr>
      <w:tr w:rsidR="00F06CAA" w:rsidRPr="00F06CAA" w14:paraId="4EA9CE13" w14:textId="77777777" w:rsidTr="005439F5">
        <w:trPr>
          <w:trHeight w:val="340"/>
        </w:trPr>
        <w:tc>
          <w:tcPr>
            <w:tcW w:w="3114" w:type="dxa"/>
            <w:shd w:val="clear" w:color="auto" w:fill="auto"/>
          </w:tcPr>
          <w:p w14:paraId="4EDBC6F8" w14:textId="13F3DA6E"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10001</w:t>
            </w:r>
          </w:p>
        </w:tc>
        <w:tc>
          <w:tcPr>
            <w:tcW w:w="4536" w:type="dxa"/>
            <w:shd w:val="clear" w:color="auto" w:fill="auto"/>
            <w:vAlign w:val="center"/>
          </w:tcPr>
          <w:p w14:paraId="606CF2C1" w14:textId="47366ACF"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用户不存在或已删除</w:t>
            </w:r>
          </w:p>
        </w:tc>
      </w:tr>
      <w:tr w:rsidR="005439F5" w:rsidRPr="00F06CAA" w14:paraId="14E63CE1" w14:textId="77777777" w:rsidTr="005439F5">
        <w:trPr>
          <w:trHeight w:val="340"/>
        </w:trPr>
        <w:tc>
          <w:tcPr>
            <w:tcW w:w="3114" w:type="dxa"/>
            <w:shd w:val="clear" w:color="auto" w:fill="auto"/>
          </w:tcPr>
          <w:p w14:paraId="63538152" w14:textId="6F689DDD"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1000</w:t>
            </w:r>
            <w:r w:rsidRPr="00F06CAA">
              <w:rPr>
                <w:rFonts w:ascii="宋体" w:hAnsi="宋体" w:hint="eastAsia"/>
                <w:color w:val="FF0000"/>
                <w:sz w:val="18"/>
                <w:szCs w:val="18"/>
              </w:rPr>
              <w:t>2</w:t>
            </w:r>
          </w:p>
        </w:tc>
        <w:tc>
          <w:tcPr>
            <w:tcW w:w="4536" w:type="dxa"/>
            <w:shd w:val="clear" w:color="auto" w:fill="auto"/>
            <w:vAlign w:val="center"/>
          </w:tcPr>
          <w:p w14:paraId="15951F80" w14:textId="58BFC17D"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用户已存在</w:t>
            </w:r>
          </w:p>
        </w:tc>
      </w:tr>
      <w:tr w:rsidR="005439F5" w:rsidRPr="00F06CAA" w14:paraId="7411C540" w14:textId="77777777" w:rsidTr="005439F5">
        <w:trPr>
          <w:trHeight w:val="340"/>
        </w:trPr>
        <w:tc>
          <w:tcPr>
            <w:tcW w:w="3114" w:type="dxa"/>
            <w:shd w:val="clear" w:color="auto" w:fill="auto"/>
          </w:tcPr>
          <w:p w14:paraId="04D1E518" w14:textId="03F48619" w:rsidR="005439F5" w:rsidRPr="00F06CAA" w:rsidRDefault="00F06CAA" w:rsidP="005439F5">
            <w:pPr>
              <w:jc w:val="center"/>
              <w:rPr>
                <w:rFonts w:ascii="宋体" w:hAnsi="宋体"/>
                <w:color w:val="FF0000"/>
                <w:sz w:val="18"/>
                <w:szCs w:val="18"/>
              </w:rPr>
            </w:pPr>
            <w:r w:rsidRPr="00F06CAA">
              <w:rPr>
                <w:rFonts w:ascii="宋体" w:hAnsi="宋体"/>
                <w:color w:val="FF0000"/>
                <w:sz w:val="18"/>
                <w:szCs w:val="18"/>
              </w:rPr>
              <w:t>999</w:t>
            </w:r>
          </w:p>
        </w:tc>
        <w:tc>
          <w:tcPr>
            <w:tcW w:w="4536" w:type="dxa"/>
            <w:shd w:val="clear" w:color="auto" w:fill="auto"/>
            <w:vAlign w:val="center"/>
          </w:tcPr>
          <w:p w14:paraId="034E7601" w14:textId="07A494E9" w:rsidR="005439F5" w:rsidRPr="00F06CAA" w:rsidRDefault="005439F5" w:rsidP="005439F5">
            <w:pPr>
              <w:rPr>
                <w:rFonts w:ascii="宋体" w:hAnsi="宋体"/>
                <w:color w:val="FF0000"/>
                <w:sz w:val="18"/>
                <w:szCs w:val="18"/>
              </w:rPr>
            </w:pPr>
            <w:r w:rsidRPr="00F06CAA">
              <w:rPr>
                <w:rFonts w:ascii="宋体" w:hAnsi="宋体" w:hint="eastAsia"/>
                <w:color w:val="FF0000"/>
                <w:sz w:val="18"/>
                <w:szCs w:val="18"/>
              </w:rPr>
              <w:t>未定义</w:t>
            </w:r>
          </w:p>
        </w:tc>
      </w:tr>
    </w:tbl>
    <w:p w14:paraId="19EA2322" w14:textId="77777777" w:rsidR="005439F5" w:rsidRPr="005439F5" w:rsidRDefault="005439F5" w:rsidP="005439F5">
      <w:pPr>
        <w:rPr>
          <w:lang w:eastAsia="x-none"/>
        </w:rPr>
      </w:pPr>
    </w:p>
    <w:p w14:paraId="4F7847AF" w14:textId="77777777" w:rsidR="00EB1710" w:rsidRPr="00A006E4" w:rsidRDefault="00EB1710" w:rsidP="005526CB">
      <w:pPr>
        <w:pStyle w:val="afff6"/>
      </w:pPr>
    </w:p>
    <w:sectPr w:rsidR="00EB1710" w:rsidRPr="00A006E4" w:rsidSect="0022519D">
      <w:footerReference w:type="default" r:id="rId23"/>
      <w:pgSz w:w="11906" w:h="16838" w:code="9"/>
      <w:pgMar w:top="1418" w:right="1418" w:bottom="1418" w:left="1418" w:header="680" w:footer="851"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2" w:author="yegui xu" w:date="2019-05-27T18:27:00Z" w:initials="yx">
    <w:p w14:paraId="74E17981" w14:textId="77777777" w:rsidR="00A5005B" w:rsidRDefault="00A5005B" w:rsidP="007638E9">
      <w:pPr>
        <w:pStyle w:val="afff1"/>
        <w:rPr>
          <w:lang w:eastAsia="zh-CN"/>
        </w:rPr>
      </w:pPr>
      <w:r>
        <w:rPr>
          <w:rStyle w:val="afff0"/>
        </w:rPr>
        <w:annotationRef/>
      </w:r>
      <w:r>
        <w:rPr>
          <w:rFonts w:hint="eastAsia"/>
          <w:lang w:eastAsia="zh-CN"/>
        </w:rPr>
        <w:t>2</w:t>
      </w:r>
      <w:r>
        <w:rPr>
          <w:lang w:eastAsia="zh-CN"/>
        </w:rPr>
        <w:t>019-05-27</w:t>
      </w:r>
      <w:r>
        <w:rPr>
          <w:rFonts w:hint="eastAsia"/>
          <w:lang w:eastAsia="zh-CN"/>
        </w:rPr>
        <w:t>新增；</w:t>
      </w:r>
      <w:r>
        <w:rPr>
          <w:rFonts w:hint="eastAsia"/>
          <w:lang w:eastAsia="zh-CN"/>
        </w:rPr>
        <w:t>3</w:t>
      </w:r>
      <w:r>
        <w:rPr>
          <w:rFonts w:hint="eastAsia"/>
          <w:lang w:eastAsia="zh-CN"/>
        </w:rPr>
        <w:t>卡融合应用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E17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17981" w16cid:durableId="20B5D5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00935" w14:textId="77777777" w:rsidR="003F29A5" w:rsidRDefault="003F29A5" w:rsidP="00D619D1">
      <w:r>
        <w:separator/>
      </w:r>
    </w:p>
  </w:endnote>
  <w:endnote w:type="continuationSeparator" w:id="0">
    <w:p w14:paraId="4C27AF78" w14:textId="77777777" w:rsidR="003F29A5" w:rsidRDefault="003F29A5" w:rsidP="00D6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汉仪书宋二简">
    <w:altName w:val="宋体"/>
    <w:charset w:val="86"/>
    <w:family w:val="modern"/>
    <w:pitch w:val="default"/>
    <w:sig w:usb0="00000001" w:usb1="080E0800" w:usb2="00000012" w:usb3="00000000" w:csb0="00040000" w:csb1="00000000"/>
  </w:font>
  <w:font w:name="方正大黑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CJK JP Regular">
    <w:altName w:val="Segoe Print"/>
    <w:charset w:val="00"/>
    <w:family w:val="swiss"/>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7AAB9" w14:textId="77777777" w:rsidR="00A5005B" w:rsidRDefault="00A5005B" w:rsidP="00D619D1">
    <w:pPr>
      <w:pStyle w:val="3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0B0CE" w14:textId="382FA7A7" w:rsidR="00A5005B" w:rsidRDefault="00A5005B" w:rsidP="00D619D1">
    <w:pPr>
      <w:pStyle w:val="31"/>
      <w:jc w:val="center"/>
    </w:pPr>
    <w:r>
      <w:fldChar w:fldCharType="begin"/>
    </w:r>
    <w:r>
      <w:instrText xml:space="preserve"> PAGE   \* MERGEFORMAT </w:instrText>
    </w:r>
    <w:r>
      <w:fldChar w:fldCharType="separate"/>
    </w:r>
    <w:r>
      <w:rPr>
        <w:noProof/>
      </w:rPr>
      <w:t>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32796" w14:textId="77777777" w:rsidR="00A5005B" w:rsidRDefault="003F29A5" w:rsidP="00DB529D">
    <w:pPr>
      <w:pStyle w:val="afff9"/>
      <w:ind w:firstLine="378"/>
    </w:pPr>
    <w:r>
      <w:pict w14:anchorId="590DFE6B">
        <v:shapetype id="_x0000_t202" coordsize="21600,21600" o:spt="202" path="m,l,21600r21600,l21600,xe">
          <v:stroke joinstyle="miter"/>
          <v:path gradientshapeok="t" o:connecttype="rect"/>
        </v:shapetype>
        <v:shape id="_x0000_s2049" type="#_x0000_t202" style="position:absolute;left:0;text-align:left;margin-left:489.4pt;margin-top:781.8pt;width:17pt;height:12pt;z-index:-251658752;mso-position-horizontal-relative:page;mso-position-vertical-relative:page;mso-width-relative:page;mso-height-relative:page" filled="f" stroked="f">
          <v:textbox style="mso-next-textbox:#_x0000_s2049" inset="0,0,0,0">
            <w:txbxContent>
              <w:p w14:paraId="08E62A36" w14:textId="77777777" w:rsidR="00A5005B" w:rsidRDefault="00A5005B" w:rsidP="00DB529D">
                <w:pPr>
                  <w:ind w:firstLine="448"/>
                  <w:rPr>
                    <w:rFonts w:ascii="Times New Roman"/>
                  </w:rPr>
                </w:pPr>
                <w:r>
                  <w:rPr>
                    <w:rFonts w:ascii="Times New Roman"/>
                  </w:rPr>
                  <w:t xml:space="preserve">- </w:t>
                </w:r>
                <w:r>
                  <w:fldChar w:fldCharType="begin"/>
                </w:r>
                <w:r>
                  <w:instrText xml:space="preserve"> PAGE </w:instrText>
                </w:r>
                <w:r>
                  <w:fldChar w:fldCharType="separate"/>
                </w:r>
                <w:r>
                  <w:t>1</w:t>
                </w:r>
                <w:r>
                  <w:fldChar w:fldCharType="end"/>
                </w:r>
                <w:r>
                  <w:t xml:space="preserve"> </w:t>
                </w:r>
                <w:r>
                  <w:rPr>
                    <w:rFonts w:ascii="Times New Roman"/>
                  </w:rPr>
                  <w: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BB23" w14:textId="61BFE678" w:rsidR="00A5005B" w:rsidRDefault="00A5005B" w:rsidP="00D619D1">
    <w:pPr>
      <w:pStyle w:val="31"/>
      <w:jc w:val="center"/>
    </w:pPr>
    <w:r>
      <w:fldChar w:fldCharType="begin"/>
    </w:r>
    <w:r>
      <w:instrText xml:space="preserve"> PAGE   \* MERGEFORMAT </w:instrText>
    </w:r>
    <w: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2F95F" w14:textId="77777777" w:rsidR="003F29A5" w:rsidRDefault="003F29A5" w:rsidP="00D619D1">
      <w:r>
        <w:separator/>
      </w:r>
    </w:p>
  </w:footnote>
  <w:footnote w:type="continuationSeparator" w:id="0">
    <w:p w14:paraId="2941B47B" w14:textId="77777777" w:rsidR="003F29A5" w:rsidRDefault="003F29A5" w:rsidP="00D61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5636" w14:textId="1DC5C6AE" w:rsidR="00A5005B" w:rsidRDefault="00A5005B" w:rsidP="004D3C89">
    <w:r w:rsidRPr="006A1C1C">
      <w:rPr>
        <w:b/>
        <w:noProof/>
      </w:rPr>
      <w:drawing>
        <wp:inline distT="0" distB="0" distL="0" distR="0" wp14:anchorId="4763B01E" wp14:editId="56683D7F">
          <wp:extent cx="819150" cy="218880"/>
          <wp:effectExtent l="0" t="0" r="0" b="0"/>
          <wp:docPr id="16" name="图片 16" descr="D:\我的工作\文档\LOGO\旭辉健康黑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我的工作\文档\LOGO\旭辉健康黑色.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471" cy="2219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singleLevel"/>
    <w:tmpl w:val="0000000B"/>
    <w:lvl w:ilvl="0">
      <w:start w:val="1"/>
      <w:numFmt w:val="bullet"/>
      <w:pStyle w:val="Bullet"/>
      <w:lvlText w:val=""/>
      <w:lvlJc w:val="left"/>
      <w:pPr>
        <w:tabs>
          <w:tab w:val="left" w:pos="360"/>
        </w:tabs>
        <w:ind w:left="360" w:hanging="360"/>
      </w:pPr>
      <w:rPr>
        <w:rFonts w:ascii="Symbol" w:hAnsi="Symbol" w:hint="default"/>
      </w:rPr>
    </w:lvl>
  </w:abstractNum>
  <w:abstractNum w:abstractNumId="1" w15:restartNumberingAfterBreak="0">
    <w:nsid w:val="0000000C"/>
    <w:multiLevelType w:val="multilevel"/>
    <w:tmpl w:val="0000000C"/>
    <w:lvl w:ilvl="0">
      <w:start w:val="1"/>
      <w:numFmt w:val="decimal"/>
      <w:pStyle w:val="a"/>
      <w:lvlText w:val="（%1）"/>
      <w:lvlJc w:val="left"/>
      <w:pPr>
        <w:tabs>
          <w:tab w:val="left" w:pos="1245"/>
        </w:tabs>
        <w:ind w:left="1245"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pStyle w:val="a0"/>
      <w:lvlText w:val="%6."/>
      <w:lvlJc w:val="right"/>
      <w:pPr>
        <w:tabs>
          <w:tab w:val="left" w:pos="2520"/>
        </w:tabs>
        <w:ind w:left="2520" w:hanging="420"/>
      </w:pPr>
    </w:lvl>
    <w:lvl w:ilvl="6">
      <w:start w:val="1"/>
      <w:numFmt w:val="decimal"/>
      <w:pStyle w:val="a1"/>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E"/>
    <w:multiLevelType w:val="multilevel"/>
    <w:tmpl w:val="0000000E"/>
    <w:lvl w:ilvl="0">
      <w:start w:val="1"/>
      <w:numFmt w:val="decimal"/>
      <w:pStyle w:val="My0"/>
      <w:suff w:val="space"/>
      <w:lvlText w:val="第%1章"/>
      <w:lvlJc w:val="left"/>
      <w:pPr>
        <w:ind w:left="1191" w:hanging="340"/>
      </w:pPr>
      <w:rPr>
        <w:rFonts w:ascii="Times New Roman" w:hAnsi="Times New Roman" w:cs="Times New Roman" w:hint="default"/>
        <w:b w:val="0"/>
        <w:bCs w:val="0"/>
        <w:i w:val="0"/>
        <w:iCs w:val="0"/>
        <w:caps w:val="0"/>
        <w:smallCaps w:val="0"/>
        <w:strike w:val="0"/>
        <w:dstrike w:val="0"/>
        <w:snapToGrid w:val="0"/>
        <w:color w:val="000000"/>
        <w:spacing w:val="0"/>
        <w:w w:val="0"/>
        <w:kern w:val="0"/>
        <w:position w:val="0"/>
        <w:szCs w:val="16"/>
        <w:u w:val="none"/>
      </w:rPr>
    </w:lvl>
    <w:lvl w:ilvl="1">
      <w:start w:val="1"/>
      <w:numFmt w:val="decimal"/>
      <w:pStyle w:val="My1"/>
      <w:isLgl/>
      <w:suff w:val="space"/>
      <w:lvlText w:val="%1.%2"/>
      <w:lvlJc w:val="left"/>
      <w:pPr>
        <w:ind w:left="340" w:hanging="340"/>
      </w:pPr>
      <w:rPr>
        <w:rFonts w:ascii="Times New Roman" w:hAnsi="Times New Roman" w:cs="Times New Roman" w:hint="default"/>
        <w:b/>
        <w:sz w:val="28"/>
        <w:szCs w:val="24"/>
      </w:rPr>
    </w:lvl>
    <w:lvl w:ilvl="2">
      <w:start w:val="1"/>
      <w:numFmt w:val="decimal"/>
      <w:suff w:val="space"/>
      <w:lvlText w:val="%1.%2.%3"/>
      <w:lvlJc w:val="left"/>
      <w:pPr>
        <w:ind w:left="340" w:hanging="340"/>
      </w:pPr>
      <w:rPr>
        <w:b w:val="0"/>
        <w:bCs w:val="0"/>
        <w:i w:val="0"/>
        <w:iCs w:val="0"/>
        <w:caps w:val="0"/>
        <w:smallCaps w:val="0"/>
        <w:strike w:val="0"/>
        <w:dstrike w:val="0"/>
        <w:color w:val="000000"/>
        <w:spacing w:val="0"/>
        <w:position w:val="0"/>
        <w:u w:val="none"/>
        <w:lang w:val="en-US"/>
      </w:rPr>
    </w:lvl>
    <w:lvl w:ilvl="3">
      <w:start w:val="1"/>
      <w:numFmt w:val="decimal"/>
      <w:lvlText w:val="%1.%2.%3.%4"/>
      <w:lvlJc w:val="left"/>
      <w:pPr>
        <w:ind w:left="341" w:hanging="341"/>
      </w:pPr>
      <w:rPr>
        <w:b w:val="0"/>
        <w:bCs w:val="0"/>
        <w:i w:val="0"/>
        <w:iCs w:val="0"/>
        <w:caps w:val="0"/>
        <w:smallCaps w:val="0"/>
        <w:strike w:val="0"/>
        <w:dstrike w:val="0"/>
        <w:color w:val="000000"/>
        <w:spacing w:val="0"/>
        <w:position w:val="0"/>
        <w:u w:val="none"/>
      </w:rPr>
    </w:lvl>
    <w:lvl w:ilvl="4">
      <w:start w:val="1"/>
      <w:numFmt w:val="decimal"/>
      <w:lvlText w:val="2.1.4.2.%5"/>
      <w:lvlJc w:val="left"/>
      <w:pPr>
        <w:tabs>
          <w:tab w:val="left" w:pos="2805"/>
        </w:tabs>
        <w:ind w:left="680" w:hanging="340"/>
      </w:pPr>
      <w:rPr>
        <w:rFonts w:hint="eastAsia"/>
      </w:rPr>
    </w:lvl>
    <w:lvl w:ilvl="5">
      <w:start w:val="1"/>
      <w:numFmt w:val="decimal"/>
      <w:lvlText w:val="%1.%2.%3.%4.%5.%6"/>
      <w:lvlJc w:val="left"/>
      <w:pPr>
        <w:tabs>
          <w:tab w:val="left" w:pos="3230"/>
        </w:tabs>
        <w:ind w:left="1700" w:hanging="340"/>
      </w:pPr>
      <w:rPr>
        <w:rFonts w:hint="eastAsia"/>
      </w:rPr>
    </w:lvl>
    <w:lvl w:ilvl="6">
      <w:start w:val="1"/>
      <w:numFmt w:val="decimal"/>
      <w:lvlText w:val="%1.%2.%3.%4.%5.%6.%7"/>
      <w:lvlJc w:val="left"/>
      <w:pPr>
        <w:tabs>
          <w:tab w:val="left" w:pos="4015"/>
        </w:tabs>
        <w:ind w:left="2040" w:hanging="340"/>
      </w:pPr>
      <w:rPr>
        <w:rFonts w:hint="eastAsia"/>
      </w:rPr>
    </w:lvl>
    <w:lvl w:ilvl="7">
      <w:start w:val="1"/>
      <w:numFmt w:val="decimal"/>
      <w:lvlText w:val="%1.%2.%3.%4.%5.%6.%7.%8"/>
      <w:lvlJc w:val="left"/>
      <w:pPr>
        <w:tabs>
          <w:tab w:val="left" w:pos="4800"/>
        </w:tabs>
        <w:ind w:left="2380" w:hanging="340"/>
      </w:pPr>
      <w:rPr>
        <w:rFonts w:hint="eastAsia"/>
      </w:rPr>
    </w:lvl>
    <w:lvl w:ilvl="8">
      <w:start w:val="1"/>
      <w:numFmt w:val="decimal"/>
      <w:lvlText w:val="%1.%2.%3.%4.%5.%6.%7.%8.%9"/>
      <w:lvlJc w:val="left"/>
      <w:pPr>
        <w:tabs>
          <w:tab w:val="left" w:pos="5226"/>
        </w:tabs>
        <w:ind w:left="2720" w:hanging="340"/>
      </w:pPr>
      <w:rPr>
        <w:rFonts w:hint="eastAsia"/>
      </w:rPr>
    </w:lvl>
  </w:abstractNum>
  <w:abstractNum w:abstractNumId="3" w15:restartNumberingAfterBreak="0">
    <w:nsid w:val="00000010"/>
    <w:multiLevelType w:val="multilevel"/>
    <w:tmpl w:val="00000010"/>
    <w:lvl w:ilvl="0">
      <w:start w:val="1"/>
      <w:numFmt w:val="decimal"/>
      <w:lvlText w:val="%1."/>
      <w:lvlJc w:val="left"/>
      <w:pPr>
        <w:tabs>
          <w:tab w:val="left" w:pos="425"/>
        </w:tabs>
        <w:ind w:left="425" w:hanging="425"/>
      </w:pPr>
      <w:rPr>
        <w:rFonts w:hint="eastAsia"/>
      </w:rPr>
    </w:lvl>
    <w:lvl w:ilvl="1">
      <w:start w:val="1"/>
      <w:numFmt w:val="decimal"/>
      <w:pStyle w:val="a2"/>
      <w:lvlText w:val="%1.%2."/>
      <w:lvlJc w:val="left"/>
      <w:pPr>
        <w:tabs>
          <w:tab w:val="left" w:pos="720"/>
        </w:tabs>
        <w:ind w:left="567" w:hanging="567"/>
      </w:pPr>
      <w:rPr>
        <w:rFonts w:hint="eastAsia"/>
      </w:rPr>
    </w:lvl>
    <w:lvl w:ilvl="2">
      <w:start w:val="1"/>
      <w:numFmt w:val="decimal"/>
      <w:pStyle w:val="My10"/>
      <w:lvlText w:val="%1.%2.%3."/>
      <w:lvlJc w:val="left"/>
      <w:pPr>
        <w:tabs>
          <w:tab w:val="left" w:pos="1080"/>
        </w:tabs>
        <w:ind w:left="709" w:hanging="709"/>
      </w:pPr>
      <w:rPr>
        <w:rFonts w:hint="eastAsia"/>
      </w:rPr>
    </w:lvl>
    <w:lvl w:ilvl="3">
      <w:start w:val="1"/>
      <w:numFmt w:val="decimal"/>
      <w:pStyle w:val="My2"/>
      <w:lvlText w:val="%1.%2.%3.%4."/>
      <w:lvlJc w:val="left"/>
      <w:pPr>
        <w:tabs>
          <w:tab w:val="left" w:pos="851"/>
        </w:tabs>
        <w:ind w:left="851" w:hanging="851"/>
      </w:pPr>
      <w:rPr>
        <w:rFonts w:hint="eastAsia"/>
      </w:rPr>
    </w:lvl>
    <w:lvl w:ilvl="4">
      <w:start w:val="1"/>
      <w:numFmt w:val="decimal"/>
      <w:pStyle w:val="My3"/>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00000014"/>
    <w:multiLevelType w:val="multilevel"/>
    <w:tmpl w:val="00000014"/>
    <w:lvl w:ilvl="0">
      <w:start w:val="1"/>
      <w:numFmt w:val="decimal"/>
      <w:pStyle w:val="yj"/>
      <w:lvlText w:val="%1."/>
      <w:lvlJc w:val="left"/>
      <w:pPr>
        <w:ind w:left="846" w:hanging="420"/>
      </w:pPr>
      <w:rPr>
        <w:rFonts w:hint="default"/>
        <w:color w:val="auto"/>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5" w15:restartNumberingAfterBreak="0">
    <w:nsid w:val="079102AD"/>
    <w:multiLevelType w:val="multilevel"/>
    <w:tmpl w:val="079102AD"/>
    <w:lvl w:ilvl="0">
      <w:start w:val="1"/>
      <w:numFmt w:val="decimal"/>
      <w:pStyle w:val="a3"/>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6" w15:restartNumberingAfterBreak="0">
    <w:nsid w:val="093C6778"/>
    <w:multiLevelType w:val="multilevel"/>
    <w:tmpl w:val="093C6778"/>
    <w:lvl w:ilvl="0">
      <w:start w:val="1"/>
      <w:numFmt w:val="decimal"/>
      <w:pStyle w:val="a4"/>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0A8363E4"/>
    <w:multiLevelType w:val="multilevel"/>
    <w:tmpl w:val="343C4E80"/>
    <w:lvl w:ilvl="0">
      <w:start w:val="1"/>
      <w:numFmt w:val="decimal"/>
      <w:lvlText w:val="%1"/>
      <w:lvlJc w:val="left"/>
      <w:pPr>
        <w:ind w:left="425" w:hanging="425"/>
      </w:pPr>
      <w:rPr>
        <w:rFonts w:hint="eastAsia"/>
      </w:rPr>
    </w:lvl>
    <w:lvl w:ilvl="1">
      <w:start w:val="2"/>
      <w:numFmt w:val="decimal"/>
      <w:pStyle w:val="2"/>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3"/>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0AE367E9"/>
    <w:multiLevelType w:val="multilevel"/>
    <w:tmpl w:val="0AE367E9"/>
    <w:lvl w:ilvl="0">
      <w:start w:val="1"/>
      <w:numFmt w:val="none"/>
      <w:pStyle w:val="a5"/>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9" w15:restartNumberingAfterBreak="0">
    <w:nsid w:val="0D983844"/>
    <w:multiLevelType w:val="multilevel"/>
    <w:tmpl w:val="0D983844"/>
    <w:lvl w:ilvl="0">
      <w:start w:val="1"/>
      <w:numFmt w:val="decimal"/>
      <w:pStyle w:val="a6"/>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0" w15:restartNumberingAfterBreak="0">
    <w:nsid w:val="0DDE2B46"/>
    <w:multiLevelType w:val="multilevel"/>
    <w:tmpl w:val="0DDE2B46"/>
    <w:lvl w:ilvl="0">
      <w:start w:val="1"/>
      <w:numFmt w:val="lowerLetter"/>
      <w:pStyle w:val="a7"/>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11" w15:restartNumberingAfterBreak="0">
    <w:nsid w:val="1DBF583A"/>
    <w:multiLevelType w:val="multilevel"/>
    <w:tmpl w:val="1DBF583A"/>
    <w:lvl w:ilvl="0">
      <w:start w:val="1"/>
      <w:numFmt w:val="decimal"/>
      <w:pStyle w:val="a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2" w15:restartNumberingAfterBreak="0">
    <w:nsid w:val="22827D5B"/>
    <w:multiLevelType w:val="multilevel"/>
    <w:tmpl w:val="22827D5B"/>
    <w:lvl w:ilvl="0">
      <w:start w:val="1"/>
      <w:numFmt w:val="none"/>
      <w:pStyle w:val="a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13" w15:restartNumberingAfterBreak="0">
    <w:nsid w:val="2A8F7113"/>
    <w:multiLevelType w:val="multilevel"/>
    <w:tmpl w:val="2A8F7113"/>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4" w15:restartNumberingAfterBreak="0">
    <w:nsid w:val="2C5917C3"/>
    <w:multiLevelType w:val="multilevel"/>
    <w:tmpl w:val="2C5917C3"/>
    <w:lvl w:ilvl="0">
      <w:start w:val="1"/>
      <w:numFmt w:val="none"/>
      <w:pStyle w:val="ac"/>
      <w:suff w:val="nothing"/>
      <w:lvlText w:val="%1——"/>
      <w:lvlJc w:val="left"/>
      <w:pPr>
        <w:ind w:left="2109" w:hanging="408"/>
      </w:pPr>
      <w:rPr>
        <w:rFonts w:hint="eastAsia"/>
        <w:lang w:val="en-US"/>
      </w:rPr>
    </w:lvl>
    <w:lvl w:ilvl="1">
      <w:start w:val="1"/>
      <w:numFmt w:val="bullet"/>
      <w:pStyle w:val="ad"/>
      <w:lvlText w:val=""/>
      <w:lvlJc w:val="left"/>
      <w:pPr>
        <w:tabs>
          <w:tab w:val="left" w:pos="760"/>
        </w:tabs>
        <w:ind w:left="1264" w:hanging="413"/>
      </w:pPr>
      <w:rPr>
        <w:rFonts w:ascii="Symbol" w:hAnsi="Symbol" w:hint="default"/>
        <w:color w:val="auto"/>
      </w:rPr>
    </w:lvl>
    <w:lvl w:ilvl="2">
      <w:start w:val="1"/>
      <w:numFmt w:val="bullet"/>
      <w:pStyle w:val="ae"/>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5" w15:restartNumberingAfterBreak="0">
    <w:nsid w:val="3A0A5D87"/>
    <w:multiLevelType w:val="multilevel"/>
    <w:tmpl w:val="3A0A5D87"/>
    <w:lvl w:ilvl="0">
      <w:start w:val="1"/>
      <w:numFmt w:val="decimal"/>
      <w:pStyle w:val="af"/>
      <w:lvlText w:val="%1)"/>
      <w:lvlJc w:val="left"/>
      <w:pPr>
        <w:tabs>
          <w:tab w:val="left" w:pos="840"/>
        </w:tabs>
        <w:ind w:left="840" w:hanging="420"/>
      </w:pPr>
    </w:lvl>
    <w:lvl w:ilvl="1">
      <w:start w:val="1"/>
      <w:numFmt w:val="upperLetter"/>
      <w:pStyle w:val="af0"/>
      <w:lvlText w:val="%2、"/>
      <w:lvlJc w:val="left"/>
      <w:pPr>
        <w:tabs>
          <w:tab w:val="left" w:pos="780"/>
        </w:tabs>
        <w:ind w:left="780" w:hanging="360"/>
      </w:pPr>
      <w:rPr>
        <w:rFonts w:ascii="Times New Roman" w:hAnsi="Times New Roman" w:hint="eastAsia"/>
      </w:rPr>
    </w:lvl>
    <w:lvl w:ilvl="2">
      <w:start w:val="1"/>
      <w:numFmt w:val="decimal"/>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D733618"/>
    <w:multiLevelType w:val="multilevel"/>
    <w:tmpl w:val="3D733618"/>
    <w:lvl w:ilvl="0">
      <w:start w:val="1"/>
      <w:numFmt w:val="decimal"/>
      <w:pStyle w:val="af1"/>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7" w15:restartNumberingAfterBreak="0">
    <w:nsid w:val="4B733A5F"/>
    <w:multiLevelType w:val="multilevel"/>
    <w:tmpl w:val="4B733A5F"/>
    <w:lvl w:ilvl="0">
      <w:start w:val="1"/>
      <w:numFmt w:val="decimal"/>
      <w:pStyle w:val="af2"/>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8" w15:restartNumberingAfterBreak="0">
    <w:nsid w:val="5CE454B6"/>
    <w:multiLevelType w:val="multilevel"/>
    <w:tmpl w:val="5CE454B6"/>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pStyle w:val="af3"/>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9" w15:restartNumberingAfterBreak="0">
    <w:nsid w:val="60B55DC2"/>
    <w:multiLevelType w:val="multilevel"/>
    <w:tmpl w:val="60B55DC2"/>
    <w:lvl w:ilvl="0">
      <w:start w:val="1"/>
      <w:numFmt w:val="upperLetter"/>
      <w:pStyle w:val="af4"/>
      <w:lvlText w:val="%1"/>
      <w:lvlJc w:val="left"/>
      <w:pPr>
        <w:tabs>
          <w:tab w:val="left" w:pos="0"/>
        </w:tabs>
        <w:ind w:left="0" w:hanging="425"/>
      </w:pPr>
      <w:rPr>
        <w:rFonts w:hint="eastAsia"/>
      </w:rPr>
    </w:lvl>
    <w:lvl w:ilvl="1">
      <w:start w:val="1"/>
      <w:numFmt w:val="decimal"/>
      <w:pStyle w:val="af5"/>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20" w15:restartNumberingAfterBreak="0">
    <w:nsid w:val="646260FA"/>
    <w:multiLevelType w:val="multilevel"/>
    <w:tmpl w:val="646260FA"/>
    <w:lvl w:ilvl="0">
      <w:start w:val="1"/>
      <w:numFmt w:val="decimal"/>
      <w:pStyle w:val="af6"/>
      <w:suff w:val="nothing"/>
      <w:lvlText w:val="表%1　"/>
      <w:lvlJc w:val="left"/>
      <w:pPr>
        <w:ind w:left="3686"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1" w15:restartNumberingAfterBreak="0">
    <w:nsid w:val="657D3FBC"/>
    <w:multiLevelType w:val="multilevel"/>
    <w:tmpl w:val="657D3FBC"/>
    <w:lvl w:ilvl="0">
      <w:start w:val="1"/>
      <w:numFmt w:val="upperLetter"/>
      <w:pStyle w:val="af7"/>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9"/>
      <w:suff w:val="nothing"/>
      <w:lvlText w:val="%1.%2.%3　"/>
      <w:lvlJc w:val="left"/>
      <w:pPr>
        <w:ind w:left="0" w:firstLine="0"/>
      </w:pPr>
      <w:rPr>
        <w:rFonts w:ascii="黑体" w:eastAsia="黑体" w:hAnsi="Times New Roman" w:hint="eastAsia"/>
        <w:b w:val="0"/>
        <w:i w:val="0"/>
        <w:sz w:val="21"/>
      </w:rPr>
    </w:lvl>
    <w:lvl w:ilvl="3">
      <w:start w:val="1"/>
      <w:numFmt w:val="decimal"/>
      <w:pStyle w:val="afa"/>
      <w:suff w:val="nothing"/>
      <w:lvlText w:val="%1.%2.%3.%4　"/>
      <w:lvlJc w:val="left"/>
      <w:pPr>
        <w:ind w:left="0" w:firstLine="0"/>
      </w:pPr>
      <w:rPr>
        <w:rFonts w:ascii="黑体" w:eastAsia="黑体" w:hAnsi="Times New Roman" w:hint="eastAsia"/>
        <w:b w:val="0"/>
        <w:i w:val="0"/>
        <w:sz w:val="21"/>
      </w:rPr>
    </w:lvl>
    <w:lvl w:ilvl="4">
      <w:start w:val="1"/>
      <w:numFmt w:val="decimal"/>
      <w:pStyle w:val="afb"/>
      <w:suff w:val="nothing"/>
      <w:lvlText w:val="%1.%2.%3.%4.%5　"/>
      <w:lvlJc w:val="left"/>
      <w:pPr>
        <w:ind w:left="0" w:firstLine="0"/>
      </w:pPr>
      <w:rPr>
        <w:rFonts w:ascii="黑体" w:eastAsia="黑体" w:hAnsi="Times New Roman" w:hint="eastAsia"/>
        <w:b w:val="0"/>
        <w:i w:val="0"/>
        <w:sz w:val="21"/>
      </w:rPr>
    </w:lvl>
    <w:lvl w:ilvl="5">
      <w:start w:val="1"/>
      <w:numFmt w:val="decimal"/>
      <w:pStyle w:val="afc"/>
      <w:suff w:val="nothing"/>
      <w:lvlText w:val="%1.%2.%3.%4.%5.%6　"/>
      <w:lvlJc w:val="left"/>
      <w:pPr>
        <w:ind w:left="0" w:firstLine="0"/>
      </w:pPr>
      <w:rPr>
        <w:rFonts w:ascii="黑体" w:eastAsia="黑体" w:hAnsi="Times New Roman" w:hint="eastAsia"/>
        <w:b w:val="0"/>
        <w:i w:val="0"/>
        <w:sz w:val="21"/>
      </w:rPr>
    </w:lvl>
    <w:lvl w:ilvl="6">
      <w:start w:val="1"/>
      <w:numFmt w:val="decimal"/>
      <w:pStyle w:val="af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2" w15:restartNumberingAfterBreak="0">
    <w:nsid w:val="6B0E545B"/>
    <w:multiLevelType w:val="multilevel"/>
    <w:tmpl w:val="A6F4666A"/>
    <w:lvl w:ilvl="0">
      <w:start w:val="1"/>
      <w:numFmt w:val="decimal"/>
      <w:pStyle w:val="1"/>
      <w:lvlText w:val="%1."/>
      <w:lvlJc w:val="left"/>
      <w:pPr>
        <w:tabs>
          <w:tab w:val="left" w:pos="425"/>
        </w:tabs>
        <w:ind w:left="425" w:hanging="425"/>
      </w:pPr>
      <w:rPr>
        <w:rFonts w:hint="eastAsia"/>
        <w:b/>
        <w:bCs/>
        <w:spacing w:val="-27"/>
        <w:w w:val="100"/>
        <w:sz w:val="32"/>
        <w:szCs w:val="32"/>
        <w:lang w:val="zh-CN" w:eastAsia="zh-CN" w:bidi="zh-CN"/>
      </w:rPr>
    </w:lvl>
    <w:lvl w:ilvl="1">
      <w:start w:val="1"/>
      <w:numFmt w:val="decimal"/>
      <w:lvlText w:val="%1.%2."/>
      <w:lvlJc w:val="left"/>
      <w:pPr>
        <w:tabs>
          <w:tab w:val="left" w:pos="720"/>
        </w:tabs>
        <w:ind w:left="567" w:hanging="567"/>
      </w:pPr>
      <w:rPr>
        <w:rFonts w:hint="eastAsia"/>
        <w:b/>
        <w:bCs/>
        <w:w w:val="100"/>
        <w:sz w:val="32"/>
        <w:szCs w:val="32"/>
        <w:lang w:val="zh-CN" w:eastAsia="zh-CN" w:bidi="zh-CN"/>
      </w:rPr>
    </w:lvl>
    <w:lvl w:ilvl="2">
      <w:start w:val="1"/>
      <w:numFmt w:val="decimal"/>
      <w:lvlText w:val="%1.%2.%3."/>
      <w:lvlJc w:val="left"/>
      <w:pPr>
        <w:tabs>
          <w:tab w:val="left" w:pos="1080"/>
        </w:tabs>
        <w:ind w:left="709" w:hanging="709"/>
      </w:pPr>
      <w:rPr>
        <w:rFonts w:hint="eastAsia"/>
        <w:b/>
        <w:bCs/>
        <w:spacing w:val="-13"/>
        <w:w w:val="100"/>
        <w:sz w:val="32"/>
        <w:szCs w:val="32"/>
        <w:lang w:val="zh-CN" w:eastAsia="zh-CN" w:bidi="zh-CN"/>
      </w:rPr>
    </w:lvl>
    <w:lvl w:ilvl="3">
      <w:start w:val="1"/>
      <w:numFmt w:val="decimal"/>
      <w:lvlText w:val="%1.%2.%3.%4."/>
      <w:lvlJc w:val="left"/>
      <w:pPr>
        <w:tabs>
          <w:tab w:val="left" w:pos="851"/>
        </w:tabs>
        <w:ind w:left="851" w:hanging="851"/>
      </w:pPr>
      <w:rPr>
        <w:rFonts w:hint="eastAsia"/>
        <w:b/>
        <w:w w:val="100"/>
        <w:sz w:val="32"/>
        <w:szCs w:val="32"/>
        <w:lang w:val="zh-CN" w:eastAsia="zh-CN" w:bidi="zh-CN"/>
      </w:rPr>
    </w:lvl>
    <w:lvl w:ilvl="4">
      <w:start w:val="1"/>
      <w:numFmt w:val="decimal"/>
      <w:lvlText w:val="%1.%2.%3.%4.%5."/>
      <w:lvlJc w:val="left"/>
      <w:pPr>
        <w:tabs>
          <w:tab w:val="left" w:pos="992"/>
        </w:tabs>
        <w:ind w:left="992" w:hanging="992"/>
      </w:pPr>
      <w:rPr>
        <w:rFonts w:hint="eastAsia"/>
        <w:lang w:val="zh-CN" w:eastAsia="zh-CN" w:bidi="zh-CN"/>
      </w:rPr>
    </w:lvl>
    <w:lvl w:ilvl="5">
      <w:start w:val="1"/>
      <w:numFmt w:val="decimal"/>
      <w:lvlText w:val="%1.%2.%3.%4.%5.%6."/>
      <w:lvlJc w:val="left"/>
      <w:pPr>
        <w:tabs>
          <w:tab w:val="left" w:pos="1134"/>
        </w:tabs>
        <w:ind w:left="1134" w:hanging="1134"/>
      </w:pPr>
      <w:rPr>
        <w:rFonts w:hint="eastAsia"/>
        <w:lang w:val="zh-CN" w:eastAsia="zh-CN" w:bidi="zh-CN"/>
      </w:rPr>
    </w:lvl>
    <w:lvl w:ilvl="6">
      <w:start w:val="1"/>
      <w:numFmt w:val="decimal"/>
      <w:lvlText w:val="%1.%2.%3.%4.%5.%6.%7."/>
      <w:lvlJc w:val="left"/>
      <w:pPr>
        <w:tabs>
          <w:tab w:val="left" w:pos="1276"/>
        </w:tabs>
        <w:ind w:left="1276" w:hanging="1276"/>
      </w:pPr>
      <w:rPr>
        <w:rFonts w:hint="eastAsia"/>
        <w:lang w:val="zh-CN" w:eastAsia="zh-CN" w:bidi="zh-CN"/>
      </w:rPr>
    </w:lvl>
    <w:lvl w:ilvl="7">
      <w:start w:val="1"/>
      <w:numFmt w:val="decimal"/>
      <w:lvlText w:val="%1.%2.%3.%4.%5.%6.%7.%8."/>
      <w:lvlJc w:val="left"/>
      <w:pPr>
        <w:tabs>
          <w:tab w:val="left" w:pos="1418"/>
        </w:tabs>
        <w:ind w:left="1418" w:hanging="1418"/>
      </w:pPr>
      <w:rPr>
        <w:rFonts w:hint="eastAsia"/>
        <w:lang w:val="zh-CN" w:eastAsia="zh-CN" w:bidi="zh-CN"/>
      </w:rPr>
    </w:lvl>
    <w:lvl w:ilvl="8">
      <w:start w:val="1"/>
      <w:numFmt w:val="decimal"/>
      <w:lvlText w:val="%1.%2.%3.%4.%5.%6.%7.%8.%9."/>
      <w:lvlJc w:val="left"/>
      <w:pPr>
        <w:tabs>
          <w:tab w:val="left" w:pos="1559"/>
        </w:tabs>
        <w:ind w:left="1559" w:hanging="1559"/>
      </w:pPr>
      <w:rPr>
        <w:rFonts w:hint="eastAsia"/>
        <w:lang w:val="zh-CN" w:eastAsia="zh-CN" w:bidi="zh-CN"/>
      </w:rPr>
    </w:lvl>
  </w:abstractNum>
  <w:abstractNum w:abstractNumId="23" w15:restartNumberingAfterBreak="0">
    <w:nsid w:val="6D6C07CD"/>
    <w:multiLevelType w:val="multilevel"/>
    <w:tmpl w:val="6D6C07CD"/>
    <w:lvl w:ilvl="0">
      <w:start w:val="1"/>
      <w:numFmt w:val="lowerLetter"/>
      <w:pStyle w:val="afe"/>
      <w:lvlText w:val="%1)"/>
      <w:lvlJc w:val="left"/>
      <w:pPr>
        <w:tabs>
          <w:tab w:val="left" w:pos="839"/>
        </w:tabs>
        <w:ind w:left="839" w:hanging="419"/>
      </w:pPr>
      <w:rPr>
        <w:rFonts w:ascii="宋体" w:eastAsia="宋体" w:hint="eastAsia"/>
        <w:b w:val="0"/>
        <w:i w:val="0"/>
        <w:sz w:val="21"/>
      </w:rPr>
    </w:lvl>
    <w:lvl w:ilvl="1">
      <w:start w:val="1"/>
      <w:numFmt w:val="decimal"/>
      <w:pStyle w:val="aff"/>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24" w15:restartNumberingAfterBreak="0">
    <w:nsid w:val="6DBF04F4"/>
    <w:multiLevelType w:val="multilevel"/>
    <w:tmpl w:val="6DBF04F4"/>
    <w:lvl w:ilvl="0">
      <w:start w:val="1"/>
      <w:numFmt w:val="none"/>
      <w:pStyle w:val="aff0"/>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num w:numId="1">
    <w:abstractNumId w:val="22"/>
  </w:num>
  <w:num w:numId="2">
    <w:abstractNumId w:val="3"/>
  </w:num>
  <w:num w:numId="3">
    <w:abstractNumId w:val="16"/>
  </w:num>
  <w:num w:numId="4">
    <w:abstractNumId w:val="15"/>
  </w:num>
  <w:num w:numId="5">
    <w:abstractNumId w:val="1"/>
  </w:num>
  <w:num w:numId="6">
    <w:abstractNumId w:val="4"/>
  </w:num>
  <w:num w:numId="7">
    <w:abstractNumId w:val="0"/>
  </w:num>
  <w:num w:numId="8">
    <w:abstractNumId w:val="2"/>
  </w:num>
  <w:num w:numId="9">
    <w:abstractNumId w:val="14"/>
  </w:num>
  <w:num w:numId="10">
    <w:abstractNumId w:val="18"/>
  </w:num>
  <w:num w:numId="11">
    <w:abstractNumId w:val="8"/>
  </w:num>
  <w:num w:numId="12">
    <w:abstractNumId w:val="24"/>
  </w:num>
  <w:num w:numId="13">
    <w:abstractNumId w:val="5"/>
  </w:num>
  <w:num w:numId="14">
    <w:abstractNumId w:val="17"/>
  </w:num>
  <w:num w:numId="15">
    <w:abstractNumId w:val="12"/>
  </w:num>
  <w:num w:numId="16">
    <w:abstractNumId w:val="11"/>
  </w:num>
  <w:num w:numId="17">
    <w:abstractNumId w:val="21"/>
  </w:num>
  <w:num w:numId="18">
    <w:abstractNumId w:val="19"/>
  </w:num>
  <w:num w:numId="19">
    <w:abstractNumId w:val="23"/>
  </w:num>
  <w:num w:numId="20">
    <w:abstractNumId w:val="13"/>
  </w:num>
  <w:num w:numId="21">
    <w:abstractNumId w:val="6"/>
  </w:num>
  <w:num w:numId="22">
    <w:abstractNumId w:val="10"/>
  </w:num>
  <w:num w:numId="23">
    <w:abstractNumId w:val="20"/>
  </w:num>
  <w:num w:numId="24">
    <w:abstractNumId w:val="9"/>
  </w:num>
  <w:num w:numId="25">
    <w:abstractNumId w:val="7"/>
  </w:num>
  <w:num w:numId="26">
    <w:abstractNumId w:val="7"/>
    <w:lvlOverride w:ilvl="0">
      <w:startOverride w:val="1"/>
    </w:lvlOverride>
    <w:lvlOverride w:ilvl="1">
      <w:startOverride w:val="2"/>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2"/>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2"/>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2"/>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gui xu">
    <w15:presenceInfo w15:providerId="Windows Live" w15:userId="52b21ebae1396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E64"/>
    <w:rsid w:val="000000F0"/>
    <w:rsid w:val="000014FE"/>
    <w:rsid w:val="00001918"/>
    <w:rsid w:val="0000200D"/>
    <w:rsid w:val="00003930"/>
    <w:rsid w:val="00003F5E"/>
    <w:rsid w:val="0000570B"/>
    <w:rsid w:val="000070D7"/>
    <w:rsid w:val="00011DD5"/>
    <w:rsid w:val="00011EB7"/>
    <w:rsid w:val="000128B8"/>
    <w:rsid w:val="00012A84"/>
    <w:rsid w:val="000131AC"/>
    <w:rsid w:val="000151B5"/>
    <w:rsid w:val="00015E7C"/>
    <w:rsid w:val="00017BAD"/>
    <w:rsid w:val="00022325"/>
    <w:rsid w:val="00024301"/>
    <w:rsid w:val="000269BB"/>
    <w:rsid w:val="00027275"/>
    <w:rsid w:val="00027446"/>
    <w:rsid w:val="00027CB2"/>
    <w:rsid w:val="000316FE"/>
    <w:rsid w:val="000326CD"/>
    <w:rsid w:val="0003306B"/>
    <w:rsid w:val="000343FA"/>
    <w:rsid w:val="00035184"/>
    <w:rsid w:val="00035535"/>
    <w:rsid w:val="00036036"/>
    <w:rsid w:val="000372B5"/>
    <w:rsid w:val="0004182A"/>
    <w:rsid w:val="00041F66"/>
    <w:rsid w:val="00042276"/>
    <w:rsid w:val="0004369D"/>
    <w:rsid w:val="0004393D"/>
    <w:rsid w:val="00045768"/>
    <w:rsid w:val="00045907"/>
    <w:rsid w:val="0005243F"/>
    <w:rsid w:val="000533F1"/>
    <w:rsid w:val="000535EC"/>
    <w:rsid w:val="00053C28"/>
    <w:rsid w:val="00054F9D"/>
    <w:rsid w:val="000578C1"/>
    <w:rsid w:val="00057A7D"/>
    <w:rsid w:val="00062AAC"/>
    <w:rsid w:val="00066027"/>
    <w:rsid w:val="0007150C"/>
    <w:rsid w:val="00072105"/>
    <w:rsid w:val="00077311"/>
    <w:rsid w:val="00081DE9"/>
    <w:rsid w:val="0008303C"/>
    <w:rsid w:val="00086898"/>
    <w:rsid w:val="00087626"/>
    <w:rsid w:val="0009118D"/>
    <w:rsid w:val="000919EC"/>
    <w:rsid w:val="00093DA7"/>
    <w:rsid w:val="0009417D"/>
    <w:rsid w:val="0009471A"/>
    <w:rsid w:val="00094A1A"/>
    <w:rsid w:val="00095F26"/>
    <w:rsid w:val="000965AD"/>
    <w:rsid w:val="000A0692"/>
    <w:rsid w:val="000A1B83"/>
    <w:rsid w:val="000A1EFA"/>
    <w:rsid w:val="000A26D4"/>
    <w:rsid w:val="000A2B30"/>
    <w:rsid w:val="000A2D0D"/>
    <w:rsid w:val="000A380B"/>
    <w:rsid w:val="000A40C6"/>
    <w:rsid w:val="000A45F9"/>
    <w:rsid w:val="000A4993"/>
    <w:rsid w:val="000A738D"/>
    <w:rsid w:val="000A7D64"/>
    <w:rsid w:val="000B2750"/>
    <w:rsid w:val="000B3B15"/>
    <w:rsid w:val="000B481C"/>
    <w:rsid w:val="000B4C93"/>
    <w:rsid w:val="000B6A59"/>
    <w:rsid w:val="000B785D"/>
    <w:rsid w:val="000C0721"/>
    <w:rsid w:val="000C126B"/>
    <w:rsid w:val="000C18A0"/>
    <w:rsid w:val="000C2322"/>
    <w:rsid w:val="000C2F0F"/>
    <w:rsid w:val="000C38DB"/>
    <w:rsid w:val="000C3DC9"/>
    <w:rsid w:val="000C6C39"/>
    <w:rsid w:val="000C7A37"/>
    <w:rsid w:val="000D0F49"/>
    <w:rsid w:val="000D149D"/>
    <w:rsid w:val="000D15E8"/>
    <w:rsid w:val="000D3B72"/>
    <w:rsid w:val="000D3D4F"/>
    <w:rsid w:val="000D50BE"/>
    <w:rsid w:val="000D6D18"/>
    <w:rsid w:val="000E13FB"/>
    <w:rsid w:val="000E281E"/>
    <w:rsid w:val="000E288D"/>
    <w:rsid w:val="000E42BF"/>
    <w:rsid w:val="000E5C5C"/>
    <w:rsid w:val="000E6765"/>
    <w:rsid w:val="000F1114"/>
    <w:rsid w:val="000F1A0B"/>
    <w:rsid w:val="000F1FE2"/>
    <w:rsid w:val="000F349C"/>
    <w:rsid w:val="000F3746"/>
    <w:rsid w:val="000F4EE2"/>
    <w:rsid w:val="00100A79"/>
    <w:rsid w:val="001023F7"/>
    <w:rsid w:val="0010291A"/>
    <w:rsid w:val="00104CC9"/>
    <w:rsid w:val="00106066"/>
    <w:rsid w:val="001108B9"/>
    <w:rsid w:val="00111D5D"/>
    <w:rsid w:val="00111F80"/>
    <w:rsid w:val="00112659"/>
    <w:rsid w:val="00112C0D"/>
    <w:rsid w:val="001131E3"/>
    <w:rsid w:val="0011331E"/>
    <w:rsid w:val="001133B3"/>
    <w:rsid w:val="00114273"/>
    <w:rsid w:val="0011672D"/>
    <w:rsid w:val="00116F02"/>
    <w:rsid w:val="00117985"/>
    <w:rsid w:val="001211FA"/>
    <w:rsid w:val="00121FB8"/>
    <w:rsid w:val="0012245C"/>
    <w:rsid w:val="00124A89"/>
    <w:rsid w:val="00125211"/>
    <w:rsid w:val="001312F6"/>
    <w:rsid w:val="00132D16"/>
    <w:rsid w:val="001342C3"/>
    <w:rsid w:val="001366BD"/>
    <w:rsid w:val="0013711B"/>
    <w:rsid w:val="001408D8"/>
    <w:rsid w:val="0014289F"/>
    <w:rsid w:val="00142A0E"/>
    <w:rsid w:val="00144B47"/>
    <w:rsid w:val="00144BC4"/>
    <w:rsid w:val="00147F81"/>
    <w:rsid w:val="00150D15"/>
    <w:rsid w:val="00151486"/>
    <w:rsid w:val="001514CC"/>
    <w:rsid w:val="00152E3B"/>
    <w:rsid w:val="001544C6"/>
    <w:rsid w:val="00154EDA"/>
    <w:rsid w:val="00155BCF"/>
    <w:rsid w:val="00155DB9"/>
    <w:rsid w:val="00155E28"/>
    <w:rsid w:val="00155E58"/>
    <w:rsid w:val="00157C16"/>
    <w:rsid w:val="00160367"/>
    <w:rsid w:val="001644BD"/>
    <w:rsid w:val="00164530"/>
    <w:rsid w:val="00164D31"/>
    <w:rsid w:val="00170023"/>
    <w:rsid w:val="0017043D"/>
    <w:rsid w:val="00170FA1"/>
    <w:rsid w:val="00172CFA"/>
    <w:rsid w:val="00172F91"/>
    <w:rsid w:val="00175752"/>
    <w:rsid w:val="0017579F"/>
    <w:rsid w:val="0017623D"/>
    <w:rsid w:val="0017636E"/>
    <w:rsid w:val="00177309"/>
    <w:rsid w:val="00180DA8"/>
    <w:rsid w:val="00182132"/>
    <w:rsid w:val="001822DE"/>
    <w:rsid w:val="00182F40"/>
    <w:rsid w:val="00183008"/>
    <w:rsid w:val="00184AD7"/>
    <w:rsid w:val="001859CE"/>
    <w:rsid w:val="00185CFA"/>
    <w:rsid w:val="00187956"/>
    <w:rsid w:val="00192059"/>
    <w:rsid w:val="001934E1"/>
    <w:rsid w:val="00195594"/>
    <w:rsid w:val="00195AFF"/>
    <w:rsid w:val="00196130"/>
    <w:rsid w:val="00196383"/>
    <w:rsid w:val="00196C3D"/>
    <w:rsid w:val="00197365"/>
    <w:rsid w:val="001A1E64"/>
    <w:rsid w:val="001A2044"/>
    <w:rsid w:val="001A2546"/>
    <w:rsid w:val="001A4E35"/>
    <w:rsid w:val="001A5B23"/>
    <w:rsid w:val="001A6C01"/>
    <w:rsid w:val="001A714F"/>
    <w:rsid w:val="001A7DFD"/>
    <w:rsid w:val="001B0899"/>
    <w:rsid w:val="001B0C02"/>
    <w:rsid w:val="001B1184"/>
    <w:rsid w:val="001B15E8"/>
    <w:rsid w:val="001B6007"/>
    <w:rsid w:val="001B64C2"/>
    <w:rsid w:val="001C3749"/>
    <w:rsid w:val="001C5113"/>
    <w:rsid w:val="001C5451"/>
    <w:rsid w:val="001C5A07"/>
    <w:rsid w:val="001C6C73"/>
    <w:rsid w:val="001D112A"/>
    <w:rsid w:val="001D1EF4"/>
    <w:rsid w:val="001D2535"/>
    <w:rsid w:val="001D66E0"/>
    <w:rsid w:val="001D6CDB"/>
    <w:rsid w:val="001D7128"/>
    <w:rsid w:val="001E114B"/>
    <w:rsid w:val="001E18EB"/>
    <w:rsid w:val="001E2B4A"/>
    <w:rsid w:val="001E488B"/>
    <w:rsid w:val="001E65C3"/>
    <w:rsid w:val="001E6B6C"/>
    <w:rsid w:val="001E6FC0"/>
    <w:rsid w:val="001F0A98"/>
    <w:rsid w:val="001F1F22"/>
    <w:rsid w:val="001F21A4"/>
    <w:rsid w:val="001F2B15"/>
    <w:rsid w:val="001F3498"/>
    <w:rsid w:val="001F3770"/>
    <w:rsid w:val="001F485C"/>
    <w:rsid w:val="001F4E24"/>
    <w:rsid w:val="001F5CBA"/>
    <w:rsid w:val="002004A8"/>
    <w:rsid w:val="002009B4"/>
    <w:rsid w:val="002026C5"/>
    <w:rsid w:val="002038B5"/>
    <w:rsid w:val="002042DC"/>
    <w:rsid w:val="00204379"/>
    <w:rsid w:val="0020630A"/>
    <w:rsid w:val="002064C8"/>
    <w:rsid w:val="002100AC"/>
    <w:rsid w:val="00211511"/>
    <w:rsid w:val="00211CCE"/>
    <w:rsid w:val="00212ECE"/>
    <w:rsid w:val="002134B7"/>
    <w:rsid w:val="002138C4"/>
    <w:rsid w:val="00216D8A"/>
    <w:rsid w:val="0022419D"/>
    <w:rsid w:val="0022519D"/>
    <w:rsid w:val="00227008"/>
    <w:rsid w:val="00231105"/>
    <w:rsid w:val="002321C9"/>
    <w:rsid w:val="002339D5"/>
    <w:rsid w:val="002345B8"/>
    <w:rsid w:val="002352CB"/>
    <w:rsid w:val="00236891"/>
    <w:rsid w:val="00240405"/>
    <w:rsid w:val="00240AD1"/>
    <w:rsid w:val="002411BF"/>
    <w:rsid w:val="00242090"/>
    <w:rsid w:val="00244CB2"/>
    <w:rsid w:val="00245CBD"/>
    <w:rsid w:val="002472ED"/>
    <w:rsid w:val="00250662"/>
    <w:rsid w:val="00252141"/>
    <w:rsid w:val="00253971"/>
    <w:rsid w:val="0025428F"/>
    <w:rsid w:val="00255584"/>
    <w:rsid w:val="00255BB8"/>
    <w:rsid w:val="002564D4"/>
    <w:rsid w:val="002614F5"/>
    <w:rsid w:val="0026243E"/>
    <w:rsid w:val="002624B2"/>
    <w:rsid w:val="00263572"/>
    <w:rsid w:val="002636C7"/>
    <w:rsid w:val="00263A77"/>
    <w:rsid w:val="00263B46"/>
    <w:rsid w:val="002645FB"/>
    <w:rsid w:val="00265848"/>
    <w:rsid w:val="0026664C"/>
    <w:rsid w:val="00266C49"/>
    <w:rsid w:val="00266F4A"/>
    <w:rsid w:val="002673B0"/>
    <w:rsid w:val="00267EEA"/>
    <w:rsid w:val="00270187"/>
    <w:rsid w:val="0027031D"/>
    <w:rsid w:val="00270358"/>
    <w:rsid w:val="0027115A"/>
    <w:rsid w:val="00271490"/>
    <w:rsid w:val="002719FA"/>
    <w:rsid w:val="00272C6E"/>
    <w:rsid w:val="002733B2"/>
    <w:rsid w:val="002744D6"/>
    <w:rsid w:val="00274D4C"/>
    <w:rsid w:val="002763D3"/>
    <w:rsid w:val="002765AC"/>
    <w:rsid w:val="002766FC"/>
    <w:rsid w:val="002776F2"/>
    <w:rsid w:val="00281B7B"/>
    <w:rsid w:val="00282385"/>
    <w:rsid w:val="002834FA"/>
    <w:rsid w:val="00284AA5"/>
    <w:rsid w:val="00286E41"/>
    <w:rsid w:val="00290647"/>
    <w:rsid w:val="00291782"/>
    <w:rsid w:val="0029291B"/>
    <w:rsid w:val="0029505B"/>
    <w:rsid w:val="0029510B"/>
    <w:rsid w:val="00295B98"/>
    <w:rsid w:val="0029690B"/>
    <w:rsid w:val="002A0802"/>
    <w:rsid w:val="002A13DC"/>
    <w:rsid w:val="002A1A5D"/>
    <w:rsid w:val="002A2230"/>
    <w:rsid w:val="002A3D95"/>
    <w:rsid w:val="002A7AF9"/>
    <w:rsid w:val="002A7EE8"/>
    <w:rsid w:val="002B112D"/>
    <w:rsid w:val="002B16A5"/>
    <w:rsid w:val="002B1C86"/>
    <w:rsid w:val="002B2510"/>
    <w:rsid w:val="002B3914"/>
    <w:rsid w:val="002B5C85"/>
    <w:rsid w:val="002B5E10"/>
    <w:rsid w:val="002B606A"/>
    <w:rsid w:val="002B70C0"/>
    <w:rsid w:val="002B72A0"/>
    <w:rsid w:val="002C036B"/>
    <w:rsid w:val="002C33CD"/>
    <w:rsid w:val="002C33D9"/>
    <w:rsid w:val="002C3A57"/>
    <w:rsid w:val="002C44A0"/>
    <w:rsid w:val="002C4E58"/>
    <w:rsid w:val="002C7EA2"/>
    <w:rsid w:val="002C7F8E"/>
    <w:rsid w:val="002D0546"/>
    <w:rsid w:val="002D194F"/>
    <w:rsid w:val="002D1E65"/>
    <w:rsid w:val="002D3581"/>
    <w:rsid w:val="002D35DA"/>
    <w:rsid w:val="002D59A3"/>
    <w:rsid w:val="002D78FA"/>
    <w:rsid w:val="002E02E9"/>
    <w:rsid w:val="002E059A"/>
    <w:rsid w:val="002E08B6"/>
    <w:rsid w:val="002E0D1D"/>
    <w:rsid w:val="002E1BFE"/>
    <w:rsid w:val="002E2DD5"/>
    <w:rsid w:val="002E31B7"/>
    <w:rsid w:val="002E346D"/>
    <w:rsid w:val="002E3A0C"/>
    <w:rsid w:val="002E6892"/>
    <w:rsid w:val="002E718A"/>
    <w:rsid w:val="002E7C28"/>
    <w:rsid w:val="002F1FB5"/>
    <w:rsid w:val="002F1FFA"/>
    <w:rsid w:val="002F2B24"/>
    <w:rsid w:val="002F4541"/>
    <w:rsid w:val="002F6F2C"/>
    <w:rsid w:val="00300579"/>
    <w:rsid w:val="0030070F"/>
    <w:rsid w:val="00300ACA"/>
    <w:rsid w:val="00300B82"/>
    <w:rsid w:val="00300E60"/>
    <w:rsid w:val="00302611"/>
    <w:rsid w:val="003040A6"/>
    <w:rsid w:val="003046E2"/>
    <w:rsid w:val="00304FBD"/>
    <w:rsid w:val="0030507C"/>
    <w:rsid w:val="00305149"/>
    <w:rsid w:val="00305FD1"/>
    <w:rsid w:val="0030651E"/>
    <w:rsid w:val="003065AD"/>
    <w:rsid w:val="00306C79"/>
    <w:rsid w:val="00306F3A"/>
    <w:rsid w:val="003110EC"/>
    <w:rsid w:val="003112BA"/>
    <w:rsid w:val="003113EE"/>
    <w:rsid w:val="00311F56"/>
    <w:rsid w:val="00312B8B"/>
    <w:rsid w:val="00313D90"/>
    <w:rsid w:val="00317F93"/>
    <w:rsid w:val="00320561"/>
    <w:rsid w:val="0032058D"/>
    <w:rsid w:val="0032207D"/>
    <w:rsid w:val="00322501"/>
    <w:rsid w:val="00322FFA"/>
    <w:rsid w:val="00323802"/>
    <w:rsid w:val="0032399D"/>
    <w:rsid w:val="00324459"/>
    <w:rsid w:val="003251E6"/>
    <w:rsid w:val="0032571A"/>
    <w:rsid w:val="0032653D"/>
    <w:rsid w:val="00326C28"/>
    <w:rsid w:val="003323EF"/>
    <w:rsid w:val="003333A1"/>
    <w:rsid w:val="00333C38"/>
    <w:rsid w:val="003355AB"/>
    <w:rsid w:val="00337126"/>
    <w:rsid w:val="00340F03"/>
    <w:rsid w:val="003418A5"/>
    <w:rsid w:val="00344159"/>
    <w:rsid w:val="00345C8D"/>
    <w:rsid w:val="00346DF9"/>
    <w:rsid w:val="00347683"/>
    <w:rsid w:val="00350DEB"/>
    <w:rsid w:val="003538C1"/>
    <w:rsid w:val="00353D70"/>
    <w:rsid w:val="00354325"/>
    <w:rsid w:val="003574EB"/>
    <w:rsid w:val="00361220"/>
    <w:rsid w:val="003614AE"/>
    <w:rsid w:val="0036193F"/>
    <w:rsid w:val="00362A07"/>
    <w:rsid w:val="00362C2E"/>
    <w:rsid w:val="003638FC"/>
    <w:rsid w:val="003643C2"/>
    <w:rsid w:val="0036550B"/>
    <w:rsid w:val="00366705"/>
    <w:rsid w:val="00366856"/>
    <w:rsid w:val="00366F37"/>
    <w:rsid w:val="00367ABD"/>
    <w:rsid w:val="00370B8C"/>
    <w:rsid w:val="00372645"/>
    <w:rsid w:val="0037306D"/>
    <w:rsid w:val="00374A8E"/>
    <w:rsid w:val="003773BF"/>
    <w:rsid w:val="00380340"/>
    <w:rsid w:val="003826B0"/>
    <w:rsid w:val="00382A16"/>
    <w:rsid w:val="00387137"/>
    <w:rsid w:val="00387FF1"/>
    <w:rsid w:val="00390317"/>
    <w:rsid w:val="00394946"/>
    <w:rsid w:val="00394C71"/>
    <w:rsid w:val="00395735"/>
    <w:rsid w:val="0039614F"/>
    <w:rsid w:val="00397A71"/>
    <w:rsid w:val="003A0241"/>
    <w:rsid w:val="003A1386"/>
    <w:rsid w:val="003A1A20"/>
    <w:rsid w:val="003A1E44"/>
    <w:rsid w:val="003B1B3E"/>
    <w:rsid w:val="003B24B0"/>
    <w:rsid w:val="003B266F"/>
    <w:rsid w:val="003B26E1"/>
    <w:rsid w:val="003B63E7"/>
    <w:rsid w:val="003B6554"/>
    <w:rsid w:val="003B7A17"/>
    <w:rsid w:val="003C08ED"/>
    <w:rsid w:val="003C1361"/>
    <w:rsid w:val="003C199C"/>
    <w:rsid w:val="003C2738"/>
    <w:rsid w:val="003C37E9"/>
    <w:rsid w:val="003C4370"/>
    <w:rsid w:val="003C51B9"/>
    <w:rsid w:val="003C5C55"/>
    <w:rsid w:val="003C6F5F"/>
    <w:rsid w:val="003C721A"/>
    <w:rsid w:val="003C7220"/>
    <w:rsid w:val="003C7CD1"/>
    <w:rsid w:val="003D4E75"/>
    <w:rsid w:val="003D6100"/>
    <w:rsid w:val="003D62A7"/>
    <w:rsid w:val="003D7E81"/>
    <w:rsid w:val="003E1510"/>
    <w:rsid w:val="003E4D73"/>
    <w:rsid w:val="003E5ADB"/>
    <w:rsid w:val="003F12A6"/>
    <w:rsid w:val="003F29A5"/>
    <w:rsid w:val="003F29E5"/>
    <w:rsid w:val="003F2B7F"/>
    <w:rsid w:val="003F38C1"/>
    <w:rsid w:val="003F3940"/>
    <w:rsid w:val="003F4372"/>
    <w:rsid w:val="003F60BC"/>
    <w:rsid w:val="003F72AF"/>
    <w:rsid w:val="003F79BE"/>
    <w:rsid w:val="00401C91"/>
    <w:rsid w:val="004032B5"/>
    <w:rsid w:val="00405526"/>
    <w:rsid w:val="00407D08"/>
    <w:rsid w:val="004100DF"/>
    <w:rsid w:val="004121E6"/>
    <w:rsid w:val="00414A04"/>
    <w:rsid w:val="004157CA"/>
    <w:rsid w:val="00415A25"/>
    <w:rsid w:val="00415FBF"/>
    <w:rsid w:val="00416048"/>
    <w:rsid w:val="0041606E"/>
    <w:rsid w:val="00420FB1"/>
    <w:rsid w:val="00423696"/>
    <w:rsid w:val="00427179"/>
    <w:rsid w:val="0043041A"/>
    <w:rsid w:val="004314EA"/>
    <w:rsid w:val="00432AAD"/>
    <w:rsid w:val="00432B0D"/>
    <w:rsid w:val="004331F1"/>
    <w:rsid w:val="00434B2A"/>
    <w:rsid w:val="004359EB"/>
    <w:rsid w:val="00441467"/>
    <w:rsid w:val="00441707"/>
    <w:rsid w:val="004419DD"/>
    <w:rsid w:val="0044203D"/>
    <w:rsid w:val="00442FCF"/>
    <w:rsid w:val="00445840"/>
    <w:rsid w:val="00447CD7"/>
    <w:rsid w:val="00450EB6"/>
    <w:rsid w:val="00451CAC"/>
    <w:rsid w:val="00451D0A"/>
    <w:rsid w:val="00453B98"/>
    <w:rsid w:val="00454327"/>
    <w:rsid w:val="00454521"/>
    <w:rsid w:val="0046070F"/>
    <w:rsid w:val="00461592"/>
    <w:rsid w:val="00461CB9"/>
    <w:rsid w:val="00462245"/>
    <w:rsid w:val="004624D2"/>
    <w:rsid w:val="004638F5"/>
    <w:rsid w:val="00463B8F"/>
    <w:rsid w:val="00463C68"/>
    <w:rsid w:val="00463D22"/>
    <w:rsid w:val="00463F38"/>
    <w:rsid w:val="004642C9"/>
    <w:rsid w:val="00464885"/>
    <w:rsid w:val="00465D30"/>
    <w:rsid w:val="0046677A"/>
    <w:rsid w:val="00470E41"/>
    <w:rsid w:val="00472C8E"/>
    <w:rsid w:val="004732B0"/>
    <w:rsid w:val="0047419B"/>
    <w:rsid w:val="004752C4"/>
    <w:rsid w:val="00475351"/>
    <w:rsid w:val="0047705F"/>
    <w:rsid w:val="00480990"/>
    <w:rsid w:val="00482A77"/>
    <w:rsid w:val="00482AA4"/>
    <w:rsid w:val="00484EA1"/>
    <w:rsid w:val="00485C5B"/>
    <w:rsid w:val="004861DC"/>
    <w:rsid w:val="004865CD"/>
    <w:rsid w:val="00487411"/>
    <w:rsid w:val="004905E0"/>
    <w:rsid w:val="00490610"/>
    <w:rsid w:val="00490635"/>
    <w:rsid w:val="00490963"/>
    <w:rsid w:val="00490ECE"/>
    <w:rsid w:val="004924FD"/>
    <w:rsid w:val="0049514B"/>
    <w:rsid w:val="00495887"/>
    <w:rsid w:val="00496657"/>
    <w:rsid w:val="004968BD"/>
    <w:rsid w:val="004A0E67"/>
    <w:rsid w:val="004A43FD"/>
    <w:rsid w:val="004A529A"/>
    <w:rsid w:val="004A5925"/>
    <w:rsid w:val="004A6789"/>
    <w:rsid w:val="004A68A1"/>
    <w:rsid w:val="004A6D7E"/>
    <w:rsid w:val="004A713D"/>
    <w:rsid w:val="004A7C37"/>
    <w:rsid w:val="004B2660"/>
    <w:rsid w:val="004B26BF"/>
    <w:rsid w:val="004B62D8"/>
    <w:rsid w:val="004C17F8"/>
    <w:rsid w:val="004C1813"/>
    <w:rsid w:val="004C18F2"/>
    <w:rsid w:val="004C3192"/>
    <w:rsid w:val="004C3576"/>
    <w:rsid w:val="004C36E3"/>
    <w:rsid w:val="004C404E"/>
    <w:rsid w:val="004C4344"/>
    <w:rsid w:val="004C4446"/>
    <w:rsid w:val="004C5774"/>
    <w:rsid w:val="004C738C"/>
    <w:rsid w:val="004D21A9"/>
    <w:rsid w:val="004D3143"/>
    <w:rsid w:val="004D3C89"/>
    <w:rsid w:val="004D4540"/>
    <w:rsid w:val="004D60D0"/>
    <w:rsid w:val="004D75CF"/>
    <w:rsid w:val="004E0AE3"/>
    <w:rsid w:val="004E3900"/>
    <w:rsid w:val="004E436A"/>
    <w:rsid w:val="004E49AA"/>
    <w:rsid w:val="004E49C2"/>
    <w:rsid w:val="004E5CD0"/>
    <w:rsid w:val="004E663A"/>
    <w:rsid w:val="004E715E"/>
    <w:rsid w:val="004F1EF4"/>
    <w:rsid w:val="004F2110"/>
    <w:rsid w:val="004F5D18"/>
    <w:rsid w:val="004F64A0"/>
    <w:rsid w:val="004F6F49"/>
    <w:rsid w:val="004F7764"/>
    <w:rsid w:val="00500B6C"/>
    <w:rsid w:val="00500F1F"/>
    <w:rsid w:val="005015F5"/>
    <w:rsid w:val="005076DB"/>
    <w:rsid w:val="00507F21"/>
    <w:rsid w:val="00512F57"/>
    <w:rsid w:val="00512F85"/>
    <w:rsid w:val="00514478"/>
    <w:rsid w:val="00516731"/>
    <w:rsid w:val="00516E86"/>
    <w:rsid w:val="00517E10"/>
    <w:rsid w:val="0052054C"/>
    <w:rsid w:val="005217D9"/>
    <w:rsid w:val="00521ECE"/>
    <w:rsid w:val="00522E05"/>
    <w:rsid w:val="0052531C"/>
    <w:rsid w:val="005253F7"/>
    <w:rsid w:val="00525A86"/>
    <w:rsid w:val="005315A7"/>
    <w:rsid w:val="00531CCC"/>
    <w:rsid w:val="00532C3B"/>
    <w:rsid w:val="0053441D"/>
    <w:rsid w:val="00535A26"/>
    <w:rsid w:val="005362BB"/>
    <w:rsid w:val="005362C5"/>
    <w:rsid w:val="005373E9"/>
    <w:rsid w:val="0054153A"/>
    <w:rsid w:val="005416E2"/>
    <w:rsid w:val="005429E1"/>
    <w:rsid w:val="005439F5"/>
    <w:rsid w:val="00544720"/>
    <w:rsid w:val="00544753"/>
    <w:rsid w:val="00544782"/>
    <w:rsid w:val="005449CD"/>
    <w:rsid w:val="00545736"/>
    <w:rsid w:val="00545B4D"/>
    <w:rsid w:val="00545E47"/>
    <w:rsid w:val="005460E4"/>
    <w:rsid w:val="00546BB5"/>
    <w:rsid w:val="00550DCD"/>
    <w:rsid w:val="00552231"/>
    <w:rsid w:val="005526CB"/>
    <w:rsid w:val="005527F2"/>
    <w:rsid w:val="005548D6"/>
    <w:rsid w:val="005558FD"/>
    <w:rsid w:val="00555B11"/>
    <w:rsid w:val="0055624C"/>
    <w:rsid w:val="005565EF"/>
    <w:rsid w:val="00556C54"/>
    <w:rsid w:val="00557BFC"/>
    <w:rsid w:val="00561D47"/>
    <w:rsid w:val="0056311D"/>
    <w:rsid w:val="0056466E"/>
    <w:rsid w:val="00564A95"/>
    <w:rsid w:val="00564D8E"/>
    <w:rsid w:val="0056629C"/>
    <w:rsid w:val="005705CA"/>
    <w:rsid w:val="0057091E"/>
    <w:rsid w:val="0057138D"/>
    <w:rsid w:val="0057169A"/>
    <w:rsid w:val="00571714"/>
    <w:rsid w:val="00571B46"/>
    <w:rsid w:val="005745CB"/>
    <w:rsid w:val="00575054"/>
    <w:rsid w:val="0057532B"/>
    <w:rsid w:val="005760FA"/>
    <w:rsid w:val="00576B8E"/>
    <w:rsid w:val="00576D78"/>
    <w:rsid w:val="005775B8"/>
    <w:rsid w:val="005800F5"/>
    <w:rsid w:val="005803FD"/>
    <w:rsid w:val="00580F60"/>
    <w:rsid w:val="00582034"/>
    <w:rsid w:val="00584993"/>
    <w:rsid w:val="005851A0"/>
    <w:rsid w:val="00585A3E"/>
    <w:rsid w:val="00585C70"/>
    <w:rsid w:val="00587C05"/>
    <w:rsid w:val="00590251"/>
    <w:rsid w:val="00591E2E"/>
    <w:rsid w:val="005925AB"/>
    <w:rsid w:val="00593311"/>
    <w:rsid w:val="00595618"/>
    <w:rsid w:val="0059581E"/>
    <w:rsid w:val="005971AC"/>
    <w:rsid w:val="005A22D9"/>
    <w:rsid w:val="005A2874"/>
    <w:rsid w:val="005A2B2B"/>
    <w:rsid w:val="005A2C0D"/>
    <w:rsid w:val="005A333D"/>
    <w:rsid w:val="005A451D"/>
    <w:rsid w:val="005A533F"/>
    <w:rsid w:val="005A5E49"/>
    <w:rsid w:val="005A6DB0"/>
    <w:rsid w:val="005B0C00"/>
    <w:rsid w:val="005B1080"/>
    <w:rsid w:val="005B13EA"/>
    <w:rsid w:val="005B1823"/>
    <w:rsid w:val="005B2C71"/>
    <w:rsid w:val="005B3029"/>
    <w:rsid w:val="005B3C8C"/>
    <w:rsid w:val="005B49A6"/>
    <w:rsid w:val="005B563B"/>
    <w:rsid w:val="005B6519"/>
    <w:rsid w:val="005C13FF"/>
    <w:rsid w:val="005C1898"/>
    <w:rsid w:val="005C32B5"/>
    <w:rsid w:val="005C396F"/>
    <w:rsid w:val="005C4241"/>
    <w:rsid w:val="005C6DAA"/>
    <w:rsid w:val="005C78C3"/>
    <w:rsid w:val="005D0428"/>
    <w:rsid w:val="005D16E2"/>
    <w:rsid w:val="005D2AC2"/>
    <w:rsid w:val="005D41FC"/>
    <w:rsid w:val="005D60DF"/>
    <w:rsid w:val="005D7650"/>
    <w:rsid w:val="005E2C00"/>
    <w:rsid w:val="005E49D8"/>
    <w:rsid w:val="005F0636"/>
    <w:rsid w:val="005F07D4"/>
    <w:rsid w:val="005F1FAD"/>
    <w:rsid w:val="005F3BF5"/>
    <w:rsid w:val="005F4A02"/>
    <w:rsid w:val="00600ACB"/>
    <w:rsid w:val="0060124D"/>
    <w:rsid w:val="00601508"/>
    <w:rsid w:val="0061038B"/>
    <w:rsid w:val="00610D26"/>
    <w:rsid w:val="00612772"/>
    <w:rsid w:val="00616FB1"/>
    <w:rsid w:val="00617F48"/>
    <w:rsid w:val="00620FEE"/>
    <w:rsid w:val="00622D25"/>
    <w:rsid w:val="00625440"/>
    <w:rsid w:val="006264C0"/>
    <w:rsid w:val="006265BF"/>
    <w:rsid w:val="006301BF"/>
    <w:rsid w:val="006328E4"/>
    <w:rsid w:val="00635F8A"/>
    <w:rsid w:val="00636F4D"/>
    <w:rsid w:val="006408DF"/>
    <w:rsid w:val="00640A97"/>
    <w:rsid w:val="006421B0"/>
    <w:rsid w:val="006436E5"/>
    <w:rsid w:val="00647322"/>
    <w:rsid w:val="006475D3"/>
    <w:rsid w:val="00650735"/>
    <w:rsid w:val="00651FA0"/>
    <w:rsid w:val="0065262C"/>
    <w:rsid w:val="00652F46"/>
    <w:rsid w:val="006530E6"/>
    <w:rsid w:val="00653A0D"/>
    <w:rsid w:val="00653DFC"/>
    <w:rsid w:val="00654064"/>
    <w:rsid w:val="0065476E"/>
    <w:rsid w:val="006577B9"/>
    <w:rsid w:val="00661234"/>
    <w:rsid w:val="00661792"/>
    <w:rsid w:val="00663786"/>
    <w:rsid w:val="00666854"/>
    <w:rsid w:val="0067079F"/>
    <w:rsid w:val="006709E9"/>
    <w:rsid w:val="006723D4"/>
    <w:rsid w:val="00674793"/>
    <w:rsid w:val="00676452"/>
    <w:rsid w:val="00676719"/>
    <w:rsid w:val="006814DF"/>
    <w:rsid w:val="00683A95"/>
    <w:rsid w:val="00684201"/>
    <w:rsid w:val="00684593"/>
    <w:rsid w:val="00685841"/>
    <w:rsid w:val="006863AB"/>
    <w:rsid w:val="0068759B"/>
    <w:rsid w:val="00687EF3"/>
    <w:rsid w:val="00690BD7"/>
    <w:rsid w:val="006920A7"/>
    <w:rsid w:val="00692CDA"/>
    <w:rsid w:val="00692F24"/>
    <w:rsid w:val="00693368"/>
    <w:rsid w:val="0069403D"/>
    <w:rsid w:val="0069478C"/>
    <w:rsid w:val="00695051"/>
    <w:rsid w:val="00695435"/>
    <w:rsid w:val="0069734F"/>
    <w:rsid w:val="006A3FCA"/>
    <w:rsid w:val="006A4720"/>
    <w:rsid w:val="006A6BD0"/>
    <w:rsid w:val="006A722F"/>
    <w:rsid w:val="006A7721"/>
    <w:rsid w:val="006A7A17"/>
    <w:rsid w:val="006A7B7E"/>
    <w:rsid w:val="006B5D6E"/>
    <w:rsid w:val="006B6384"/>
    <w:rsid w:val="006C0DE2"/>
    <w:rsid w:val="006C211E"/>
    <w:rsid w:val="006C3534"/>
    <w:rsid w:val="006C3C45"/>
    <w:rsid w:val="006C46EE"/>
    <w:rsid w:val="006C4A57"/>
    <w:rsid w:val="006C4B7D"/>
    <w:rsid w:val="006C4D18"/>
    <w:rsid w:val="006C5D9F"/>
    <w:rsid w:val="006C6912"/>
    <w:rsid w:val="006C73D1"/>
    <w:rsid w:val="006C7D02"/>
    <w:rsid w:val="006D03A9"/>
    <w:rsid w:val="006D28B1"/>
    <w:rsid w:val="006D3BF7"/>
    <w:rsid w:val="006D56E1"/>
    <w:rsid w:val="006D631D"/>
    <w:rsid w:val="006D7354"/>
    <w:rsid w:val="006E0B0C"/>
    <w:rsid w:val="006E0BB9"/>
    <w:rsid w:val="006E0CBE"/>
    <w:rsid w:val="006E1A9E"/>
    <w:rsid w:val="006E31F7"/>
    <w:rsid w:val="006E565A"/>
    <w:rsid w:val="006E62B3"/>
    <w:rsid w:val="006E7199"/>
    <w:rsid w:val="006E7FBC"/>
    <w:rsid w:val="006F1E37"/>
    <w:rsid w:val="006F47EB"/>
    <w:rsid w:val="006F4864"/>
    <w:rsid w:val="006F5B5E"/>
    <w:rsid w:val="006F656E"/>
    <w:rsid w:val="006F685D"/>
    <w:rsid w:val="006F77B5"/>
    <w:rsid w:val="00700E1A"/>
    <w:rsid w:val="00701697"/>
    <w:rsid w:val="007017D2"/>
    <w:rsid w:val="00703AB5"/>
    <w:rsid w:val="00704D51"/>
    <w:rsid w:val="00704F39"/>
    <w:rsid w:val="00704F93"/>
    <w:rsid w:val="0070585D"/>
    <w:rsid w:val="007072BE"/>
    <w:rsid w:val="00710F80"/>
    <w:rsid w:val="007118C9"/>
    <w:rsid w:val="00711961"/>
    <w:rsid w:val="00713279"/>
    <w:rsid w:val="00716277"/>
    <w:rsid w:val="007235F9"/>
    <w:rsid w:val="00723720"/>
    <w:rsid w:val="00725494"/>
    <w:rsid w:val="007254A1"/>
    <w:rsid w:val="00727125"/>
    <w:rsid w:val="007273CA"/>
    <w:rsid w:val="00727802"/>
    <w:rsid w:val="00731594"/>
    <w:rsid w:val="00731C5B"/>
    <w:rsid w:val="00732CFE"/>
    <w:rsid w:val="00733231"/>
    <w:rsid w:val="00737665"/>
    <w:rsid w:val="007409AA"/>
    <w:rsid w:val="00743E44"/>
    <w:rsid w:val="00745460"/>
    <w:rsid w:val="0074549B"/>
    <w:rsid w:val="0074757B"/>
    <w:rsid w:val="0074795C"/>
    <w:rsid w:val="00750934"/>
    <w:rsid w:val="007509FB"/>
    <w:rsid w:val="00750CAA"/>
    <w:rsid w:val="0075155A"/>
    <w:rsid w:val="00751AE6"/>
    <w:rsid w:val="00752502"/>
    <w:rsid w:val="007534DE"/>
    <w:rsid w:val="00755037"/>
    <w:rsid w:val="0075560C"/>
    <w:rsid w:val="007567FA"/>
    <w:rsid w:val="00756F0C"/>
    <w:rsid w:val="00756FB5"/>
    <w:rsid w:val="00757020"/>
    <w:rsid w:val="00757262"/>
    <w:rsid w:val="007572A4"/>
    <w:rsid w:val="00757F3E"/>
    <w:rsid w:val="007638E9"/>
    <w:rsid w:val="007649B7"/>
    <w:rsid w:val="0076549C"/>
    <w:rsid w:val="00766ACA"/>
    <w:rsid w:val="00767537"/>
    <w:rsid w:val="0076756E"/>
    <w:rsid w:val="00772950"/>
    <w:rsid w:val="007734F7"/>
    <w:rsid w:val="00773503"/>
    <w:rsid w:val="00773B6B"/>
    <w:rsid w:val="0077488A"/>
    <w:rsid w:val="0077586F"/>
    <w:rsid w:val="0078114A"/>
    <w:rsid w:val="0078140D"/>
    <w:rsid w:val="00782B41"/>
    <w:rsid w:val="00783B85"/>
    <w:rsid w:val="00784B74"/>
    <w:rsid w:val="007861EC"/>
    <w:rsid w:val="00787EF2"/>
    <w:rsid w:val="00787F49"/>
    <w:rsid w:val="00792CA2"/>
    <w:rsid w:val="00793772"/>
    <w:rsid w:val="00795229"/>
    <w:rsid w:val="007A1A41"/>
    <w:rsid w:val="007A22F8"/>
    <w:rsid w:val="007A2C99"/>
    <w:rsid w:val="007A361E"/>
    <w:rsid w:val="007A56A1"/>
    <w:rsid w:val="007A5CB9"/>
    <w:rsid w:val="007A667D"/>
    <w:rsid w:val="007A66D2"/>
    <w:rsid w:val="007A722F"/>
    <w:rsid w:val="007B3363"/>
    <w:rsid w:val="007B5DF9"/>
    <w:rsid w:val="007B619E"/>
    <w:rsid w:val="007B61D7"/>
    <w:rsid w:val="007B7483"/>
    <w:rsid w:val="007C0636"/>
    <w:rsid w:val="007C0E0C"/>
    <w:rsid w:val="007C2226"/>
    <w:rsid w:val="007C3426"/>
    <w:rsid w:val="007C3EBB"/>
    <w:rsid w:val="007C527D"/>
    <w:rsid w:val="007C57D6"/>
    <w:rsid w:val="007C6085"/>
    <w:rsid w:val="007C6E6A"/>
    <w:rsid w:val="007C79DD"/>
    <w:rsid w:val="007D031B"/>
    <w:rsid w:val="007D14B3"/>
    <w:rsid w:val="007D5567"/>
    <w:rsid w:val="007D6E5B"/>
    <w:rsid w:val="007D792A"/>
    <w:rsid w:val="007D7D0C"/>
    <w:rsid w:val="007E18BD"/>
    <w:rsid w:val="007E1913"/>
    <w:rsid w:val="007E256E"/>
    <w:rsid w:val="007E3EE2"/>
    <w:rsid w:val="007E529E"/>
    <w:rsid w:val="007E640B"/>
    <w:rsid w:val="007E71AF"/>
    <w:rsid w:val="007E783D"/>
    <w:rsid w:val="007F02E2"/>
    <w:rsid w:val="007F2085"/>
    <w:rsid w:val="007F2252"/>
    <w:rsid w:val="007F54A7"/>
    <w:rsid w:val="007F5584"/>
    <w:rsid w:val="007F5835"/>
    <w:rsid w:val="007F7DEE"/>
    <w:rsid w:val="007F7EF4"/>
    <w:rsid w:val="008009AB"/>
    <w:rsid w:val="00801155"/>
    <w:rsid w:val="00802D1A"/>
    <w:rsid w:val="0080796A"/>
    <w:rsid w:val="00811267"/>
    <w:rsid w:val="00811A17"/>
    <w:rsid w:val="00813174"/>
    <w:rsid w:val="008134D5"/>
    <w:rsid w:val="00815720"/>
    <w:rsid w:val="00816855"/>
    <w:rsid w:val="008169E0"/>
    <w:rsid w:val="00817C98"/>
    <w:rsid w:val="00820ADF"/>
    <w:rsid w:val="00821834"/>
    <w:rsid w:val="00821A29"/>
    <w:rsid w:val="00822ED5"/>
    <w:rsid w:val="00824BB2"/>
    <w:rsid w:val="00825A75"/>
    <w:rsid w:val="00825DE3"/>
    <w:rsid w:val="00827500"/>
    <w:rsid w:val="0083171D"/>
    <w:rsid w:val="00831D01"/>
    <w:rsid w:val="00834820"/>
    <w:rsid w:val="008378FF"/>
    <w:rsid w:val="00840492"/>
    <w:rsid w:val="00841800"/>
    <w:rsid w:val="0084192C"/>
    <w:rsid w:val="0084309D"/>
    <w:rsid w:val="0084325F"/>
    <w:rsid w:val="0084442E"/>
    <w:rsid w:val="0084548A"/>
    <w:rsid w:val="008507E6"/>
    <w:rsid w:val="00850B04"/>
    <w:rsid w:val="008517B0"/>
    <w:rsid w:val="00853416"/>
    <w:rsid w:val="0085364C"/>
    <w:rsid w:val="00853D34"/>
    <w:rsid w:val="00860517"/>
    <w:rsid w:val="00860F51"/>
    <w:rsid w:val="00860FF0"/>
    <w:rsid w:val="00862225"/>
    <w:rsid w:val="00863D49"/>
    <w:rsid w:val="008643EB"/>
    <w:rsid w:val="00864D23"/>
    <w:rsid w:val="00866239"/>
    <w:rsid w:val="008662E0"/>
    <w:rsid w:val="008677EB"/>
    <w:rsid w:val="00871649"/>
    <w:rsid w:val="00871FE2"/>
    <w:rsid w:val="00874E2A"/>
    <w:rsid w:val="0087651F"/>
    <w:rsid w:val="00876922"/>
    <w:rsid w:val="008776E2"/>
    <w:rsid w:val="008801C5"/>
    <w:rsid w:val="008804DF"/>
    <w:rsid w:val="008809A1"/>
    <w:rsid w:val="00881565"/>
    <w:rsid w:val="0088240E"/>
    <w:rsid w:val="00882BF4"/>
    <w:rsid w:val="00882F15"/>
    <w:rsid w:val="00883147"/>
    <w:rsid w:val="00884E16"/>
    <w:rsid w:val="008869BD"/>
    <w:rsid w:val="008869FB"/>
    <w:rsid w:val="00886EBB"/>
    <w:rsid w:val="008926D0"/>
    <w:rsid w:val="00893CB9"/>
    <w:rsid w:val="0089521C"/>
    <w:rsid w:val="0089573E"/>
    <w:rsid w:val="00896951"/>
    <w:rsid w:val="008A11C6"/>
    <w:rsid w:val="008A218C"/>
    <w:rsid w:val="008A3064"/>
    <w:rsid w:val="008A31F4"/>
    <w:rsid w:val="008A4E4B"/>
    <w:rsid w:val="008A6F82"/>
    <w:rsid w:val="008B0F9A"/>
    <w:rsid w:val="008B1444"/>
    <w:rsid w:val="008B21AE"/>
    <w:rsid w:val="008B423B"/>
    <w:rsid w:val="008B5F34"/>
    <w:rsid w:val="008B6441"/>
    <w:rsid w:val="008B7545"/>
    <w:rsid w:val="008C075C"/>
    <w:rsid w:val="008C0B74"/>
    <w:rsid w:val="008C0DFE"/>
    <w:rsid w:val="008C25F0"/>
    <w:rsid w:val="008C28E7"/>
    <w:rsid w:val="008C4D3F"/>
    <w:rsid w:val="008C54C3"/>
    <w:rsid w:val="008C554A"/>
    <w:rsid w:val="008C69B8"/>
    <w:rsid w:val="008C6DA2"/>
    <w:rsid w:val="008D1DA6"/>
    <w:rsid w:val="008D1DD3"/>
    <w:rsid w:val="008D31C4"/>
    <w:rsid w:val="008D4C4F"/>
    <w:rsid w:val="008D5F32"/>
    <w:rsid w:val="008D608D"/>
    <w:rsid w:val="008D6A76"/>
    <w:rsid w:val="008D726C"/>
    <w:rsid w:val="008E0F3E"/>
    <w:rsid w:val="008E127C"/>
    <w:rsid w:val="008E1466"/>
    <w:rsid w:val="008E2192"/>
    <w:rsid w:val="008E7DC5"/>
    <w:rsid w:val="008F1310"/>
    <w:rsid w:val="008F175C"/>
    <w:rsid w:val="008F2439"/>
    <w:rsid w:val="008F25CC"/>
    <w:rsid w:val="008F4148"/>
    <w:rsid w:val="008F66C4"/>
    <w:rsid w:val="008F6A1C"/>
    <w:rsid w:val="009006AB"/>
    <w:rsid w:val="009017F8"/>
    <w:rsid w:val="00901AA8"/>
    <w:rsid w:val="00901C30"/>
    <w:rsid w:val="009045E1"/>
    <w:rsid w:val="00904765"/>
    <w:rsid w:val="00905570"/>
    <w:rsid w:val="0090616E"/>
    <w:rsid w:val="00906229"/>
    <w:rsid w:val="009108C7"/>
    <w:rsid w:val="00910D28"/>
    <w:rsid w:val="009111C4"/>
    <w:rsid w:val="009119F3"/>
    <w:rsid w:val="00912BBE"/>
    <w:rsid w:val="009137AD"/>
    <w:rsid w:val="00915192"/>
    <w:rsid w:val="00916909"/>
    <w:rsid w:val="00917707"/>
    <w:rsid w:val="009177AF"/>
    <w:rsid w:val="009209F3"/>
    <w:rsid w:val="00920CCE"/>
    <w:rsid w:val="00920F59"/>
    <w:rsid w:val="00920FB0"/>
    <w:rsid w:val="00922904"/>
    <w:rsid w:val="009251C0"/>
    <w:rsid w:val="009259C9"/>
    <w:rsid w:val="009304EF"/>
    <w:rsid w:val="00930DDC"/>
    <w:rsid w:val="009310DE"/>
    <w:rsid w:val="009321C4"/>
    <w:rsid w:val="00932E37"/>
    <w:rsid w:val="00933330"/>
    <w:rsid w:val="00936330"/>
    <w:rsid w:val="00936F20"/>
    <w:rsid w:val="00937779"/>
    <w:rsid w:val="00937D41"/>
    <w:rsid w:val="00942CB5"/>
    <w:rsid w:val="00942D5F"/>
    <w:rsid w:val="009431BF"/>
    <w:rsid w:val="009467ED"/>
    <w:rsid w:val="00947DC6"/>
    <w:rsid w:val="00950F3A"/>
    <w:rsid w:val="00951B80"/>
    <w:rsid w:val="00951F7B"/>
    <w:rsid w:val="009524BA"/>
    <w:rsid w:val="00952ED4"/>
    <w:rsid w:val="0095339C"/>
    <w:rsid w:val="009535D5"/>
    <w:rsid w:val="009546E0"/>
    <w:rsid w:val="00954BC6"/>
    <w:rsid w:val="00956E06"/>
    <w:rsid w:val="00957B43"/>
    <w:rsid w:val="00960028"/>
    <w:rsid w:val="00960D1D"/>
    <w:rsid w:val="00961099"/>
    <w:rsid w:val="00961895"/>
    <w:rsid w:val="009629C3"/>
    <w:rsid w:val="0096347C"/>
    <w:rsid w:val="0096426D"/>
    <w:rsid w:val="0097181E"/>
    <w:rsid w:val="00972AF3"/>
    <w:rsid w:val="009732CE"/>
    <w:rsid w:val="00975B98"/>
    <w:rsid w:val="00977DC4"/>
    <w:rsid w:val="00977F71"/>
    <w:rsid w:val="00980418"/>
    <w:rsid w:val="0098043E"/>
    <w:rsid w:val="009811AD"/>
    <w:rsid w:val="009839FC"/>
    <w:rsid w:val="0098513F"/>
    <w:rsid w:val="00992026"/>
    <w:rsid w:val="00992D81"/>
    <w:rsid w:val="009945F0"/>
    <w:rsid w:val="00995BF9"/>
    <w:rsid w:val="009966E1"/>
    <w:rsid w:val="009A052C"/>
    <w:rsid w:val="009A13A8"/>
    <w:rsid w:val="009A1D06"/>
    <w:rsid w:val="009A2E94"/>
    <w:rsid w:val="009A4E8B"/>
    <w:rsid w:val="009A64A3"/>
    <w:rsid w:val="009B01F5"/>
    <w:rsid w:val="009B217A"/>
    <w:rsid w:val="009B28D3"/>
    <w:rsid w:val="009B2F0E"/>
    <w:rsid w:val="009B3BCA"/>
    <w:rsid w:val="009B3E9F"/>
    <w:rsid w:val="009B4376"/>
    <w:rsid w:val="009B4AEC"/>
    <w:rsid w:val="009B5304"/>
    <w:rsid w:val="009B7AEC"/>
    <w:rsid w:val="009B7C55"/>
    <w:rsid w:val="009C548D"/>
    <w:rsid w:val="009C67C3"/>
    <w:rsid w:val="009D0DD6"/>
    <w:rsid w:val="009D100F"/>
    <w:rsid w:val="009D1D10"/>
    <w:rsid w:val="009D3CE6"/>
    <w:rsid w:val="009D4A8C"/>
    <w:rsid w:val="009D59A4"/>
    <w:rsid w:val="009D6848"/>
    <w:rsid w:val="009E1B22"/>
    <w:rsid w:val="009E3B9E"/>
    <w:rsid w:val="009E4065"/>
    <w:rsid w:val="009E452F"/>
    <w:rsid w:val="009E7CB0"/>
    <w:rsid w:val="009F0013"/>
    <w:rsid w:val="009F1F55"/>
    <w:rsid w:val="009F2763"/>
    <w:rsid w:val="009F342F"/>
    <w:rsid w:val="009F3CFF"/>
    <w:rsid w:val="009F406C"/>
    <w:rsid w:val="009F4BE4"/>
    <w:rsid w:val="009F6048"/>
    <w:rsid w:val="009F7934"/>
    <w:rsid w:val="009F7950"/>
    <w:rsid w:val="009F7CF1"/>
    <w:rsid w:val="00A006E4"/>
    <w:rsid w:val="00A02F34"/>
    <w:rsid w:val="00A04887"/>
    <w:rsid w:val="00A04DC2"/>
    <w:rsid w:val="00A05642"/>
    <w:rsid w:val="00A1131E"/>
    <w:rsid w:val="00A12AC7"/>
    <w:rsid w:val="00A12FA1"/>
    <w:rsid w:val="00A13191"/>
    <w:rsid w:val="00A13692"/>
    <w:rsid w:val="00A15A12"/>
    <w:rsid w:val="00A16E1A"/>
    <w:rsid w:val="00A17432"/>
    <w:rsid w:val="00A174B1"/>
    <w:rsid w:val="00A207BA"/>
    <w:rsid w:val="00A2135A"/>
    <w:rsid w:val="00A21D8C"/>
    <w:rsid w:val="00A2444D"/>
    <w:rsid w:val="00A25E18"/>
    <w:rsid w:val="00A314AD"/>
    <w:rsid w:val="00A327B0"/>
    <w:rsid w:val="00A343CB"/>
    <w:rsid w:val="00A35F10"/>
    <w:rsid w:val="00A35FE6"/>
    <w:rsid w:val="00A36B36"/>
    <w:rsid w:val="00A40761"/>
    <w:rsid w:val="00A409B0"/>
    <w:rsid w:val="00A41158"/>
    <w:rsid w:val="00A414D4"/>
    <w:rsid w:val="00A42518"/>
    <w:rsid w:val="00A44B4A"/>
    <w:rsid w:val="00A454DE"/>
    <w:rsid w:val="00A45A19"/>
    <w:rsid w:val="00A5005B"/>
    <w:rsid w:val="00A52377"/>
    <w:rsid w:val="00A52A76"/>
    <w:rsid w:val="00A52F5D"/>
    <w:rsid w:val="00A53019"/>
    <w:rsid w:val="00A55453"/>
    <w:rsid w:val="00A55798"/>
    <w:rsid w:val="00A56DC4"/>
    <w:rsid w:val="00A56F17"/>
    <w:rsid w:val="00A579CB"/>
    <w:rsid w:val="00A604BA"/>
    <w:rsid w:val="00A61373"/>
    <w:rsid w:val="00A64A36"/>
    <w:rsid w:val="00A64D21"/>
    <w:rsid w:val="00A66DE8"/>
    <w:rsid w:val="00A718AC"/>
    <w:rsid w:val="00A73229"/>
    <w:rsid w:val="00A744C9"/>
    <w:rsid w:val="00A744F9"/>
    <w:rsid w:val="00A749DE"/>
    <w:rsid w:val="00A75F08"/>
    <w:rsid w:val="00A7627A"/>
    <w:rsid w:val="00A81CEF"/>
    <w:rsid w:val="00A826D7"/>
    <w:rsid w:val="00A82DBA"/>
    <w:rsid w:val="00A833FC"/>
    <w:rsid w:val="00A83950"/>
    <w:rsid w:val="00A83AA8"/>
    <w:rsid w:val="00A86514"/>
    <w:rsid w:val="00A8752C"/>
    <w:rsid w:val="00A87C04"/>
    <w:rsid w:val="00A90898"/>
    <w:rsid w:val="00A91ECB"/>
    <w:rsid w:val="00A944CF"/>
    <w:rsid w:val="00A953C1"/>
    <w:rsid w:val="00A953C6"/>
    <w:rsid w:val="00A96D72"/>
    <w:rsid w:val="00AA284D"/>
    <w:rsid w:val="00AA3D5F"/>
    <w:rsid w:val="00AA460C"/>
    <w:rsid w:val="00AA659E"/>
    <w:rsid w:val="00AA7A86"/>
    <w:rsid w:val="00AA7B98"/>
    <w:rsid w:val="00AB0E50"/>
    <w:rsid w:val="00AB21E6"/>
    <w:rsid w:val="00AB4717"/>
    <w:rsid w:val="00AB53F7"/>
    <w:rsid w:val="00AB65C6"/>
    <w:rsid w:val="00AB6628"/>
    <w:rsid w:val="00AB6A47"/>
    <w:rsid w:val="00AB7EBF"/>
    <w:rsid w:val="00AC1289"/>
    <w:rsid w:val="00AC19E3"/>
    <w:rsid w:val="00AC4162"/>
    <w:rsid w:val="00AC4BBE"/>
    <w:rsid w:val="00AC4DE7"/>
    <w:rsid w:val="00AC533D"/>
    <w:rsid w:val="00AC5665"/>
    <w:rsid w:val="00AC6DF3"/>
    <w:rsid w:val="00AC7AEC"/>
    <w:rsid w:val="00AD0728"/>
    <w:rsid w:val="00AD1420"/>
    <w:rsid w:val="00AD377D"/>
    <w:rsid w:val="00AD39CD"/>
    <w:rsid w:val="00AD4D69"/>
    <w:rsid w:val="00AD5B38"/>
    <w:rsid w:val="00AD5E3E"/>
    <w:rsid w:val="00AD709D"/>
    <w:rsid w:val="00AD7E4E"/>
    <w:rsid w:val="00AE5612"/>
    <w:rsid w:val="00AE72B6"/>
    <w:rsid w:val="00AF05A1"/>
    <w:rsid w:val="00AF05A3"/>
    <w:rsid w:val="00AF2890"/>
    <w:rsid w:val="00AF3024"/>
    <w:rsid w:val="00AF4590"/>
    <w:rsid w:val="00AF7E00"/>
    <w:rsid w:val="00B0129D"/>
    <w:rsid w:val="00B02649"/>
    <w:rsid w:val="00B02BDF"/>
    <w:rsid w:val="00B03516"/>
    <w:rsid w:val="00B03869"/>
    <w:rsid w:val="00B03C1F"/>
    <w:rsid w:val="00B0409F"/>
    <w:rsid w:val="00B04F3D"/>
    <w:rsid w:val="00B06DB2"/>
    <w:rsid w:val="00B105E5"/>
    <w:rsid w:val="00B125BD"/>
    <w:rsid w:val="00B12A04"/>
    <w:rsid w:val="00B1573E"/>
    <w:rsid w:val="00B15E35"/>
    <w:rsid w:val="00B173E1"/>
    <w:rsid w:val="00B17C40"/>
    <w:rsid w:val="00B249AA"/>
    <w:rsid w:val="00B24B82"/>
    <w:rsid w:val="00B25435"/>
    <w:rsid w:val="00B25AB6"/>
    <w:rsid w:val="00B26E7B"/>
    <w:rsid w:val="00B2760C"/>
    <w:rsid w:val="00B302B4"/>
    <w:rsid w:val="00B31CC9"/>
    <w:rsid w:val="00B31DEC"/>
    <w:rsid w:val="00B321E3"/>
    <w:rsid w:val="00B347F1"/>
    <w:rsid w:val="00B36B61"/>
    <w:rsid w:val="00B3738C"/>
    <w:rsid w:val="00B413FE"/>
    <w:rsid w:val="00B41DC3"/>
    <w:rsid w:val="00B422ED"/>
    <w:rsid w:val="00B4369F"/>
    <w:rsid w:val="00B43E83"/>
    <w:rsid w:val="00B43F9A"/>
    <w:rsid w:val="00B46825"/>
    <w:rsid w:val="00B46A4A"/>
    <w:rsid w:val="00B52368"/>
    <w:rsid w:val="00B52752"/>
    <w:rsid w:val="00B52A6F"/>
    <w:rsid w:val="00B53E9C"/>
    <w:rsid w:val="00B53EA2"/>
    <w:rsid w:val="00B549C3"/>
    <w:rsid w:val="00B57088"/>
    <w:rsid w:val="00B608E5"/>
    <w:rsid w:val="00B61412"/>
    <w:rsid w:val="00B6495E"/>
    <w:rsid w:val="00B6550E"/>
    <w:rsid w:val="00B6585A"/>
    <w:rsid w:val="00B66D86"/>
    <w:rsid w:val="00B7660B"/>
    <w:rsid w:val="00B76A37"/>
    <w:rsid w:val="00B77790"/>
    <w:rsid w:val="00B81FEE"/>
    <w:rsid w:val="00B8373F"/>
    <w:rsid w:val="00B83AD9"/>
    <w:rsid w:val="00B840AE"/>
    <w:rsid w:val="00B86D8A"/>
    <w:rsid w:val="00B87550"/>
    <w:rsid w:val="00B9197C"/>
    <w:rsid w:val="00B92030"/>
    <w:rsid w:val="00B924B6"/>
    <w:rsid w:val="00B93DD9"/>
    <w:rsid w:val="00B9423A"/>
    <w:rsid w:val="00B9563C"/>
    <w:rsid w:val="00B977E6"/>
    <w:rsid w:val="00B978C0"/>
    <w:rsid w:val="00B97AFC"/>
    <w:rsid w:val="00B97CC3"/>
    <w:rsid w:val="00BA4591"/>
    <w:rsid w:val="00BA5154"/>
    <w:rsid w:val="00BA68F1"/>
    <w:rsid w:val="00BA6F44"/>
    <w:rsid w:val="00BA7967"/>
    <w:rsid w:val="00BB0529"/>
    <w:rsid w:val="00BB0974"/>
    <w:rsid w:val="00BB1F3B"/>
    <w:rsid w:val="00BB4767"/>
    <w:rsid w:val="00BB72A9"/>
    <w:rsid w:val="00BC37D5"/>
    <w:rsid w:val="00BC4844"/>
    <w:rsid w:val="00BC49B7"/>
    <w:rsid w:val="00BC6CF2"/>
    <w:rsid w:val="00BC77F0"/>
    <w:rsid w:val="00BD17E9"/>
    <w:rsid w:val="00BD3DFF"/>
    <w:rsid w:val="00BD3FD4"/>
    <w:rsid w:val="00BD4BE5"/>
    <w:rsid w:val="00BD6C75"/>
    <w:rsid w:val="00BD6CA1"/>
    <w:rsid w:val="00BE1F1E"/>
    <w:rsid w:val="00BE2164"/>
    <w:rsid w:val="00BE64FF"/>
    <w:rsid w:val="00BE672E"/>
    <w:rsid w:val="00BF082B"/>
    <w:rsid w:val="00BF4923"/>
    <w:rsid w:val="00BF54BA"/>
    <w:rsid w:val="00BF591C"/>
    <w:rsid w:val="00BF60F6"/>
    <w:rsid w:val="00C0086E"/>
    <w:rsid w:val="00C024CF"/>
    <w:rsid w:val="00C03D21"/>
    <w:rsid w:val="00C042CD"/>
    <w:rsid w:val="00C05751"/>
    <w:rsid w:val="00C05928"/>
    <w:rsid w:val="00C05A11"/>
    <w:rsid w:val="00C0751F"/>
    <w:rsid w:val="00C077F7"/>
    <w:rsid w:val="00C07C68"/>
    <w:rsid w:val="00C12BA9"/>
    <w:rsid w:val="00C14501"/>
    <w:rsid w:val="00C1495B"/>
    <w:rsid w:val="00C15952"/>
    <w:rsid w:val="00C200E4"/>
    <w:rsid w:val="00C20DE3"/>
    <w:rsid w:val="00C23389"/>
    <w:rsid w:val="00C23B23"/>
    <w:rsid w:val="00C24643"/>
    <w:rsid w:val="00C24E7B"/>
    <w:rsid w:val="00C2502C"/>
    <w:rsid w:val="00C261BE"/>
    <w:rsid w:val="00C27E74"/>
    <w:rsid w:val="00C305C6"/>
    <w:rsid w:val="00C3095F"/>
    <w:rsid w:val="00C35F47"/>
    <w:rsid w:val="00C36B6A"/>
    <w:rsid w:val="00C36F58"/>
    <w:rsid w:val="00C4002F"/>
    <w:rsid w:val="00C410B8"/>
    <w:rsid w:val="00C41180"/>
    <w:rsid w:val="00C41643"/>
    <w:rsid w:val="00C41648"/>
    <w:rsid w:val="00C41A3A"/>
    <w:rsid w:val="00C43621"/>
    <w:rsid w:val="00C4377B"/>
    <w:rsid w:val="00C43CEF"/>
    <w:rsid w:val="00C453CA"/>
    <w:rsid w:val="00C45421"/>
    <w:rsid w:val="00C4564C"/>
    <w:rsid w:val="00C46280"/>
    <w:rsid w:val="00C479D3"/>
    <w:rsid w:val="00C5216E"/>
    <w:rsid w:val="00C5358F"/>
    <w:rsid w:val="00C53F04"/>
    <w:rsid w:val="00C54502"/>
    <w:rsid w:val="00C54985"/>
    <w:rsid w:val="00C55099"/>
    <w:rsid w:val="00C558A5"/>
    <w:rsid w:val="00C56C76"/>
    <w:rsid w:val="00C575EC"/>
    <w:rsid w:val="00C579FD"/>
    <w:rsid w:val="00C57AD5"/>
    <w:rsid w:val="00C57B02"/>
    <w:rsid w:val="00C61243"/>
    <w:rsid w:val="00C616DD"/>
    <w:rsid w:val="00C6409F"/>
    <w:rsid w:val="00C67B3B"/>
    <w:rsid w:val="00C7092B"/>
    <w:rsid w:val="00C71A0A"/>
    <w:rsid w:val="00C76312"/>
    <w:rsid w:val="00C82C8B"/>
    <w:rsid w:val="00C83F7E"/>
    <w:rsid w:val="00C860DF"/>
    <w:rsid w:val="00C90F2C"/>
    <w:rsid w:val="00C91632"/>
    <w:rsid w:val="00C92424"/>
    <w:rsid w:val="00C92473"/>
    <w:rsid w:val="00C93257"/>
    <w:rsid w:val="00C93F40"/>
    <w:rsid w:val="00C944FC"/>
    <w:rsid w:val="00C9485F"/>
    <w:rsid w:val="00C94AE5"/>
    <w:rsid w:val="00C964EA"/>
    <w:rsid w:val="00CA2348"/>
    <w:rsid w:val="00CA47F0"/>
    <w:rsid w:val="00CA5E89"/>
    <w:rsid w:val="00CA67AF"/>
    <w:rsid w:val="00CB0CA1"/>
    <w:rsid w:val="00CB2031"/>
    <w:rsid w:val="00CB2D69"/>
    <w:rsid w:val="00CB7499"/>
    <w:rsid w:val="00CB7774"/>
    <w:rsid w:val="00CC008F"/>
    <w:rsid w:val="00CC2D8D"/>
    <w:rsid w:val="00CC357B"/>
    <w:rsid w:val="00CC3AC2"/>
    <w:rsid w:val="00CC5AC8"/>
    <w:rsid w:val="00CC6296"/>
    <w:rsid w:val="00CD2C1F"/>
    <w:rsid w:val="00CD34D9"/>
    <w:rsid w:val="00CD644B"/>
    <w:rsid w:val="00CD673D"/>
    <w:rsid w:val="00CD67D9"/>
    <w:rsid w:val="00CE1D7C"/>
    <w:rsid w:val="00CE3103"/>
    <w:rsid w:val="00CE55F7"/>
    <w:rsid w:val="00CE6844"/>
    <w:rsid w:val="00CF0CDE"/>
    <w:rsid w:val="00CF0FB0"/>
    <w:rsid w:val="00CF15BA"/>
    <w:rsid w:val="00CF31B6"/>
    <w:rsid w:val="00CF4639"/>
    <w:rsid w:val="00CF47FD"/>
    <w:rsid w:val="00CF491A"/>
    <w:rsid w:val="00CF5607"/>
    <w:rsid w:val="00D00B63"/>
    <w:rsid w:val="00D06FA3"/>
    <w:rsid w:val="00D07326"/>
    <w:rsid w:val="00D144AC"/>
    <w:rsid w:val="00D159FC"/>
    <w:rsid w:val="00D16EAC"/>
    <w:rsid w:val="00D22A41"/>
    <w:rsid w:val="00D23338"/>
    <w:rsid w:val="00D2511C"/>
    <w:rsid w:val="00D2534C"/>
    <w:rsid w:val="00D25E26"/>
    <w:rsid w:val="00D30061"/>
    <w:rsid w:val="00D30DB7"/>
    <w:rsid w:val="00D311D2"/>
    <w:rsid w:val="00D33AF4"/>
    <w:rsid w:val="00D34DE1"/>
    <w:rsid w:val="00D3521B"/>
    <w:rsid w:val="00D36828"/>
    <w:rsid w:val="00D3683F"/>
    <w:rsid w:val="00D36E25"/>
    <w:rsid w:val="00D4185B"/>
    <w:rsid w:val="00D41EBD"/>
    <w:rsid w:val="00D42888"/>
    <w:rsid w:val="00D42ED4"/>
    <w:rsid w:val="00D44AFE"/>
    <w:rsid w:val="00D45A2E"/>
    <w:rsid w:val="00D50CF3"/>
    <w:rsid w:val="00D51522"/>
    <w:rsid w:val="00D517CD"/>
    <w:rsid w:val="00D558BB"/>
    <w:rsid w:val="00D56A46"/>
    <w:rsid w:val="00D57481"/>
    <w:rsid w:val="00D57534"/>
    <w:rsid w:val="00D57B87"/>
    <w:rsid w:val="00D61173"/>
    <w:rsid w:val="00D61486"/>
    <w:rsid w:val="00D619D1"/>
    <w:rsid w:val="00D61C30"/>
    <w:rsid w:val="00D62043"/>
    <w:rsid w:val="00D63399"/>
    <w:rsid w:val="00D63AB2"/>
    <w:rsid w:val="00D64146"/>
    <w:rsid w:val="00D642EA"/>
    <w:rsid w:val="00D6438C"/>
    <w:rsid w:val="00D65CAB"/>
    <w:rsid w:val="00D67EEE"/>
    <w:rsid w:val="00D702DF"/>
    <w:rsid w:val="00D70ABE"/>
    <w:rsid w:val="00D72C08"/>
    <w:rsid w:val="00D73182"/>
    <w:rsid w:val="00D7362D"/>
    <w:rsid w:val="00D744B6"/>
    <w:rsid w:val="00D747C7"/>
    <w:rsid w:val="00D74B89"/>
    <w:rsid w:val="00D74C51"/>
    <w:rsid w:val="00D74CE2"/>
    <w:rsid w:val="00D82973"/>
    <w:rsid w:val="00D84261"/>
    <w:rsid w:val="00D84640"/>
    <w:rsid w:val="00D855A1"/>
    <w:rsid w:val="00D86E82"/>
    <w:rsid w:val="00D87101"/>
    <w:rsid w:val="00D876CF"/>
    <w:rsid w:val="00D904ED"/>
    <w:rsid w:val="00D90E45"/>
    <w:rsid w:val="00D91AA5"/>
    <w:rsid w:val="00D92E3A"/>
    <w:rsid w:val="00D9380A"/>
    <w:rsid w:val="00D9483A"/>
    <w:rsid w:val="00D94B38"/>
    <w:rsid w:val="00D96821"/>
    <w:rsid w:val="00D97008"/>
    <w:rsid w:val="00DA0F18"/>
    <w:rsid w:val="00DA1CAE"/>
    <w:rsid w:val="00DA27FF"/>
    <w:rsid w:val="00DA35F0"/>
    <w:rsid w:val="00DA3ABF"/>
    <w:rsid w:val="00DA40D3"/>
    <w:rsid w:val="00DA5640"/>
    <w:rsid w:val="00DB058D"/>
    <w:rsid w:val="00DB19DE"/>
    <w:rsid w:val="00DB20F7"/>
    <w:rsid w:val="00DB2ABB"/>
    <w:rsid w:val="00DB3617"/>
    <w:rsid w:val="00DB428D"/>
    <w:rsid w:val="00DB529D"/>
    <w:rsid w:val="00DB677F"/>
    <w:rsid w:val="00DB6938"/>
    <w:rsid w:val="00DB71A7"/>
    <w:rsid w:val="00DC12F2"/>
    <w:rsid w:val="00DC1FE8"/>
    <w:rsid w:val="00DC3FF6"/>
    <w:rsid w:val="00DC4699"/>
    <w:rsid w:val="00DC5D52"/>
    <w:rsid w:val="00DC5DC1"/>
    <w:rsid w:val="00DC6B26"/>
    <w:rsid w:val="00DC7326"/>
    <w:rsid w:val="00DC7975"/>
    <w:rsid w:val="00DD0140"/>
    <w:rsid w:val="00DD37E1"/>
    <w:rsid w:val="00DD523B"/>
    <w:rsid w:val="00DD75D9"/>
    <w:rsid w:val="00DE1655"/>
    <w:rsid w:val="00DE1672"/>
    <w:rsid w:val="00DE3BB7"/>
    <w:rsid w:val="00DE5BCC"/>
    <w:rsid w:val="00DE6FEE"/>
    <w:rsid w:val="00DF011B"/>
    <w:rsid w:val="00DF06F6"/>
    <w:rsid w:val="00DF0DAC"/>
    <w:rsid w:val="00DF2843"/>
    <w:rsid w:val="00DF291B"/>
    <w:rsid w:val="00DF4B50"/>
    <w:rsid w:val="00DF58A3"/>
    <w:rsid w:val="00DF6557"/>
    <w:rsid w:val="00DF7DF2"/>
    <w:rsid w:val="00E01957"/>
    <w:rsid w:val="00E034BA"/>
    <w:rsid w:val="00E035AF"/>
    <w:rsid w:val="00E04C71"/>
    <w:rsid w:val="00E0654C"/>
    <w:rsid w:val="00E1045E"/>
    <w:rsid w:val="00E10C2A"/>
    <w:rsid w:val="00E127FC"/>
    <w:rsid w:val="00E141B5"/>
    <w:rsid w:val="00E16160"/>
    <w:rsid w:val="00E1676A"/>
    <w:rsid w:val="00E20980"/>
    <w:rsid w:val="00E239CB"/>
    <w:rsid w:val="00E23CCA"/>
    <w:rsid w:val="00E252EE"/>
    <w:rsid w:val="00E25484"/>
    <w:rsid w:val="00E25523"/>
    <w:rsid w:val="00E25E76"/>
    <w:rsid w:val="00E25EB2"/>
    <w:rsid w:val="00E26766"/>
    <w:rsid w:val="00E26BE4"/>
    <w:rsid w:val="00E323C3"/>
    <w:rsid w:val="00E326E6"/>
    <w:rsid w:val="00E34536"/>
    <w:rsid w:val="00E34F90"/>
    <w:rsid w:val="00E35C48"/>
    <w:rsid w:val="00E40A68"/>
    <w:rsid w:val="00E4289E"/>
    <w:rsid w:val="00E51517"/>
    <w:rsid w:val="00E52257"/>
    <w:rsid w:val="00E52B11"/>
    <w:rsid w:val="00E55AD9"/>
    <w:rsid w:val="00E55C7C"/>
    <w:rsid w:val="00E56008"/>
    <w:rsid w:val="00E60ED0"/>
    <w:rsid w:val="00E61C21"/>
    <w:rsid w:val="00E65AEC"/>
    <w:rsid w:val="00E66553"/>
    <w:rsid w:val="00E70D7A"/>
    <w:rsid w:val="00E724FC"/>
    <w:rsid w:val="00E73446"/>
    <w:rsid w:val="00E740D3"/>
    <w:rsid w:val="00E749C6"/>
    <w:rsid w:val="00E75BDB"/>
    <w:rsid w:val="00E76834"/>
    <w:rsid w:val="00E76848"/>
    <w:rsid w:val="00E77647"/>
    <w:rsid w:val="00E800A6"/>
    <w:rsid w:val="00E84361"/>
    <w:rsid w:val="00E85F96"/>
    <w:rsid w:val="00E90C60"/>
    <w:rsid w:val="00E97A0D"/>
    <w:rsid w:val="00EA06E2"/>
    <w:rsid w:val="00EA1309"/>
    <w:rsid w:val="00EA14F3"/>
    <w:rsid w:val="00EA394C"/>
    <w:rsid w:val="00EA5DDC"/>
    <w:rsid w:val="00EA60EC"/>
    <w:rsid w:val="00EA6799"/>
    <w:rsid w:val="00EA783A"/>
    <w:rsid w:val="00EB021E"/>
    <w:rsid w:val="00EB120F"/>
    <w:rsid w:val="00EB1667"/>
    <w:rsid w:val="00EB1710"/>
    <w:rsid w:val="00EB48D5"/>
    <w:rsid w:val="00EB623C"/>
    <w:rsid w:val="00EC103A"/>
    <w:rsid w:val="00EC2063"/>
    <w:rsid w:val="00EC26D0"/>
    <w:rsid w:val="00EC548A"/>
    <w:rsid w:val="00EC5DCA"/>
    <w:rsid w:val="00ED1547"/>
    <w:rsid w:val="00ED1DAB"/>
    <w:rsid w:val="00ED4F6C"/>
    <w:rsid w:val="00ED5639"/>
    <w:rsid w:val="00ED6908"/>
    <w:rsid w:val="00ED6C69"/>
    <w:rsid w:val="00ED7B96"/>
    <w:rsid w:val="00EE01AE"/>
    <w:rsid w:val="00EE1F74"/>
    <w:rsid w:val="00EE4732"/>
    <w:rsid w:val="00EE5288"/>
    <w:rsid w:val="00EE56C9"/>
    <w:rsid w:val="00EE582A"/>
    <w:rsid w:val="00EE6D92"/>
    <w:rsid w:val="00EE75F2"/>
    <w:rsid w:val="00EE7CCD"/>
    <w:rsid w:val="00EF0DC2"/>
    <w:rsid w:val="00EF48EE"/>
    <w:rsid w:val="00EF4A0D"/>
    <w:rsid w:val="00EF5B14"/>
    <w:rsid w:val="00EF64C3"/>
    <w:rsid w:val="00EF6793"/>
    <w:rsid w:val="00F00A85"/>
    <w:rsid w:val="00F00E60"/>
    <w:rsid w:val="00F01116"/>
    <w:rsid w:val="00F02AFD"/>
    <w:rsid w:val="00F02C40"/>
    <w:rsid w:val="00F02EA0"/>
    <w:rsid w:val="00F0591D"/>
    <w:rsid w:val="00F06CAA"/>
    <w:rsid w:val="00F0716F"/>
    <w:rsid w:val="00F110F5"/>
    <w:rsid w:val="00F118FA"/>
    <w:rsid w:val="00F128EB"/>
    <w:rsid w:val="00F14757"/>
    <w:rsid w:val="00F149DF"/>
    <w:rsid w:val="00F1533F"/>
    <w:rsid w:val="00F16FC1"/>
    <w:rsid w:val="00F201DE"/>
    <w:rsid w:val="00F22518"/>
    <w:rsid w:val="00F271B7"/>
    <w:rsid w:val="00F31342"/>
    <w:rsid w:val="00F33FEC"/>
    <w:rsid w:val="00F37EF9"/>
    <w:rsid w:val="00F41449"/>
    <w:rsid w:val="00F4330F"/>
    <w:rsid w:val="00F43A85"/>
    <w:rsid w:val="00F45911"/>
    <w:rsid w:val="00F46304"/>
    <w:rsid w:val="00F502FB"/>
    <w:rsid w:val="00F5140E"/>
    <w:rsid w:val="00F51E2C"/>
    <w:rsid w:val="00F52AAD"/>
    <w:rsid w:val="00F559CE"/>
    <w:rsid w:val="00F55EA2"/>
    <w:rsid w:val="00F560B8"/>
    <w:rsid w:val="00F56EC9"/>
    <w:rsid w:val="00F575EE"/>
    <w:rsid w:val="00F6246F"/>
    <w:rsid w:val="00F62D86"/>
    <w:rsid w:val="00F62FA8"/>
    <w:rsid w:val="00F64B7F"/>
    <w:rsid w:val="00F6567E"/>
    <w:rsid w:val="00F73D2A"/>
    <w:rsid w:val="00F74454"/>
    <w:rsid w:val="00F77880"/>
    <w:rsid w:val="00F84120"/>
    <w:rsid w:val="00F86535"/>
    <w:rsid w:val="00F90C0E"/>
    <w:rsid w:val="00F90FD7"/>
    <w:rsid w:val="00F91018"/>
    <w:rsid w:val="00F914A9"/>
    <w:rsid w:val="00F92090"/>
    <w:rsid w:val="00F92824"/>
    <w:rsid w:val="00F92BF3"/>
    <w:rsid w:val="00F92D1D"/>
    <w:rsid w:val="00F94A09"/>
    <w:rsid w:val="00F95584"/>
    <w:rsid w:val="00F97CDF"/>
    <w:rsid w:val="00F97FAB"/>
    <w:rsid w:val="00FA0539"/>
    <w:rsid w:val="00FA15C2"/>
    <w:rsid w:val="00FA1C1E"/>
    <w:rsid w:val="00FA2595"/>
    <w:rsid w:val="00FA5D69"/>
    <w:rsid w:val="00FA6E09"/>
    <w:rsid w:val="00FB0D12"/>
    <w:rsid w:val="00FB1061"/>
    <w:rsid w:val="00FB4BF2"/>
    <w:rsid w:val="00FB4E43"/>
    <w:rsid w:val="00FB50E2"/>
    <w:rsid w:val="00FB55A4"/>
    <w:rsid w:val="00FB616F"/>
    <w:rsid w:val="00FB6A14"/>
    <w:rsid w:val="00FC2C74"/>
    <w:rsid w:val="00FC2D76"/>
    <w:rsid w:val="00FC3324"/>
    <w:rsid w:val="00FC5B28"/>
    <w:rsid w:val="00FC6B70"/>
    <w:rsid w:val="00FC6FFF"/>
    <w:rsid w:val="00FD06B6"/>
    <w:rsid w:val="00FD1C56"/>
    <w:rsid w:val="00FD56DC"/>
    <w:rsid w:val="00FD5C12"/>
    <w:rsid w:val="00FD76A4"/>
    <w:rsid w:val="00FE095C"/>
    <w:rsid w:val="00FE0C5E"/>
    <w:rsid w:val="00FE1A56"/>
    <w:rsid w:val="00FE2093"/>
    <w:rsid w:val="00FE214B"/>
    <w:rsid w:val="00FE25AD"/>
    <w:rsid w:val="00FE3BAC"/>
    <w:rsid w:val="00FE4876"/>
    <w:rsid w:val="00FE57A9"/>
    <w:rsid w:val="00FE6014"/>
    <w:rsid w:val="00FF0042"/>
    <w:rsid w:val="00FF081A"/>
    <w:rsid w:val="00FF140B"/>
    <w:rsid w:val="00FF1A59"/>
    <w:rsid w:val="00FF1EF0"/>
    <w:rsid w:val="00FF2E62"/>
    <w:rsid w:val="00FF440B"/>
    <w:rsid w:val="00FF4913"/>
    <w:rsid w:val="00FF5082"/>
    <w:rsid w:val="00FF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C61EE1"/>
  <w15:chartTrackingRefBased/>
  <w15:docId w15:val="{20BB6712-982A-4206-B560-6E612A56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iPriority="0" w:unhideWhenUsed="1" w:qFormat="1"/>
    <w:lsdException w:name="index 3" w:semiHidden="1" w:uiPriority="0" w:unhideWhenUsed="1" w:qFormat="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1">
    <w:name w:val="Normal"/>
    <w:qFormat/>
    <w:rsid w:val="00B422ED"/>
    <w:pPr>
      <w:widowControl w:val="0"/>
      <w:jc w:val="both"/>
    </w:pPr>
    <w:rPr>
      <w:rFonts w:cs="Calibri"/>
      <w:kern w:val="2"/>
      <w:sz w:val="21"/>
      <w:szCs w:val="21"/>
    </w:rPr>
  </w:style>
  <w:style w:type="paragraph" w:styleId="1">
    <w:name w:val="heading 1"/>
    <w:basedOn w:val="aff1"/>
    <w:next w:val="aff1"/>
    <w:link w:val="10"/>
    <w:autoRedefine/>
    <w:qFormat/>
    <w:rsid w:val="006A722F"/>
    <w:pPr>
      <w:keepNext/>
      <w:keepLines/>
      <w:numPr>
        <w:numId w:val="1"/>
      </w:numPr>
      <w:spacing w:before="240" w:after="240"/>
      <w:jc w:val="left"/>
      <w:outlineLvl w:val="0"/>
    </w:pPr>
    <w:rPr>
      <w:rFonts w:eastAsia="黑体" w:cs="Times New Roman"/>
      <w:b/>
      <w:bCs/>
      <w:kern w:val="44"/>
      <w:sz w:val="32"/>
      <w:szCs w:val="44"/>
      <w:lang w:val="x-none" w:eastAsia="x-none"/>
    </w:rPr>
  </w:style>
  <w:style w:type="paragraph" w:styleId="2">
    <w:name w:val="heading 2"/>
    <w:basedOn w:val="aff1"/>
    <w:next w:val="aff1"/>
    <w:link w:val="20"/>
    <w:autoRedefine/>
    <w:uiPriority w:val="9"/>
    <w:unhideWhenUsed/>
    <w:qFormat/>
    <w:rsid w:val="002733B2"/>
    <w:pPr>
      <w:keepNext/>
      <w:keepLines/>
      <w:numPr>
        <w:ilvl w:val="1"/>
        <w:numId w:val="25"/>
      </w:numPr>
      <w:spacing w:line="360" w:lineRule="auto"/>
      <w:outlineLvl w:val="1"/>
    </w:pPr>
    <w:rPr>
      <w:rFonts w:ascii="Calibri Light" w:eastAsia="仿宋" w:hAnsi="Calibri Light" w:cs="Times New Roman"/>
      <w:b/>
      <w:bCs/>
      <w:color w:val="000000"/>
      <w:kern w:val="0"/>
      <w:sz w:val="32"/>
      <w:szCs w:val="30"/>
      <w:lang w:val="x-none"/>
    </w:rPr>
  </w:style>
  <w:style w:type="paragraph" w:styleId="3">
    <w:name w:val="heading 3"/>
    <w:basedOn w:val="aff1"/>
    <w:next w:val="aff1"/>
    <w:link w:val="30"/>
    <w:autoRedefine/>
    <w:unhideWhenUsed/>
    <w:qFormat/>
    <w:rsid w:val="00A21D8C"/>
    <w:pPr>
      <w:keepNext/>
      <w:keepLines/>
      <w:spacing w:before="1" w:line="360" w:lineRule="auto"/>
      <w:jc w:val="left"/>
      <w:outlineLvl w:val="2"/>
    </w:pPr>
    <w:rPr>
      <w:rFonts w:eastAsia="仿宋" w:cs="Times New Roman"/>
      <w:b/>
      <w:bCs/>
      <w:kern w:val="0"/>
      <w:sz w:val="32"/>
      <w:szCs w:val="28"/>
      <w:lang w:val="x-none" w:eastAsia="x-none"/>
    </w:rPr>
  </w:style>
  <w:style w:type="paragraph" w:styleId="4">
    <w:name w:val="heading 4"/>
    <w:basedOn w:val="aff1"/>
    <w:next w:val="aff1"/>
    <w:link w:val="40"/>
    <w:unhideWhenUsed/>
    <w:qFormat/>
    <w:rsid w:val="00F84120"/>
    <w:pPr>
      <w:keepNext/>
      <w:keepLines/>
      <w:spacing w:line="360" w:lineRule="auto"/>
      <w:outlineLvl w:val="3"/>
    </w:pPr>
    <w:rPr>
      <w:rFonts w:ascii="微软雅黑" w:eastAsia="微软雅黑" w:hAnsi="微软雅黑" w:cs="Times New Roman"/>
      <w:b/>
      <w:bCs/>
      <w:sz w:val="24"/>
      <w:szCs w:val="24"/>
    </w:rPr>
  </w:style>
  <w:style w:type="paragraph" w:styleId="5">
    <w:name w:val="heading 5"/>
    <w:basedOn w:val="aff1"/>
    <w:next w:val="aff1"/>
    <w:link w:val="50"/>
    <w:unhideWhenUsed/>
    <w:qFormat/>
    <w:rsid w:val="00BB0974"/>
    <w:pPr>
      <w:keepNext/>
      <w:keepLines/>
      <w:spacing w:before="280" w:after="290" w:line="376" w:lineRule="auto"/>
      <w:outlineLvl w:val="4"/>
    </w:pPr>
    <w:rPr>
      <w:b/>
      <w:bCs/>
      <w:sz w:val="28"/>
      <w:szCs w:val="28"/>
    </w:rPr>
  </w:style>
  <w:style w:type="paragraph" w:styleId="6">
    <w:name w:val="heading 6"/>
    <w:basedOn w:val="aff1"/>
    <w:next w:val="aff1"/>
    <w:link w:val="60"/>
    <w:unhideWhenUsed/>
    <w:qFormat/>
    <w:rsid w:val="00BB0974"/>
    <w:pPr>
      <w:keepNext/>
      <w:keepLines/>
      <w:spacing w:before="240" w:after="64" w:line="320" w:lineRule="auto"/>
      <w:outlineLvl w:val="5"/>
    </w:pPr>
    <w:rPr>
      <w:rFonts w:ascii="等线 Light" w:eastAsia="等线 Light" w:hAnsi="等线 Light" w:cs="Times New Roman"/>
      <w:b/>
      <w:bCs/>
      <w:sz w:val="24"/>
      <w:szCs w:val="24"/>
    </w:rPr>
  </w:style>
  <w:style w:type="paragraph" w:styleId="7">
    <w:name w:val="heading 7"/>
    <w:basedOn w:val="aff1"/>
    <w:next w:val="aff1"/>
    <w:link w:val="70"/>
    <w:unhideWhenUsed/>
    <w:qFormat/>
    <w:rsid w:val="00BB0974"/>
    <w:pPr>
      <w:keepNext/>
      <w:keepLines/>
      <w:spacing w:before="240" w:after="64" w:line="320" w:lineRule="auto"/>
      <w:outlineLvl w:val="6"/>
    </w:pPr>
    <w:rPr>
      <w:b/>
      <w:bCs/>
      <w:sz w:val="24"/>
      <w:szCs w:val="24"/>
    </w:rPr>
  </w:style>
  <w:style w:type="paragraph" w:styleId="8">
    <w:name w:val="heading 8"/>
    <w:basedOn w:val="aff1"/>
    <w:next w:val="aff1"/>
    <w:link w:val="80"/>
    <w:unhideWhenUsed/>
    <w:qFormat/>
    <w:rsid w:val="00BB0974"/>
    <w:pPr>
      <w:keepNext/>
      <w:keepLines/>
      <w:spacing w:before="240" w:after="64" w:line="320" w:lineRule="auto"/>
      <w:outlineLvl w:val="7"/>
    </w:pPr>
    <w:rPr>
      <w:rFonts w:ascii="等线 Light" w:eastAsia="等线 Light" w:hAnsi="等线 Light" w:cs="Times New Roman"/>
      <w:sz w:val="24"/>
      <w:szCs w:val="24"/>
    </w:rPr>
  </w:style>
  <w:style w:type="paragraph" w:styleId="9">
    <w:name w:val="heading 9"/>
    <w:basedOn w:val="aff1"/>
    <w:next w:val="aff1"/>
    <w:link w:val="90"/>
    <w:unhideWhenUsed/>
    <w:qFormat/>
    <w:rsid w:val="00BB0974"/>
    <w:pPr>
      <w:keepNext/>
      <w:keepLines/>
      <w:spacing w:before="240" w:after="64" w:line="320" w:lineRule="auto"/>
      <w:outlineLvl w:val="8"/>
    </w:pPr>
    <w:rPr>
      <w:rFonts w:ascii="等线 Light" w:eastAsia="等线 Light" w:hAnsi="等线 Light" w:cs="Times New Roman"/>
    </w:rPr>
  </w:style>
  <w:style w:type="character" w:default="1" w:styleId="aff2">
    <w:name w:val="Default Paragraph Font"/>
    <w:uiPriority w:val="1"/>
    <w:semiHidden/>
    <w:unhideWhenUsed/>
  </w:style>
  <w:style w:type="table" w:default="1" w:styleId="aff3">
    <w:name w:val="Normal Table"/>
    <w:uiPriority w:val="99"/>
    <w:semiHidden/>
    <w:unhideWhenUsed/>
    <w:tblPr>
      <w:tblInd w:w="0" w:type="dxa"/>
      <w:tblCellMar>
        <w:top w:w="0" w:type="dxa"/>
        <w:left w:w="108" w:type="dxa"/>
        <w:bottom w:w="0" w:type="dxa"/>
        <w:right w:w="108" w:type="dxa"/>
      </w:tblCellMar>
    </w:tblPr>
  </w:style>
  <w:style w:type="numbering" w:default="1" w:styleId="aff4">
    <w:name w:val="No List"/>
    <w:uiPriority w:val="99"/>
    <w:semiHidden/>
    <w:unhideWhenUsed/>
  </w:style>
  <w:style w:type="paragraph" w:styleId="aff5">
    <w:name w:val="List Paragraph"/>
    <w:basedOn w:val="aff1"/>
    <w:qFormat/>
    <w:rsid w:val="009811AD"/>
    <w:pPr>
      <w:ind w:firstLineChars="200" w:firstLine="420"/>
    </w:pPr>
  </w:style>
  <w:style w:type="character" w:customStyle="1" w:styleId="10">
    <w:name w:val="标题 1 字符"/>
    <w:link w:val="1"/>
    <w:qFormat/>
    <w:rsid w:val="006A722F"/>
    <w:rPr>
      <w:rFonts w:eastAsia="黑体"/>
      <w:b/>
      <w:bCs/>
      <w:kern w:val="44"/>
      <w:sz w:val="32"/>
      <w:szCs w:val="44"/>
      <w:lang w:val="x-none" w:eastAsia="x-none"/>
    </w:rPr>
  </w:style>
  <w:style w:type="character" w:customStyle="1" w:styleId="20">
    <w:name w:val="标题 2 字符"/>
    <w:link w:val="2"/>
    <w:uiPriority w:val="9"/>
    <w:qFormat/>
    <w:rsid w:val="002733B2"/>
    <w:rPr>
      <w:rFonts w:ascii="Calibri Light" w:eastAsia="仿宋" w:hAnsi="Calibri Light"/>
      <w:b/>
      <w:bCs/>
      <w:color w:val="000000"/>
      <w:sz w:val="32"/>
      <w:szCs w:val="30"/>
      <w:lang w:val="x-none"/>
    </w:rPr>
  </w:style>
  <w:style w:type="character" w:customStyle="1" w:styleId="30">
    <w:name w:val="标题 3 字符"/>
    <w:link w:val="3"/>
    <w:qFormat/>
    <w:rsid w:val="00A21D8C"/>
    <w:rPr>
      <w:rFonts w:eastAsia="仿宋"/>
      <w:b/>
      <w:bCs/>
      <w:sz w:val="32"/>
      <w:szCs w:val="28"/>
      <w:lang w:val="x-none" w:eastAsia="x-none"/>
    </w:rPr>
  </w:style>
  <w:style w:type="paragraph" w:styleId="TOC1">
    <w:name w:val="toc 1"/>
    <w:basedOn w:val="aff1"/>
    <w:next w:val="aff1"/>
    <w:autoRedefine/>
    <w:uiPriority w:val="39"/>
    <w:unhideWhenUsed/>
    <w:qFormat/>
    <w:rsid w:val="00D619D1"/>
  </w:style>
  <w:style w:type="paragraph" w:styleId="TOC2">
    <w:name w:val="toc 2"/>
    <w:basedOn w:val="aff1"/>
    <w:next w:val="aff1"/>
    <w:autoRedefine/>
    <w:uiPriority w:val="39"/>
    <w:unhideWhenUsed/>
    <w:qFormat/>
    <w:rsid w:val="00D619D1"/>
    <w:pPr>
      <w:ind w:leftChars="200" w:left="420"/>
    </w:pPr>
  </w:style>
  <w:style w:type="paragraph" w:styleId="TOC3">
    <w:name w:val="toc 3"/>
    <w:basedOn w:val="aff1"/>
    <w:next w:val="aff1"/>
    <w:autoRedefine/>
    <w:uiPriority w:val="39"/>
    <w:unhideWhenUsed/>
    <w:qFormat/>
    <w:rsid w:val="00D619D1"/>
    <w:pPr>
      <w:ind w:leftChars="400" w:left="840"/>
    </w:pPr>
  </w:style>
  <w:style w:type="character" w:styleId="aff6">
    <w:name w:val="Hyperlink"/>
    <w:uiPriority w:val="99"/>
    <w:unhideWhenUsed/>
    <w:qFormat/>
    <w:rsid w:val="00D619D1"/>
    <w:rPr>
      <w:color w:val="0563C1"/>
      <w:u w:val="single"/>
    </w:rPr>
  </w:style>
  <w:style w:type="paragraph" w:styleId="aff7">
    <w:name w:val="header"/>
    <w:basedOn w:val="aff1"/>
    <w:link w:val="aff8"/>
    <w:unhideWhenUsed/>
    <w:qFormat/>
    <w:rsid w:val="00D619D1"/>
    <w:pPr>
      <w:pBdr>
        <w:bottom w:val="single" w:sz="6" w:space="1" w:color="auto"/>
      </w:pBdr>
      <w:tabs>
        <w:tab w:val="center" w:pos="4153"/>
        <w:tab w:val="right" w:pos="8306"/>
      </w:tabs>
      <w:snapToGrid w:val="0"/>
      <w:jc w:val="center"/>
    </w:pPr>
    <w:rPr>
      <w:rFonts w:cs="Times New Roman"/>
      <w:kern w:val="0"/>
      <w:sz w:val="18"/>
      <w:szCs w:val="18"/>
      <w:lang w:val="x-none" w:eastAsia="x-none"/>
    </w:rPr>
  </w:style>
  <w:style w:type="character" w:customStyle="1" w:styleId="aff8">
    <w:name w:val="页眉 字符"/>
    <w:link w:val="aff7"/>
    <w:qFormat/>
    <w:rsid w:val="00D619D1"/>
    <w:rPr>
      <w:rFonts w:ascii="Calibri" w:eastAsia="宋体" w:hAnsi="Calibri" w:cs="Calibri"/>
      <w:sz w:val="18"/>
      <w:szCs w:val="18"/>
    </w:rPr>
  </w:style>
  <w:style w:type="paragraph" w:styleId="aff9">
    <w:name w:val="footer"/>
    <w:basedOn w:val="aff1"/>
    <w:link w:val="affa"/>
    <w:unhideWhenUsed/>
    <w:qFormat/>
    <w:rsid w:val="00D619D1"/>
    <w:pPr>
      <w:tabs>
        <w:tab w:val="center" w:pos="4153"/>
        <w:tab w:val="right" w:pos="8306"/>
      </w:tabs>
      <w:snapToGrid w:val="0"/>
      <w:jc w:val="left"/>
    </w:pPr>
    <w:rPr>
      <w:rFonts w:cs="Times New Roman"/>
      <w:kern w:val="0"/>
      <w:sz w:val="18"/>
      <w:szCs w:val="18"/>
      <w:lang w:val="x-none" w:eastAsia="x-none"/>
    </w:rPr>
  </w:style>
  <w:style w:type="character" w:customStyle="1" w:styleId="affa">
    <w:name w:val="页脚 字符"/>
    <w:link w:val="aff9"/>
    <w:qFormat/>
    <w:rsid w:val="00D619D1"/>
    <w:rPr>
      <w:rFonts w:ascii="Calibri" w:eastAsia="宋体" w:hAnsi="Calibri" w:cs="Calibri"/>
      <w:sz w:val="18"/>
      <w:szCs w:val="18"/>
    </w:rPr>
  </w:style>
  <w:style w:type="paragraph" w:styleId="affb">
    <w:name w:val="Balloon Text"/>
    <w:basedOn w:val="aff1"/>
    <w:link w:val="affc"/>
    <w:uiPriority w:val="99"/>
    <w:unhideWhenUsed/>
    <w:qFormat/>
    <w:rsid w:val="00DE3BB7"/>
    <w:rPr>
      <w:rFonts w:cs="Times New Roman"/>
      <w:kern w:val="0"/>
      <w:sz w:val="18"/>
      <w:szCs w:val="18"/>
      <w:lang w:val="x-none" w:eastAsia="x-none"/>
    </w:rPr>
  </w:style>
  <w:style w:type="character" w:customStyle="1" w:styleId="affc">
    <w:name w:val="批注框文本 字符"/>
    <w:link w:val="affb"/>
    <w:uiPriority w:val="99"/>
    <w:qFormat/>
    <w:rsid w:val="00DE3BB7"/>
    <w:rPr>
      <w:rFonts w:ascii="Calibri" w:eastAsia="宋体" w:hAnsi="Calibri" w:cs="Calibri"/>
      <w:sz w:val="18"/>
      <w:szCs w:val="18"/>
    </w:rPr>
  </w:style>
  <w:style w:type="table" w:styleId="affd">
    <w:name w:val="Table Grid"/>
    <w:basedOn w:val="aff3"/>
    <w:qFormat/>
    <w:rsid w:val="00B1573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e">
    <w:name w:val="[基本段落]"/>
    <w:basedOn w:val="aff1"/>
    <w:uiPriority w:val="99"/>
    <w:rsid w:val="0022519D"/>
    <w:pPr>
      <w:autoSpaceDE w:val="0"/>
      <w:autoSpaceDN w:val="0"/>
      <w:adjustRightInd w:val="0"/>
      <w:spacing w:line="320" w:lineRule="atLeast"/>
      <w:ind w:firstLine="397"/>
      <w:textAlignment w:val="center"/>
    </w:pPr>
    <w:rPr>
      <w:rFonts w:ascii="汉仪书宋二简" w:eastAsia="汉仪书宋二简" w:hAnsi="Times New Roman" w:cs="汉仪书宋二简"/>
      <w:color w:val="000000"/>
      <w:kern w:val="0"/>
      <w:sz w:val="19"/>
      <w:szCs w:val="19"/>
      <w:lang w:val="zh-CN"/>
    </w:rPr>
  </w:style>
  <w:style w:type="paragraph" w:customStyle="1" w:styleId="31">
    <w:name w:val="段落样式3"/>
    <w:basedOn w:val="aff1"/>
    <w:uiPriority w:val="99"/>
    <w:rsid w:val="0022519D"/>
    <w:pPr>
      <w:autoSpaceDE w:val="0"/>
      <w:autoSpaceDN w:val="0"/>
      <w:adjustRightInd w:val="0"/>
      <w:spacing w:after="113" w:line="360" w:lineRule="atLeast"/>
      <w:ind w:left="397"/>
      <w:textAlignment w:val="center"/>
    </w:pPr>
    <w:rPr>
      <w:rFonts w:ascii="方正大黑简体" w:eastAsia="方正大黑简体" w:hAnsi="Times New Roman" w:cs="方正大黑简体"/>
      <w:color w:val="000000"/>
      <w:kern w:val="0"/>
      <w:lang w:val="zh-CN"/>
    </w:rPr>
  </w:style>
  <w:style w:type="table" w:styleId="afff">
    <w:name w:val="Table Contemporary"/>
    <w:basedOn w:val="aff3"/>
    <w:rsid w:val="0022519D"/>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ff0">
    <w:name w:val="annotation reference"/>
    <w:uiPriority w:val="99"/>
    <w:unhideWhenUsed/>
    <w:qFormat/>
    <w:rsid w:val="00DF291B"/>
    <w:rPr>
      <w:sz w:val="21"/>
      <w:szCs w:val="21"/>
    </w:rPr>
  </w:style>
  <w:style w:type="paragraph" w:styleId="afff1">
    <w:name w:val="annotation text"/>
    <w:basedOn w:val="aff1"/>
    <w:link w:val="afff2"/>
    <w:unhideWhenUsed/>
    <w:qFormat/>
    <w:rsid w:val="00DF291B"/>
    <w:pPr>
      <w:jc w:val="left"/>
    </w:pPr>
    <w:rPr>
      <w:rFonts w:cs="Times New Roman"/>
      <w:lang w:val="x-none" w:eastAsia="x-none"/>
    </w:rPr>
  </w:style>
  <w:style w:type="character" w:customStyle="1" w:styleId="afff2">
    <w:name w:val="批注文字 字符"/>
    <w:link w:val="afff1"/>
    <w:qFormat/>
    <w:rsid w:val="00DF291B"/>
    <w:rPr>
      <w:rFonts w:cs="Calibri"/>
      <w:kern w:val="2"/>
      <w:sz w:val="21"/>
      <w:szCs w:val="21"/>
    </w:rPr>
  </w:style>
  <w:style w:type="paragraph" w:styleId="afff3">
    <w:name w:val="annotation subject"/>
    <w:basedOn w:val="afff1"/>
    <w:next w:val="afff1"/>
    <w:link w:val="afff4"/>
    <w:uiPriority w:val="99"/>
    <w:unhideWhenUsed/>
    <w:qFormat/>
    <w:rsid w:val="00DF291B"/>
    <w:rPr>
      <w:b/>
      <w:bCs/>
    </w:rPr>
  </w:style>
  <w:style w:type="character" w:customStyle="1" w:styleId="afff4">
    <w:name w:val="批注主题 字符"/>
    <w:link w:val="afff3"/>
    <w:uiPriority w:val="99"/>
    <w:qFormat/>
    <w:rsid w:val="00DF291B"/>
    <w:rPr>
      <w:rFonts w:cs="Calibri"/>
      <w:b/>
      <w:bCs/>
      <w:kern w:val="2"/>
      <w:sz w:val="21"/>
      <w:szCs w:val="21"/>
    </w:rPr>
  </w:style>
  <w:style w:type="character" w:customStyle="1" w:styleId="40">
    <w:name w:val="标题 4 字符"/>
    <w:link w:val="4"/>
    <w:qFormat/>
    <w:rsid w:val="00F84120"/>
    <w:rPr>
      <w:rFonts w:ascii="微软雅黑" w:eastAsia="微软雅黑" w:hAnsi="微软雅黑"/>
      <w:b/>
      <w:bCs/>
      <w:kern w:val="2"/>
      <w:sz w:val="24"/>
      <w:szCs w:val="24"/>
    </w:rPr>
  </w:style>
  <w:style w:type="character" w:customStyle="1" w:styleId="50">
    <w:name w:val="标题 5 字符"/>
    <w:link w:val="5"/>
    <w:qFormat/>
    <w:rsid w:val="00BB0974"/>
    <w:rPr>
      <w:rFonts w:cs="Calibri"/>
      <w:b/>
      <w:bCs/>
      <w:kern w:val="2"/>
      <w:sz w:val="28"/>
      <w:szCs w:val="28"/>
    </w:rPr>
  </w:style>
  <w:style w:type="character" w:customStyle="1" w:styleId="60">
    <w:name w:val="标题 6 字符"/>
    <w:link w:val="6"/>
    <w:qFormat/>
    <w:rsid w:val="00BB0974"/>
    <w:rPr>
      <w:rFonts w:ascii="等线 Light" w:eastAsia="等线 Light" w:hAnsi="等线 Light"/>
      <w:b/>
      <w:bCs/>
      <w:kern w:val="2"/>
      <w:sz w:val="24"/>
      <w:szCs w:val="24"/>
    </w:rPr>
  </w:style>
  <w:style w:type="character" w:customStyle="1" w:styleId="70">
    <w:name w:val="标题 7 字符"/>
    <w:link w:val="7"/>
    <w:qFormat/>
    <w:rsid w:val="00BB0974"/>
    <w:rPr>
      <w:rFonts w:cs="Calibri"/>
      <w:b/>
      <w:bCs/>
      <w:kern w:val="2"/>
      <w:sz w:val="24"/>
      <w:szCs w:val="24"/>
    </w:rPr>
  </w:style>
  <w:style w:type="character" w:customStyle="1" w:styleId="80">
    <w:name w:val="标题 8 字符"/>
    <w:link w:val="8"/>
    <w:qFormat/>
    <w:rsid w:val="00BB0974"/>
    <w:rPr>
      <w:rFonts w:ascii="等线 Light" w:eastAsia="等线 Light" w:hAnsi="等线 Light"/>
      <w:kern w:val="2"/>
      <w:sz w:val="24"/>
      <w:szCs w:val="24"/>
    </w:rPr>
  </w:style>
  <w:style w:type="character" w:customStyle="1" w:styleId="90">
    <w:name w:val="标题 9 字符"/>
    <w:link w:val="9"/>
    <w:qFormat/>
    <w:rsid w:val="00BB0974"/>
    <w:rPr>
      <w:rFonts w:ascii="等线 Light" w:eastAsia="等线 Light" w:hAnsi="等线 Light"/>
      <w:kern w:val="2"/>
      <w:sz w:val="21"/>
      <w:szCs w:val="21"/>
    </w:rPr>
  </w:style>
  <w:style w:type="character" w:customStyle="1" w:styleId="afff5">
    <w:name w:val="正文缩进 字符"/>
    <w:aliases w:val="1.方案_正文缩进 字符"/>
    <w:link w:val="afff6"/>
    <w:qFormat/>
    <w:locked/>
    <w:rsid w:val="005526CB"/>
    <w:rPr>
      <w:rFonts w:eastAsia="仿宋"/>
      <w:sz w:val="32"/>
    </w:rPr>
  </w:style>
  <w:style w:type="paragraph" w:styleId="afff6">
    <w:name w:val="Normal Indent"/>
    <w:aliases w:val="1.方案_正文缩进"/>
    <w:basedOn w:val="aff1"/>
    <w:link w:val="afff5"/>
    <w:autoRedefine/>
    <w:qFormat/>
    <w:rsid w:val="005526CB"/>
    <w:pPr>
      <w:spacing w:line="360" w:lineRule="auto"/>
      <w:ind w:firstLineChars="200" w:firstLine="640"/>
    </w:pPr>
    <w:rPr>
      <w:rFonts w:eastAsia="仿宋" w:cs="Times New Roman"/>
      <w:kern w:val="0"/>
      <w:sz w:val="32"/>
      <w:szCs w:val="20"/>
    </w:rPr>
  </w:style>
  <w:style w:type="paragraph" w:customStyle="1" w:styleId="11">
    <w:name w:val="列出段落1"/>
    <w:basedOn w:val="aff1"/>
    <w:link w:val="Char"/>
    <w:uiPriority w:val="34"/>
    <w:qFormat/>
    <w:rsid w:val="007072BE"/>
    <w:pPr>
      <w:ind w:firstLineChars="200" w:firstLine="420"/>
    </w:pPr>
    <w:rPr>
      <w:rFonts w:ascii="等线" w:eastAsia="等线" w:hAnsi="等线" w:cs="Times New Roman"/>
      <w:szCs w:val="22"/>
    </w:rPr>
  </w:style>
  <w:style w:type="character" w:customStyle="1" w:styleId="3Char">
    <w:name w:val="标题 3 Char"/>
    <w:uiPriority w:val="9"/>
    <w:rsid w:val="0032207D"/>
    <w:rPr>
      <w:b/>
      <w:bCs/>
      <w:sz w:val="28"/>
      <w:szCs w:val="28"/>
      <w:lang w:val="x-none" w:eastAsia="x-none"/>
    </w:rPr>
  </w:style>
  <w:style w:type="character" w:customStyle="1" w:styleId="Char0">
    <w:name w:val="正文缩进 Char"/>
    <w:uiPriority w:val="99"/>
    <w:locked/>
    <w:rsid w:val="0032207D"/>
    <w:rPr>
      <w:sz w:val="24"/>
    </w:rPr>
  </w:style>
  <w:style w:type="paragraph" w:styleId="afff7">
    <w:name w:val="Normal (Web)"/>
    <w:basedOn w:val="aff1"/>
    <w:uiPriority w:val="99"/>
    <w:unhideWhenUsed/>
    <w:qFormat/>
    <w:rsid w:val="008A218C"/>
    <w:pPr>
      <w:widowControl/>
      <w:spacing w:before="100" w:beforeAutospacing="1" w:after="100" w:afterAutospacing="1"/>
      <w:jc w:val="left"/>
    </w:pPr>
    <w:rPr>
      <w:rFonts w:ascii="宋体" w:hAnsi="宋体" w:cs="宋体"/>
      <w:kern w:val="0"/>
      <w:sz w:val="24"/>
      <w:szCs w:val="24"/>
    </w:rPr>
  </w:style>
  <w:style w:type="table" w:styleId="4-1">
    <w:name w:val="Grid Table 4 Accent 1"/>
    <w:basedOn w:val="aff3"/>
    <w:uiPriority w:val="49"/>
    <w:rsid w:val="000D3D4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ff3"/>
    <w:uiPriority w:val="49"/>
    <w:rsid w:val="008A11C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qFormat/>
    <w:rsid w:val="0030507C"/>
    <w:pPr>
      <w:widowControl w:val="0"/>
      <w:autoSpaceDE w:val="0"/>
      <w:autoSpaceDN w:val="0"/>
      <w:adjustRightInd w:val="0"/>
    </w:pPr>
    <w:rPr>
      <w:rFonts w:ascii="微软雅黑" w:eastAsia="微软雅黑" w:cs="微软雅黑"/>
      <w:color w:val="000000"/>
      <w:sz w:val="24"/>
      <w:szCs w:val="24"/>
    </w:rPr>
  </w:style>
  <w:style w:type="paragraph" w:customStyle="1" w:styleId="afff8">
    <w:name w:val="表格标题"/>
    <w:basedOn w:val="aff1"/>
    <w:autoRedefine/>
    <w:uiPriority w:val="1"/>
    <w:qFormat/>
    <w:rsid w:val="004A5925"/>
    <w:pPr>
      <w:autoSpaceDE w:val="0"/>
      <w:autoSpaceDN w:val="0"/>
      <w:spacing w:before="240" w:line="444" w:lineRule="exact"/>
      <w:jc w:val="left"/>
    </w:pPr>
    <w:rPr>
      <w:rFonts w:ascii="Arial" w:eastAsia="仿宋" w:hAnsi="Arial" w:cs="Arial"/>
      <w:spacing w:val="-3"/>
      <w:w w:val="95"/>
      <w:kern w:val="0"/>
      <w:sz w:val="24"/>
      <w:szCs w:val="22"/>
    </w:rPr>
  </w:style>
  <w:style w:type="paragraph" w:styleId="afff9">
    <w:name w:val="Body Text"/>
    <w:basedOn w:val="aff1"/>
    <w:link w:val="afffa"/>
    <w:qFormat/>
    <w:rsid w:val="005B3C8C"/>
    <w:pPr>
      <w:autoSpaceDE w:val="0"/>
      <w:autoSpaceDN w:val="0"/>
      <w:spacing w:line="440" w:lineRule="exact"/>
      <w:ind w:firstLineChars="200" w:firstLine="200"/>
      <w:jc w:val="left"/>
    </w:pPr>
    <w:rPr>
      <w:rFonts w:ascii="Trebuchet MS" w:eastAsia="Trebuchet MS" w:hAnsi="Trebuchet MS" w:cs="Trebuchet MS"/>
      <w:spacing w:val="-3"/>
      <w:w w:val="95"/>
      <w:kern w:val="0"/>
      <w:sz w:val="20"/>
      <w:szCs w:val="20"/>
    </w:rPr>
  </w:style>
  <w:style w:type="character" w:customStyle="1" w:styleId="afffa">
    <w:name w:val="正文文本 字符"/>
    <w:basedOn w:val="aff2"/>
    <w:link w:val="afff9"/>
    <w:qFormat/>
    <w:rsid w:val="005B3C8C"/>
    <w:rPr>
      <w:rFonts w:ascii="Trebuchet MS" w:eastAsia="Trebuchet MS" w:hAnsi="Trebuchet MS" w:cs="Trebuchet MS"/>
      <w:spacing w:val="-3"/>
      <w:w w:val="95"/>
    </w:rPr>
  </w:style>
  <w:style w:type="table" w:styleId="afffb">
    <w:name w:val="Grid Table Light"/>
    <w:basedOn w:val="aff3"/>
    <w:uiPriority w:val="40"/>
    <w:rsid w:val="00DB529D"/>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uiPriority w:val="2"/>
    <w:semiHidden/>
    <w:unhideWhenUsed/>
    <w:qFormat/>
    <w:rsid w:val="00184AD7"/>
    <w:rPr>
      <w:rFonts w:asciiTheme="minorHAnsi" w:eastAsiaTheme="minorEastAsia" w:hAnsiTheme="minorHAnsi" w:cstheme="minorBidi"/>
    </w:rPr>
    <w:tblPr>
      <w:tblCellMar>
        <w:top w:w="0" w:type="dxa"/>
        <w:left w:w="0" w:type="dxa"/>
        <w:bottom w:w="0" w:type="dxa"/>
        <w:right w:w="0" w:type="dxa"/>
      </w:tblCellMar>
    </w:tblPr>
  </w:style>
  <w:style w:type="paragraph" w:styleId="afffc">
    <w:name w:val="Subtitle"/>
    <w:basedOn w:val="aff1"/>
    <w:next w:val="aff1"/>
    <w:link w:val="afffd"/>
    <w:qFormat/>
    <w:rsid w:val="00184AD7"/>
    <w:pPr>
      <w:autoSpaceDE w:val="0"/>
      <w:autoSpaceDN w:val="0"/>
      <w:spacing w:before="240" w:after="60" w:line="312" w:lineRule="auto"/>
      <w:ind w:firstLineChars="200" w:firstLine="200"/>
      <w:jc w:val="center"/>
      <w:outlineLvl w:val="1"/>
    </w:pPr>
    <w:rPr>
      <w:rFonts w:asciiTheme="minorHAnsi" w:eastAsiaTheme="minorEastAsia" w:hAnsiTheme="minorHAnsi" w:cstheme="minorBidi"/>
      <w:b/>
      <w:bCs/>
      <w:spacing w:val="-3"/>
      <w:w w:val="95"/>
      <w:kern w:val="28"/>
      <w:sz w:val="32"/>
      <w:szCs w:val="32"/>
    </w:rPr>
  </w:style>
  <w:style w:type="character" w:customStyle="1" w:styleId="afffd">
    <w:name w:val="副标题 字符"/>
    <w:basedOn w:val="aff2"/>
    <w:link w:val="afffc"/>
    <w:qFormat/>
    <w:rsid w:val="00184AD7"/>
    <w:rPr>
      <w:rFonts w:asciiTheme="minorHAnsi" w:eastAsiaTheme="minorEastAsia" w:hAnsiTheme="minorHAnsi" w:cstheme="minorBidi"/>
      <w:b/>
      <w:bCs/>
      <w:spacing w:val="-3"/>
      <w:w w:val="95"/>
      <w:kern w:val="28"/>
      <w:sz w:val="32"/>
      <w:szCs w:val="32"/>
    </w:rPr>
  </w:style>
  <w:style w:type="paragraph" w:styleId="TOC">
    <w:name w:val="TOC Heading"/>
    <w:basedOn w:val="1"/>
    <w:next w:val="aff1"/>
    <w:uiPriority w:val="39"/>
    <w:unhideWhenUsed/>
    <w:qFormat/>
    <w:rsid w:val="00184AD7"/>
    <w:pPr>
      <w:widowControl/>
      <w:spacing w:beforeLines="150" w:afterLines="150" w:after="360" w:line="259" w:lineRule="auto"/>
      <w:ind w:firstLine="0"/>
      <w:outlineLvl w:val="9"/>
    </w:pPr>
    <w:rPr>
      <w:rFonts w:asciiTheme="majorHAnsi" w:eastAsiaTheme="majorEastAsia" w:hAnsiTheme="majorHAnsi" w:cstheme="majorBidi"/>
      <w:b w:val="0"/>
      <w:color w:val="2E74B5" w:themeColor="accent1" w:themeShade="BF"/>
      <w:spacing w:val="-3"/>
      <w:w w:val="95"/>
      <w:kern w:val="0"/>
      <w:szCs w:val="32"/>
      <w:lang w:val="en-US" w:eastAsia="zh-CN"/>
    </w:rPr>
  </w:style>
  <w:style w:type="paragraph" w:styleId="afffe">
    <w:name w:val="Body Text First Indent"/>
    <w:basedOn w:val="afff9"/>
    <w:link w:val="affff"/>
    <w:qFormat/>
    <w:rsid w:val="00184AD7"/>
    <w:pPr>
      <w:spacing w:after="120"/>
      <w:ind w:firstLineChars="100" w:firstLine="420"/>
    </w:pPr>
    <w:rPr>
      <w:rFonts w:ascii="Noto Sans CJK JP Regular" w:eastAsia="宋体" w:hAnsi="Noto Sans CJK JP Regular" w:cs="Noto Sans CJK JP Regular"/>
      <w:sz w:val="28"/>
      <w:szCs w:val="22"/>
    </w:rPr>
  </w:style>
  <w:style w:type="character" w:customStyle="1" w:styleId="affff">
    <w:name w:val="正文文本首行缩进 字符"/>
    <w:basedOn w:val="afffa"/>
    <w:link w:val="afffe"/>
    <w:qFormat/>
    <w:rsid w:val="00184AD7"/>
    <w:rPr>
      <w:rFonts w:ascii="Noto Sans CJK JP Regular" w:eastAsia="Trebuchet MS" w:hAnsi="Noto Sans CJK JP Regular" w:cs="Noto Sans CJK JP Regular"/>
      <w:spacing w:val="-3"/>
      <w:w w:val="95"/>
      <w:sz w:val="28"/>
      <w:szCs w:val="22"/>
    </w:rPr>
  </w:style>
  <w:style w:type="paragraph" w:styleId="affff0">
    <w:name w:val="Title"/>
    <w:basedOn w:val="aff1"/>
    <w:next w:val="aff1"/>
    <w:link w:val="affff1"/>
    <w:qFormat/>
    <w:rsid w:val="00184AD7"/>
    <w:pPr>
      <w:autoSpaceDE w:val="0"/>
      <w:autoSpaceDN w:val="0"/>
      <w:spacing w:before="240" w:after="60" w:line="440" w:lineRule="exact"/>
      <w:ind w:firstLineChars="200" w:firstLine="200"/>
      <w:jc w:val="center"/>
      <w:outlineLvl w:val="0"/>
    </w:pPr>
    <w:rPr>
      <w:rFonts w:asciiTheme="majorHAnsi" w:eastAsiaTheme="majorEastAsia" w:hAnsiTheme="majorHAnsi" w:cstheme="majorBidi"/>
      <w:b/>
      <w:bCs/>
      <w:spacing w:val="-3"/>
      <w:w w:val="95"/>
      <w:kern w:val="0"/>
      <w:sz w:val="32"/>
      <w:szCs w:val="32"/>
    </w:rPr>
  </w:style>
  <w:style w:type="character" w:customStyle="1" w:styleId="affff1">
    <w:name w:val="标题 字符"/>
    <w:basedOn w:val="aff2"/>
    <w:link w:val="affff0"/>
    <w:qFormat/>
    <w:rsid w:val="00184AD7"/>
    <w:rPr>
      <w:rFonts w:asciiTheme="majorHAnsi" w:eastAsiaTheme="majorEastAsia" w:hAnsiTheme="majorHAnsi" w:cstheme="majorBidi"/>
      <w:b/>
      <w:bCs/>
      <w:spacing w:val="-3"/>
      <w:w w:val="95"/>
      <w:sz w:val="32"/>
      <w:szCs w:val="32"/>
    </w:rPr>
  </w:style>
  <w:style w:type="character" w:styleId="affff2">
    <w:name w:val="Unresolved Mention"/>
    <w:basedOn w:val="aff2"/>
    <w:uiPriority w:val="99"/>
    <w:semiHidden/>
    <w:unhideWhenUsed/>
    <w:rsid w:val="00184AD7"/>
    <w:rPr>
      <w:color w:val="605E5C"/>
      <w:shd w:val="clear" w:color="auto" w:fill="E1DFDD"/>
    </w:rPr>
  </w:style>
  <w:style w:type="character" w:styleId="affff3">
    <w:name w:val="FollowedHyperlink"/>
    <w:basedOn w:val="aff2"/>
    <w:qFormat/>
    <w:rsid w:val="00184AD7"/>
    <w:rPr>
      <w:color w:val="954F72" w:themeColor="followedHyperlink"/>
      <w:u w:val="single"/>
    </w:rPr>
  </w:style>
  <w:style w:type="paragraph" w:customStyle="1" w:styleId="12">
    <w:name w:val="无间隔1"/>
    <w:link w:val="affff4"/>
    <w:qFormat/>
    <w:rsid w:val="00184AD7"/>
    <w:rPr>
      <w:rFonts w:asciiTheme="minorHAnsi" w:eastAsiaTheme="minorEastAsia" w:hAnsiTheme="minorHAnsi" w:cstheme="minorBidi"/>
      <w:sz w:val="22"/>
      <w:szCs w:val="22"/>
    </w:rPr>
  </w:style>
  <w:style w:type="character" w:customStyle="1" w:styleId="affff4">
    <w:name w:val="无间隔 字符"/>
    <w:basedOn w:val="aff2"/>
    <w:link w:val="12"/>
    <w:uiPriority w:val="1"/>
    <w:qFormat/>
    <w:rsid w:val="00184AD7"/>
    <w:rPr>
      <w:rFonts w:asciiTheme="minorHAnsi" w:eastAsiaTheme="minorEastAsia" w:hAnsiTheme="minorHAnsi" w:cstheme="minorBidi"/>
      <w:sz w:val="22"/>
      <w:szCs w:val="22"/>
    </w:rPr>
  </w:style>
  <w:style w:type="character" w:styleId="affff5">
    <w:name w:val="Intense Emphasis"/>
    <w:basedOn w:val="aff2"/>
    <w:uiPriority w:val="21"/>
    <w:qFormat/>
    <w:rsid w:val="00D45A2E"/>
    <w:rPr>
      <w:i/>
      <w:iCs/>
      <w:color w:val="5B9BD5" w:themeColor="accent1"/>
    </w:rPr>
  </w:style>
  <w:style w:type="character" w:styleId="affff6">
    <w:name w:val="Intense Reference"/>
    <w:basedOn w:val="aff2"/>
    <w:uiPriority w:val="32"/>
    <w:qFormat/>
    <w:rsid w:val="00240405"/>
    <w:rPr>
      <w:b/>
      <w:bCs/>
      <w:smallCaps/>
      <w:color w:val="5B9BD5" w:themeColor="accent1"/>
      <w:spacing w:val="5"/>
    </w:rPr>
  </w:style>
  <w:style w:type="paragraph" w:styleId="TOC4">
    <w:name w:val="toc 4"/>
    <w:basedOn w:val="aff1"/>
    <w:next w:val="aff1"/>
    <w:autoRedefine/>
    <w:uiPriority w:val="39"/>
    <w:unhideWhenUsed/>
    <w:qFormat/>
    <w:rsid w:val="00FA15C2"/>
    <w:pPr>
      <w:ind w:leftChars="600" w:left="1260"/>
    </w:pPr>
    <w:rPr>
      <w:rFonts w:asciiTheme="minorHAnsi" w:eastAsiaTheme="minorEastAsia" w:hAnsiTheme="minorHAnsi" w:cstheme="minorBidi"/>
      <w:szCs w:val="22"/>
    </w:rPr>
  </w:style>
  <w:style w:type="paragraph" w:styleId="TOC5">
    <w:name w:val="toc 5"/>
    <w:basedOn w:val="aff1"/>
    <w:next w:val="aff1"/>
    <w:autoRedefine/>
    <w:uiPriority w:val="39"/>
    <w:unhideWhenUsed/>
    <w:qFormat/>
    <w:rsid w:val="00FA15C2"/>
    <w:pPr>
      <w:ind w:leftChars="800" w:left="1680"/>
    </w:pPr>
    <w:rPr>
      <w:rFonts w:asciiTheme="minorHAnsi" w:eastAsiaTheme="minorEastAsia" w:hAnsiTheme="minorHAnsi" w:cstheme="minorBidi"/>
      <w:szCs w:val="22"/>
    </w:rPr>
  </w:style>
  <w:style w:type="paragraph" w:styleId="TOC6">
    <w:name w:val="toc 6"/>
    <w:basedOn w:val="aff1"/>
    <w:next w:val="aff1"/>
    <w:autoRedefine/>
    <w:uiPriority w:val="39"/>
    <w:unhideWhenUsed/>
    <w:qFormat/>
    <w:rsid w:val="00FA15C2"/>
    <w:pPr>
      <w:ind w:leftChars="1000" w:left="2100"/>
    </w:pPr>
    <w:rPr>
      <w:rFonts w:asciiTheme="minorHAnsi" w:eastAsiaTheme="minorEastAsia" w:hAnsiTheme="minorHAnsi" w:cstheme="minorBidi"/>
      <w:szCs w:val="22"/>
    </w:rPr>
  </w:style>
  <w:style w:type="paragraph" w:styleId="TOC7">
    <w:name w:val="toc 7"/>
    <w:basedOn w:val="aff1"/>
    <w:next w:val="aff1"/>
    <w:autoRedefine/>
    <w:uiPriority w:val="39"/>
    <w:unhideWhenUsed/>
    <w:qFormat/>
    <w:rsid w:val="00FA15C2"/>
    <w:pPr>
      <w:ind w:leftChars="1200" w:left="2520"/>
    </w:pPr>
    <w:rPr>
      <w:rFonts w:asciiTheme="minorHAnsi" w:eastAsiaTheme="minorEastAsia" w:hAnsiTheme="minorHAnsi" w:cstheme="minorBidi"/>
      <w:szCs w:val="22"/>
    </w:rPr>
  </w:style>
  <w:style w:type="paragraph" w:styleId="TOC8">
    <w:name w:val="toc 8"/>
    <w:basedOn w:val="aff1"/>
    <w:next w:val="aff1"/>
    <w:autoRedefine/>
    <w:uiPriority w:val="39"/>
    <w:unhideWhenUsed/>
    <w:qFormat/>
    <w:rsid w:val="00FA15C2"/>
    <w:pPr>
      <w:ind w:leftChars="1400" w:left="2940"/>
    </w:pPr>
    <w:rPr>
      <w:rFonts w:asciiTheme="minorHAnsi" w:eastAsiaTheme="minorEastAsia" w:hAnsiTheme="minorHAnsi" w:cstheme="minorBidi"/>
      <w:szCs w:val="22"/>
    </w:rPr>
  </w:style>
  <w:style w:type="paragraph" w:styleId="TOC9">
    <w:name w:val="toc 9"/>
    <w:basedOn w:val="aff1"/>
    <w:next w:val="aff1"/>
    <w:autoRedefine/>
    <w:uiPriority w:val="39"/>
    <w:unhideWhenUsed/>
    <w:qFormat/>
    <w:rsid w:val="00FA15C2"/>
    <w:pPr>
      <w:ind w:leftChars="1600" w:left="3360"/>
    </w:pPr>
    <w:rPr>
      <w:rFonts w:asciiTheme="minorHAnsi" w:eastAsiaTheme="minorEastAsia" w:hAnsiTheme="minorHAnsi" w:cstheme="minorBidi"/>
      <w:szCs w:val="22"/>
    </w:rPr>
  </w:style>
  <w:style w:type="paragraph" w:styleId="81">
    <w:name w:val="index 8"/>
    <w:basedOn w:val="aff1"/>
    <w:next w:val="aff1"/>
    <w:qFormat/>
    <w:rsid w:val="007861EC"/>
    <w:pPr>
      <w:ind w:left="1680" w:hanging="210"/>
      <w:jc w:val="left"/>
    </w:pPr>
    <w:rPr>
      <w:rFonts w:cs="Times New Roman"/>
      <w:sz w:val="20"/>
      <w:szCs w:val="20"/>
    </w:rPr>
  </w:style>
  <w:style w:type="paragraph" w:styleId="affff7">
    <w:name w:val="caption"/>
    <w:basedOn w:val="aff1"/>
    <w:next w:val="aff1"/>
    <w:link w:val="affff8"/>
    <w:qFormat/>
    <w:rsid w:val="007861EC"/>
    <w:pPr>
      <w:spacing w:before="152" w:after="160"/>
    </w:pPr>
    <w:rPr>
      <w:rFonts w:ascii="Times New Roman" w:hAnsi="Times New Roman" w:cs="Arial"/>
      <w:sz w:val="18"/>
      <w:szCs w:val="20"/>
    </w:rPr>
  </w:style>
  <w:style w:type="paragraph" w:styleId="51">
    <w:name w:val="index 5"/>
    <w:basedOn w:val="aff1"/>
    <w:next w:val="aff1"/>
    <w:qFormat/>
    <w:rsid w:val="007861EC"/>
    <w:pPr>
      <w:ind w:left="1050" w:hanging="210"/>
      <w:jc w:val="left"/>
    </w:pPr>
    <w:rPr>
      <w:rFonts w:cs="Times New Roman"/>
      <w:sz w:val="20"/>
      <w:szCs w:val="20"/>
    </w:rPr>
  </w:style>
  <w:style w:type="paragraph" w:styleId="a2">
    <w:name w:val="List Bullet"/>
    <w:basedOn w:val="aff1"/>
    <w:qFormat/>
    <w:rsid w:val="007861EC"/>
    <w:pPr>
      <w:numPr>
        <w:ilvl w:val="1"/>
        <w:numId w:val="2"/>
      </w:numPr>
      <w:tabs>
        <w:tab w:val="left" w:pos="425"/>
        <w:tab w:val="left" w:pos="748"/>
      </w:tabs>
      <w:spacing w:line="360" w:lineRule="auto"/>
      <w:ind w:left="748" w:hanging="374"/>
    </w:pPr>
    <w:rPr>
      <w:rFonts w:ascii="Times New Roman" w:hAnsi="Times New Roman" w:cs="Times New Roman"/>
      <w:szCs w:val="24"/>
    </w:rPr>
  </w:style>
  <w:style w:type="paragraph" w:styleId="affff9">
    <w:name w:val="Document Map"/>
    <w:basedOn w:val="aff1"/>
    <w:link w:val="affffa"/>
    <w:qFormat/>
    <w:rsid w:val="007861EC"/>
    <w:pPr>
      <w:shd w:val="clear" w:color="auto" w:fill="000080"/>
    </w:pPr>
    <w:rPr>
      <w:rFonts w:ascii="Times New Roman" w:hAnsi="Times New Roman" w:cs="Times New Roman"/>
      <w:szCs w:val="24"/>
    </w:rPr>
  </w:style>
  <w:style w:type="character" w:customStyle="1" w:styleId="affffa">
    <w:name w:val="文档结构图 字符"/>
    <w:basedOn w:val="aff2"/>
    <w:link w:val="affff9"/>
    <w:qFormat/>
    <w:rsid w:val="007861EC"/>
    <w:rPr>
      <w:rFonts w:ascii="Times New Roman" w:hAnsi="Times New Roman"/>
      <w:kern w:val="2"/>
      <w:sz w:val="21"/>
      <w:szCs w:val="24"/>
      <w:shd w:val="clear" w:color="auto" w:fill="000080"/>
    </w:rPr>
  </w:style>
  <w:style w:type="paragraph" w:styleId="affffb">
    <w:name w:val="toa heading"/>
    <w:basedOn w:val="aff1"/>
    <w:next w:val="aff1"/>
    <w:qFormat/>
    <w:rsid w:val="007861EC"/>
    <w:pPr>
      <w:spacing w:before="120"/>
    </w:pPr>
    <w:rPr>
      <w:rFonts w:ascii="Cambria" w:hAnsi="Cambria" w:cs="Times New Roman"/>
      <w:sz w:val="24"/>
      <w:szCs w:val="24"/>
    </w:rPr>
  </w:style>
  <w:style w:type="paragraph" w:styleId="61">
    <w:name w:val="index 6"/>
    <w:basedOn w:val="aff1"/>
    <w:next w:val="aff1"/>
    <w:qFormat/>
    <w:rsid w:val="007861EC"/>
    <w:pPr>
      <w:ind w:left="1260" w:hanging="210"/>
      <w:jc w:val="left"/>
    </w:pPr>
    <w:rPr>
      <w:rFonts w:cs="Times New Roman"/>
      <w:sz w:val="20"/>
      <w:szCs w:val="20"/>
    </w:rPr>
  </w:style>
  <w:style w:type="paragraph" w:styleId="affffc">
    <w:name w:val="Body Text Indent"/>
    <w:basedOn w:val="aff1"/>
    <w:link w:val="affffd"/>
    <w:qFormat/>
    <w:rsid w:val="007861EC"/>
    <w:pPr>
      <w:spacing w:after="120" w:line="360" w:lineRule="exact"/>
      <w:ind w:left="900" w:firstLine="720"/>
    </w:pPr>
    <w:rPr>
      <w:rFonts w:ascii="Times New Roman" w:hAnsi="Times New Roman" w:cs="Times New Roman"/>
      <w:sz w:val="24"/>
      <w:szCs w:val="20"/>
    </w:rPr>
  </w:style>
  <w:style w:type="character" w:customStyle="1" w:styleId="affffd">
    <w:name w:val="正文文本缩进 字符"/>
    <w:basedOn w:val="aff2"/>
    <w:link w:val="affffc"/>
    <w:qFormat/>
    <w:rsid w:val="007861EC"/>
    <w:rPr>
      <w:rFonts w:ascii="Times New Roman" w:hAnsi="Times New Roman"/>
      <w:kern w:val="2"/>
      <w:sz w:val="24"/>
    </w:rPr>
  </w:style>
  <w:style w:type="paragraph" w:styleId="41">
    <w:name w:val="index 4"/>
    <w:basedOn w:val="aff1"/>
    <w:next w:val="aff1"/>
    <w:qFormat/>
    <w:rsid w:val="007861EC"/>
    <w:pPr>
      <w:ind w:left="840" w:hanging="210"/>
      <w:jc w:val="left"/>
    </w:pPr>
    <w:rPr>
      <w:rFonts w:cs="Times New Roman"/>
      <w:sz w:val="20"/>
      <w:szCs w:val="20"/>
    </w:rPr>
  </w:style>
  <w:style w:type="paragraph" w:styleId="affffe">
    <w:name w:val="Plain Text"/>
    <w:basedOn w:val="aff1"/>
    <w:link w:val="afffff"/>
    <w:qFormat/>
    <w:rsid w:val="007861EC"/>
    <w:rPr>
      <w:rFonts w:ascii="宋体" w:hAnsi="Courier New" w:cs="Times New Roman"/>
      <w:szCs w:val="20"/>
    </w:rPr>
  </w:style>
  <w:style w:type="character" w:customStyle="1" w:styleId="afffff">
    <w:name w:val="纯文本 字符"/>
    <w:basedOn w:val="aff2"/>
    <w:link w:val="affffe"/>
    <w:qFormat/>
    <w:rsid w:val="007861EC"/>
    <w:rPr>
      <w:rFonts w:ascii="宋体" w:hAnsi="Courier New"/>
      <w:kern w:val="2"/>
      <w:sz w:val="21"/>
    </w:rPr>
  </w:style>
  <w:style w:type="paragraph" w:styleId="32">
    <w:name w:val="index 3"/>
    <w:basedOn w:val="aff1"/>
    <w:next w:val="aff1"/>
    <w:qFormat/>
    <w:rsid w:val="007861EC"/>
    <w:pPr>
      <w:ind w:left="630" w:hanging="210"/>
      <w:jc w:val="left"/>
    </w:pPr>
    <w:rPr>
      <w:rFonts w:cs="Times New Roman"/>
      <w:sz w:val="20"/>
      <w:szCs w:val="20"/>
    </w:rPr>
  </w:style>
  <w:style w:type="paragraph" w:styleId="afffff0">
    <w:name w:val="Date"/>
    <w:basedOn w:val="aff1"/>
    <w:next w:val="aff1"/>
    <w:link w:val="afffff1"/>
    <w:qFormat/>
    <w:rsid w:val="007861EC"/>
    <w:pPr>
      <w:spacing w:after="120" w:line="360" w:lineRule="exact"/>
    </w:pPr>
    <w:rPr>
      <w:rFonts w:ascii="Times New Roman" w:hAnsi="Times New Roman" w:cs="Times New Roman"/>
      <w:sz w:val="24"/>
      <w:szCs w:val="20"/>
    </w:rPr>
  </w:style>
  <w:style w:type="character" w:customStyle="1" w:styleId="afffff1">
    <w:name w:val="日期 字符"/>
    <w:basedOn w:val="aff2"/>
    <w:link w:val="afffff0"/>
    <w:qFormat/>
    <w:rsid w:val="007861EC"/>
    <w:rPr>
      <w:rFonts w:ascii="Times New Roman" w:hAnsi="Times New Roman"/>
      <w:kern w:val="2"/>
      <w:sz w:val="24"/>
    </w:rPr>
  </w:style>
  <w:style w:type="paragraph" w:styleId="21">
    <w:name w:val="Body Text Indent 2"/>
    <w:basedOn w:val="aff1"/>
    <w:link w:val="22"/>
    <w:qFormat/>
    <w:rsid w:val="007861EC"/>
    <w:pPr>
      <w:ind w:left="425" w:firstLine="425"/>
    </w:pPr>
    <w:rPr>
      <w:rFonts w:ascii="宋体" w:hAnsi="Times New Roman" w:cs="Times New Roman"/>
      <w:szCs w:val="20"/>
    </w:rPr>
  </w:style>
  <w:style w:type="character" w:customStyle="1" w:styleId="22">
    <w:name w:val="正文文本缩进 2 字符"/>
    <w:basedOn w:val="aff2"/>
    <w:link w:val="21"/>
    <w:qFormat/>
    <w:rsid w:val="007861EC"/>
    <w:rPr>
      <w:rFonts w:ascii="宋体" w:hAnsi="Times New Roman"/>
      <w:kern w:val="2"/>
      <w:sz w:val="21"/>
    </w:rPr>
  </w:style>
  <w:style w:type="paragraph" w:styleId="afffff2">
    <w:name w:val="endnote text"/>
    <w:basedOn w:val="aff1"/>
    <w:link w:val="afffff3"/>
    <w:semiHidden/>
    <w:qFormat/>
    <w:rsid w:val="007861EC"/>
    <w:pPr>
      <w:snapToGrid w:val="0"/>
      <w:jc w:val="left"/>
    </w:pPr>
    <w:rPr>
      <w:rFonts w:ascii="Times New Roman" w:hAnsi="Times New Roman" w:cs="Times New Roman"/>
      <w:szCs w:val="24"/>
    </w:rPr>
  </w:style>
  <w:style w:type="character" w:customStyle="1" w:styleId="afffff3">
    <w:name w:val="尾注文本 字符"/>
    <w:basedOn w:val="aff2"/>
    <w:link w:val="afffff2"/>
    <w:semiHidden/>
    <w:qFormat/>
    <w:rsid w:val="007861EC"/>
    <w:rPr>
      <w:rFonts w:ascii="Times New Roman" w:hAnsi="Times New Roman"/>
      <w:kern w:val="2"/>
      <w:sz w:val="21"/>
      <w:szCs w:val="24"/>
    </w:rPr>
  </w:style>
  <w:style w:type="paragraph" w:styleId="13">
    <w:name w:val="index 1"/>
    <w:basedOn w:val="aff1"/>
    <w:next w:val="aff1"/>
    <w:autoRedefine/>
    <w:unhideWhenUsed/>
    <w:qFormat/>
    <w:rsid w:val="007861EC"/>
  </w:style>
  <w:style w:type="paragraph" w:styleId="afffff4">
    <w:name w:val="index heading"/>
    <w:basedOn w:val="aff1"/>
    <w:next w:val="13"/>
    <w:qFormat/>
    <w:rsid w:val="007861EC"/>
    <w:pPr>
      <w:spacing w:before="120" w:after="120"/>
      <w:jc w:val="center"/>
    </w:pPr>
    <w:rPr>
      <w:rFonts w:cs="Times New Roman"/>
      <w:b/>
      <w:bCs/>
      <w:iCs/>
      <w:szCs w:val="20"/>
    </w:rPr>
  </w:style>
  <w:style w:type="paragraph" w:styleId="afffff5">
    <w:name w:val="List"/>
    <w:basedOn w:val="aff1"/>
    <w:uiPriority w:val="99"/>
    <w:unhideWhenUsed/>
    <w:qFormat/>
    <w:rsid w:val="007861EC"/>
    <w:pPr>
      <w:ind w:left="200" w:hangingChars="200" w:hanging="200"/>
      <w:contextualSpacing/>
    </w:pPr>
    <w:rPr>
      <w:rFonts w:cs="Times New Roman"/>
      <w:szCs w:val="22"/>
    </w:rPr>
  </w:style>
  <w:style w:type="paragraph" w:styleId="af1">
    <w:name w:val="footnote text"/>
    <w:basedOn w:val="aff1"/>
    <w:link w:val="afffff6"/>
    <w:qFormat/>
    <w:rsid w:val="007861EC"/>
    <w:pPr>
      <w:numPr>
        <w:numId w:val="3"/>
      </w:numPr>
      <w:snapToGrid w:val="0"/>
      <w:jc w:val="left"/>
    </w:pPr>
    <w:rPr>
      <w:rFonts w:ascii="宋体" w:hAnsi="Times New Roman" w:cs="Times New Roman"/>
      <w:sz w:val="18"/>
      <w:szCs w:val="18"/>
    </w:rPr>
  </w:style>
  <w:style w:type="character" w:customStyle="1" w:styleId="afffff6">
    <w:name w:val="脚注文本 字符"/>
    <w:basedOn w:val="aff2"/>
    <w:link w:val="af1"/>
    <w:qFormat/>
    <w:rsid w:val="007861EC"/>
    <w:rPr>
      <w:rFonts w:ascii="宋体" w:hAnsi="Times New Roman"/>
      <w:kern w:val="2"/>
      <w:sz w:val="18"/>
      <w:szCs w:val="18"/>
    </w:rPr>
  </w:style>
  <w:style w:type="paragraph" w:styleId="33">
    <w:name w:val="Body Text Indent 3"/>
    <w:basedOn w:val="aff1"/>
    <w:link w:val="34"/>
    <w:qFormat/>
    <w:rsid w:val="007861EC"/>
    <w:pPr>
      <w:spacing w:line="360" w:lineRule="auto"/>
      <w:ind w:left="540" w:firstLineChars="200" w:firstLine="480"/>
      <w:jc w:val="left"/>
    </w:pPr>
    <w:rPr>
      <w:rFonts w:ascii="宋体" w:hAnsi="Times New Roman" w:cs="Times New Roman"/>
      <w:color w:val="000000"/>
      <w:sz w:val="24"/>
      <w:szCs w:val="20"/>
    </w:rPr>
  </w:style>
  <w:style w:type="character" w:customStyle="1" w:styleId="34">
    <w:name w:val="正文文本缩进 3 字符"/>
    <w:basedOn w:val="aff2"/>
    <w:link w:val="33"/>
    <w:qFormat/>
    <w:rsid w:val="007861EC"/>
    <w:rPr>
      <w:rFonts w:ascii="宋体" w:hAnsi="Times New Roman"/>
      <w:color w:val="000000"/>
      <w:kern w:val="2"/>
      <w:sz w:val="24"/>
    </w:rPr>
  </w:style>
  <w:style w:type="paragraph" w:styleId="71">
    <w:name w:val="index 7"/>
    <w:basedOn w:val="aff1"/>
    <w:next w:val="aff1"/>
    <w:qFormat/>
    <w:rsid w:val="007861EC"/>
    <w:pPr>
      <w:ind w:left="1470" w:hanging="210"/>
      <w:jc w:val="left"/>
    </w:pPr>
    <w:rPr>
      <w:rFonts w:cs="Times New Roman"/>
      <w:sz w:val="20"/>
      <w:szCs w:val="20"/>
    </w:rPr>
  </w:style>
  <w:style w:type="paragraph" w:styleId="91">
    <w:name w:val="index 9"/>
    <w:basedOn w:val="aff1"/>
    <w:next w:val="aff1"/>
    <w:qFormat/>
    <w:rsid w:val="007861EC"/>
    <w:pPr>
      <w:ind w:left="1890" w:hanging="210"/>
      <w:jc w:val="left"/>
    </w:pPr>
    <w:rPr>
      <w:rFonts w:cs="Times New Roman"/>
      <w:sz w:val="20"/>
      <w:szCs w:val="20"/>
    </w:rPr>
  </w:style>
  <w:style w:type="paragraph" w:styleId="23">
    <w:name w:val="Body Text 2"/>
    <w:basedOn w:val="aff1"/>
    <w:link w:val="24"/>
    <w:qFormat/>
    <w:rsid w:val="007861EC"/>
    <w:rPr>
      <w:rFonts w:ascii="Times New Roman" w:hAnsi="Times New Roman" w:cs="Times New Roman"/>
      <w:szCs w:val="20"/>
    </w:rPr>
  </w:style>
  <w:style w:type="character" w:customStyle="1" w:styleId="24">
    <w:name w:val="正文文本 2 字符"/>
    <w:basedOn w:val="aff2"/>
    <w:link w:val="23"/>
    <w:qFormat/>
    <w:rsid w:val="007861EC"/>
    <w:rPr>
      <w:rFonts w:ascii="Times New Roman" w:hAnsi="Times New Roman"/>
      <w:kern w:val="2"/>
      <w:sz w:val="21"/>
    </w:rPr>
  </w:style>
  <w:style w:type="paragraph" w:styleId="HTML">
    <w:name w:val="HTML Preformatted"/>
    <w:basedOn w:val="aff1"/>
    <w:link w:val="HTML0"/>
    <w:qFormat/>
    <w:rsid w:val="007861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0">
    <w:name w:val="HTML 预设格式 字符"/>
    <w:basedOn w:val="aff2"/>
    <w:link w:val="HTML"/>
    <w:qFormat/>
    <w:rsid w:val="007861EC"/>
    <w:rPr>
      <w:rFonts w:ascii="Arial" w:hAnsi="Arial" w:cs="Arial"/>
      <w:sz w:val="24"/>
      <w:szCs w:val="24"/>
    </w:rPr>
  </w:style>
  <w:style w:type="paragraph" w:styleId="25">
    <w:name w:val="index 2"/>
    <w:basedOn w:val="aff1"/>
    <w:next w:val="aff1"/>
    <w:qFormat/>
    <w:rsid w:val="007861EC"/>
    <w:pPr>
      <w:ind w:left="420" w:hanging="210"/>
      <w:jc w:val="left"/>
    </w:pPr>
    <w:rPr>
      <w:rFonts w:cs="Times New Roman"/>
      <w:sz w:val="20"/>
      <w:szCs w:val="20"/>
    </w:rPr>
  </w:style>
  <w:style w:type="character" w:styleId="afffff7">
    <w:name w:val="Strong"/>
    <w:uiPriority w:val="22"/>
    <w:qFormat/>
    <w:rsid w:val="007861EC"/>
    <w:rPr>
      <w:b/>
      <w:bCs/>
    </w:rPr>
  </w:style>
  <w:style w:type="character" w:styleId="afffff8">
    <w:name w:val="page number"/>
    <w:basedOn w:val="aff2"/>
    <w:qFormat/>
    <w:rsid w:val="007861EC"/>
  </w:style>
  <w:style w:type="character" w:styleId="afffff9">
    <w:name w:val="Emphasis"/>
    <w:uiPriority w:val="20"/>
    <w:qFormat/>
    <w:rsid w:val="007861EC"/>
    <w:rPr>
      <w:color w:val="CC0033"/>
    </w:rPr>
  </w:style>
  <w:style w:type="character" w:styleId="HTML1">
    <w:name w:val="HTML Code"/>
    <w:qFormat/>
    <w:rsid w:val="007861EC"/>
    <w:rPr>
      <w:rFonts w:ascii="宋体" w:eastAsia="宋体" w:hAnsi="宋体" w:cs="宋体"/>
      <w:sz w:val="24"/>
      <w:szCs w:val="24"/>
    </w:rPr>
  </w:style>
  <w:style w:type="table" w:styleId="afffffa">
    <w:name w:val="Table Professional"/>
    <w:basedOn w:val="aff3"/>
    <w:qFormat/>
    <w:rsid w:val="007861EC"/>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l2br w:val="nil"/>
          <w:tr2bl w:val="nil"/>
        </w:tcBorders>
        <w:shd w:val="solid" w:color="C0C0C0" w:fill="CCCCCC"/>
      </w:tcPr>
    </w:tblStylePr>
  </w:style>
  <w:style w:type="paragraph" w:customStyle="1" w:styleId="afffffb">
    <w:name w:val="版本号"/>
    <w:basedOn w:val="aff1"/>
    <w:qFormat/>
    <w:rsid w:val="007861EC"/>
    <w:pPr>
      <w:jc w:val="center"/>
    </w:pPr>
    <w:rPr>
      <w:rFonts w:ascii="Times New Roman" w:hAnsi="Times New Roman" w:cs="Times New Roman"/>
      <w:b/>
      <w:sz w:val="30"/>
      <w:szCs w:val="24"/>
    </w:rPr>
  </w:style>
  <w:style w:type="paragraph" w:customStyle="1" w:styleId="afffffc">
    <w:name w:val="保密等级"/>
    <w:basedOn w:val="aff1"/>
    <w:next w:val="aff1"/>
    <w:link w:val="Char1"/>
    <w:qFormat/>
    <w:rsid w:val="007861EC"/>
    <w:pPr>
      <w:jc w:val="left"/>
    </w:pPr>
    <w:rPr>
      <w:rFonts w:ascii="Times New Roman" w:hAnsi="Times New Roman" w:cs="Times New Roman"/>
      <w:b/>
      <w:sz w:val="30"/>
      <w:szCs w:val="24"/>
    </w:rPr>
  </w:style>
  <w:style w:type="character" w:customStyle="1" w:styleId="Char1">
    <w:name w:val="保密等级 Char"/>
    <w:link w:val="afffffc"/>
    <w:qFormat/>
    <w:rsid w:val="007861EC"/>
    <w:rPr>
      <w:rFonts w:ascii="Times New Roman" w:hAnsi="Times New Roman"/>
      <w:b/>
      <w:kern w:val="2"/>
      <w:sz w:val="30"/>
      <w:szCs w:val="24"/>
    </w:rPr>
  </w:style>
  <w:style w:type="paragraph" w:customStyle="1" w:styleId="afffffd">
    <w:name w:val="修改历史"/>
    <w:basedOn w:val="aff1"/>
    <w:next w:val="aff1"/>
    <w:link w:val="Char2"/>
    <w:qFormat/>
    <w:rsid w:val="007861EC"/>
    <w:pPr>
      <w:jc w:val="left"/>
    </w:pPr>
    <w:rPr>
      <w:rFonts w:ascii="Times New Roman" w:hAnsi="Times New Roman" w:cs="Times New Roman"/>
      <w:b/>
      <w:sz w:val="24"/>
      <w:szCs w:val="24"/>
    </w:rPr>
  </w:style>
  <w:style w:type="character" w:customStyle="1" w:styleId="Char2">
    <w:name w:val="修改历史 Char"/>
    <w:link w:val="afffffd"/>
    <w:qFormat/>
    <w:rsid w:val="007861EC"/>
    <w:rPr>
      <w:rFonts w:ascii="Times New Roman" w:hAnsi="Times New Roman"/>
      <w:b/>
      <w:kern w:val="2"/>
      <w:sz w:val="24"/>
      <w:szCs w:val="24"/>
    </w:rPr>
  </w:style>
  <w:style w:type="paragraph" w:customStyle="1" w:styleId="afffffe">
    <w:name w:val="目录名"/>
    <w:basedOn w:val="aff1"/>
    <w:qFormat/>
    <w:rsid w:val="007861EC"/>
    <w:pPr>
      <w:jc w:val="center"/>
    </w:pPr>
    <w:rPr>
      <w:rFonts w:ascii="Times New Roman" w:hAnsi="Times New Roman" w:cs="宋体"/>
      <w:b/>
      <w:bCs/>
      <w:sz w:val="28"/>
      <w:szCs w:val="20"/>
    </w:rPr>
  </w:style>
  <w:style w:type="character" w:customStyle="1" w:styleId="f14">
    <w:name w:val="f14"/>
    <w:basedOn w:val="aff2"/>
    <w:qFormat/>
    <w:rsid w:val="007861EC"/>
  </w:style>
  <w:style w:type="paragraph" w:customStyle="1" w:styleId="35">
    <w:name w:val="样式 标题 3"/>
    <w:basedOn w:val="3"/>
    <w:qFormat/>
    <w:rsid w:val="007861EC"/>
    <w:pPr>
      <w:tabs>
        <w:tab w:val="left" w:pos="709"/>
      </w:tabs>
      <w:spacing w:beforeLines="50" w:before="120" w:afterLines="50" w:after="50" w:line="415" w:lineRule="auto"/>
      <w:ind w:left="709" w:hanging="709"/>
    </w:pPr>
    <w:rPr>
      <w:rFonts w:ascii="Times New Roman" w:hAnsi="Times New Roman" w:cs="宋体"/>
      <w:kern w:val="2"/>
      <w:sz w:val="24"/>
      <w:szCs w:val="20"/>
      <w:lang w:val="en-US" w:eastAsia="zh-CN"/>
    </w:rPr>
  </w:style>
  <w:style w:type="character" w:customStyle="1" w:styleId="Char3">
    <w:name w:val="正文首行缩进 Char"/>
    <w:basedOn w:val="afffa"/>
    <w:qFormat/>
    <w:rsid w:val="007861EC"/>
    <w:rPr>
      <w:rFonts w:ascii="Times New Roman" w:eastAsia="宋体" w:hAnsi="Times New Roman" w:cs="Times New Roman"/>
      <w:spacing w:val="-3"/>
      <w:w w:val="95"/>
      <w:kern w:val="2"/>
      <w:sz w:val="21"/>
      <w:szCs w:val="24"/>
    </w:rPr>
  </w:style>
  <w:style w:type="paragraph" w:customStyle="1" w:styleId="affffff">
    <w:name w:val="代码行"/>
    <w:basedOn w:val="afffe"/>
    <w:qFormat/>
    <w:rsid w:val="007861EC"/>
    <w:pPr>
      <w:shd w:val="clear" w:color="auto" w:fill="EAF1DD"/>
      <w:autoSpaceDE/>
      <w:autoSpaceDN/>
      <w:spacing w:after="0" w:line="288" w:lineRule="auto"/>
      <w:ind w:firstLineChars="200" w:firstLine="200"/>
      <w:jc w:val="both"/>
    </w:pPr>
    <w:rPr>
      <w:rFonts w:ascii="Times New Roman" w:hAnsi="Times New Roman" w:cs="Times New Roman"/>
      <w:spacing w:val="0"/>
      <w:w w:val="100"/>
      <w:kern w:val="2"/>
      <w:sz w:val="18"/>
      <w:szCs w:val="24"/>
      <w:lang w:val="zh-CN"/>
    </w:rPr>
  </w:style>
  <w:style w:type="paragraph" w:customStyle="1" w:styleId="af">
    <w:name w:val="带编号正文"/>
    <w:basedOn w:val="aff1"/>
    <w:qFormat/>
    <w:rsid w:val="007861EC"/>
    <w:pPr>
      <w:numPr>
        <w:numId w:val="4"/>
      </w:numPr>
    </w:pPr>
    <w:rPr>
      <w:rFonts w:ascii="Times New Roman" w:hAnsi="Times New Roman" w:cs="Times New Roman"/>
      <w:szCs w:val="24"/>
    </w:rPr>
  </w:style>
  <w:style w:type="paragraph" w:customStyle="1" w:styleId="af0">
    <w:name w:val="带字母正文"/>
    <w:basedOn w:val="aff1"/>
    <w:qFormat/>
    <w:rsid w:val="007861EC"/>
    <w:pPr>
      <w:numPr>
        <w:ilvl w:val="1"/>
        <w:numId w:val="4"/>
      </w:numPr>
    </w:pPr>
    <w:rPr>
      <w:rFonts w:ascii="宋体" w:hAnsi="宋体" w:cs="Times New Roman"/>
      <w:szCs w:val="24"/>
    </w:rPr>
  </w:style>
  <w:style w:type="paragraph" w:customStyle="1" w:styleId="font5">
    <w:name w:val="font5"/>
    <w:basedOn w:val="aff1"/>
    <w:qFormat/>
    <w:rsid w:val="007861EC"/>
    <w:pPr>
      <w:widowControl/>
      <w:spacing w:before="100" w:beforeAutospacing="1" w:after="100" w:afterAutospacing="1"/>
      <w:jc w:val="left"/>
    </w:pPr>
    <w:rPr>
      <w:rFonts w:eastAsiaTheme="minorEastAsia" w:cs="Times New Roman"/>
      <w:color w:val="000000"/>
      <w:kern w:val="0"/>
      <w:sz w:val="22"/>
      <w:szCs w:val="22"/>
    </w:rPr>
  </w:style>
  <w:style w:type="paragraph" w:customStyle="1" w:styleId="font6">
    <w:name w:val="font6"/>
    <w:basedOn w:val="aff1"/>
    <w:qFormat/>
    <w:rsid w:val="007861EC"/>
    <w:pPr>
      <w:widowControl/>
      <w:spacing w:before="100" w:beforeAutospacing="1" w:after="100" w:afterAutospacing="1"/>
      <w:jc w:val="left"/>
    </w:pPr>
    <w:rPr>
      <w:rFonts w:ascii="宋体" w:hAnsi="宋体" w:cs="Times New Roman"/>
      <w:color w:val="000000"/>
      <w:kern w:val="0"/>
      <w:sz w:val="22"/>
      <w:szCs w:val="22"/>
    </w:rPr>
  </w:style>
  <w:style w:type="paragraph" w:customStyle="1" w:styleId="xl63">
    <w:name w:val="xl63"/>
    <w:basedOn w:val="aff1"/>
    <w:qFormat/>
    <w:rsid w:val="007861EC"/>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heme="minorEastAsia" w:cs="Times New Roman"/>
      <w:kern w:val="0"/>
      <w:sz w:val="24"/>
      <w:szCs w:val="24"/>
    </w:rPr>
  </w:style>
  <w:style w:type="paragraph" w:customStyle="1" w:styleId="xl64">
    <w:name w:val="xl64"/>
    <w:basedOn w:val="aff1"/>
    <w:qFormat/>
    <w:rsid w:val="007861EC"/>
    <w:pPr>
      <w:widowControl/>
      <w:pBdr>
        <w:top w:val="single" w:sz="8" w:space="0" w:color="auto"/>
        <w:bottom w:val="single" w:sz="8" w:space="0" w:color="auto"/>
        <w:right w:val="single" w:sz="8" w:space="0" w:color="auto"/>
      </w:pBdr>
      <w:spacing w:before="100" w:beforeAutospacing="1" w:after="100" w:afterAutospacing="1"/>
      <w:jc w:val="left"/>
      <w:textAlignment w:val="center"/>
    </w:pPr>
    <w:rPr>
      <w:rFonts w:ascii="宋体" w:hAnsi="宋体" w:cs="Times New Roman"/>
      <w:kern w:val="0"/>
      <w:sz w:val="24"/>
      <w:szCs w:val="24"/>
    </w:rPr>
  </w:style>
  <w:style w:type="paragraph" w:customStyle="1" w:styleId="xl65">
    <w:name w:val="xl65"/>
    <w:basedOn w:val="aff1"/>
    <w:qFormat/>
    <w:rsid w:val="007861EC"/>
    <w:pPr>
      <w:widowControl/>
      <w:pBdr>
        <w:top w:val="single" w:sz="8" w:space="0" w:color="auto"/>
        <w:bottom w:val="single" w:sz="8" w:space="0" w:color="auto"/>
        <w:right w:val="single" w:sz="8" w:space="0" w:color="auto"/>
      </w:pBdr>
      <w:spacing w:before="100" w:beforeAutospacing="1" w:after="100" w:afterAutospacing="1"/>
      <w:jc w:val="left"/>
      <w:textAlignment w:val="center"/>
    </w:pPr>
    <w:rPr>
      <w:rFonts w:eastAsiaTheme="minorEastAsia" w:cs="Times New Roman"/>
      <w:b/>
      <w:bCs/>
      <w:kern w:val="0"/>
      <w:sz w:val="24"/>
      <w:szCs w:val="24"/>
    </w:rPr>
  </w:style>
  <w:style w:type="paragraph" w:customStyle="1" w:styleId="xl66">
    <w:name w:val="xl66"/>
    <w:basedOn w:val="aff1"/>
    <w:qFormat/>
    <w:rsid w:val="007861EC"/>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eastAsiaTheme="minorEastAsia" w:cs="Times New Roman"/>
      <w:kern w:val="0"/>
      <w:sz w:val="24"/>
      <w:szCs w:val="24"/>
    </w:rPr>
  </w:style>
  <w:style w:type="paragraph" w:customStyle="1" w:styleId="xl67">
    <w:name w:val="xl67"/>
    <w:basedOn w:val="aff1"/>
    <w:qFormat/>
    <w:rsid w:val="007861EC"/>
    <w:pPr>
      <w:widowControl/>
      <w:pBdr>
        <w:bottom w:val="single" w:sz="8" w:space="0" w:color="auto"/>
        <w:right w:val="single" w:sz="8" w:space="0" w:color="auto"/>
      </w:pBdr>
      <w:spacing w:before="100" w:beforeAutospacing="1" w:after="100" w:afterAutospacing="1"/>
      <w:jc w:val="left"/>
      <w:textAlignment w:val="center"/>
    </w:pPr>
    <w:rPr>
      <w:rFonts w:ascii="宋体" w:hAnsi="宋体" w:cs="Times New Roman"/>
      <w:kern w:val="0"/>
      <w:sz w:val="24"/>
      <w:szCs w:val="24"/>
    </w:rPr>
  </w:style>
  <w:style w:type="paragraph" w:customStyle="1" w:styleId="xl68">
    <w:name w:val="xl68"/>
    <w:basedOn w:val="aff1"/>
    <w:qFormat/>
    <w:rsid w:val="007861EC"/>
    <w:pPr>
      <w:widowControl/>
      <w:pBdr>
        <w:bottom w:val="single" w:sz="8" w:space="0" w:color="auto"/>
        <w:right w:val="single" w:sz="8" w:space="0" w:color="auto"/>
      </w:pBdr>
      <w:spacing w:before="100" w:beforeAutospacing="1" w:after="100" w:afterAutospacing="1"/>
      <w:jc w:val="left"/>
      <w:textAlignment w:val="center"/>
    </w:pPr>
    <w:rPr>
      <w:rFonts w:eastAsiaTheme="minorEastAsia" w:cs="Times New Roman"/>
      <w:kern w:val="0"/>
      <w:sz w:val="24"/>
      <w:szCs w:val="24"/>
    </w:rPr>
  </w:style>
  <w:style w:type="character" w:customStyle="1" w:styleId="hljs-tag">
    <w:name w:val="hljs-tag"/>
    <w:basedOn w:val="aff2"/>
    <w:qFormat/>
    <w:rsid w:val="007861EC"/>
  </w:style>
  <w:style w:type="character" w:customStyle="1" w:styleId="hljs-title">
    <w:name w:val="hljs-title"/>
    <w:basedOn w:val="aff2"/>
    <w:qFormat/>
    <w:rsid w:val="007861EC"/>
  </w:style>
  <w:style w:type="character" w:customStyle="1" w:styleId="14">
    <w:name w:val="未处理的提及1"/>
    <w:basedOn w:val="aff2"/>
    <w:uiPriority w:val="99"/>
    <w:qFormat/>
    <w:rsid w:val="007861EC"/>
    <w:rPr>
      <w:color w:val="605E5C"/>
      <w:shd w:val="clear" w:color="auto" w:fill="E1DFDD"/>
    </w:rPr>
  </w:style>
  <w:style w:type="table" w:customStyle="1" w:styleId="-">
    <w:name w:val="表格样式-左侧清单"/>
    <w:basedOn w:val="aff3"/>
    <w:qFormat/>
    <w:rsid w:val="007861EC"/>
    <w:pPr>
      <w:jc w:val="both"/>
    </w:pPr>
    <w:rPr>
      <w:rFonts w:ascii="Times New Roman" w:hAnsi="Times New Roman"/>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wordWrap/>
        <w:spacing w:line="240" w:lineRule="auto"/>
        <w:jc w:val="center"/>
      </w:pPr>
      <w:rPr>
        <w:rFonts w:eastAsia="黑体"/>
        <w:b/>
        <w:sz w:val="21"/>
      </w:rPr>
      <w:tblPr/>
      <w:tcPr>
        <w:shd w:val="clear" w:color="auto" w:fill="E0E0E0"/>
      </w:tcPr>
    </w:tblStylePr>
    <w:tblStylePr w:type="firstCol">
      <w:pPr>
        <w:jc w:val="both"/>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affffff0">
    <w:name w:val="首行缩进正文"/>
    <w:basedOn w:val="aff1"/>
    <w:link w:val="Char4"/>
    <w:qFormat/>
    <w:rsid w:val="007861EC"/>
    <w:pPr>
      <w:widowControl/>
      <w:spacing w:after="100" w:line="360" w:lineRule="auto"/>
      <w:ind w:firstLineChars="200" w:firstLine="480"/>
      <w:jc w:val="left"/>
    </w:pPr>
    <w:rPr>
      <w:rFonts w:ascii="Times New Roman" w:hAnsi="Times New Roman" w:cs="Times New Roman"/>
      <w:kern w:val="0"/>
      <w:sz w:val="24"/>
      <w:szCs w:val="22"/>
      <w:lang w:eastAsia="en-US" w:bidi="en-US"/>
    </w:rPr>
  </w:style>
  <w:style w:type="character" w:customStyle="1" w:styleId="Char4">
    <w:name w:val="首行缩进正文 Char"/>
    <w:link w:val="affffff0"/>
    <w:qFormat/>
    <w:rsid w:val="007861EC"/>
    <w:rPr>
      <w:rFonts w:ascii="Times New Roman" w:hAnsi="Times New Roman"/>
      <w:sz w:val="24"/>
      <w:szCs w:val="22"/>
      <w:lang w:eastAsia="en-US" w:bidi="en-US"/>
    </w:rPr>
  </w:style>
  <w:style w:type="character" w:customStyle="1" w:styleId="affff8">
    <w:name w:val="题注 字符"/>
    <w:link w:val="affff7"/>
    <w:qFormat/>
    <w:rsid w:val="007861EC"/>
    <w:rPr>
      <w:rFonts w:ascii="Times New Roman" w:hAnsi="Times New Roman" w:cs="Arial"/>
      <w:kern w:val="2"/>
      <w:sz w:val="18"/>
    </w:rPr>
  </w:style>
  <w:style w:type="paragraph" w:customStyle="1" w:styleId="affffff1">
    <w:name w:val="监测指标、参考指标"/>
    <w:basedOn w:val="aff1"/>
    <w:link w:val="CharChar"/>
    <w:qFormat/>
    <w:rsid w:val="007861EC"/>
    <w:pPr>
      <w:outlineLvl w:val="1"/>
    </w:pPr>
    <w:rPr>
      <w:rFonts w:ascii="Times New Roman" w:eastAsia="仿宋_GB2312" w:hAnsi="Times New Roman" w:cs="Times New Roman"/>
      <w:b/>
      <w:sz w:val="28"/>
      <w:szCs w:val="28"/>
    </w:rPr>
  </w:style>
  <w:style w:type="character" w:customStyle="1" w:styleId="CharChar">
    <w:name w:val="监测指标、参考指标 Char Char"/>
    <w:link w:val="affffff1"/>
    <w:qFormat/>
    <w:rsid w:val="007861EC"/>
    <w:rPr>
      <w:rFonts w:ascii="Times New Roman" w:eastAsia="仿宋_GB2312" w:hAnsi="Times New Roman"/>
      <w:b/>
      <w:kern w:val="2"/>
      <w:sz w:val="28"/>
      <w:szCs w:val="28"/>
    </w:rPr>
  </w:style>
  <w:style w:type="paragraph" w:customStyle="1" w:styleId="affffff2">
    <w:name w:val="表格正文"/>
    <w:basedOn w:val="aff1"/>
    <w:link w:val="CharChar0"/>
    <w:qFormat/>
    <w:rsid w:val="007861EC"/>
    <w:pPr>
      <w:spacing w:line="300" w:lineRule="auto"/>
    </w:pPr>
    <w:rPr>
      <w:rFonts w:ascii="Times New Roman" w:hAnsi="Times New Roman" w:cs="Times New Roman"/>
    </w:rPr>
  </w:style>
  <w:style w:type="character" w:customStyle="1" w:styleId="CharChar0">
    <w:name w:val="表格正文 Char Char"/>
    <w:link w:val="affffff2"/>
    <w:qFormat/>
    <w:rsid w:val="007861EC"/>
    <w:rPr>
      <w:rFonts w:ascii="Times New Roman" w:hAnsi="Times New Roman"/>
      <w:kern w:val="2"/>
      <w:sz w:val="21"/>
      <w:szCs w:val="21"/>
    </w:rPr>
  </w:style>
  <w:style w:type="paragraph" w:customStyle="1" w:styleId="affffff3">
    <w:name w:val="图片"/>
    <w:basedOn w:val="aff1"/>
    <w:link w:val="CharChar1"/>
    <w:qFormat/>
    <w:rsid w:val="007861EC"/>
    <w:pPr>
      <w:spacing w:line="300" w:lineRule="auto"/>
      <w:jc w:val="center"/>
    </w:pPr>
    <w:rPr>
      <w:rFonts w:ascii="Times New Roman" w:hAnsi="Times New Roman" w:cs="Times New Roman"/>
      <w:sz w:val="24"/>
      <w:szCs w:val="24"/>
    </w:rPr>
  </w:style>
  <w:style w:type="character" w:customStyle="1" w:styleId="CharChar1">
    <w:name w:val="图片 Char Char"/>
    <w:link w:val="affffff3"/>
    <w:qFormat/>
    <w:rsid w:val="007861EC"/>
    <w:rPr>
      <w:rFonts w:ascii="Times New Roman" w:hAnsi="Times New Roman"/>
      <w:kern w:val="2"/>
      <w:sz w:val="24"/>
      <w:szCs w:val="24"/>
    </w:rPr>
  </w:style>
  <w:style w:type="paragraph" w:customStyle="1" w:styleId="cr3">
    <w:name w:val="cr3"/>
    <w:basedOn w:val="3"/>
    <w:next w:val="aff1"/>
    <w:link w:val="cr3CharChar"/>
    <w:qFormat/>
    <w:rsid w:val="007861EC"/>
    <w:pPr>
      <w:tabs>
        <w:tab w:val="left" w:pos="567"/>
      </w:tabs>
      <w:adjustRightInd w:val="0"/>
      <w:snapToGrid w:val="0"/>
      <w:spacing w:before="100" w:beforeAutospacing="1" w:after="100" w:afterAutospacing="1"/>
      <w:ind w:left="567" w:hanging="567"/>
      <w:outlineLvl w:val="1"/>
    </w:pPr>
    <w:rPr>
      <w:rFonts w:ascii="Times New Roman" w:eastAsia="黑体" w:hAnsi="Times New Roman" w:cs="黑体"/>
      <w:kern w:val="2"/>
      <w:szCs w:val="32"/>
      <w:lang w:val="en-US" w:eastAsia="zh-CN"/>
    </w:rPr>
  </w:style>
  <w:style w:type="character" w:customStyle="1" w:styleId="cr3CharChar">
    <w:name w:val="cr3 Char Char"/>
    <w:link w:val="cr3"/>
    <w:qFormat/>
    <w:rsid w:val="007861EC"/>
    <w:rPr>
      <w:rFonts w:ascii="Times New Roman" w:eastAsia="黑体" w:hAnsi="Times New Roman" w:cs="黑体"/>
      <w:b/>
      <w:bCs/>
      <w:kern w:val="2"/>
      <w:sz w:val="32"/>
      <w:szCs w:val="32"/>
    </w:rPr>
  </w:style>
  <w:style w:type="character" w:customStyle="1" w:styleId="Char">
    <w:name w:val="列出段落 Char"/>
    <w:basedOn w:val="aff2"/>
    <w:link w:val="11"/>
    <w:uiPriority w:val="34"/>
    <w:qFormat/>
    <w:rsid w:val="007861EC"/>
    <w:rPr>
      <w:rFonts w:ascii="等线" w:eastAsia="等线" w:hAnsi="等线"/>
      <w:kern w:val="2"/>
      <w:sz w:val="21"/>
      <w:szCs w:val="22"/>
    </w:rPr>
  </w:style>
  <w:style w:type="character" w:customStyle="1" w:styleId="Char5">
    <w:name w:val="无间隔 Char"/>
    <w:qFormat/>
    <w:rsid w:val="007861EC"/>
    <w:rPr>
      <w:rFonts w:ascii="Calibri" w:eastAsia="宋体" w:hAnsi="Calibri" w:cs="黑体"/>
      <w:sz w:val="22"/>
      <w:szCs w:val="22"/>
    </w:rPr>
  </w:style>
  <w:style w:type="paragraph" w:customStyle="1" w:styleId="22ndlevelh22Header2H2Heading2HiddenHeading2CC">
    <w:name w:val="样式 样式 标题 22nd levelh22Header 2H2Heading 2 HiddenHeading 2 CC... ..."/>
    <w:basedOn w:val="aff1"/>
    <w:qFormat/>
    <w:rsid w:val="007861EC"/>
    <w:rPr>
      <w:rFonts w:cs="Times New Roman"/>
      <w:szCs w:val="22"/>
    </w:rPr>
  </w:style>
  <w:style w:type="paragraph" w:customStyle="1" w:styleId="affffff4">
    <w:name w:val="四级标题"/>
    <w:basedOn w:val="3"/>
    <w:qFormat/>
    <w:rsid w:val="007861EC"/>
    <w:pPr>
      <w:tabs>
        <w:tab w:val="left" w:pos="0"/>
      </w:tabs>
      <w:spacing w:line="300" w:lineRule="auto"/>
      <w:ind w:right="144"/>
    </w:pPr>
    <w:rPr>
      <w:rFonts w:ascii="Times New Roman" w:hAnsi="Times New Roman"/>
      <w:szCs w:val="24"/>
      <w:lang w:val="en-US" w:eastAsia="zh-CN"/>
    </w:rPr>
  </w:style>
  <w:style w:type="paragraph" w:customStyle="1" w:styleId="15">
    <w:name w:val="引文目录标题1"/>
    <w:basedOn w:val="aff1"/>
    <w:next w:val="aff1"/>
    <w:qFormat/>
    <w:rsid w:val="007861EC"/>
    <w:pPr>
      <w:spacing w:before="120"/>
    </w:pPr>
    <w:rPr>
      <w:rFonts w:ascii="Cambria" w:hAnsi="Cambria" w:cs="Times New Roman"/>
      <w:sz w:val="24"/>
      <w:szCs w:val="24"/>
    </w:rPr>
  </w:style>
  <w:style w:type="paragraph" w:customStyle="1" w:styleId="NormalNewNewNewNewNewNewNewNewNewNewNewNewNewNewNewNewNew">
    <w:name w:val="Normal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
    <w:name w:val="Normal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affffff5">
    <w:name w:val="第四级标题"/>
    <w:basedOn w:val="aff1"/>
    <w:qFormat/>
    <w:rsid w:val="007861EC"/>
    <w:rPr>
      <w:rFonts w:cs="Times New Roman"/>
      <w:szCs w:val="22"/>
    </w:rPr>
  </w:style>
  <w:style w:type="paragraph" w:customStyle="1" w:styleId="NormalNewNewNewNewNewNew">
    <w:name w:val="Normal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
    <w:name w:val="Normal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1H1">
    <w:name w:val="样式 标题 1H1 + 三号"/>
    <w:basedOn w:val="1"/>
    <w:qFormat/>
    <w:rsid w:val="007861EC"/>
    <w:pPr>
      <w:numPr>
        <w:numId w:val="0"/>
      </w:numPr>
      <w:spacing w:before="340" w:after="330" w:line="578" w:lineRule="auto"/>
      <w:ind w:rightChars="100" w:right="100" w:hanging="340"/>
      <w:jc w:val="both"/>
    </w:pPr>
    <w:rPr>
      <w:rFonts w:ascii="Times New Roman" w:hAnsi="Times New Roman"/>
      <w:lang w:val="en-US" w:eastAsia="zh-CN"/>
    </w:rPr>
  </w:style>
  <w:style w:type="paragraph" w:customStyle="1" w:styleId="NormalNewNew">
    <w:name w:val="Normal New New"/>
    <w:qFormat/>
    <w:rsid w:val="007861EC"/>
    <w:pPr>
      <w:jc w:val="both"/>
    </w:pPr>
    <w:rPr>
      <w:rFonts w:ascii="Times New Roman" w:hAnsi="Times New Roman"/>
      <w:kern w:val="2"/>
      <w:sz w:val="21"/>
    </w:rPr>
  </w:style>
  <w:style w:type="paragraph" w:customStyle="1" w:styleId="affffff6">
    <w:name w:val="图表文字"/>
    <w:basedOn w:val="aff1"/>
    <w:qFormat/>
    <w:rsid w:val="007861EC"/>
    <w:pPr>
      <w:snapToGrid w:val="0"/>
      <w:spacing w:before="60" w:after="60"/>
    </w:pPr>
    <w:rPr>
      <w:rFonts w:ascii="Arial" w:hAnsi="Arial" w:cs="Times New Roman"/>
      <w:szCs w:val="20"/>
    </w:rPr>
  </w:style>
  <w:style w:type="paragraph" w:customStyle="1" w:styleId="NormalNewNewNewNewNewNewNewNewNewNewNewNewNewNewNewNewNewNewNewNewNewNew">
    <w:name w:val="Normal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
    <w:name w:val="Normal New New New New New New New New"/>
    <w:qFormat/>
    <w:rsid w:val="007861EC"/>
    <w:pPr>
      <w:jc w:val="both"/>
    </w:pPr>
    <w:rPr>
      <w:rFonts w:ascii="Times New Roman" w:hAnsi="Times New Roman"/>
      <w:kern w:val="2"/>
      <w:sz w:val="21"/>
    </w:rPr>
  </w:style>
  <w:style w:type="paragraph" w:customStyle="1" w:styleId="16">
    <w:name w:val="纯文本1"/>
    <w:basedOn w:val="aff1"/>
    <w:qFormat/>
    <w:rsid w:val="007861EC"/>
    <w:rPr>
      <w:rFonts w:ascii="宋体" w:hAnsi="Courier New" w:cs="Times New Roman"/>
      <w:szCs w:val="20"/>
    </w:rPr>
  </w:style>
  <w:style w:type="paragraph" w:customStyle="1" w:styleId="17">
    <w:name w:val="正文首行缩进1"/>
    <w:basedOn w:val="afff9"/>
    <w:qFormat/>
    <w:rsid w:val="007861EC"/>
    <w:pPr>
      <w:autoSpaceDE/>
      <w:autoSpaceDN/>
      <w:spacing w:after="120" w:line="240" w:lineRule="auto"/>
      <w:ind w:firstLineChars="100" w:firstLine="420"/>
      <w:jc w:val="both"/>
    </w:pPr>
    <w:rPr>
      <w:rFonts w:ascii="宋体" w:eastAsia="宋体" w:hAnsi="Courier New" w:cs="Times New Roman"/>
      <w:spacing w:val="0"/>
      <w:w w:val="100"/>
      <w:kern w:val="2"/>
      <w:sz w:val="21"/>
      <w:szCs w:val="22"/>
    </w:rPr>
  </w:style>
  <w:style w:type="paragraph" w:customStyle="1" w:styleId="affffff7">
    <w:name w:val="第二级标题"/>
    <w:basedOn w:val="aff1"/>
    <w:qFormat/>
    <w:rsid w:val="007861EC"/>
    <w:rPr>
      <w:rFonts w:cs="Times New Roman"/>
      <w:szCs w:val="22"/>
    </w:rPr>
  </w:style>
  <w:style w:type="paragraph" w:customStyle="1" w:styleId="Normal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22ndlevelh22Header2H2661">
    <w:name w:val="样式 标题 22nd levelh22Header 2H2 + 四号 段前: 6 磅 段后: 6 磅 行距: 1..."/>
    <w:basedOn w:val="2"/>
    <w:qFormat/>
    <w:rsid w:val="007861EC"/>
    <w:pPr>
      <w:numPr>
        <w:numId w:val="0"/>
      </w:numPr>
      <w:ind w:left="340" w:hanging="340"/>
    </w:pPr>
    <w:rPr>
      <w:rFonts w:ascii="Arial" w:hAnsi="Arial" w:cs="黑体"/>
      <w:color w:val="auto"/>
      <w:kern w:val="2"/>
      <w:sz w:val="28"/>
      <w:szCs w:val="28"/>
      <w:lang w:val="en-US"/>
    </w:rPr>
  </w:style>
  <w:style w:type="paragraph" w:customStyle="1" w:styleId="a">
    <w:name w:val="科维正文♥"/>
    <w:basedOn w:val="afff7"/>
    <w:qFormat/>
    <w:rsid w:val="007861EC"/>
    <w:pPr>
      <w:numPr>
        <w:numId w:val="5"/>
      </w:numPr>
      <w:spacing w:beforeLines="50" w:before="0" w:beforeAutospacing="0" w:afterLines="50" w:after="0" w:afterAutospacing="0" w:line="360" w:lineRule="auto"/>
    </w:pPr>
    <w:rPr>
      <w:rFonts w:ascii="Times New Roman" w:hAnsi="Times New Roman" w:cs="Times New Roman"/>
      <w:color w:val="000000"/>
    </w:rPr>
  </w:style>
  <w:style w:type="paragraph" w:customStyle="1" w:styleId="affffff8">
    <w:name w:val="第三极标题"/>
    <w:basedOn w:val="aff1"/>
    <w:qFormat/>
    <w:rsid w:val="007861EC"/>
    <w:rPr>
      <w:rFonts w:cs="Times New Roman"/>
      <w:szCs w:val="22"/>
    </w:rPr>
  </w:style>
  <w:style w:type="paragraph" w:customStyle="1" w:styleId="yj">
    <w:name w:val="yj正文"/>
    <w:basedOn w:val="aff1"/>
    <w:qFormat/>
    <w:rsid w:val="007861EC"/>
    <w:pPr>
      <w:numPr>
        <w:numId w:val="6"/>
      </w:numPr>
      <w:spacing w:line="360" w:lineRule="auto"/>
      <w:jc w:val="left"/>
    </w:pPr>
    <w:rPr>
      <w:rFonts w:ascii="宋体" w:hAnsi="宋体"/>
      <w:b/>
      <w:sz w:val="24"/>
      <w:szCs w:val="44"/>
    </w:rPr>
  </w:style>
  <w:style w:type="paragraph" w:customStyle="1" w:styleId="TableDescriptionChar">
    <w:name w:val="Table Description Char"/>
    <w:basedOn w:val="aff1"/>
    <w:qFormat/>
    <w:rsid w:val="007861EC"/>
    <w:rPr>
      <w:rFonts w:cs="Times New Roman"/>
      <w:szCs w:val="22"/>
    </w:rPr>
  </w:style>
  <w:style w:type="paragraph" w:customStyle="1" w:styleId="NormalNewNewNewNewNewNewNewNewNewNewNewNewNewNewNewNewNewNewNewNewNewNewNewNewNewNewNewNewNewNewNewNew">
    <w:name w:val="Normal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
    <w:name w:val="Normal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
    <w:name w:val="Normal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
    <w:name w:val="Normal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TOC10">
    <w:name w:val="TOC 标题1"/>
    <w:basedOn w:val="1"/>
    <w:next w:val="aff1"/>
    <w:qFormat/>
    <w:rsid w:val="007861EC"/>
    <w:pPr>
      <w:widowControl/>
      <w:numPr>
        <w:numId w:val="0"/>
      </w:numPr>
      <w:spacing w:before="480" w:after="0" w:line="276" w:lineRule="auto"/>
      <w:ind w:rightChars="100" w:right="100"/>
      <w:outlineLvl w:val="9"/>
    </w:pPr>
    <w:rPr>
      <w:rFonts w:ascii="Cambria" w:hAnsi="Cambria"/>
      <w:color w:val="365F91"/>
      <w:kern w:val="0"/>
      <w:sz w:val="28"/>
      <w:szCs w:val="28"/>
      <w:lang w:val="en-US" w:eastAsia="zh-CN"/>
    </w:rPr>
  </w:style>
  <w:style w:type="paragraph" w:customStyle="1" w:styleId="Normal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affffff9">
    <w:name w:val="第五级标题"/>
    <w:basedOn w:val="5"/>
    <w:qFormat/>
    <w:rsid w:val="007861EC"/>
    <w:pPr>
      <w:tabs>
        <w:tab w:val="left" w:pos="1008"/>
      </w:tabs>
      <w:spacing w:before="20" w:after="20" w:line="377" w:lineRule="auto"/>
      <w:ind w:left="1008" w:hanging="1008"/>
    </w:pPr>
    <w:rPr>
      <w:rFonts w:cs="Times New Roman"/>
      <w:sz w:val="24"/>
    </w:rPr>
  </w:style>
  <w:style w:type="paragraph" w:customStyle="1" w:styleId="NormalNewNewNewNewNewNewNewNewNewNewNewNewNewNewNewNewNewNewNewNewNewNewNewNewNewNewNewNewNewNew">
    <w:name w:val="Normal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
    <w:name w:val="Normal New"/>
    <w:qFormat/>
    <w:rsid w:val="007861EC"/>
    <w:pPr>
      <w:jc w:val="both"/>
    </w:pPr>
    <w:rPr>
      <w:rFonts w:ascii="Times New Roman" w:hAnsi="Times New Roman"/>
      <w:kern w:val="2"/>
      <w:sz w:val="21"/>
    </w:rPr>
  </w:style>
  <w:style w:type="paragraph" w:customStyle="1" w:styleId="26">
    <w:name w:val="无间隔2"/>
    <w:qFormat/>
    <w:rsid w:val="007861EC"/>
    <w:rPr>
      <w:rFonts w:ascii="Times New Roman" w:hAnsi="Times New Roman"/>
      <w:sz w:val="22"/>
      <w:szCs w:val="22"/>
    </w:rPr>
  </w:style>
  <w:style w:type="paragraph" w:customStyle="1" w:styleId="NormalNewNewNewNewNewNewNewNewNewNewNewNewNewNewNewNewNewNewNewNewNewNewNewNewNewNewNew">
    <w:name w:val="Normal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
    <w:name w:val="Normal New New New New New New New New New"/>
    <w:qFormat/>
    <w:rsid w:val="007861EC"/>
    <w:pPr>
      <w:jc w:val="both"/>
    </w:pPr>
    <w:rPr>
      <w:rFonts w:ascii="Times New Roman" w:hAnsi="Times New Roman"/>
      <w:kern w:val="2"/>
      <w:sz w:val="21"/>
    </w:rPr>
  </w:style>
  <w:style w:type="paragraph" w:customStyle="1" w:styleId="NormalNewNewNewNewNewNewNewNewNewNewNewNewNewNewNewNew">
    <w:name w:val="Normal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
    <w:name w:val="Normal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StdZ0">
    <w:name w:val="Std.Z.0"/>
    <w:basedOn w:val="aff1"/>
    <w:qFormat/>
    <w:rsid w:val="007861EC"/>
    <w:pPr>
      <w:spacing w:line="360" w:lineRule="auto"/>
      <w:ind w:firstLineChars="177" w:firstLine="425"/>
    </w:pPr>
    <w:rPr>
      <w:rFonts w:cs="Times New Roman"/>
      <w:sz w:val="24"/>
      <w:szCs w:val="22"/>
    </w:rPr>
  </w:style>
  <w:style w:type="paragraph" w:customStyle="1" w:styleId="affffffa">
    <w:name w:val="第一级标题"/>
    <w:basedOn w:val="aff1"/>
    <w:qFormat/>
    <w:rsid w:val="007861EC"/>
    <w:rPr>
      <w:rFonts w:cs="Times New Roman"/>
      <w:szCs w:val="22"/>
    </w:rPr>
  </w:style>
  <w:style w:type="paragraph" w:customStyle="1" w:styleId="27">
    <w:name w:val="纯文本2"/>
    <w:basedOn w:val="aff1"/>
    <w:qFormat/>
    <w:rsid w:val="007861EC"/>
    <w:rPr>
      <w:rFonts w:ascii="宋体" w:hAnsi="Courier New" w:cs="Times New Roman"/>
      <w:szCs w:val="20"/>
    </w:rPr>
  </w:style>
  <w:style w:type="paragraph" w:customStyle="1" w:styleId="NormalNewNewNewNewNewNewNewNewNewNewNewNewNewNewNew">
    <w:name w:val="Normal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
    <w:name w:val="Normal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28">
    <w:name w:val="正文2"/>
    <w:qFormat/>
    <w:rsid w:val="007861EC"/>
    <w:pPr>
      <w:jc w:val="both"/>
    </w:pPr>
    <w:rPr>
      <w:rFonts w:ascii="Times New Roman" w:hAnsi="Times New Roman"/>
      <w:kern w:val="2"/>
      <w:sz w:val="21"/>
    </w:rPr>
  </w:style>
  <w:style w:type="paragraph" w:customStyle="1" w:styleId="NormalNewNewNewNewNewNewNewNewNewNewNewNewNew">
    <w:name w:val="Normal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
    <w:name w:val="Normal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
    <w:name w:val="Normal New New New New New New New New New New New New New New New New New New New New"/>
    <w:qFormat/>
    <w:rsid w:val="007861EC"/>
    <w:pPr>
      <w:jc w:val="both"/>
    </w:pPr>
    <w:rPr>
      <w:rFonts w:ascii="Times New Roman" w:hAnsi="Times New Roman"/>
      <w:kern w:val="2"/>
      <w:sz w:val="21"/>
    </w:rPr>
  </w:style>
  <w:style w:type="paragraph" w:customStyle="1" w:styleId="18">
    <w:name w:val="科维正文1"/>
    <w:basedOn w:val="aff1"/>
    <w:qFormat/>
    <w:rsid w:val="007861EC"/>
    <w:pPr>
      <w:widowControl/>
      <w:spacing w:beforeLines="50" w:afterLines="50" w:line="360" w:lineRule="auto"/>
      <w:ind w:firstLineChars="200" w:firstLine="480"/>
      <w:jc w:val="left"/>
    </w:pPr>
    <w:rPr>
      <w:rFonts w:ascii="Times New Roman" w:hAnsi="Times New Roman" w:cs="Times New Roman"/>
      <w:color w:val="000000"/>
      <w:kern w:val="0"/>
      <w:sz w:val="24"/>
      <w:szCs w:val="24"/>
      <w:lang w:eastAsia="en-US"/>
    </w:rPr>
  </w:style>
  <w:style w:type="paragraph" w:customStyle="1" w:styleId="NormalNewNewNewNewNewNewNewNewNewNewNewNew">
    <w:name w:val="Normal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19">
    <w:name w:val="普通(网站)1"/>
    <w:basedOn w:val="aff1"/>
    <w:qFormat/>
    <w:rsid w:val="007861EC"/>
    <w:pPr>
      <w:widowControl/>
      <w:spacing w:before="100" w:beforeAutospacing="1" w:after="100" w:afterAutospacing="1"/>
      <w:jc w:val="left"/>
    </w:pPr>
    <w:rPr>
      <w:rFonts w:ascii="宋体" w:hAnsi="宋体" w:cs="宋体"/>
      <w:kern w:val="0"/>
      <w:sz w:val="24"/>
      <w:szCs w:val="24"/>
    </w:rPr>
  </w:style>
  <w:style w:type="paragraph" w:customStyle="1" w:styleId="NormalNewNewNewNewNewNewNewNewNewNewNewNewNewNewNewNewNewNewNew">
    <w:name w:val="Normal New New New New New New New New New New New New New New New New New New New"/>
    <w:qFormat/>
    <w:rsid w:val="007861EC"/>
    <w:pPr>
      <w:jc w:val="both"/>
    </w:pPr>
    <w:rPr>
      <w:rFonts w:ascii="Times New Roman" w:hAnsi="Times New Roman"/>
      <w:kern w:val="2"/>
      <w:sz w:val="21"/>
    </w:rPr>
  </w:style>
  <w:style w:type="paragraph" w:customStyle="1" w:styleId="affffffb">
    <w:name w:val="科维正文❤"/>
    <w:basedOn w:val="afff7"/>
    <w:qFormat/>
    <w:rsid w:val="007861EC"/>
    <w:pPr>
      <w:tabs>
        <w:tab w:val="left" w:pos="900"/>
      </w:tabs>
      <w:spacing w:beforeLines="50" w:before="0" w:beforeAutospacing="0" w:afterLines="50" w:after="0" w:afterAutospacing="0" w:line="360" w:lineRule="auto"/>
      <w:ind w:firstLineChars="200" w:firstLine="200"/>
    </w:pPr>
    <w:rPr>
      <w:rFonts w:ascii="Times New Roman" w:hAnsi="Times New Roman" w:cs="Times New Roman"/>
      <w:b/>
      <w:color w:val="000000"/>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qFormat/>
    <w:rsid w:val="007861EC"/>
    <w:pPr>
      <w:jc w:val="both"/>
    </w:pPr>
    <w:rPr>
      <w:rFonts w:ascii="Times New Roman" w:hAnsi="Times New Roman"/>
      <w:kern w:val="2"/>
      <w:sz w:val="21"/>
    </w:rPr>
  </w:style>
  <w:style w:type="paragraph" w:customStyle="1" w:styleId="cr4">
    <w:name w:val="cr4"/>
    <w:basedOn w:val="4"/>
    <w:next w:val="cr5"/>
    <w:qFormat/>
    <w:rsid w:val="007861EC"/>
    <w:pPr>
      <w:tabs>
        <w:tab w:val="left" w:pos="709"/>
      </w:tabs>
      <w:adjustRightInd w:val="0"/>
      <w:snapToGrid w:val="0"/>
      <w:spacing w:before="100" w:beforeAutospacing="1" w:after="100" w:afterAutospacing="1"/>
      <w:ind w:left="709" w:hanging="709"/>
      <w:jc w:val="left"/>
      <w:outlineLvl w:val="2"/>
    </w:pPr>
    <w:rPr>
      <w:rFonts w:ascii="黑体" w:eastAsia="黑体" w:hAnsi="宋体"/>
      <w:bCs w:val="0"/>
      <w:color w:val="000000"/>
      <w:kern w:val="0"/>
      <w:sz w:val="28"/>
      <w:szCs w:val="28"/>
    </w:rPr>
  </w:style>
  <w:style w:type="paragraph" w:customStyle="1" w:styleId="cr5">
    <w:name w:val="cr5"/>
    <w:basedOn w:val="5"/>
    <w:next w:val="aff1"/>
    <w:qFormat/>
    <w:rsid w:val="007861EC"/>
    <w:pPr>
      <w:tabs>
        <w:tab w:val="left" w:pos="851"/>
      </w:tabs>
      <w:adjustRightInd w:val="0"/>
      <w:snapToGrid w:val="0"/>
      <w:spacing w:before="100" w:beforeAutospacing="1" w:after="100" w:afterAutospacing="1" w:line="360" w:lineRule="auto"/>
      <w:ind w:left="851" w:hanging="851"/>
      <w:jc w:val="left"/>
      <w:outlineLvl w:val="3"/>
    </w:pPr>
    <w:rPr>
      <w:rFonts w:ascii="黑体" w:eastAsia="黑体" w:hAnsi="Times New Roman" w:cs="Times New Roman"/>
      <w:sz w:val="24"/>
      <w:szCs w:val="24"/>
    </w:rPr>
  </w:style>
  <w:style w:type="paragraph" w:customStyle="1" w:styleId="NormalNewNewNewNewNewNewNew">
    <w:name w:val="Normal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
    <w:name w:val="Normal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Bullet">
    <w:name w:val="Bullet"/>
    <w:basedOn w:val="aff1"/>
    <w:qFormat/>
    <w:rsid w:val="007861EC"/>
    <w:pPr>
      <w:widowControl/>
      <w:numPr>
        <w:numId w:val="7"/>
      </w:numPr>
      <w:jc w:val="left"/>
    </w:pPr>
    <w:rPr>
      <w:rFonts w:ascii="Times New Roman" w:hAnsi="Times New Roman" w:cs="Times New Roman"/>
      <w:kern w:val="0"/>
      <w:sz w:val="20"/>
      <w:szCs w:val="20"/>
    </w:rPr>
  </w:style>
  <w:style w:type="paragraph" w:customStyle="1" w:styleId="Normal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1a">
    <w:name w:val="文档结构图1"/>
    <w:basedOn w:val="aff1"/>
    <w:qFormat/>
    <w:rsid w:val="007861EC"/>
    <w:rPr>
      <w:rFonts w:ascii="宋体" w:hAnsi="Times New Roman" w:cs="Times New Roman"/>
      <w:sz w:val="18"/>
      <w:szCs w:val="18"/>
    </w:rPr>
  </w:style>
  <w:style w:type="paragraph" w:customStyle="1" w:styleId="NormalNewNewNewNewNewNewNewNewNewNewNewNewNewNewNewNewNewNewNewNewNew">
    <w:name w:val="Normal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
    <w:name w:val="Normal New New New New New"/>
    <w:qFormat/>
    <w:rsid w:val="007861EC"/>
    <w:pPr>
      <w:jc w:val="both"/>
    </w:pPr>
    <w:rPr>
      <w:rFonts w:ascii="Times New Roman" w:hAnsi="Times New Roman"/>
      <w:kern w:val="2"/>
      <w:sz w:val="21"/>
    </w:rPr>
  </w:style>
  <w:style w:type="paragraph" w:customStyle="1" w:styleId="NormalNewNewNew">
    <w:name w:val="Normal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affffffc">
    <w:name w:val="编写建议"/>
    <w:basedOn w:val="aff1"/>
    <w:qFormat/>
    <w:rsid w:val="007861EC"/>
    <w:pPr>
      <w:autoSpaceDE w:val="0"/>
      <w:autoSpaceDN w:val="0"/>
      <w:adjustRightInd w:val="0"/>
      <w:spacing w:line="360" w:lineRule="auto"/>
      <w:ind w:left="1134"/>
    </w:pPr>
    <w:rPr>
      <w:rFonts w:ascii="Times New Roman" w:hAnsi="Times New Roman" w:cs="Times New Roman"/>
      <w:i/>
      <w:iCs/>
      <w:color w:val="0000FF"/>
      <w:kern w:val="0"/>
    </w:rPr>
  </w:style>
  <w:style w:type="paragraph" w:customStyle="1" w:styleId="1b">
    <w:name w:val="修订1"/>
    <w:qFormat/>
    <w:rsid w:val="007861EC"/>
    <w:rPr>
      <w:kern w:val="2"/>
      <w:sz w:val="21"/>
      <w:szCs w:val="22"/>
    </w:rPr>
  </w:style>
  <w:style w:type="paragraph" w:customStyle="1" w:styleId="affffffd">
    <w:name w:val="表头"/>
    <w:basedOn w:val="aff1"/>
    <w:next w:val="afff9"/>
    <w:qFormat/>
    <w:rsid w:val="007861EC"/>
    <w:pPr>
      <w:spacing w:line="300" w:lineRule="auto"/>
      <w:jc w:val="center"/>
    </w:pPr>
    <w:rPr>
      <w:rFonts w:ascii="Times New Roman" w:hAnsi="Times New Roman" w:cs="Times New Roman"/>
      <w:b/>
      <w:sz w:val="24"/>
      <w:szCs w:val="24"/>
    </w:rPr>
  </w:style>
  <w:style w:type="paragraph" w:customStyle="1" w:styleId="Normal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My3">
    <w:name w:val="My标题3"/>
    <w:basedOn w:val="3"/>
    <w:next w:val="aff1"/>
    <w:qFormat/>
    <w:rsid w:val="007861EC"/>
    <w:pPr>
      <w:numPr>
        <w:ilvl w:val="4"/>
        <w:numId w:val="2"/>
      </w:numPr>
      <w:tabs>
        <w:tab w:val="left" w:pos="425"/>
        <w:tab w:val="left" w:pos="709"/>
        <w:tab w:val="left" w:pos="1080"/>
      </w:tabs>
      <w:spacing w:line="415" w:lineRule="auto"/>
      <w:ind w:left="709" w:hanging="709"/>
    </w:pPr>
    <w:rPr>
      <w:rFonts w:ascii="Arial" w:hAnsi="Arial"/>
      <w:b w:val="0"/>
      <w:bCs w:val="0"/>
      <w:kern w:val="2"/>
      <w:szCs w:val="20"/>
      <w:lang w:val="en-US" w:eastAsia="zh-CN"/>
    </w:rPr>
  </w:style>
  <w:style w:type="paragraph" w:customStyle="1" w:styleId="1c">
    <w:name w:val="正文1"/>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
    <w:name w:val="Normal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
    <w:name w:val="Normal New New New New New New New New New New New New New New"/>
    <w:qFormat/>
    <w:rsid w:val="007861EC"/>
    <w:pPr>
      <w:jc w:val="both"/>
    </w:pPr>
    <w:rPr>
      <w:rFonts w:ascii="Times New Roman" w:hAnsi="Times New Roman"/>
      <w:kern w:val="2"/>
      <w:sz w:val="21"/>
    </w:rPr>
  </w:style>
  <w:style w:type="paragraph" w:customStyle="1" w:styleId="cr2">
    <w:name w:val="cr2"/>
    <w:basedOn w:val="2"/>
    <w:next w:val="aff1"/>
    <w:qFormat/>
    <w:rsid w:val="007861EC"/>
    <w:pPr>
      <w:pageBreakBefore/>
      <w:numPr>
        <w:numId w:val="0"/>
      </w:numPr>
      <w:adjustRightInd w:val="0"/>
      <w:snapToGrid w:val="0"/>
      <w:jc w:val="left"/>
      <w:outlineLvl w:val="0"/>
    </w:pPr>
    <w:rPr>
      <w:rFonts w:ascii="Arial" w:eastAsia="黑体" w:hAnsi="Arial"/>
      <w:color w:val="auto"/>
      <w:kern w:val="2"/>
      <w:szCs w:val="32"/>
      <w:lang w:val="en-US"/>
    </w:rPr>
  </w:style>
  <w:style w:type="paragraph" w:customStyle="1" w:styleId="Normal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BodyText">
    <w:name w:val="BodyText"/>
    <w:basedOn w:val="aff1"/>
    <w:qFormat/>
    <w:rsid w:val="007861EC"/>
    <w:pPr>
      <w:widowControl/>
      <w:spacing w:before="120" w:after="120"/>
    </w:pPr>
    <w:rPr>
      <w:rFonts w:ascii="宋体" w:hAnsi="Times New Roman" w:cs="Times New Roman"/>
      <w:snapToGrid w:val="0"/>
      <w:kern w:val="0"/>
      <w:sz w:val="28"/>
      <w:szCs w:val="20"/>
      <w:lang w:eastAsia="en-US"/>
    </w:rPr>
  </w:style>
  <w:style w:type="paragraph" w:customStyle="1" w:styleId="NormalNewNew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Cell">
    <w:name w:val="Cell"/>
    <w:basedOn w:val="aff1"/>
    <w:qFormat/>
    <w:rsid w:val="007861EC"/>
    <w:pPr>
      <w:widowControl/>
      <w:jc w:val="left"/>
    </w:pPr>
    <w:rPr>
      <w:rFonts w:ascii="Arial" w:hAnsi="Arial" w:cs="Times New Roman"/>
      <w:b/>
      <w:kern w:val="0"/>
      <w:sz w:val="20"/>
      <w:szCs w:val="20"/>
    </w:rPr>
  </w:style>
  <w:style w:type="paragraph" w:customStyle="1" w:styleId="affffffe">
    <w:name w:val="段"/>
    <w:link w:val="Char6"/>
    <w:qFormat/>
    <w:rsid w:val="007861EC"/>
    <w:pPr>
      <w:autoSpaceDE w:val="0"/>
      <w:autoSpaceDN w:val="0"/>
      <w:ind w:firstLineChars="200" w:firstLine="200"/>
      <w:jc w:val="both"/>
    </w:pPr>
    <w:rPr>
      <w:rFonts w:ascii="宋体" w:hAnsi="Times New Roman" w:cs="宋体"/>
      <w:sz w:val="21"/>
      <w:szCs w:val="21"/>
    </w:rPr>
  </w:style>
  <w:style w:type="character" w:customStyle="1" w:styleId="Char6">
    <w:name w:val="段 Char"/>
    <w:link w:val="affffffe"/>
    <w:qFormat/>
    <w:rsid w:val="007861EC"/>
    <w:rPr>
      <w:rFonts w:ascii="宋体" w:hAnsi="Times New Roman" w:cs="宋体"/>
      <w:sz w:val="21"/>
      <w:szCs w:val="21"/>
    </w:rPr>
  </w:style>
  <w:style w:type="paragraph" w:customStyle="1" w:styleId="NormalNewNewNewNewNewNewNewNewNewNewNewNewNewNewNewNewNewNewNewNewNewNewNewNewNewNewNewNewNewNewNewNewNew">
    <w:name w:val="Normal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
    <w:name w:val="Normal New New New New New New New New New New New"/>
    <w:qFormat/>
    <w:rsid w:val="007861EC"/>
    <w:pPr>
      <w:jc w:val="both"/>
    </w:pPr>
    <w:rPr>
      <w:rFonts w:ascii="Times New Roman" w:hAnsi="Times New Roman"/>
      <w:kern w:val="2"/>
      <w:sz w:val="21"/>
    </w:rPr>
  </w:style>
  <w:style w:type="paragraph" w:customStyle="1" w:styleId="My30">
    <w:name w:val="My3"/>
    <w:basedOn w:val="3"/>
    <w:qFormat/>
    <w:rsid w:val="007861EC"/>
    <w:pPr>
      <w:spacing w:line="415" w:lineRule="auto"/>
      <w:ind w:left="284"/>
      <w:outlineLvl w:val="3"/>
    </w:pPr>
    <w:rPr>
      <w:rFonts w:ascii="Times New Roman" w:eastAsia="黑体" w:hAnsi="Times New Roman"/>
      <w:color w:val="000000"/>
      <w:kern w:val="2"/>
      <w:szCs w:val="32"/>
      <w:lang w:val="en-US" w:eastAsia="zh-CN"/>
    </w:rPr>
  </w:style>
  <w:style w:type="paragraph" w:customStyle="1" w:styleId="NormalNewNewNewNewNewNewNewNewNewNewNewNewNewNewNewNewNewNewNewNewNewNewNew">
    <w:name w:val="Normal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
    <w:name w:val="Normal New New New New New New New New New New"/>
    <w:qFormat/>
    <w:rsid w:val="007861EC"/>
    <w:pPr>
      <w:jc w:val="both"/>
    </w:pPr>
    <w:rPr>
      <w:rFonts w:ascii="Times New Roman" w:hAnsi="Times New Roman"/>
      <w:kern w:val="2"/>
      <w:sz w:val="21"/>
    </w:rPr>
  </w:style>
  <w:style w:type="paragraph" w:customStyle="1" w:styleId="NormalNewNewNewNew">
    <w:name w:val="Normal New New New New"/>
    <w:qFormat/>
    <w:rsid w:val="007861EC"/>
    <w:pPr>
      <w:jc w:val="both"/>
    </w:pPr>
    <w:rPr>
      <w:rFonts w:ascii="Times New Roman" w:hAnsi="Times New Roman"/>
      <w:kern w:val="2"/>
      <w:sz w:val="21"/>
    </w:rPr>
  </w:style>
  <w:style w:type="paragraph" w:customStyle="1" w:styleId="110">
    <w:name w:val="列出段落11"/>
    <w:basedOn w:val="aff1"/>
    <w:uiPriority w:val="34"/>
    <w:qFormat/>
    <w:rsid w:val="007861EC"/>
    <w:pPr>
      <w:ind w:firstLineChars="200" w:firstLine="420"/>
    </w:pPr>
    <w:rPr>
      <w:rFonts w:cs="Times New Roman"/>
      <w:szCs w:val="22"/>
    </w:rPr>
  </w:style>
  <w:style w:type="paragraph" w:customStyle="1" w:styleId="29">
    <w:name w:val="文档结构图2"/>
    <w:basedOn w:val="aff1"/>
    <w:qFormat/>
    <w:rsid w:val="007861EC"/>
    <w:rPr>
      <w:rFonts w:ascii="宋体" w:hAnsi="Times New Roman" w:cs="Times New Roman"/>
      <w:sz w:val="18"/>
      <w:szCs w:val="18"/>
    </w:rPr>
  </w:style>
  <w:style w:type="paragraph" w:customStyle="1" w:styleId="111">
    <w:name w:val="无间隔11"/>
    <w:qFormat/>
    <w:rsid w:val="007861EC"/>
    <w:rPr>
      <w:rFonts w:ascii="Times New Roman" w:hAnsi="Times New Roman"/>
      <w:sz w:val="22"/>
      <w:szCs w:val="22"/>
    </w:rPr>
  </w:style>
  <w:style w:type="paragraph" w:customStyle="1" w:styleId="Char7">
    <w:name w:val="Char"/>
    <w:basedOn w:val="affff9"/>
    <w:qFormat/>
    <w:rsid w:val="007861EC"/>
    <w:rPr>
      <w:rFonts w:ascii="Tahoma" w:hAnsi="Tahoma" w:cs="黑体"/>
      <w:sz w:val="24"/>
    </w:rPr>
  </w:style>
  <w:style w:type="paragraph" w:customStyle="1" w:styleId="My10">
    <w:name w:val="My标题1"/>
    <w:basedOn w:val="1"/>
    <w:next w:val="aff1"/>
    <w:qFormat/>
    <w:rsid w:val="007861EC"/>
    <w:pPr>
      <w:numPr>
        <w:ilvl w:val="2"/>
        <w:numId w:val="2"/>
      </w:numPr>
      <w:tabs>
        <w:tab w:val="left" w:pos="709"/>
      </w:tabs>
      <w:adjustRightInd w:val="0"/>
      <w:spacing w:before="120" w:after="360" w:line="360" w:lineRule="auto"/>
      <w:ind w:left="425" w:rightChars="100" w:right="100" w:hanging="425"/>
      <w:textAlignment w:val="baseline"/>
    </w:pPr>
    <w:rPr>
      <w:rFonts w:ascii="Arial" w:hAnsi="Arial"/>
      <w:bCs w:val="0"/>
      <w:szCs w:val="20"/>
      <w:lang w:val="en-US" w:eastAsia="zh-CN"/>
    </w:rPr>
  </w:style>
  <w:style w:type="paragraph" w:customStyle="1" w:styleId="Normal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My2">
    <w:name w:val="My标题2"/>
    <w:basedOn w:val="2"/>
    <w:next w:val="aff1"/>
    <w:qFormat/>
    <w:rsid w:val="007861EC"/>
    <w:pPr>
      <w:numPr>
        <w:ilvl w:val="3"/>
        <w:numId w:val="2"/>
      </w:numPr>
      <w:tabs>
        <w:tab w:val="left" w:pos="425"/>
        <w:tab w:val="left" w:pos="567"/>
        <w:tab w:val="left" w:pos="720"/>
      </w:tabs>
      <w:adjustRightInd w:val="0"/>
      <w:ind w:left="567" w:hanging="567"/>
      <w:jc w:val="left"/>
      <w:textAlignment w:val="baseline"/>
    </w:pPr>
    <w:rPr>
      <w:rFonts w:ascii="Arial" w:hAnsi="Arial"/>
      <w:bCs w:val="0"/>
      <w:color w:val="auto"/>
      <w:sz w:val="24"/>
      <w:szCs w:val="20"/>
      <w:lang w:val="en-US"/>
    </w:rPr>
  </w:style>
  <w:style w:type="paragraph" w:customStyle="1" w:styleId="2a">
    <w:name w:val="列出段落2"/>
    <w:basedOn w:val="aff1"/>
    <w:qFormat/>
    <w:rsid w:val="007861EC"/>
    <w:pPr>
      <w:ind w:firstLineChars="200" w:firstLine="420"/>
    </w:pPr>
    <w:rPr>
      <w:rFonts w:cs="Times New Roman"/>
      <w:szCs w:val="22"/>
    </w:rPr>
  </w:style>
  <w:style w:type="paragraph" w:customStyle="1" w:styleId="WW-">
    <w:name w:val="WW-正文缩进"/>
    <w:basedOn w:val="aff1"/>
    <w:qFormat/>
    <w:rsid w:val="007861EC"/>
    <w:pPr>
      <w:suppressAutoHyphens/>
      <w:spacing w:before="280" w:after="280" w:line="400" w:lineRule="atLeast"/>
      <w:ind w:left="425" w:firstLine="454"/>
      <w:textAlignment w:val="baseline"/>
    </w:pPr>
    <w:rPr>
      <w:rFonts w:ascii="Times New Roman" w:hAnsi="Times New Roman" w:cs="Times New Roman"/>
      <w:kern w:val="1"/>
      <w:sz w:val="24"/>
      <w:szCs w:val="20"/>
      <w:lang w:eastAsia="ar-SA"/>
    </w:rPr>
  </w:style>
  <w:style w:type="paragraph" w:customStyle="1" w:styleId="2b">
    <w:name w:val="普通(网站)2"/>
    <w:basedOn w:val="aff1"/>
    <w:qFormat/>
    <w:rsid w:val="007861EC"/>
    <w:pPr>
      <w:widowControl/>
      <w:spacing w:before="100" w:beforeAutospacing="1" w:after="100" w:afterAutospacing="1"/>
      <w:jc w:val="left"/>
    </w:pPr>
    <w:rPr>
      <w:rFonts w:ascii="宋体" w:hAnsi="宋体" w:cs="宋体"/>
      <w:kern w:val="0"/>
      <w:sz w:val="24"/>
      <w:szCs w:val="24"/>
    </w:rPr>
  </w:style>
  <w:style w:type="paragraph" w:customStyle="1" w:styleId="Normal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w:qFormat/>
    <w:rsid w:val="007861EC"/>
    <w:pPr>
      <w:jc w:val="both"/>
    </w:pPr>
    <w:rPr>
      <w:rFonts w:ascii="Times New Roman" w:hAnsi="Times New Roman"/>
      <w:kern w:val="2"/>
      <w:sz w:val="21"/>
    </w:rPr>
  </w:style>
  <w:style w:type="paragraph" w:customStyle="1" w:styleId="NormalNewNewNewNewNewNewNewNewNewNewNewNewNewNewNewNewNewNew">
    <w:name w:val="Normal New New New New New New New New New New New New New New New New New New"/>
    <w:qFormat/>
    <w:rsid w:val="007861EC"/>
    <w:pPr>
      <w:jc w:val="both"/>
    </w:pPr>
    <w:rPr>
      <w:rFonts w:ascii="Times New Roman" w:hAnsi="Times New Roman"/>
      <w:kern w:val="2"/>
      <w:sz w:val="21"/>
    </w:rPr>
  </w:style>
  <w:style w:type="paragraph" w:customStyle="1" w:styleId="210">
    <w:name w:val="列出段落21"/>
    <w:basedOn w:val="aff1"/>
    <w:qFormat/>
    <w:rsid w:val="007861EC"/>
    <w:pPr>
      <w:ind w:firstLineChars="200" w:firstLine="420"/>
    </w:pPr>
    <w:rPr>
      <w:rFonts w:ascii="Times New Roman" w:hAnsi="Times New Roman" w:cs="Times New Roman"/>
      <w:szCs w:val="24"/>
    </w:rPr>
  </w:style>
  <w:style w:type="paragraph" w:customStyle="1" w:styleId="My20">
    <w:name w:val="My2"/>
    <w:basedOn w:val="2"/>
    <w:qFormat/>
    <w:rsid w:val="007861EC"/>
    <w:pPr>
      <w:numPr>
        <w:numId w:val="0"/>
      </w:numPr>
      <w:spacing w:before="260" w:after="260" w:line="413" w:lineRule="auto"/>
      <w:outlineLvl w:val="2"/>
    </w:pPr>
    <w:rPr>
      <w:rFonts w:ascii="Arial" w:eastAsia="黑体" w:hAnsi="Arial" w:cs="Arial"/>
      <w:kern w:val="2"/>
      <w:szCs w:val="32"/>
      <w:lang w:val="en-US"/>
    </w:rPr>
  </w:style>
  <w:style w:type="paragraph" w:customStyle="1" w:styleId="1d">
    <w:name w:val="样式 标题 1 + 宋体"/>
    <w:basedOn w:val="1"/>
    <w:link w:val="1CharChar"/>
    <w:qFormat/>
    <w:rsid w:val="007861EC"/>
    <w:pPr>
      <w:numPr>
        <w:numId w:val="0"/>
      </w:numPr>
      <w:spacing w:before="340" w:after="330" w:line="576" w:lineRule="auto"/>
      <w:ind w:rightChars="100" w:right="100"/>
      <w:jc w:val="both"/>
    </w:pPr>
    <w:rPr>
      <w:rFonts w:ascii="宋体" w:hAnsi="宋体" w:cs="宋体"/>
      <w:color w:val="000000"/>
      <w:lang w:val="en-US" w:eastAsia="zh-CN"/>
    </w:rPr>
  </w:style>
  <w:style w:type="character" w:customStyle="1" w:styleId="1CharChar">
    <w:name w:val="样式 标题 1 + 宋体 Char Char"/>
    <w:link w:val="1d"/>
    <w:qFormat/>
    <w:rsid w:val="007861EC"/>
    <w:rPr>
      <w:rFonts w:ascii="宋体" w:hAnsi="宋体" w:cs="宋体"/>
      <w:b/>
      <w:bCs/>
      <w:color w:val="000000"/>
      <w:kern w:val="44"/>
      <w:sz w:val="44"/>
      <w:szCs w:val="44"/>
    </w:rPr>
  </w:style>
  <w:style w:type="paragraph" w:customStyle="1" w:styleId="afffffff">
    <w:name w:val="二级列表"/>
    <w:basedOn w:val="aff1"/>
    <w:link w:val="CharChar2"/>
    <w:qFormat/>
    <w:rsid w:val="007861EC"/>
    <w:pPr>
      <w:spacing w:line="300" w:lineRule="auto"/>
      <w:ind w:left="846" w:hanging="420"/>
    </w:pPr>
    <w:rPr>
      <w:rFonts w:cs="黑体"/>
      <w:color w:val="000000"/>
      <w:sz w:val="24"/>
      <w:szCs w:val="22"/>
    </w:rPr>
  </w:style>
  <w:style w:type="character" w:customStyle="1" w:styleId="CharChar2">
    <w:name w:val="二级列表 Char Char"/>
    <w:link w:val="afffffff"/>
    <w:qFormat/>
    <w:rsid w:val="007861EC"/>
    <w:rPr>
      <w:rFonts w:cs="黑体"/>
      <w:color w:val="000000"/>
      <w:kern w:val="2"/>
      <w:sz w:val="24"/>
      <w:szCs w:val="22"/>
    </w:rPr>
  </w:style>
  <w:style w:type="paragraph" w:customStyle="1" w:styleId="My1">
    <w:name w:val="My1"/>
    <w:basedOn w:val="1d"/>
    <w:link w:val="My1CharChar"/>
    <w:qFormat/>
    <w:rsid w:val="007861EC"/>
    <w:pPr>
      <w:numPr>
        <w:ilvl w:val="1"/>
        <w:numId w:val="8"/>
      </w:numPr>
      <w:outlineLvl w:val="1"/>
    </w:pPr>
    <w:rPr>
      <w:rFonts w:cs="黑体"/>
      <w:b w:val="0"/>
      <w:bCs w:val="0"/>
    </w:rPr>
  </w:style>
  <w:style w:type="character" w:customStyle="1" w:styleId="My1CharChar">
    <w:name w:val="My1 Char Char"/>
    <w:link w:val="My1"/>
    <w:qFormat/>
    <w:rsid w:val="007861EC"/>
    <w:rPr>
      <w:rFonts w:ascii="宋体" w:eastAsia="黑体" w:hAnsi="宋体" w:cs="黑体"/>
      <w:color w:val="000000"/>
      <w:kern w:val="44"/>
      <w:sz w:val="32"/>
      <w:szCs w:val="44"/>
    </w:rPr>
  </w:style>
  <w:style w:type="paragraph" w:customStyle="1" w:styleId="p0">
    <w:name w:val="p0"/>
    <w:basedOn w:val="aff1"/>
    <w:qFormat/>
    <w:rsid w:val="007861EC"/>
    <w:pPr>
      <w:widowControl/>
    </w:pPr>
    <w:rPr>
      <w:rFonts w:ascii="宋体" w:hAnsi="宋体" w:cs="宋体"/>
      <w:color w:val="000000"/>
      <w:kern w:val="0"/>
      <w:sz w:val="24"/>
      <w:szCs w:val="24"/>
    </w:rPr>
  </w:style>
  <w:style w:type="paragraph" w:customStyle="1" w:styleId="a1">
    <w:name w:val="图表脚注"/>
    <w:next w:val="aff1"/>
    <w:qFormat/>
    <w:rsid w:val="007861EC"/>
    <w:pPr>
      <w:numPr>
        <w:ilvl w:val="6"/>
        <w:numId w:val="5"/>
      </w:numPr>
      <w:tabs>
        <w:tab w:val="clear" w:pos="2940"/>
        <w:tab w:val="left" w:pos="1245"/>
      </w:tabs>
      <w:ind w:leftChars="200" w:left="300" w:hangingChars="100" w:hanging="100"/>
      <w:jc w:val="both"/>
    </w:pPr>
    <w:rPr>
      <w:rFonts w:ascii="宋体" w:hAnsi="Times New Roman"/>
      <w:sz w:val="18"/>
    </w:rPr>
  </w:style>
  <w:style w:type="paragraph" w:customStyle="1" w:styleId="p17">
    <w:name w:val="p17"/>
    <w:basedOn w:val="aff1"/>
    <w:qFormat/>
    <w:rsid w:val="007861EC"/>
    <w:pPr>
      <w:widowControl/>
    </w:pPr>
    <w:rPr>
      <w:rFonts w:ascii="宋体" w:hAnsi="宋体" w:cs="宋体"/>
      <w:color w:val="000000"/>
      <w:kern w:val="0"/>
      <w:sz w:val="24"/>
      <w:szCs w:val="24"/>
    </w:rPr>
  </w:style>
  <w:style w:type="paragraph" w:customStyle="1" w:styleId="My">
    <w:name w:val="My正文"/>
    <w:basedOn w:val="aff1"/>
    <w:qFormat/>
    <w:rsid w:val="007861EC"/>
    <w:pPr>
      <w:adjustRightInd w:val="0"/>
      <w:spacing w:before="120" w:line="360" w:lineRule="auto"/>
      <w:ind w:firstLine="567"/>
    </w:pPr>
    <w:rPr>
      <w:rFonts w:ascii="Arial" w:hAnsi="Arial" w:cs="Arial"/>
      <w:kern w:val="0"/>
      <w:sz w:val="24"/>
      <w:szCs w:val="24"/>
    </w:rPr>
  </w:style>
  <w:style w:type="paragraph" w:customStyle="1" w:styleId="afffffff0">
    <w:name w:val="一级条标题"/>
    <w:basedOn w:val="aff1"/>
    <w:next w:val="aff1"/>
    <w:qFormat/>
    <w:rsid w:val="007861EC"/>
    <w:pPr>
      <w:widowControl/>
      <w:outlineLvl w:val="2"/>
    </w:pPr>
    <w:rPr>
      <w:rFonts w:ascii="黑体" w:eastAsia="黑体" w:hAnsi="Times New Roman" w:cs="黑体"/>
      <w:kern w:val="0"/>
    </w:rPr>
  </w:style>
  <w:style w:type="paragraph" w:customStyle="1" w:styleId="p16">
    <w:name w:val="p16"/>
    <w:basedOn w:val="aff1"/>
    <w:qFormat/>
    <w:rsid w:val="007861EC"/>
    <w:pPr>
      <w:widowControl/>
    </w:pPr>
    <w:rPr>
      <w:rFonts w:ascii="宋体" w:hAnsi="宋体" w:cs="宋体"/>
      <w:color w:val="000000"/>
      <w:kern w:val="0"/>
      <w:sz w:val="24"/>
      <w:szCs w:val="24"/>
    </w:rPr>
  </w:style>
  <w:style w:type="paragraph" w:customStyle="1" w:styleId="p15">
    <w:name w:val="p15"/>
    <w:basedOn w:val="aff1"/>
    <w:qFormat/>
    <w:rsid w:val="007861EC"/>
    <w:pPr>
      <w:widowControl/>
    </w:pPr>
    <w:rPr>
      <w:rFonts w:ascii="宋体" w:hAnsi="宋体" w:cs="宋体"/>
      <w:color w:val="000000"/>
      <w:kern w:val="0"/>
      <w:sz w:val="24"/>
      <w:szCs w:val="24"/>
    </w:rPr>
  </w:style>
  <w:style w:type="paragraph" w:customStyle="1" w:styleId="My0">
    <w:name w:val="My0"/>
    <w:basedOn w:val="affff0"/>
    <w:qFormat/>
    <w:rsid w:val="007861EC"/>
    <w:pPr>
      <w:numPr>
        <w:numId w:val="8"/>
      </w:numPr>
      <w:autoSpaceDE/>
      <w:autoSpaceDN/>
      <w:spacing w:line="240" w:lineRule="auto"/>
      <w:ind w:firstLineChars="0" w:firstLine="0"/>
      <w:jc w:val="left"/>
    </w:pPr>
    <w:rPr>
      <w:rFonts w:ascii="Cambria" w:eastAsia="黑体" w:hAnsi="Cambria" w:cs="Times New Roman"/>
      <w:color w:val="000000"/>
      <w:spacing w:val="0"/>
      <w:w w:val="100"/>
      <w:kern w:val="2"/>
      <w:sz w:val="52"/>
      <w:szCs w:val="52"/>
    </w:rPr>
  </w:style>
  <w:style w:type="paragraph" w:customStyle="1" w:styleId="afffffff1">
    <w:name w:val="标准书眉一"/>
    <w:qFormat/>
    <w:rsid w:val="007861EC"/>
    <w:pPr>
      <w:tabs>
        <w:tab w:val="left" w:pos="1245"/>
      </w:tabs>
      <w:ind w:left="1245" w:hanging="720"/>
      <w:jc w:val="both"/>
    </w:pPr>
    <w:rPr>
      <w:rFonts w:ascii="Times New Roman" w:hAnsi="Times New Roman"/>
    </w:rPr>
  </w:style>
  <w:style w:type="paragraph" w:customStyle="1" w:styleId="2c">
    <w:name w:val="正文缩进2字符"/>
    <w:qFormat/>
    <w:rsid w:val="007861EC"/>
    <w:pPr>
      <w:ind w:firstLineChars="200" w:firstLine="480"/>
    </w:pPr>
    <w:rPr>
      <w:rFonts w:ascii="Times New Roman" w:hAnsi="Times New Roman" w:cs="宋体"/>
      <w:sz w:val="24"/>
    </w:rPr>
  </w:style>
  <w:style w:type="paragraph" w:customStyle="1" w:styleId="a0">
    <w:name w:val="实施日期"/>
    <w:basedOn w:val="aff1"/>
    <w:qFormat/>
    <w:rsid w:val="007861EC"/>
    <w:pPr>
      <w:widowControl/>
      <w:numPr>
        <w:ilvl w:val="5"/>
        <w:numId w:val="5"/>
      </w:numPr>
      <w:tabs>
        <w:tab w:val="left" w:pos="1245"/>
      </w:tabs>
      <w:jc w:val="right"/>
    </w:pPr>
    <w:rPr>
      <w:rFonts w:ascii="Times New Roman" w:eastAsia="黑体" w:hAnsi="Times New Roman" w:cs="Times New Roman"/>
      <w:kern w:val="0"/>
      <w:sz w:val="28"/>
      <w:szCs w:val="20"/>
    </w:rPr>
  </w:style>
  <w:style w:type="paragraph" w:customStyle="1" w:styleId="afffffff2">
    <w:name w:val="_正文段落"/>
    <w:basedOn w:val="aff1"/>
    <w:link w:val="Char8"/>
    <w:qFormat/>
    <w:rsid w:val="007861EC"/>
    <w:pPr>
      <w:spacing w:beforeLines="15" w:afterLines="15" w:line="360" w:lineRule="auto"/>
      <w:ind w:firstLineChars="200" w:firstLine="480"/>
    </w:pPr>
    <w:rPr>
      <w:rFonts w:ascii="宋体" w:hAnsi="宋体" w:cs="Times New Roman"/>
      <w:kern w:val="0"/>
      <w:sz w:val="24"/>
      <w:szCs w:val="24"/>
    </w:rPr>
  </w:style>
  <w:style w:type="character" w:customStyle="1" w:styleId="Char8">
    <w:name w:val="_正文段落 Char"/>
    <w:link w:val="afffffff2"/>
    <w:qFormat/>
    <w:rsid w:val="007861EC"/>
    <w:rPr>
      <w:rFonts w:ascii="宋体" w:hAnsi="宋体"/>
      <w:sz w:val="24"/>
      <w:szCs w:val="24"/>
    </w:rPr>
  </w:style>
  <w:style w:type="paragraph" w:customStyle="1" w:styleId="cr1">
    <w:name w:val="cr1"/>
    <w:basedOn w:val="1"/>
    <w:next w:val="cr2"/>
    <w:qFormat/>
    <w:rsid w:val="007861EC"/>
    <w:pPr>
      <w:numPr>
        <w:numId w:val="0"/>
      </w:numPr>
      <w:snapToGrid w:val="0"/>
      <w:spacing w:before="340" w:after="330"/>
      <w:ind w:left="3240" w:rightChars="100" w:right="100"/>
    </w:pPr>
    <w:rPr>
      <w:rFonts w:ascii="黑体" w:hAnsi="黑体" w:cs="黑体"/>
      <w:lang w:val="en-US" w:eastAsia="zh-CN"/>
    </w:rPr>
  </w:style>
  <w:style w:type="paragraph" w:customStyle="1" w:styleId="cr6">
    <w:name w:val="cr6"/>
    <w:basedOn w:val="cr5"/>
    <w:qFormat/>
    <w:rsid w:val="007861EC"/>
    <w:pPr>
      <w:tabs>
        <w:tab w:val="clear" w:pos="851"/>
      </w:tabs>
      <w:adjustRightInd/>
      <w:snapToGrid/>
      <w:spacing w:before="280" w:beforeAutospacing="0" w:after="290" w:afterAutospacing="0" w:line="240" w:lineRule="auto"/>
      <w:ind w:left="5760"/>
      <w:jc w:val="both"/>
      <w:outlineLvl w:val="4"/>
    </w:pPr>
  </w:style>
  <w:style w:type="paragraph" w:customStyle="1" w:styleId="cr7">
    <w:name w:val="cr7"/>
    <w:basedOn w:val="afffff5"/>
    <w:next w:val="aff1"/>
    <w:qFormat/>
    <w:rsid w:val="007861EC"/>
    <w:pPr>
      <w:spacing w:beforeLines="50"/>
      <w:ind w:left="1296" w:firstLineChars="0" w:hanging="1296"/>
    </w:pPr>
    <w:rPr>
      <w:rFonts w:ascii="Times New Roman" w:hAnsi="Times New Roman"/>
      <w:b/>
      <w:sz w:val="24"/>
      <w:szCs w:val="24"/>
    </w:rPr>
  </w:style>
  <w:style w:type="paragraph" w:customStyle="1" w:styleId="ordinary-output">
    <w:name w:val="ordinary-output"/>
    <w:basedOn w:val="aff1"/>
    <w:qFormat/>
    <w:rsid w:val="007861EC"/>
    <w:pPr>
      <w:widowControl/>
      <w:spacing w:before="100" w:beforeAutospacing="1" w:after="100" w:afterAutospacing="1"/>
      <w:jc w:val="left"/>
    </w:pPr>
    <w:rPr>
      <w:rFonts w:ascii="宋体" w:hAnsi="宋体" w:cs="宋体"/>
      <w:kern w:val="0"/>
      <w:sz w:val="24"/>
      <w:szCs w:val="24"/>
    </w:rPr>
  </w:style>
  <w:style w:type="paragraph" w:customStyle="1" w:styleId="36">
    <w:name w:val="表格3"/>
    <w:basedOn w:val="aff1"/>
    <w:next w:val="aff1"/>
    <w:qFormat/>
    <w:rsid w:val="007861EC"/>
    <w:pPr>
      <w:spacing w:line="360" w:lineRule="auto"/>
      <w:jc w:val="left"/>
    </w:pPr>
    <w:rPr>
      <w:rFonts w:ascii="Times New Roman" w:hAnsi="Times New Roman" w:cs="Times New Roman"/>
      <w:szCs w:val="24"/>
    </w:rPr>
  </w:style>
  <w:style w:type="paragraph" w:customStyle="1" w:styleId="ac">
    <w:name w:val="列项——（一级）"/>
    <w:qFormat/>
    <w:rsid w:val="007861EC"/>
    <w:pPr>
      <w:widowControl w:val="0"/>
      <w:numPr>
        <w:numId w:val="9"/>
      </w:numPr>
      <w:ind w:left="1260"/>
      <w:jc w:val="both"/>
    </w:pPr>
    <w:rPr>
      <w:rFonts w:ascii="宋体" w:hAnsi="Times New Roman"/>
      <w:sz w:val="21"/>
    </w:rPr>
  </w:style>
  <w:style w:type="paragraph" w:customStyle="1" w:styleId="ad">
    <w:name w:val="列项●（二级）"/>
    <w:qFormat/>
    <w:rsid w:val="007861EC"/>
    <w:pPr>
      <w:numPr>
        <w:ilvl w:val="1"/>
        <w:numId w:val="9"/>
      </w:numPr>
      <w:tabs>
        <w:tab w:val="clear" w:pos="760"/>
        <w:tab w:val="left" w:pos="840"/>
      </w:tabs>
      <w:jc w:val="both"/>
    </w:pPr>
    <w:rPr>
      <w:rFonts w:ascii="宋体" w:hAnsi="Times New Roman"/>
      <w:sz w:val="21"/>
    </w:rPr>
  </w:style>
  <w:style w:type="paragraph" w:customStyle="1" w:styleId="ae">
    <w:name w:val="列项◆（三级）"/>
    <w:basedOn w:val="aff1"/>
    <w:qFormat/>
    <w:rsid w:val="007861EC"/>
    <w:pPr>
      <w:widowControl/>
      <w:numPr>
        <w:ilvl w:val="2"/>
        <w:numId w:val="9"/>
      </w:numPr>
      <w:tabs>
        <w:tab w:val="center" w:pos="4201"/>
        <w:tab w:val="right" w:leader="dot" w:pos="9298"/>
      </w:tabs>
      <w:autoSpaceDE w:val="0"/>
      <w:autoSpaceDN w:val="0"/>
      <w:spacing w:line="360" w:lineRule="auto"/>
      <w:ind w:firstLineChars="200" w:firstLine="200"/>
    </w:pPr>
    <w:rPr>
      <w:rFonts w:ascii="宋体" w:hAnsi="Times New Roman" w:cs="Times New Roman"/>
      <w:kern w:val="0"/>
    </w:rPr>
  </w:style>
  <w:style w:type="paragraph" w:customStyle="1" w:styleId="afffffff3">
    <w:name w:val="数字编号列项（二级）"/>
    <w:qFormat/>
    <w:rsid w:val="007861EC"/>
    <w:pPr>
      <w:tabs>
        <w:tab w:val="left" w:pos="1260"/>
      </w:tabs>
      <w:ind w:left="1259" w:hanging="419"/>
      <w:jc w:val="both"/>
    </w:pPr>
    <w:rPr>
      <w:rFonts w:ascii="宋体" w:hAnsi="Times New Roman"/>
      <w:sz w:val="21"/>
    </w:rPr>
  </w:style>
  <w:style w:type="paragraph" w:customStyle="1" w:styleId="afffffff4">
    <w:name w:val="字母编号列项（一级）"/>
    <w:qFormat/>
    <w:rsid w:val="007861EC"/>
    <w:pPr>
      <w:tabs>
        <w:tab w:val="left" w:pos="840"/>
      </w:tabs>
      <w:ind w:left="839" w:hanging="419"/>
      <w:jc w:val="both"/>
    </w:pPr>
    <w:rPr>
      <w:rFonts w:ascii="宋体" w:hAnsi="Times New Roman"/>
      <w:sz w:val="21"/>
    </w:rPr>
  </w:style>
  <w:style w:type="paragraph" w:customStyle="1" w:styleId="af3">
    <w:name w:val="编号列项（三级）"/>
    <w:qFormat/>
    <w:rsid w:val="007861EC"/>
    <w:pPr>
      <w:numPr>
        <w:ilvl w:val="2"/>
        <w:numId w:val="10"/>
      </w:numPr>
      <w:tabs>
        <w:tab w:val="clear" w:pos="0"/>
        <w:tab w:val="left" w:pos="840"/>
      </w:tabs>
    </w:pPr>
    <w:rPr>
      <w:rFonts w:ascii="宋体" w:hAnsi="Times New Roman"/>
      <w:sz w:val="21"/>
    </w:rPr>
  </w:style>
  <w:style w:type="paragraph" w:customStyle="1" w:styleId="afffffff5">
    <w:name w:val="正文格式"/>
    <w:basedOn w:val="aff1"/>
    <w:link w:val="Char9"/>
    <w:qFormat/>
    <w:rsid w:val="007861EC"/>
    <w:pPr>
      <w:widowControl/>
      <w:tabs>
        <w:tab w:val="center" w:pos="4201"/>
        <w:tab w:val="right" w:leader="dot" w:pos="9298"/>
      </w:tabs>
      <w:autoSpaceDE w:val="0"/>
      <w:autoSpaceDN w:val="0"/>
      <w:spacing w:line="360" w:lineRule="auto"/>
      <w:ind w:firstLineChars="200" w:firstLine="420"/>
    </w:pPr>
    <w:rPr>
      <w:rFonts w:cs="Times New Roman"/>
      <w:kern w:val="0"/>
      <w:szCs w:val="22"/>
    </w:rPr>
  </w:style>
  <w:style w:type="character" w:customStyle="1" w:styleId="Char9">
    <w:name w:val="正文格式 Char"/>
    <w:link w:val="afffffff5"/>
    <w:qFormat/>
    <w:rsid w:val="007861EC"/>
    <w:rPr>
      <w:sz w:val="21"/>
      <w:szCs w:val="22"/>
    </w:rPr>
  </w:style>
  <w:style w:type="paragraph" w:customStyle="1" w:styleId="afffffff6">
    <w:name w:val="章标题"/>
    <w:next w:val="affffffe"/>
    <w:qFormat/>
    <w:rsid w:val="007861EC"/>
    <w:pPr>
      <w:spacing w:beforeLines="100" w:afterLines="100"/>
      <w:jc w:val="both"/>
      <w:outlineLvl w:val="1"/>
    </w:pPr>
    <w:rPr>
      <w:rFonts w:ascii="黑体" w:eastAsia="黑体" w:hAnsi="Times New Roman"/>
      <w:sz w:val="21"/>
    </w:rPr>
  </w:style>
  <w:style w:type="paragraph" w:customStyle="1" w:styleId="afffffff7">
    <w:name w:val="二级条标题"/>
    <w:basedOn w:val="afffffff0"/>
    <w:next w:val="affffffe"/>
    <w:qFormat/>
    <w:rsid w:val="007861EC"/>
    <w:pPr>
      <w:spacing w:beforeLines="50" w:afterLines="50"/>
      <w:jc w:val="left"/>
      <w:outlineLvl w:val="3"/>
    </w:pPr>
    <w:rPr>
      <w:rFonts w:cs="Times New Roman"/>
    </w:rPr>
  </w:style>
  <w:style w:type="paragraph" w:customStyle="1" w:styleId="afffffff8">
    <w:name w:val="目次、标准名称标题"/>
    <w:basedOn w:val="aff1"/>
    <w:next w:val="affffffe"/>
    <w:qFormat/>
    <w:rsid w:val="007861EC"/>
    <w:pPr>
      <w:keepNext/>
      <w:pageBreakBefore/>
      <w:widowControl/>
      <w:shd w:val="clear" w:color="FFFFFF" w:fill="FFFFFF"/>
      <w:tabs>
        <w:tab w:val="center" w:pos="4201"/>
        <w:tab w:val="right" w:leader="dot" w:pos="9298"/>
      </w:tabs>
      <w:autoSpaceDE w:val="0"/>
      <w:autoSpaceDN w:val="0"/>
      <w:spacing w:before="640" w:after="560" w:line="460" w:lineRule="exact"/>
      <w:ind w:firstLineChars="200" w:firstLine="420"/>
      <w:jc w:val="center"/>
      <w:outlineLvl w:val="0"/>
    </w:pPr>
    <w:rPr>
      <w:rFonts w:ascii="黑体" w:eastAsia="黑体" w:hAnsi="Times New Roman" w:cs="Times New Roman"/>
      <w:kern w:val="0"/>
      <w:sz w:val="32"/>
      <w:szCs w:val="20"/>
    </w:rPr>
  </w:style>
  <w:style w:type="paragraph" w:customStyle="1" w:styleId="afffffff9">
    <w:name w:val="三级条标题"/>
    <w:basedOn w:val="afffffff7"/>
    <w:next w:val="affffffe"/>
    <w:qFormat/>
    <w:rsid w:val="007861EC"/>
    <w:pPr>
      <w:ind w:left="852"/>
      <w:outlineLvl w:val="4"/>
    </w:pPr>
  </w:style>
  <w:style w:type="paragraph" w:customStyle="1" w:styleId="afffffffa">
    <w:name w:val="四级条标题"/>
    <w:basedOn w:val="afffffff9"/>
    <w:next w:val="affffffe"/>
    <w:qFormat/>
    <w:rsid w:val="007861EC"/>
    <w:pPr>
      <w:ind w:left="0"/>
      <w:outlineLvl w:val="5"/>
    </w:pPr>
  </w:style>
  <w:style w:type="paragraph" w:customStyle="1" w:styleId="afffffffb">
    <w:name w:val="五级条标题"/>
    <w:basedOn w:val="afffffffa"/>
    <w:next w:val="affffffe"/>
    <w:qFormat/>
    <w:rsid w:val="007861EC"/>
    <w:pPr>
      <w:outlineLvl w:val="6"/>
    </w:pPr>
  </w:style>
  <w:style w:type="character" w:customStyle="1" w:styleId="2Char1">
    <w:name w:val="正文文本 2 Char1"/>
    <w:basedOn w:val="aff2"/>
    <w:uiPriority w:val="99"/>
    <w:semiHidden/>
    <w:qFormat/>
    <w:rsid w:val="007861EC"/>
    <w:rPr>
      <w:rFonts w:ascii="Calibri" w:eastAsia="宋体" w:hAnsi="Calibri" w:cs="Times New Roman"/>
    </w:rPr>
  </w:style>
  <w:style w:type="character" w:customStyle="1" w:styleId="2Char10">
    <w:name w:val="正文文本缩进 2 Char1"/>
    <w:basedOn w:val="aff2"/>
    <w:uiPriority w:val="99"/>
    <w:semiHidden/>
    <w:qFormat/>
    <w:rsid w:val="007861EC"/>
    <w:rPr>
      <w:rFonts w:ascii="Calibri" w:eastAsia="宋体" w:hAnsi="Calibri" w:cs="Times New Roman"/>
    </w:rPr>
  </w:style>
  <w:style w:type="character" w:customStyle="1" w:styleId="Char10">
    <w:name w:val="纯文本 Char1"/>
    <w:basedOn w:val="aff2"/>
    <w:uiPriority w:val="99"/>
    <w:semiHidden/>
    <w:qFormat/>
    <w:rsid w:val="007861EC"/>
    <w:rPr>
      <w:rFonts w:ascii="宋体" w:eastAsia="宋体" w:hAnsi="Courier New" w:cs="Courier New"/>
      <w:szCs w:val="21"/>
    </w:rPr>
  </w:style>
  <w:style w:type="character" w:customStyle="1" w:styleId="Char11">
    <w:name w:val="标题 Char1"/>
    <w:basedOn w:val="aff2"/>
    <w:qFormat/>
    <w:rsid w:val="007861EC"/>
    <w:rPr>
      <w:rFonts w:ascii="Cambria" w:eastAsia="宋体" w:hAnsi="Cambria" w:cs="黑体"/>
      <w:b/>
      <w:bCs/>
      <w:sz w:val="32"/>
      <w:szCs w:val="32"/>
    </w:rPr>
  </w:style>
  <w:style w:type="character" w:customStyle="1" w:styleId="1e">
    <w:name w:val="页码1"/>
    <w:basedOn w:val="aff2"/>
    <w:qFormat/>
    <w:rsid w:val="007861EC"/>
  </w:style>
  <w:style w:type="character" w:customStyle="1" w:styleId="3Char1">
    <w:name w:val="正文文本缩进 3 Char1"/>
    <w:basedOn w:val="aff2"/>
    <w:uiPriority w:val="99"/>
    <w:semiHidden/>
    <w:qFormat/>
    <w:rsid w:val="007861EC"/>
    <w:rPr>
      <w:rFonts w:ascii="Calibri" w:eastAsia="宋体" w:hAnsi="Calibri" w:cs="Times New Roman"/>
      <w:sz w:val="16"/>
      <w:szCs w:val="16"/>
    </w:rPr>
  </w:style>
  <w:style w:type="character" w:customStyle="1" w:styleId="2d">
    <w:name w:val="页码2"/>
    <w:basedOn w:val="aff2"/>
    <w:qFormat/>
    <w:rsid w:val="007861EC"/>
  </w:style>
  <w:style w:type="character" w:customStyle="1" w:styleId="Char12">
    <w:name w:val="文档结构图 Char1"/>
    <w:basedOn w:val="aff2"/>
    <w:qFormat/>
    <w:rsid w:val="007861EC"/>
    <w:rPr>
      <w:rFonts w:ascii="宋体" w:eastAsia="宋体" w:hAnsi="Calibri" w:cs="Times New Roman"/>
      <w:sz w:val="18"/>
      <w:szCs w:val="18"/>
    </w:rPr>
  </w:style>
  <w:style w:type="character" w:customStyle="1" w:styleId="3CharNew">
    <w:name w:val="标题 3 Char New"/>
    <w:qFormat/>
    <w:rsid w:val="007861EC"/>
    <w:rPr>
      <w:rFonts w:ascii="Times New Roman" w:eastAsia="宋体" w:hAnsi="Times New Roman" w:cs="Times New Roman"/>
      <w:b/>
      <w:bCs/>
      <w:sz w:val="32"/>
      <w:szCs w:val="32"/>
    </w:rPr>
  </w:style>
  <w:style w:type="character" w:customStyle="1" w:styleId="afffffffc">
    <w:name w:val="样式 宋体 小四"/>
    <w:qFormat/>
    <w:rsid w:val="007861EC"/>
    <w:rPr>
      <w:rFonts w:ascii="宋体" w:hAnsi="宋体"/>
      <w:sz w:val="21"/>
    </w:rPr>
  </w:style>
  <w:style w:type="character" w:customStyle="1" w:styleId="titleemph1">
    <w:name w:val="title_emph1"/>
    <w:qFormat/>
    <w:rsid w:val="007861EC"/>
    <w:rPr>
      <w:rFonts w:ascii="Arial" w:hAnsi="Arial" w:cs="Arial" w:hint="default"/>
      <w:b/>
      <w:bCs/>
      <w:sz w:val="18"/>
      <w:szCs w:val="18"/>
    </w:rPr>
  </w:style>
  <w:style w:type="character" w:customStyle="1" w:styleId="Char13">
    <w:name w:val="正文首行缩进 Char1"/>
    <w:basedOn w:val="afffa"/>
    <w:uiPriority w:val="99"/>
    <w:semiHidden/>
    <w:qFormat/>
    <w:rsid w:val="007861EC"/>
    <w:rPr>
      <w:rFonts w:ascii="Calibri" w:eastAsia="宋体" w:hAnsi="Calibri" w:cs="Times New Roman"/>
      <w:spacing w:val="-3"/>
      <w:w w:val="95"/>
      <w:sz w:val="21"/>
    </w:rPr>
  </w:style>
  <w:style w:type="character" w:customStyle="1" w:styleId="Char14">
    <w:name w:val="日期 Char1"/>
    <w:basedOn w:val="aff2"/>
    <w:qFormat/>
    <w:rsid w:val="007861EC"/>
    <w:rPr>
      <w:rFonts w:ascii="Calibri" w:eastAsia="宋体" w:hAnsi="Calibri" w:cs="Times New Roman"/>
    </w:rPr>
  </w:style>
  <w:style w:type="character" w:customStyle="1" w:styleId="Char15">
    <w:name w:val="页脚 Char1"/>
    <w:basedOn w:val="aff2"/>
    <w:uiPriority w:val="99"/>
    <w:semiHidden/>
    <w:qFormat/>
    <w:rsid w:val="007861EC"/>
    <w:rPr>
      <w:rFonts w:ascii="Calibri" w:eastAsia="宋体" w:hAnsi="Calibri" w:cs="Times New Roman"/>
      <w:sz w:val="18"/>
      <w:szCs w:val="18"/>
    </w:rPr>
  </w:style>
  <w:style w:type="character" w:customStyle="1" w:styleId="Char16">
    <w:name w:val="批注文字 Char1"/>
    <w:basedOn w:val="aff2"/>
    <w:qFormat/>
    <w:rsid w:val="007861EC"/>
    <w:rPr>
      <w:rFonts w:ascii="Calibri" w:eastAsia="宋体" w:hAnsi="Calibri" w:cs="Times New Roman"/>
    </w:rPr>
  </w:style>
  <w:style w:type="character" w:customStyle="1" w:styleId="Char17">
    <w:name w:val="页眉 Char1"/>
    <w:basedOn w:val="aff2"/>
    <w:uiPriority w:val="99"/>
    <w:semiHidden/>
    <w:qFormat/>
    <w:rsid w:val="007861EC"/>
    <w:rPr>
      <w:rFonts w:ascii="Calibri" w:eastAsia="宋体" w:hAnsi="Calibri" w:cs="Times New Roman"/>
      <w:sz w:val="18"/>
      <w:szCs w:val="18"/>
    </w:rPr>
  </w:style>
  <w:style w:type="character" w:customStyle="1" w:styleId="Char18">
    <w:name w:val="批注框文本 Char1"/>
    <w:basedOn w:val="aff2"/>
    <w:qFormat/>
    <w:rsid w:val="007861EC"/>
    <w:rPr>
      <w:rFonts w:ascii="Calibri" w:eastAsia="宋体" w:hAnsi="Calibri" w:cs="Times New Roman"/>
      <w:sz w:val="18"/>
      <w:szCs w:val="18"/>
    </w:rPr>
  </w:style>
  <w:style w:type="character" w:customStyle="1" w:styleId="Char19">
    <w:name w:val="批注主题 Char1"/>
    <w:basedOn w:val="Char16"/>
    <w:qFormat/>
    <w:rsid w:val="007861EC"/>
    <w:rPr>
      <w:rFonts w:ascii="Calibri" w:eastAsia="宋体" w:hAnsi="Calibri" w:cs="Times New Roman"/>
      <w:b/>
      <w:bCs/>
    </w:rPr>
  </w:style>
  <w:style w:type="character" w:customStyle="1" w:styleId="Char1a">
    <w:name w:val="副标题 Char1"/>
    <w:basedOn w:val="aff2"/>
    <w:uiPriority w:val="11"/>
    <w:qFormat/>
    <w:rsid w:val="007861EC"/>
    <w:rPr>
      <w:rFonts w:ascii="Cambria" w:eastAsia="宋体" w:hAnsi="Cambria" w:cs="黑体"/>
      <w:b/>
      <w:bCs/>
      <w:kern w:val="28"/>
      <w:sz w:val="32"/>
      <w:szCs w:val="32"/>
    </w:rPr>
  </w:style>
  <w:style w:type="character" w:customStyle="1" w:styleId="HTMLChar1">
    <w:name w:val="HTML 预设格式 Char1"/>
    <w:basedOn w:val="aff2"/>
    <w:uiPriority w:val="99"/>
    <w:semiHidden/>
    <w:qFormat/>
    <w:rsid w:val="007861EC"/>
    <w:rPr>
      <w:rFonts w:ascii="Courier New" w:eastAsia="宋体" w:hAnsi="Courier New" w:cs="Courier New"/>
      <w:sz w:val="20"/>
      <w:szCs w:val="20"/>
    </w:rPr>
  </w:style>
  <w:style w:type="character" w:customStyle="1" w:styleId="Char1b">
    <w:name w:val="正文文本缩进 Char1"/>
    <w:basedOn w:val="aff2"/>
    <w:uiPriority w:val="99"/>
    <w:semiHidden/>
    <w:qFormat/>
    <w:rsid w:val="007861EC"/>
    <w:rPr>
      <w:rFonts w:ascii="Calibri" w:eastAsia="宋体" w:hAnsi="Calibri" w:cs="Times New Roman"/>
    </w:rPr>
  </w:style>
  <w:style w:type="character" w:customStyle="1" w:styleId="CharChar3">
    <w:name w:val="页眉 Char Char"/>
    <w:qFormat/>
    <w:rsid w:val="007861EC"/>
    <w:rPr>
      <w:color w:val="000000"/>
      <w:sz w:val="18"/>
      <w:szCs w:val="18"/>
    </w:rPr>
  </w:style>
  <w:style w:type="character" w:customStyle="1" w:styleId="Char1c">
    <w:name w:val="正文文本 Char1"/>
    <w:qFormat/>
    <w:rsid w:val="007861EC"/>
    <w:rPr>
      <w:rFonts w:ascii="Times New Roman" w:eastAsia="宋体" w:hAnsi="Times New Roman" w:cs="Times New Roman"/>
      <w:color w:val="000000"/>
      <w:sz w:val="24"/>
      <w:szCs w:val="24"/>
    </w:rPr>
  </w:style>
  <w:style w:type="character" w:customStyle="1" w:styleId="CharChar4">
    <w:name w:val="页脚 Char Char"/>
    <w:qFormat/>
    <w:rsid w:val="007861EC"/>
    <w:rPr>
      <w:color w:val="000000"/>
      <w:sz w:val="18"/>
      <w:szCs w:val="18"/>
    </w:rPr>
  </w:style>
  <w:style w:type="character" w:customStyle="1" w:styleId="3CharChar">
    <w:name w:val="标题 3 Char Char"/>
    <w:qFormat/>
    <w:rsid w:val="007861EC"/>
    <w:rPr>
      <w:b/>
      <w:bCs/>
      <w:color w:val="000000"/>
      <w:kern w:val="2"/>
      <w:sz w:val="32"/>
      <w:szCs w:val="32"/>
    </w:rPr>
  </w:style>
  <w:style w:type="character" w:customStyle="1" w:styleId="redbig1">
    <w:name w:val="redbig1"/>
    <w:qFormat/>
    <w:rsid w:val="007861EC"/>
    <w:rPr>
      <w:b/>
      <w:bCs/>
      <w:color w:val="auto"/>
      <w:sz w:val="27"/>
      <w:szCs w:val="27"/>
    </w:rPr>
  </w:style>
  <w:style w:type="character" w:customStyle="1" w:styleId="keyword">
    <w:name w:val="keyword"/>
    <w:qFormat/>
    <w:rsid w:val="007861EC"/>
  </w:style>
  <w:style w:type="character" w:customStyle="1" w:styleId="def">
    <w:name w:val="def"/>
    <w:basedOn w:val="aff2"/>
    <w:qFormat/>
    <w:rsid w:val="007861EC"/>
  </w:style>
  <w:style w:type="character" w:customStyle="1" w:styleId="ordinary-span-edit">
    <w:name w:val="ordinary-span-edit"/>
    <w:basedOn w:val="aff2"/>
    <w:qFormat/>
    <w:rsid w:val="007861EC"/>
  </w:style>
  <w:style w:type="character" w:customStyle="1" w:styleId="zoned-label">
    <w:name w:val="zoned-label"/>
    <w:basedOn w:val="aff2"/>
    <w:qFormat/>
    <w:rsid w:val="007861EC"/>
  </w:style>
  <w:style w:type="character" w:customStyle="1" w:styleId="reantrans-label">
    <w:name w:val="reantrans-label"/>
    <w:basedOn w:val="aff2"/>
    <w:qFormat/>
    <w:rsid w:val="007861EC"/>
  </w:style>
  <w:style w:type="character" w:customStyle="1" w:styleId="high-light">
    <w:name w:val="high-light"/>
    <w:basedOn w:val="aff2"/>
    <w:qFormat/>
    <w:rsid w:val="007861EC"/>
  </w:style>
  <w:style w:type="character" w:customStyle="1" w:styleId="edited">
    <w:name w:val="edited"/>
    <w:basedOn w:val="aff2"/>
    <w:qFormat/>
    <w:rsid w:val="007861EC"/>
  </w:style>
  <w:style w:type="character" w:customStyle="1" w:styleId="high-light-bg">
    <w:name w:val="high-light-bg"/>
    <w:basedOn w:val="aff2"/>
    <w:qFormat/>
    <w:rsid w:val="007861EC"/>
  </w:style>
  <w:style w:type="paragraph" w:customStyle="1" w:styleId="37">
    <w:name w:val="列出段落3"/>
    <w:basedOn w:val="aff1"/>
    <w:uiPriority w:val="99"/>
    <w:qFormat/>
    <w:rsid w:val="007861EC"/>
    <w:pPr>
      <w:ind w:firstLineChars="200" w:firstLine="420"/>
    </w:pPr>
    <w:rPr>
      <w:rFonts w:cs="Times New Roman"/>
      <w:szCs w:val="22"/>
    </w:rPr>
  </w:style>
  <w:style w:type="paragraph" w:customStyle="1" w:styleId="afffffffd">
    <w:name w:val="标准书脚_奇数页"/>
    <w:qFormat/>
    <w:rsid w:val="007861EC"/>
    <w:pPr>
      <w:spacing w:before="120"/>
      <w:ind w:right="198"/>
      <w:jc w:val="right"/>
    </w:pPr>
    <w:rPr>
      <w:rFonts w:ascii="宋体" w:hAnsi="Times New Roman"/>
      <w:sz w:val="18"/>
      <w:szCs w:val="18"/>
    </w:rPr>
  </w:style>
  <w:style w:type="paragraph" w:customStyle="1" w:styleId="afffffffe">
    <w:name w:val="标准书眉_奇数页"/>
    <w:next w:val="aff1"/>
    <w:qFormat/>
    <w:rsid w:val="007861EC"/>
    <w:pPr>
      <w:tabs>
        <w:tab w:val="center" w:pos="4154"/>
        <w:tab w:val="right" w:pos="8306"/>
      </w:tabs>
      <w:spacing w:after="220"/>
      <w:jc w:val="right"/>
    </w:pPr>
    <w:rPr>
      <w:rFonts w:ascii="黑体" w:eastAsia="黑体" w:hAnsi="Times New Roman"/>
      <w:sz w:val="21"/>
      <w:szCs w:val="21"/>
    </w:rPr>
  </w:style>
  <w:style w:type="paragraph" w:customStyle="1" w:styleId="2e">
    <w:name w:val="封面标准号2"/>
    <w:qFormat/>
    <w:rsid w:val="007861EC"/>
    <w:pPr>
      <w:framePr w:w="9140" w:h="1242" w:hRule="exact" w:hSpace="284" w:wrap="around" w:vAnchor="page" w:hAnchor="page" w:x="1645" w:y="2910" w:anchorLock="1"/>
      <w:spacing w:before="357" w:line="280" w:lineRule="exact"/>
      <w:jc w:val="right"/>
    </w:pPr>
    <w:rPr>
      <w:rFonts w:ascii="黑体" w:eastAsia="黑体" w:hAnsi="Times New Roman"/>
      <w:sz w:val="28"/>
      <w:szCs w:val="28"/>
    </w:rPr>
  </w:style>
  <w:style w:type="paragraph" w:customStyle="1" w:styleId="a5">
    <w:name w:val="示例"/>
    <w:next w:val="affffffff"/>
    <w:qFormat/>
    <w:rsid w:val="007861EC"/>
    <w:pPr>
      <w:widowControl w:val="0"/>
      <w:numPr>
        <w:numId w:val="11"/>
      </w:numPr>
      <w:jc w:val="both"/>
    </w:pPr>
    <w:rPr>
      <w:rFonts w:ascii="宋体" w:hAnsi="Times New Roman"/>
      <w:sz w:val="18"/>
      <w:szCs w:val="18"/>
    </w:rPr>
  </w:style>
  <w:style w:type="paragraph" w:customStyle="1" w:styleId="affffffff">
    <w:name w:val="示例内容"/>
    <w:qFormat/>
    <w:rsid w:val="007861EC"/>
    <w:pPr>
      <w:ind w:firstLineChars="200" w:firstLine="200"/>
    </w:pPr>
    <w:rPr>
      <w:rFonts w:ascii="宋体" w:hAnsi="Times New Roman"/>
      <w:sz w:val="18"/>
      <w:szCs w:val="18"/>
    </w:rPr>
  </w:style>
  <w:style w:type="paragraph" w:customStyle="1" w:styleId="aff0">
    <w:name w:val="注："/>
    <w:next w:val="affffffe"/>
    <w:qFormat/>
    <w:rsid w:val="007861EC"/>
    <w:pPr>
      <w:widowControl w:val="0"/>
      <w:numPr>
        <w:numId w:val="12"/>
      </w:numPr>
      <w:autoSpaceDE w:val="0"/>
      <w:autoSpaceDN w:val="0"/>
      <w:jc w:val="both"/>
    </w:pPr>
    <w:rPr>
      <w:rFonts w:ascii="宋体" w:hAnsi="Times New Roman"/>
      <w:sz w:val="18"/>
      <w:szCs w:val="18"/>
    </w:rPr>
  </w:style>
  <w:style w:type="paragraph" w:customStyle="1" w:styleId="a3">
    <w:name w:val="注×："/>
    <w:qFormat/>
    <w:rsid w:val="007861EC"/>
    <w:pPr>
      <w:widowControl w:val="0"/>
      <w:numPr>
        <w:numId w:val="13"/>
      </w:numPr>
      <w:autoSpaceDE w:val="0"/>
      <w:autoSpaceDN w:val="0"/>
      <w:jc w:val="both"/>
    </w:pPr>
    <w:rPr>
      <w:rFonts w:ascii="宋体" w:hAnsi="Times New Roman"/>
      <w:sz w:val="18"/>
      <w:szCs w:val="18"/>
    </w:rPr>
  </w:style>
  <w:style w:type="paragraph" w:customStyle="1" w:styleId="af2">
    <w:name w:val="示例×："/>
    <w:basedOn w:val="afffffff6"/>
    <w:qFormat/>
    <w:rsid w:val="007861EC"/>
    <w:pPr>
      <w:numPr>
        <w:numId w:val="14"/>
      </w:numPr>
      <w:spacing w:beforeLines="0" w:afterLines="0"/>
      <w:outlineLvl w:val="9"/>
    </w:pPr>
    <w:rPr>
      <w:rFonts w:ascii="宋体" w:eastAsia="宋体"/>
      <w:sz w:val="18"/>
      <w:szCs w:val="18"/>
    </w:rPr>
  </w:style>
  <w:style w:type="paragraph" w:customStyle="1" w:styleId="affffffff0">
    <w:name w:val="二级无"/>
    <w:basedOn w:val="afffffff7"/>
    <w:qFormat/>
    <w:rsid w:val="007861EC"/>
    <w:pPr>
      <w:spacing w:beforeLines="0" w:before="50" w:afterLines="0" w:after="50"/>
    </w:pPr>
    <w:rPr>
      <w:rFonts w:ascii="宋体" w:eastAsia="宋体"/>
    </w:rPr>
  </w:style>
  <w:style w:type="paragraph" w:customStyle="1" w:styleId="a9">
    <w:name w:val="注：（正文）"/>
    <w:basedOn w:val="aff0"/>
    <w:next w:val="affffffe"/>
    <w:qFormat/>
    <w:rsid w:val="007861EC"/>
    <w:pPr>
      <w:numPr>
        <w:numId w:val="15"/>
      </w:numPr>
    </w:pPr>
  </w:style>
  <w:style w:type="paragraph" w:customStyle="1" w:styleId="a8">
    <w:name w:val="注×：（正文）"/>
    <w:qFormat/>
    <w:rsid w:val="007861EC"/>
    <w:pPr>
      <w:numPr>
        <w:numId w:val="16"/>
      </w:numPr>
      <w:jc w:val="both"/>
    </w:pPr>
    <w:rPr>
      <w:rFonts w:ascii="宋体" w:hAnsi="Times New Roman"/>
      <w:sz w:val="18"/>
      <w:szCs w:val="18"/>
    </w:rPr>
  </w:style>
  <w:style w:type="paragraph" w:customStyle="1" w:styleId="affffffff1">
    <w:name w:val="标准标志"/>
    <w:next w:val="aff1"/>
    <w:qFormat/>
    <w:rsid w:val="007861EC"/>
    <w:pPr>
      <w:framePr w:w="2546" w:h="1389" w:hRule="exact" w:hSpace="181" w:vSpace="181" w:wrap="around" w:hAnchor="margin" w:x="6522" w:y="398" w:anchorLock="1"/>
      <w:shd w:val="solid" w:color="FFFFFF" w:fill="FFFFFF"/>
      <w:spacing w:line="0" w:lineRule="atLeast"/>
      <w:jc w:val="right"/>
    </w:pPr>
    <w:rPr>
      <w:rFonts w:ascii="Times New Roman" w:hAnsi="Times New Roman"/>
      <w:b/>
      <w:w w:val="170"/>
      <w:sz w:val="96"/>
      <w:szCs w:val="96"/>
    </w:rPr>
  </w:style>
  <w:style w:type="paragraph" w:customStyle="1" w:styleId="affffffff2">
    <w:name w:val="标准称谓"/>
    <w:next w:val="aff1"/>
    <w:qFormat/>
    <w:rsid w:val="007861EC"/>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ffffffff3">
    <w:name w:val="标准书脚_偶数页"/>
    <w:qFormat/>
    <w:rsid w:val="007861EC"/>
    <w:pPr>
      <w:spacing w:before="120"/>
      <w:ind w:left="221"/>
    </w:pPr>
    <w:rPr>
      <w:rFonts w:ascii="宋体" w:hAnsi="Times New Roman"/>
      <w:sz w:val="18"/>
      <w:szCs w:val="18"/>
    </w:rPr>
  </w:style>
  <w:style w:type="paragraph" w:customStyle="1" w:styleId="affffffff4">
    <w:name w:val="标准书眉_偶数页"/>
    <w:basedOn w:val="afffffffe"/>
    <w:next w:val="aff1"/>
    <w:qFormat/>
    <w:rsid w:val="007861EC"/>
    <w:pPr>
      <w:jc w:val="left"/>
    </w:pPr>
  </w:style>
  <w:style w:type="paragraph" w:customStyle="1" w:styleId="affffffff5">
    <w:name w:val="参考文献"/>
    <w:basedOn w:val="aff1"/>
    <w:next w:val="affffffe"/>
    <w:qFormat/>
    <w:rsid w:val="007861EC"/>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fff6">
    <w:name w:val="参考文献、索引标题"/>
    <w:basedOn w:val="aff1"/>
    <w:next w:val="affffffe"/>
    <w:qFormat/>
    <w:rsid w:val="007861EC"/>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fff7">
    <w:name w:val="发布"/>
    <w:qFormat/>
    <w:rsid w:val="007861EC"/>
    <w:rPr>
      <w:rFonts w:ascii="黑体" w:eastAsia="黑体"/>
      <w:spacing w:val="85"/>
      <w:w w:val="100"/>
      <w:position w:val="3"/>
      <w:sz w:val="28"/>
      <w:szCs w:val="28"/>
    </w:rPr>
  </w:style>
  <w:style w:type="paragraph" w:customStyle="1" w:styleId="affffffff8">
    <w:name w:val="发布部门"/>
    <w:next w:val="affffffe"/>
    <w:qFormat/>
    <w:rsid w:val="007861EC"/>
    <w:pPr>
      <w:framePr w:w="7938" w:h="1134" w:hRule="exact" w:hSpace="125" w:vSpace="181" w:wrap="around" w:vAnchor="page" w:hAnchor="page" w:x="2150" w:y="14630" w:anchorLock="1"/>
      <w:jc w:val="center"/>
    </w:pPr>
    <w:rPr>
      <w:rFonts w:ascii="宋体" w:hAnsi="Times New Roman"/>
      <w:b/>
      <w:spacing w:val="20"/>
      <w:w w:val="135"/>
      <w:sz w:val="28"/>
    </w:rPr>
  </w:style>
  <w:style w:type="paragraph" w:customStyle="1" w:styleId="affffffff9">
    <w:name w:val="发布日期"/>
    <w:qFormat/>
    <w:rsid w:val="007861EC"/>
    <w:pPr>
      <w:framePr w:w="3997" w:h="471" w:hRule="exact" w:vSpace="181" w:wrap="around" w:hAnchor="page" w:x="7089" w:y="14097" w:anchorLock="1"/>
    </w:pPr>
    <w:rPr>
      <w:rFonts w:ascii="Times New Roman" w:eastAsia="黑体" w:hAnsi="Times New Roman"/>
      <w:sz w:val="28"/>
    </w:rPr>
  </w:style>
  <w:style w:type="paragraph" w:customStyle="1" w:styleId="affffffffa">
    <w:name w:val="封面标准代替信息"/>
    <w:qFormat/>
    <w:rsid w:val="007861EC"/>
    <w:pPr>
      <w:framePr w:w="9140" w:h="1242" w:hRule="exact" w:hSpace="284" w:wrap="around" w:vAnchor="page" w:hAnchor="page" w:x="1645" w:y="2910" w:anchorLock="1"/>
      <w:spacing w:before="57" w:line="280" w:lineRule="exact"/>
      <w:jc w:val="right"/>
    </w:pPr>
    <w:rPr>
      <w:rFonts w:ascii="宋体" w:hAnsi="Times New Roman"/>
      <w:sz w:val="21"/>
      <w:szCs w:val="21"/>
    </w:rPr>
  </w:style>
  <w:style w:type="paragraph" w:customStyle="1" w:styleId="1f">
    <w:name w:val="封面标准号1"/>
    <w:qFormat/>
    <w:rsid w:val="007861EC"/>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fffb">
    <w:name w:val="封面标准名称"/>
    <w:qFormat/>
    <w:rsid w:val="007861EC"/>
    <w:pPr>
      <w:framePr w:w="9639" w:h="6917" w:hRule="exact" w:wrap="around" w:vAnchor="page" w:hAnchor="page" w:xAlign="center" w:y="6408" w:anchorLock="1"/>
      <w:widowControl w:val="0"/>
      <w:spacing w:line="680" w:lineRule="exact"/>
      <w:jc w:val="center"/>
      <w:textAlignment w:val="center"/>
    </w:pPr>
    <w:rPr>
      <w:rFonts w:ascii="黑体" w:eastAsia="黑体" w:hAnsi="Times New Roman"/>
      <w:sz w:val="52"/>
    </w:rPr>
  </w:style>
  <w:style w:type="paragraph" w:customStyle="1" w:styleId="affffffffc">
    <w:name w:val="封面标准英文名称"/>
    <w:basedOn w:val="affffffffb"/>
    <w:qFormat/>
    <w:rsid w:val="007861EC"/>
    <w:pPr>
      <w:framePr w:wrap="around"/>
      <w:spacing w:before="370" w:line="400" w:lineRule="exact"/>
    </w:pPr>
    <w:rPr>
      <w:rFonts w:ascii="Times New Roman"/>
      <w:sz w:val="28"/>
      <w:szCs w:val="28"/>
    </w:rPr>
  </w:style>
  <w:style w:type="paragraph" w:customStyle="1" w:styleId="affffffffd">
    <w:name w:val="封面一致性程度标识"/>
    <w:basedOn w:val="affffffffc"/>
    <w:qFormat/>
    <w:rsid w:val="007861EC"/>
    <w:pPr>
      <w:framePr w:wrap="around"/>
      <w:spacing w:before="440"/>
    </w:pPr>
    <w:rPr>
      <w:rFonts w:ascii="宋体" w:eastAsia="宋体"/>
    </w:rPr>
  </w:style>
  <w:style w:type="paragraph" w:customStyle="1" w:styleId="affffffffe">
    <w:name w:val="封面标准文稿类别"/>
    <w:basedOn w:val="affffffffd"/>
    <w:qFormat/>
    <w:rsid w:val="007861EC"/>
    <w:pPr>
      <w:framePr w:wrap="around"/>
      <w:spacing w:after="160" w:line="240" w:lineRule="auto"/>
    </w:pPr>
    <w:rPr>
      <w:sz w:val="24"/>
    </w:rPr>
  </w:style>
  <w:style w:type="paragraph" w:customStyle="1" w:styleId="afffffffff">
    <w:name w:val="封面标准文稿编辑信息"/>
    <w:basedOn w:val="affffffffe"/>
    <w:qFormat/>
    <w:rsid w:val="007861EC"/>
    <w:pPr>
      <w:framePr w:wrap="around"/>
      <w:spacing w:before="180" w:line="180" w:lineRule="exact"/>
    </w:pPr>
    <w:rPr>
      <w:sz w:val="21"/>
    </w:rPr>
  </w:style>
  <w:style w:type="paragraph" w:customStyle="1" w:styleId="afffffffff0">
    <w:name w:val="封面正文"/>
    <w:qFormat/>
    <w:rsid w:val="007861EC"/>
    <w:pPr>
      <w:jc w:val="both"/>
    </w:pPr>
    <w:rPr>
      <w:rFonts w:ascii="Times New Roman" w:hAnsi="Times New Roman"/>
    </w:rPr>
  </w:style>
  <w:style w:type="paragraph" w:customStyle="1" w:styleId="af7">
    <w:name w:val="附录标识"/>
    <w:basedOn w:val="aff1"/>
    <w:next w:val="affffffe"/>
    <w:qFormat/>
    <w:rsid w:val="007861EC"/>
    <w:pPr>
      <w:keepNext/>
      <w:widowControl/>
      <w:numPr>
        <w:numId w:val="17"/>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fffffffff1">
    <w:name w:val="附录标题"/>
    <w:basedOn w:val="affffffe"/>
    <w:next w:val="affffffe"/>
    <w:qFormat/>
    <w:rsid w:val="007861EC"/>
    <w:pPr>
      <w:tabs>
        <w:tab w:val="center" w:pos="4201"/>
        <w:tab w:val="right" w:leader="dot" w:pos="9298"/>
      </w:tabs>
      <w:ind w:firstLineChars="0" w:firstLine="0"/>
      <w:jc w:val="center"/>
    </w:pPr>
    <w:rPr>
      <w:rFonts w:ascii="黑体" w:eastAsia="黑体" w:cs="Times New Roman"/>
      <w:szCs w:val="20"/>
    </w:rPr>
  </w:style>
  <w:style w:type="paragraph" w:customStyle="1" w:styleId="af4">
    <w:name w:val="附录表标号"/>
    <w:basedOn w:val="aff1"/>
    <w:next w:val="affffffe"/>
    <w:qFormat/>
    <w:rsid w:val="007861EC"/>
    <w:pPr>
      <w:numPr>
        <w:numId w:val="18"/>
      </w:numPr>
      <w:tabs>
        <w:tab w:val="clear" w:pos="0"/>
      </w:tabs>
      <w:spacing w:line="14" w:lineRule="exact"/>
      <w:ind w:left="811" w:hanging="448"/>
      <w:jc w:val="center"/>
      <w:outlineLvl w:val="0"/>
    </w:pPr>
    <w:rPr>
      <w:rFonts w:ascii="Times New Roman" w:hAnsi="Times New Roman" w:cs="Times New Roman"/>
      <w:color w:val="FFFFFF"/>
      <w:szCs w:val="24"/>
    </w:rPr>
  </w:style>
  <w:style w:type="paragraph" w:customStyle="1" w:styleId="af5">
    <w:name w:val="附录表标题"/>
    <w:basedOn w:val="aff1"/>
    <w:next w:val="affffffe"/>
    <w:qFormat/>
    <w:rsid w:val="007861EC"/>
    <w:pPr>
      <w:numPr>
        <w:ilvl w:val="1"/>
        <w:numId w:val="18"/>
      </w:numPr>
      <w:tabs>
        <w:tab w:val="left" w:pos="180"/>
      </w:tabs>
      <w:spacing w:beforeLines="50" w:afterLines="50"/>
      <w:ind w:left="0" w:firstLine="0"/>
      <w:jc w:val="center"/>
    </w:pPr>
    <w:rPr>
      <w:rFonts w:ascii="黑体" w:eastAsia="黑体" w:hAnsi="Times New Roman" w:cs="Times New Roman"/>
    </w:rPr>
  </w:style>
  <w:style w:type="paragraph" w:customStyle="1" w:styleId="afa">
    <w:name w:val="附录二级条标题"/>
    <w:basedOn w:val="aff1"/>
    <w:next w:val="affffffe"/>
    <w:qFormat/>
    <w:rsid w:val="007861EC"/>
    <w:pPr>
      <w:widowControl/>
      <w:numPr>
        <w:ilvl w:val="3"/>
        <w:numId w:val="17"/>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fff2">
    <w:name w:val="附录二级无"/>
    <w:basedOn w:val="afa"/>
    <w:qFormat/>
    <w:rsid w:val="007861EC"/>
    <w:pPr>
      <w:tabs>
        <w:tab w:val="clear" w:pos="360"/>
      </w:tabs>
      <w:spacing w:beforeLines="0" w:afterLines="0"/>
    </w:pPr>
    <w:rPr>
      <w:rFonts w:ascii="宋体" w:eastAsia="宋体"/>
      <w:szCs w:val="21"/>
    </w:rPr>
  </w:style>
  <w:style w:type="paragraph" w:customStyle="1" w:styleId="afffffffff3">
    <w:name w:val="附录公式"/>
    <w:basedOn w:val="affffffe"/>
    <w:next w:val="affffffe"/>
    <w:link w:val="Chara"/>
    <w:qFormat/>
    <w:rsid w:val="007861EC"/>
    <w:pPr>
      <w:tabs>
        <w:tab w:val="center" w:pos="4201"/>
        <w:tab w:val="right" w:leader="dot" w:pos="9298"/>
      </w:tabs>
      <w:ind w:firstLine="420"/>
    </w:pPr>
  </w:style>
  <w:style w:type="character" w:customStyle="1" w:styleId="Chara">
    <w:name w:val="附录公式 Char"/>
    <w:basedOn w:val="Char6"/>
    <w:link w:val="afffffffff3"/>
    <w:qFormat/>
    <w:rsid w:val="007861EC"/>
    <w:rPr>
      <w:rFonts w:ascii="宋体" w:hAnsi="Times New Roman" w:cs="宋体"/>
      <w:sz w:val="21"/>
      <w:szCs w:val="21"/>
    </w:rPr>
  </w:style>
  <w:style w:type="paragraph" w:customStyle="1" w:styleId="afffffffff4">
    <w:name w:val="附录公式编号制表符"/>
    <w:basedOn w:val="aff1"/>
    <w:next w:val="affffffe"/>
    <w:qFormat/>
    <w:rsid w:val="007861EC"/>
    <w:pPr>
      <w:widowControl/>
      <w:tabs>
        <w:tab w:val="center" w:pos="4201"/>
        <w:tab w:val="right" w:leader="dot" w:pos="9298"/>
      </w:tabs>
      <w:autoSpaceDE w:val="0"/>
      <w:autoSpaceDN w:val="0"/>
    </w:pPr>
    <w:rPr>
      <w:rFonts w:ascii="宋体" w:hAnsi="Times New Roman" w:cs="Times New Roman"/>
      <w:kern w:val="0"/>
      <w:szCs w:val="20"/>
    </w:rPr>
  </w:style>
  <w:style w:type="paragraph" w:customStyle="1" w:styleId="afb">
    <w:name w:val="附录三级条标题"/>
    <w:basedOn w:val="afa"/>
    <w:next w:val="affffffe"/>
    <w:qFormat/>
    <w:rsid w:val="007861EC"/>
    <w:pPr>
      <w:numPr>
        <w:ilvl w:val="4"/>
      </w:numPr>
      <w:outlineLvl w:val="4"/>
    </w:pPr>
  </w:style>
  <w:style w:type="paragraph" w:customStyle="1" w:styleId="afffffffff5">
    <w:name w:val="附录三级无"/>
    <w:basedOn w:val="afb"/>
    <w:qFormat/>
    <w:rsid w:val="007861EC"/>
    <w:pPr>
      <w:tabs>
        <w:tab w:val="clear" w:pos="360"/>
      </w:tabs>
      <w:spacing w:beforeLines="0" w:afterLines="0"/>
    </w:pPr>
    <w:rPr>
      <w:rFonts w:ascii="宋体" w:eastAsia="宋体"/>
      <w:szCs w:val="21"/>
    </w:rPr>
  </w:style>
  <w:style w:type="paragraph" w:customStyle="1" w:styleId="aff">
    <w:name w:val="附录数字编号列项（二级）"/>
    <w:qFormat/>
    <w:rsid w:val="007861EC"/>
    <w:pPr>
      <w:numPr>
        <w:ilvl w:val="1"/>
        <w:numId w:val="19"/>
      </w:numPr>
    </w:pPr>
    <w:rPr>
      <w:rFonts w:ascii="宋体" w:hAnsi="Times New Roman"/>
      <w:sz w:val="21"/>
    </w:rPr>
  </w:style>
  <w:style w:type="paragraph" w:customStyle="1" w:styleId="afc">
    <w:name w:val="附录四级条标题"/>
    <w:basedOn w:val="afb"/>
    <w:next w:val="affffffe"/>
    <w:qFormat/>
    <w:rsid w:val="007861EC"/>
    <w:pPr>
      <w:numPr>
        <w:ilvl w:val="5"/>
      </w:numPr>
      <w:outlineLvl w:val="5"/>
    </w:pPr>
  </w:style>
  <w:style w:type="paragraph" w:customStyle="1" w:styleId="afffffffff6">
    <w:name w:val="附录四级无"/>
    <w:basedOn w:val="afc"/>
    <w:qFormat/>
    <w:rsid w:val="007861EC"/>
    <w:pPr>
      <w:tabs>
        <w:tab w:val="clear" w:pos="360"/>
      </w:tabs>
      <w:spacing w:beforeLines="0" w:afterLines="0"/>
    </w:pPr>
    <w:rPr>
      <w:rFonts w:ascii="宋体" w:eastAsia="宋体"/>
      <w:szCs w:val="21"/>
    </w:rPr>
  </w:style>
  <w:style w:type="paragraph" w:customStyle="1" w:styleId="aa">
    <w:name w:val="附录图标号"/>
    <w:basedOn w:val="aff1"/>
    <w:qFormat/>
    <w:rsid w:val="007861EC"/>
    <w:pPr>
      <w:keepNext/>
      <w:pageBreakBefore/>
      <w:widowControl/>
      <w:numPr>
        <w:numId w:val="20"/>
      </w:numPr>
      <w:spacing w:line="14" w:lineRule="exact"/>
      <w:ind w:left="0" w:firstLine="363"/>
      <w:jc w:val="center"/>
      <w:outlineLvl w:val="0"/>
    </w:pPr>
    <w:rPr>
      <w:rFonts w:ascii="Times New Roman" w:hAnsi="Times New Roman" w:cs="Times New Roman"/>
      <w:color w:val="FFFFFF"/>
      <w:szCs w:val="24"/>
    </w:rPr>
  </w:style>
  <w:style w:type="paragraph" w:customStyle="1" w:styleId="ab">
    <w:name w:val="附录图标题"/>
    <w:basedOn w:val="aff1"/>
    <w:next w:val="affffffe"/>
    <w:qFormat/>
    <w:rsid w:val="007861EC"/>
    <w:pPr>
      <w:numPr>
        <w:ilvl w:val="1"/>
        <w:numId w:val="20"/>
      </w:numPr>
      <w:tabs>
        <w:tab w:val="left" w:pos="363"/>
      </w:tabs>
      <w:spacing w:beforeLines="50" w:afterLines="50"/>
      <w:ind w:left="0" w:firstLine="0"/>
      <w:jc w:val="center"/>
    </w:pPr>
    <w:rPr>
      <w:rFonts w:ascii="黑体" w:eastAsia="黑体" w:hAnsi="Times New Roman" w:cs="Times New Roman"/>
    </w:rPr>
  </w:style>
  <w:style w:type="paragraph" w:customStyle="1" w:styleId="afd">
    <w:name w:val="附录五级条标题"/>
    <w:basedOn w:val="afc"/>
    <w:next w:val="affffffe"/>
    <w:qFormat/>
    <w:rsid w:val="007861EC"/>
    <w:pPr>
      <w:numPr>
        <w:ilvl w:val="6"/>
      </w:numPr>
      <w:outlineLvl w:val="6"/>
    </w:pPr>
  </w:style>
  <w:style w:type="paragraph" w:customStyle="1" w:styleId="afffffffff7">
    <w:name w:val="附录五级无"/>
    <w:basedOn w:val="afd"/>
    <w:qFormat/>
    <w:rsid w:val="007861EC"/>
    <w:pPr>
      <w:tabs>
        <w:tab w:val="clear" w:pos="360"/>
      </w:tabs>
      <w:spacing w:beforeLines="0" w:afterLines="0"/>
    </w:pPr>
    <w:rPr>
      <w:rFonts w:ascii="宋体" w:eastAsia="宋体"/>
      <w:szCs w:val="21"/>
    </w:rPr>
  </w:style>
  <w:style w:type="paragraph" w:customStyle="1" w:styleId="af8">
    <w:name w:val="附录章标题"/>
    <w:next w:val="affffffe"/>
    <w:qFormat/>
    <w:rsid w:val="007861EC"/>
    <w:pPr>
      <w:numPr>
        <w:ilvl w:val="1"/>
        <w:numId w:val="17"/>
      </w:numPr>
      <w:tabs>
        <w:tab w:val="left" w:pos="360"/>
      </w:tabs>
      <w:wordWrap w:val="0"/>
      <w:overflowPunct w:val="0"/>
      <w:autoSpaceDE w:val="0"/>
      <w:spacing w:beforeLines="100" w:afterLines="100"/>
      <w:jc w:val="both"/>
      <w:textAlignment w:val="baseline"/>
      <w:outlineLvl w:val="1"/>
    </w:pPr>
    <w:rPr>
      <w:rFonts w:ascii="黑体" w:eastAsia="黑体" w:hAnsi="Times New Roman"/>
      <w:kern w:val="21"/>
      <w:sz w:val="21"/>
    </w:rPr>
  </w:style>
  <w:style w:type="paragraph" w:customStyle="1" w:styleId="af9">
    <w:name w:val="附录一级条标题"/>
    <w:basedOn w:val="af8"/>
    <w:next w:val="affffffe"/>
    <w:qFormat/>
    <w:rsid w:val="007861EC"/>
    <w:pPr>
      <w:numPr>
        <w:ilvl w:val="2"/>
      </w:numPr>
      <w:autoSpaceDN w:val="0"/>
      <w:spacing w:beforeLines="50" w:afterLines="50"/>
      <w:outlineLvl w:val="2"/>
    </w:pPr>
  </w:style>
  <w:style w:type="paragraph" w:customStyle="1" w:styleId="afffffffff8">
    <w:name w:val="附录一级无"/>
    <w:basedOn w:val="af9"/>
    <w:qFormat/>
    <w:rsid w:val="007861EC"/>
    <w:pPr>
      <w:tabs>
        <w:tab w:val="clear" w:pos="360"/>
      </w:tabs>
      <w:spacing w:beforeLines="0" w:afterLines="0"/>
    </w:pPr>
    <w:rPr>
      <w:rFonts w:ascii="宋体" w:eastAsia="宋体"/>
      <w:szCs w:val="21"/>
    </w:rPr>
  </w:style>
  <w:style w:type="paragraph" w:customStyle="1" w:styleId="afe">
    <w:name w:val="附录字母编号列项（一级）"/>
    <w:qFormat/>
    <w:rsid w:val="007861EC"/>
    <w:pPr>
      <w:numPr>
        <w:numId w:val="19"/>
      </w:numPr>
    </w:pPr>
    <w:rPr>
      <w:rFonts w:ascii="宋体" w:hAnsi="Times New Roman"/>
      <w:sz w:val="21"/>
    </w:rPr>
  </w:style>
  <w:style w:type="paragraph" w:customStyle="1" w:styleId="afffffffff9">
    <w:name w:val="列项说明"/>
    <w:basedOn w:val="aff1"/>
    <w:qFormat/>
    <w:rsid w:val="007861EC"/>
    <w:pPr>
      <w:adjustRightInd w:val="0"/>
      <w:spacing w:line="320" w:lineRule="exact"/>
      <w:ind w:leftChars="200" w:left="400" w:hangingChars="200" w:hanging="200"/>
      <w:jc w:val="left"/>
      <w:textAlignment w:val="baseline"/>
    </w:pPr>
    <w:rPr>
      <w:rFonts w:ascii="宋体" w:hAnsi="Times New Roman" w:cs="Times New Roman"/>
      <w:kern w:val="0"/>
      <w:szCs w:val="20"/>
    </w:rPr>
  </w:style>
  <w:style w:type="paragraph" w:customStyle="1" w:styleId="afffffffffa">
    <w:name w:val="列项说明数字编号"/>
    <w:qFormat/>
    <w:rsid w:val="007861EC"/>
    <w:pPr>
      <w:ind w:leftChars="400" w:left="600" w:hangingChars="200" w:hanging="200"/>
    </w:pPr>
    <w:rPr>
      <w:rFonts w:ascii="宋体" w:hAnsi="Times New Roman"/>
      <w:sz w:val="21"/>
    </w:rPr>
  </w:style>
  <w:style w:type="paragraph" w:customStyle="1" w:styleId="afffffffffb">
    <w:name w:val="目次、索引正文"/>
    <w:qFormat/>
    <w:rsid w:val="007861EC"/>
    <w:pPr>
      <w:spacing w:line="320" w:lineRule="exact"/>
      <w:jc w:val="both"/>
    </w:pPr>
    <w:rPr>
      <w:rFonts w:ascii="宋体" w:hAnsi="Times New Roman"/>
      <w:sz w:val="21"/>
    </w:rPr>
  </w:style>
  <w:style w:type="paragraph" w:customStyle="1" w:styleId="afffffffffc">
    <w:name w:val="其他标准标志"/>
    <w:basedOn w:val="affffffff1"/>
    <w:qFormat/>
    <w:rsid w:val="007861EC"/>
    <w:pPr>
      <w:framePr w:w="6101" w:wrap="around" w:vAnchor="page" w:hAnchor="page" w:x="4673" w:y="942"/>
    </w:pPr>
    <w:rPr>
      <w:w w:val="130"/>
    </w:rPr>
  </w:style>
  <w:style w:type="paragraph" w:customStyle="1" w:styleId="afffffffffd">
    <w:name w:val="其他标准称谓"/>
    <w:next w:val="aff1"/>
    <w:qFormat/>
    <w:rsid w:val="007861EC"/>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ffffe">
    <w:name w:val="其他发布部门"/>
    <w:basedOn w:val="affffffff8"/>
    <w:qFormat/>
    <w:rsid w:val="007861EC"/>
    <w:pPr>
      <w:framePr w:wrap="around" w:y="15310"/>
      <w:spacing w:line="0" w:lineRule="atLeast"/>
    </w:pPr>
    <w:rPr>
      <w:rFonts w:ascii="黑体" w:eastAsia="黑体"/>
      <w:b w:val="0"/>
    </w:rPr>
  </w:style>
  <w:style w:type="paragraph" w:customStyle="1" w:styleId="affffffffff">
    <w:name w:val="前言、引言标题"/>
    <w:next w:val="affffffe"/>
    <w:qFormat/>
    <w:rsid w:val="007861EC"/>
    <w:pPr>
      <w:keepNext/>
      <w:pageBreakBefore/>
      <w:shd w:val="clear" w:color="FFFFFF" w:fill="FFFFFF"/>
      <w:spacing w:before="640" w:after="560"/>
      <w:jc w:val="center"/>
      <w:outlineLvl w:val="0"/>
    </w:pPr>
    <w:rPr>
      <w:rFonts w:ascii="黑体" w:eastAsia="黑体" w:hAnsi="Times New Roman"/>
      <w:sz w:val="32"/>
    </w:rPr>
  </w:style>
  <w:style w:type="paragraph" w:customStyle="1" w:styleId="affffffffff0">
    <w:name w:val="三级无"/>
    <w:basedOn w:val="afffffff9"/>
    <w:qFormat/>
    <w:rsid w:val="007861EC"/>
    <w:pPr>
      <w:spacing w:beforeLines="0" w:before="50" w:afterLines="0" w:after="50"/>
      <w:ind w:left="0"/>
    </w:pPr>
    <w:rPr>
      <w:rFonts w:ascii="宋体" w:eastAsia="宋体"/>
    </w:rPr>
  </w:style>
  <w:style w:type="paragraph" w:customStyle="1" w:styleId="affffffffff1">
    <w:name w:val="示例后文字"/>
    <w:basedOn w:val="affffffe"/>
    <w:next w:val="affffffe"/>
    <w:qFormat/>
    <w:rsid w:val="007861EC"/>
    <w:pPr>
      <w:tabs>
        <w:tab w:val="center" w:pos="4201"/>
        <w:tab w:val="right" w:leader="dot" w:pos="9298"/>
      </w:tabs>
      <w:ind w:firstLine="360"/>
    </w:pPr>
    <w:rPr>
      <w:rFonts w:cs="Times New Roman"/>
      <w:sz w:val="18"/>
      <w:szCs w:val="20"/>
    </w:rPr>
  </w:style>
  <w:style w:type="paragraph" w:customStyle="1" w:styleId="a4">
    <w:name w:val="首示例"/>
    <w:next w:val="affffffe"/>
    <w:link w:val="Charb"/>
    <w:qFormat/>
    <w:rsid w:val="007861EC"/>
    <w:pPr>
      <w:numPr>
        <w:numId w:val="21"/>
      </w:numPr>
      <w:tabs>
        <w:tab w:val="left" w:pos="360"/>
      </w:tabs>
      <w:ind w:firstLine="0"/>
    </w:pPr>
    <w:rPr>
      <w:rFonts w:ascii="宋体" w:hAnsi="宋体"/>
      <w:kern w:val="2"/>
      <w:sz w:val="18"/>
      <w:szCs w:val="18"/>
    </w:rPr>
  </w:style>
  <w:style w:type="character" w:customStyle="1" w:styleId="Charb">
    <w:name w:val="首示例 Char"/>
    <w:link w:val="a4"/>
    <w:qFormat/>
    <w:rsid w:val="007861EC"/>
    <w:rPr>
      <w:rFonts w:ascii="宋体" w:hAnsi="宋体"/>
      <w:kern w:val="2"/>
      <w:sz w:val="18"/>
      <w:szCs w:val="18"/>
    </w:rPr>
  </w:style>
  <w:style w:type="paragraph" w:customStyle="1" w:styleId="affffffffff2">
    <w:name w:val="四级无"/>
    <w:basedOn w:val="afffffffa"/>
    <w:qFormat/>
    <w:rsid w:val="007861EC"/>
    <w:pPr>
      <w:spacing w:beforeLines="0" w:before="50" w:afterLines="0" w:after="50"/>
    </w:pPr>
    <w:rPr>
      <w:rFonts w:ascii="宋体" w:eastAsia="宋体"/>
    </w:rPr>
  </w:style>
  <w:style w:type="paragraph" w:customStyle="1" w:styleId="affffffffff3">
    <w:name w:val="条文脚注"/>
    <w:basedOn w:val="af1"/>
    <w:qFormat/>
    <w:rsid w:val="007861EC"/>
    <w:pPr>
      <w:numPr>
        <w:numId w:val="0"/>
      </w:numPr>
      <w:jc w:val="both"/>
    </w:pPr>
  </w:style>
  <w:style w:type="paragraph" w:customStyle="1" w:styleId="affffffffff4">
    <w:name w:val="图标脚注说明"/>
    <w:basedOn w:val="affffffe"/>
    <w:qFormat/>
    <w:rsid w:val="007861EC"/>
    <w:pPr>
      <w:tabs>
        <w:tab w:val="center" w:pos="4201"/>
        <w:tab w:val="right" w:leader="dot" w:pos="9298"/>
      </w:tabs>
      <w:ind w:left="840" w:firstLineChars="0" w:hanging="420"/>
    </w:pPr>
    <w:rPr>
      <w:rFonts w:cs="Times New Roman"/>
      <w:sz w:val="18"/>
      <w:szCs w:val="18"/>
    </w:rPr>
  </w:style>
  <w:style w:type="paragraph" w:customStyle="1" w:styleId="a7">
    <w:name w:val="图表脚注说明"/>
    <w:basedOn w:val="aff1"/>
    <w:qFormat/>
    <w:rsid w:val="007861EC"/>
    <w:pPr>
      <w:numPr>
        <w:numId w:val="22"/>
      </w:numPr>
    </w:pPr>
    <w:rPr>
      <w:rFonts w:ascii="宋体" w:hAnsi="Times New Roman" w:cs="Times New Roman"/>
      <w:sz w:val="18"/>
      <w:szCs w:val="18"/>
    </w:rPr>
  </w:style>
  <w:style w:type="paragraph" w:customStyle="1" w:styleId="affffffffff5">
    <w:name w:val="图的脚注"/>
    <w:next w:val="affffffe"/>
    <w:qFormat/>
    <w:rsid w:val="007861EC"/>
    <w:pPr>
      <w:widowControl w:val="0"/>
      <w:ind w:leftChars="200" w:left="840" w:hangingChars="200" w:hanging="420"/>
      <w:jc w:val="both"/>
    </w:pPr>
    <w:rPr>
      <w:rFonts w:ascii="宋体" w:hAnsi="Times New Roman"/>
      <w:sz w:val="18"/>
    </w:rPr>
  </w:style>
  <w:style w:type="paragraph" w:customStyle="1" w:styleId="affffffffff6">
    <w:name w:val="文献分类号"/>
    <w:qFormat/>
    <w:rsid w:val="007861EC"/>
    <w:pPr>
      <w:framePr w:hSpace="180" w:vSpace="180" w:wrap="around" w:hAnchor="margin" w:y="1" w:anchorLock="1"/>
      <w:widowControl w:val="0"/>
      <w:textAlignment w:val="center"/>
    </w:pPr>
    <w:rPr>
      <w:rFonts w:ascii="黑体" w:eastAsia="黑体" w:hAnsi="Times New Roman"/>
      <w:sz w:val="21"/>
      <w:szCs w:val="21"/>
    </w:rPr>
  </w:style>
  <w:style w:type="paragraph" w:customStyle="1" w:styleId="affffffffff7">
    <w:name w:val="五级无"/>
    <w:basedOn w:val="afffffffb"/>
    <w:qFormat/>
    <w:rsid w:val="007861EC"/>
    <w:pPr>
      <w:spacing w:beforeLines="0" w:before="50" w:afterLines="0" w:after="50"/>
    </w:pPr>
    <w:rPr>
      <w:rFonts w:ascii="宋体" w:eastAsia="宋体"/>
    </w:rPr>
  </w:style>
  <w:style w:type="paragraph" w:customStyle="1" w:styleId="affffffffff8">
    <w:name w:val="一级无"/>
    <w:basedOn w:val="afffffff0"/>
    <w:qFormat/>
    <w:rsid w:val="007861EC"/>
    <w:pPr>
      <w:jc w:val="left"/>
    </w:pPr>
    <w:rPr>
      <w:rFonts w:ascii="宋体" w:eastAsia="宋体" w:cs="Times New Roman"/>
    </w:rPr>
  </w:style>
  <w:style w:type="paragraph" w:customStyle="1" w:styleId="af6">
    <w:name w:val="正文表标题"/>
    <w:next w:val="affffffe"/>
    <w:qFormat/>
    <w:rsid w:val="007861EC"/>
    <w:pPr>
      <w:numPr>
        <w:numId w:val="23"/>
      </w:numPr>
      <w:tabs>
        <w:tab w:val="left" w:pos="360"/>
      </w:tabs>
      <w:spacing w:beforeLines="50" w:afterLines="50"/>
      <w:ind w:left="0"/>
      <w:jc w:val="center"/>
    </w:pPr>
    <w:rPr>
      <w:rFonts w:ascii="黑体" w:eastAsia="黑体" w:hAnsi="Times New Roman"/>
      <w:sz w:val="21"/>
    </w:rPr>
  </w:style>
  <w:style w:type="paragraph" w:customStyle="1" w:styleId="affffffffff9">
    <w:name w:val="正文公式编号制表符"/>
    <w:basedOn w:val="affffffe"/>
    <w:next w:val="affffffe"/>
    <w:qFormat/>
    <w:rsid w:val="007861EC"/>
    <w:pPr>
      <w:tabs>
        <w:tab w:val="center" w:pos="4201"/>
        <w:tab w:val="right" w:leader="dot" w:pos="9298"/>
      </w:tabs>
      <w:ind w:firstLineChars="0" w:firstLine="0"/>
    </w:pPr>
    <w:rPr>
      <w:rFonts w:cs="Times New Roman"/>
      <w:szCs w:val="20"/>
    </w:rPr>
  </w:style>
  <w:style w:type="paragraph" w:customStyle="1" w:styleId="a6">
    <w:name w:val="正文图标题"/>
    <w:next w:val="affffffe"/>
    <w:qFormat/>
    <w:rsid w:val="007861EC"/>
    <w:pPr>
      <w:numPr>
        <w:numId w:val="24"/>
      </w:numPr>
      <w:spacing w:beforeLines="50" w:afterLines="50"/>
      <w:jc w:val="center"/>
    </w:pPr>
    <w:rPr>
      <w:rFonts w:ascii="黑体" w:eastAsia="黑体" w:hAnsi="Times New Roman"/>
      <w:sz w:val="21"/>
    </w:rPr>
  </w:style>
  <w:style w:type="paragraph" w:customStyle="1" w:styleId="affffffffffa">
    <w:name w:val="终结线"/>
    <w:basedOn w:val="aff1"/>
    <w:qFormat/>
    <w:rsid w:val="007861EC"/>
    <w:pPr>
      <w:framePr w:hSpace="181" w:vSpace="181" w:wrap="around" w:vAnchor="text" w:hAnchor="margin" w:xAlign="center" w:y="285"/>
    </w:pPr>
    <w:rPr>
      <w:rFonts w:ascii="Times New Roman" w:hAnsi="Times New Roman" w:cs="Times New Roman"/>
      <w:szCs w:val="24"/>
    </w:rPr>
  </w:style>
  <w:style w:type="paragraph" w:customStyle="1" w:styleId="affffffffffb">
    <w:name w:val="其他发布日期"/>
    <w:basedOn w:val="affffffff9"/>
    <w:qFormat/>
    <w:rsid w:val="007861EC"/>
    <w:pPr>
      <w:framePr w:wrap="around" w:vAnchor="page" w:hAnchor="text" w:x="1419"/>
    </w:pPr>
  </w:style>
  <w:style w:type="paragraph" w:customStyle="1" w:styleId="affffffffffc">
    <w:name w:val="其他实施日期"/>
    <w:basedOn w:val="a0"/>
    <w:qFormat/>
    <w:rsid w:val="007861EC"/>
    <w:pPr>
      <w:framePr w:w="3997" w:h="471" w:hRule="exact" w:vSpace="181" w:wrap="around" w:vAnchor="page" w:hAnchor="text" w:x="7089" w:y="14097" w:anchorLock="1"/>
      <w:numPr>
        <w:ilvl w:val="0"/>
        <w:numId w:val="0"/>
      </w:numPr>
      <w:tabs>
        <w:tab w:val="clear" w:pos="1245"/>
        <w:tab w:val="clear" w:pos="2520"/>
      </w:tabs>
    </w:pPr>
  </w:style>
  <w:style w:type="paragraph" w:customStyle="1" w:styleId="2f">
    <w:name w:val="封面标准名称2"/>
    <w:basedOn w:val="affffffffb"/>
    <w:qFormat/>
    <w:rsid w:val="007861EC"/>
    <w:pPr>
      <w:framePr w:wrap="around" w:y="4469"/>
      <w:spacing w:beforeLines="630"/>
    </w:pPr>
  </w:style>
  <w:style w:type="paragraph" w:customStyle="1" w:styleId="2f0">
    <w:name w:val="封面标准英文名称2"/>
    <w:basedOn w:val="affffffffc"/>
    <w:qFormat/>
    <w:rsid w:val="007861EC"/>
    <w:pPr>
      <w:framePr w:wrap="around" w:y="4469"/>
    </w:pPr>
  </w:style>
  <w:style w:type="paragraph" w:customStyle="1" w:styleId="2f1">
    <w:name w:val="封面一致性程度标识2"/>
    <w:basedOn w:val="affffffffd"/>
    <w:qFormat/>
    <w:rsid w:val="007861EC"/>
    <w:pPr>
      <w:framePr w:wrap="around" w:y="4469"/>
    </w:pPr>
  </w:style>
  <w:style w:type="paragraph" w:customStyle="1" w:styleId="2f2">
    <w:name w:val="封面标准文稿类别2"/>
    <w:basedOn w:val="affffffffe"/>
    <w:qFormat/>
    <w:rsid w:val="007861EC"/>
    <w:pPr>
      <w:framePr w:wrap="around" w:y="4469"/>
    </w:pPr>
  </w:style>
  <w:style w:type="paragraph" w:customStyle="1" w:styleId="2f3">
    <w:name w:val="封面标准文稿编辑信息2"/>
    <w:basedOn w:val="afffffffff"/>
    <w:qFormat/>
    <w:rsid w:val="007861EC"/>
    <w:pPr>
      <w:framePr w:wrap="around" w:y="4469"/>
    </w:pPr>
  </w:style>
  <w:style w:type="character" w:customStyle="1" w:styleId="font21">
    <w:name w:val="font21"/>
    <w:qFormat/>
    <w:rsid w:val="007861EC"/>
    <w:rPr>
      <w:rFonts w:ascii="Arial" w:hAnsi="Arial" w:cs="Arial" w:hint="default"/>
      <w:color w:val="000000"/>
      <w:sz w:val="21"/>
      <w:szCs w:val="21"/>
      <w:u w:val="none"/>
    </w:rPr>
  </w:style>
  <w:style w:type="character" w:customStyle="1" w:styleId="font61">
    <w:name w:val="font61"/>
    <w:qFormat/>
    <w:rsid w:val="007861EC"/>
    <w:rPr>
      <w:rFonts w:ascii="宋体" w:eastAsia="宋体" w:hAnsi="宋体" w:cs="宋体" w:hint="eastAsia"/>
      <w:color w:val="000000"/>
      <w:sz w:val="21"/>
      <w:szCs w:val="21"/>
      <w:u w:val="none"/>
    </w:rPr>
  </w:style>
  <w:style w:type="character" w:customStyle="1" w:styleId="font11">
    <w:name w:val="font11"/>
    <w:qFormat/>
    <w:rsid w:val="007861EC"/>
    <w:rPr>
      <w:rFonts w:ascii="Microsoft JhengHei" w:eastAsia="Microsoft JhengHei" w:hAnsi="Microsoft JhengHei" w:cs="Microsoft JhengHei" w:hint="eastAsia"/>
      <w:color w:val="000000"/>
      <w:sz w:val="21"/>
      <w:szCs w:val="21"/>
      <w:u w:val="none"/>
    </w:rPr>
  </w:style>
  <w:style w:type="character" w:customStyle="1" w:styleId="font111">
    <w:name w:val="font111"/>
    <w:qFormat/>
    <w:rsid w:val="007861EC"/>
    <w:rPr>
      <w:rFonts w:ascii="Microsoft JhengHei" w:eastAsia="Microsoft JhengHei" w:hAnsi="Microsoft JhengHei" w:cs="Microsoft JhengHei" w:hint="eastAsia"/>
      <w:color w:val="000000"/>
      <w:sz w:val="21"/>
      <w:szCs w:val="21"/>
      <w:u w:val="none"/>
    </w:rPr>
  </w:style>
  <w:style w:type="character" w:customStyle="1" w:styleId="font121">
    <w:name w:val="font121"/>
    <w:qFormat/>
    <w:rsid w:val="007861EC"/>
    <w:rPr>
      <w:rFonts w:ascii="Arial" w:hAnsi="Arial" w:cs="Arial" w:hint="default"/>
      <w:color w:val="000000"/>
      <w:sz w:val="21"/>
      <w:szCs w:val="21"/>
      <w:u w:val="none"/>
    </w:rPr>
  </w:style>
  <w:style w:type="character" w:customStyle="1" w:styleId="font151">
    <w:name w:val="font151"/>
    <w:qFormat/>
    <w:rsid w:val="007861EC"/>
    <w:rPr>
      <w:rFonts w:ascii="宋体" w:eastAsia="宋体" w:hAnsi="宋体" w:cs="宋体" w:hint="eastAsia"/>
      <w:color w:val="000000"/>
      <w:sz w:val="22"/>
      <w:szCs w:val="22"/>
      <w:u w:val="none"/>
    </w:rPr>
  </w:style>
  <w:style w:type="character" w:customStyle="1" w:styleId="font31">
    <w:name w:val="font31"/>
    <w:qFormat/>
    <w:rsid w:val="007861EC"/>
    <w:rPr>
      <w:rFonts w:ascii="宋体" w:eastAsia="宋体" w:hAnsi="宋体" w:cs="宋体" w:hint="eastAsia"/>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0602">
      <w:bodyDiv w:val="1"/>
      <w:marLeft w:val="0"/>
      <w:marRight w:val="0"/>
      <w:marTop w:val="0"/>
      <w:marBottom w:val="0"/>
      <w:divBdr>
        <w:top w:val="none" w:sz="0" w:space="0" w:color="auto"/>
        <w:left w:val="none" w:sz="0" w:space="0" w:color="auto"/>
        <w:bottom w:val="none" w:sz="0" w:space="0" w:color="auto"/>
        <w:right w:val="none" w:sz="0" w:space="0" w:color="auto"/>
      </w:divBdr>
      <w:divsChild>
        <w:div w:id="1300304749">
          <w:marLeft w:val="0"/>
          <w:marRight w:val="0"/>
          <w:marTop w:val="0"/>
          <w:marBottom w:val="225"/>
          <w:divBdr>
            <w:top w:val="none" w:sz="0" w:space="0" w:color="auto"/>
            <w:left w:val="none" w:sz="0" w:space="0" w:color="auto"/>
            <w:bottom w:val="none" w:sz="0" w:space="0" w:color="auto"/>
            <w:right w:val="none" w:sz="0" w:space="0" w:color="auto"/>
          </w:divBdr>
        </w:div>
        <w:div w:id="1369136955">
          <w:marLeft w:val="0"/>
          <w:marRight w:val="0"/>
          <w:marTop w:val="0"/>
          <w:marBottom w:val="225"/>
          <w:divBdr>
            <w:top w:val="none" w:sz="0" w:space="0" w:color="auto"/>
            <w:left w:val="none" w:sz="0" w:space="0" w:color="auto"/>
            <w:bottom w:val="none" w:sz="0" w:space="0" w:color="auto"/>
            <w:right w:val="none" w:sz="0" w:space="0" w:color="auto"/>
          </w:divBdr>
        </w:div>
      </w:divsChild>
    </w:div>
    <w:div w:id="118308545">
      <w:bodyDiv w:val="1"/>
      <w:marLeft w:val="0"/>
      <w:marRight w:val="0"/>
      <w:marTop w:val="0"/>
      <w:marBottom w:val="0"/>
      <w:divBdr>
        <w:top w:val="none" w:sz="0" w:space="0" w:color="auto"/>
        <w:left w:val="none" w:sz="0" w:space="0" w:color="auto"/>
        <w:bottom w:val="none" w:sz="0" w:space="0" w:color="auto"/>
        <w:right w:val="none" w:sz="0" w:space="0" w:color="auto"/>
      </w:divBdr>
    </w:div>
    <w:div w:id="127941233">
      <w:bodyDiv w:val="1"/>
      <w:marLeft w:val="0"/>
      <w:marRight w:val="0"/>
      <w:marTop w:val="0"/>
      <w:marBottom w:val="0"/>
      <w:divBdr>
        <w:top w:val="none" w:sz="0" w:space="0" w:color="auto"/>
        <w:left w:val="none" w:sz="0" w:space="0" w:color="auto"/>
        <w:bottom w:val="none" w:sz="0" w:space="0" w:color="auto"/>
        <w:right w:val="none" w:sz="0" w:space="0" w:color="auto"/>
      </w:divBdr>
    </w:div>
    <w:div w:id="392198366">
      <w:bodyDiv w:val="1"/>
      <w:marLeft w:val="0"/>
      <w:marRight w:val="0"/>
      <w:marTop w:val="0"/>
      <w:marBottom w:val="0"/>
      <w:divBdr>
        <w:top w:val="none" w:sz="0" w:space="0" w:color="auto"/>
        <w:left w:val="none" w:sz="0" w:space="0" w:color="auto"/>
        <w:bottom w:val="none" w:sz="0" w:space="0" w:color="auto"/>
        <w:right w:val="none" w:sz="0" w:space="0" w:color="auto"/>
      </w:divBdr>
    </w:div>
    <w:div w:id="536940130">
      <w:bodyDiv w:val="1"/>
      <w:marLeft w:val="0"/>
      <w:marRight w:val="0"/>
      <w:marTop w:val="0"/>
      <w:marBottom w:val="0"/>
      <w:divBdr>
        <w:top w:val="none" w:sz="0" w:space="0" w:color="auto"/>
        <w:left w:val="none" w:sz="0" w:space="0" w:color="auto"/>
        <w:bottom w:val="none" w:sz="0" w:space="0" w:color="auto"/>
        <w:right w:val="none" w:sz="0" w:space="0" w:color="auto"/>
      </w:divBdr>
    </w:div>
    <w:div w:id="590164128">
      <w:bodyDiv w:val="1"/>
      <w:marLeft w:val="0"/>
      <w:marRight w:val="0"/>
      <w:marTop w:val="0"/>
      <w:marBottom w:val="0"/>
      <w:divBdr>
        <w:top w:val="none" w:sz="0" w:space="0" w:color="auto"/>
        <w:left w:val="none" w:sz="0" w:space="0" w:color="auto"/>
        <w:bottom w:val="none" w:sz="0" w:space="0" w:color="auto"/>
        <w:right w:val="none" w:sz="0" w:space="0" w:color="auto"/>
      </w:divBdr>
    </w:div>
    <w:div w:id="742340903">
      <w:bodyDiv w:val="1"/>
      <w:marLeft w:val="0"/>
      <w:marRight w:val="0"/>
      <w:marTop w:val="0"/>
      <w:marBottom w:val="0"/>
      <w:divBdr>
        <w:top w:val="none" w:sz="0" w:space="0" w:color="auto"/>
        <w:left w:val="none" w:sz="0" w:space="0" w:color="auto"/>
        <w:bottom w:val="none" w:sz="0" w:space="0" w:color="auto"/>
        <w:right w:val="none" w:sz="0" w:space="0" w:color="auto"/>
      </w:divBdr>
    </w:div>
    <w:div w:id="882904363">
      <w:bodyDiv w:val="1"/>
      <w:marLeft w:val="0"/>
      <w:marRight w:val="0"/>
      <w:marTop w:val="0"/>
      <w:marBottom w:val="0"/>
      <w:divBdr>
        <w:top w:val="none" w:sz="0" w:space="0" w:color="auto"/>
        <w:left w:val="none" w:sz="0" w:space="0" w:color="auto"/>
        <w:bottom w:val="none" w:sz="0" w:space="0" w:color="auto"/>
        <w:right w:val="none" w:sz="0" w:space="0" w:color="auto"/>
      </w:divBdr>
      <w:divsChild>
        <w:div w:id="392511324">
          <w:marLeft w:val="547"/>
          <w:marRight w:val="0"/>
          <w:marTop w:val="0"/>
          <w:marBottom w:val="0"/>
          <w:divBdr>
            <w:top w:val="none" w:sz="0" w:space="0" w:color="auto"/>
            <w:left w:val="none" w:sz="0" w:space="0" w:color="auto"/>
            <w:bottom w:val="none" w:sz="0" w:space="0" w:color="auto"/>
            <w:right w:val="none" w:sz="0" w:space="0" w:color="auto"/>
          </w:divBdr>
        </w:div>
      </w:divsChild>
    </w:div>
    <w:div w:id="945120253">
      <w:bodyDiv w:val="1"/>
      <w:marLeft w:val="0"/>
      <w:marRight w:val="0"/>
      <w:marTop w:val="0"/>
      <w:marBottom w:val="0"/>
      <w:divBdr>
        <w:top w:val="none" w:sz="0" w:space="0" w:color="auto"/>
        <w:left w:val="none" w:sz="0" w:space="0" w:color="auto"/>
        <w:bottom w:val="none" w:sz="0" w:space="0" w:color="auto"/>
        <w:right w:val="none" w:sz="0" w:space="0" w:color="auto"/>
      </w:divBdr>
    </w:div>
    <w:div w:id="976910913">
      <w:bodyDiv w:val="1"/>
      <w:marLeft w:val="0"/>
      <w:marRight w:val="0"/>
      <w:marTop w:val="0"/>
      <w:marBottom w:val="0"/>
      <w:divBdr>
        <w:top w:val="none" w:sz="0" w:space="0" w:color="auto"/>
        <w:left w:val="none" w:sz="0" w:space="0" w:color="auto"/>
        <w:bottom w:val="none" w:sz="0" w:space="0" w:color="auto"/>
        <w:right w:val="none" w:sz="0" w:space="0" w:color="auto"/>
      </w:divBdr>
      <w:divsChild>
        <w:div w:id="813837145">
          <w:marLeft w:val="446"/>
          <w:marRight w:val="0"/>
          <w:marTop w:val="0"/>
          <w:marBottom w:val="0"/>
          <w:divBdr>
            <w:top w:val="none" w:sz="0" w:space="0" w:color="auto"/>
            <w:left w:val="none" w:sz="0" w:space="0" w:color="auto"/>
            <w:bottom w:val="none" w:sz="0" w:space="0" w:color="auto"/>
            <w:right w:val="none" w:sz="0" w:space="0" w:color="auto"/>
          </w:divBdr>
        </w:div>
        <w:div w:id="1825272982">
          <w:marLeft w:val="446"/>
          <w:marRight w:val="0"/>
          <w:marTop w:val="0"/>
          <w:marBottom w:val="0"/>
          <w:divBdr>
            <w:top w:val="none" w:sz="0" w:space="0" w:color="auto"/>
            <w:left w:val="none" w:sz="0" w:space="0" w:color="auto"/>
            <w:bottom w:val="none" w:sz="0" w:space="0" w:color="auto"/>
            <w:right w:val="none" w:sz="0" w:space="0" w:color="auto"/>
          </w:divBdr>
        </w:div>
      </w:divsChild>
    </w:div>
    <w:div w:id="1021517791">
      <w:bodyDiv w:val="1"/>
      <w:marLeft w:val="0"/>
      <w:marRight w:val="0"/>
      <w:marTop w:val="0"/>
      <w:marBottom w:val="0"/>
      <w:divBdr>
        <w:top w:val="none" w:sz="0" w:space="0" w:color="auto"/>
        <w:left w:val="none" w:sz="0" w:space="0" w:color="auto"/>
        <w:bottom w:val="none" w:sz="0" w:space="0" w:color="auto"/>
        <w:right w:val="none" w:sz="0" w:space="0" w:color="auto"/>
      </w:divBdr>
    </w:div>
    <w:div w:id="1185485131">
      <w:bodyDiv w:val="1"/>
      <w:marLeft w:val="0"/>
      <w:marRight w:val="0"/>
      <w:marTop w:val="0"/>
      <w:marBottom w:val="0"/>
      <w:divBdr>
        <w:top w:val="none" w:sz="0" w:space="0" w:color="auto"/>
        <w:left w:val="none" w:sz="0" w:space="0" w:color="auto"/>
        <w:bottom w:val="none" w:sz="0" w:space="0" w:color="auto"/>
        <w:right w:val="none" w:sz="0" w:space="0" w:color="auto"/>
      </w:divBdr>
    </w:div>
    <w:div w:id="1194153502">
      <w:bodyDiv w:val="1"/>
      <w:marLeft w:val="0"/>
      <w:marRight w:val="0"/>
      <w:marTop w:val="0"/>
      <w:marBottom w:val="0"/>
      <w:divBdr>
        <w:top w:val="none" w:sz="0" w:space="0" w:color="auto"/>
        <w:left w:val="none" w:sz="0" w:space="0" w:color="auto"/>
        <w:bottom w:val="none" w:sz="0" w:space="0" w:color="auto"/>
        <w:right w:val="none" w:sz="0" w:space="0" w:color="auto"/>
      </w:divBdr>
      <w:divsChild>
        <w:div w:id="1172069134">
          <w:marLeft w:val="0"/>
          <w:marRight w:val="0"/>
          <w:marTop w:val="0"/>
          <w:marBottom w:val="0"/>
          <w:divBdr>
            <w:top w:val="none" w:sz="0" w:space="0" w:color="auto"/>
            <w:left w:val="none" w:sz="0" w:space="0" w:color="auto"/>
            <w:bottom w:val="none" w:sz="0" w:space="0" w:color="auto"/>
            <w:right w:val="none" w:sz="0" w:space="0" w:color="auto"/>
          </w:divBdr>
          <w:divsChild>
            <w:div w:id="2039891908">
              <w:marLeft w:val="0"/>
              <w:marRight w:val="0"/>
              <w:marTop w:val="0"/>
              <w:marBottom w:val="0"/>
              <w:divBdr>
                <w:top w:val="none" w:sz="0" w:space="0" w:color="auto"/>
                <w:left w:val="none" w:sz="0" w:space="0" w:color="auto"/>
                <w:bottom w:val="none" w:sz="0" w:space="0" w:color="auto"/>
                <w:right w:val="none" w:sz="0" w:space="0" w:color="auto"/>
              </w:divBdr>
              <w:divsChild>
                <w:div w:id="1761098372">
                  <w:marLeft w:val="750"/>
                  <w:marRight w:val="0"/>
                  <w:marTop w:val="300"/>
                  <w:marBottom w:val="0"/>
                  <w:divBdr>
                    <w:top w:val="none" w:sz="0" w:space="0" w:color="auto"/>
                    <w:left w:val="none" w:sz="0" w:space="0" w:color="auto"/>
                    <w:bottom w:val="none" w:sz="0" w:space="0" w:color="auto"/>
                    <w:right w:val="none" w:sz="0" w:space="0" w:color="auto"/>
                  </w:divBdr>
                  <w:divsChild>
                    <w:div w:id="1399402733">
                      <w:marLeft w:val="0"/>
                      <w:marRight w:val="0"/>
                      <w:marTop w:val="0"/>
                      <w:marBottom w:val="0"/>
                      <w:divBdr>
                        <w:top w:val="none" w:sz="0" w:space="0" w:color="auto"/>
                        <w:left w:val="none" w:sz="0" w:space="0" w:color="auto"/>
                        <w:bottom w:val="none" w:sz="0" w:space="0" w:color="auto"/>
                        <w:right w:val="none" w:sz="0" w:space="0" w:color="auto"/>
                      </w:divBdr>
                    </w:div>
                    <w:div w:id="20735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76">
      <w:bodyDiv w:val="1"/>
      <w:marLeft w:val="0"/>
      <w:marRight w:val="0"/>
      <w:marTop w:val="0"/>
      <w:marBottom w:val="0"/>
      <w:divBdr>
        <w:top w:val="none" w:sz="0" w:space="0" w:color="auto"/>
        <w:left w:val="none" w:sz="0" w:space="0" w:color="auto"/>
        <w:bottom w:val="none" w:sz="0" w:space="0" w:color="auto"/>
        <w:right w:val="none" w:sz="0" w:space="0" w:color="auto"/>
      </w:divBdr>
    </w:div>
    <w:div w:id="1246958157">
      <w:bodyDiv w:val="1"/>
      <w:marLeft w:val="0"/>
      <w:marRight w:val="0"/>
      <w:marTop w:val="0"/>
      <w:marBottom w:val="0"/>
      <w:divBdr>
        <w:top w:val="none" w:sz="0" w:space="0" w:color="auto"/>
        <w:left w:val="none" w:sz="0" w:space="0" w:color="auto"/>
        <w:bottom w:val="none" w:sz="0" w:space="0" w:color="auto"/>
        <w:right w:val="none" w:sz="0" w:space="0" w:color="auto"/>
      </w:divBdr>
    </w:div>
    <w:div w:id="1288311965">
      <w:bodyDiv w:val="1"/>
      <w:marLeft w:val="0"/>
      <w:marRight w:val="0"/>
      <w:marTop w:val="0"/>
      <w:marBottom w:val="0"/>
      <w:divBdr>
        <w:top w:val="none" w:sz="0" w:space="0" w:color="auto"/>
        <w:left w:val="none" w:sz="0" w:space="0" w:color="auto"/>
        <w:bottom w:val="none" w:sz="0" w:space="0" w:color="auto"/>
        <w:right w:val="none" w:sz="0" w:space="0" w:color="auto"/>
      </w:divBdr>
    </w:div>
    <w:div w:id="1342971862">
      <w:bodyDiv w:val="1"/>
      <w:marLeft w:val="0"/>
      <w:marRight w:val="0"/>
      <w:marTop w:val="0"/>
      <w:marBottom w:val="0"/>
      <w:divBdr>
        <w:top w:val="none" w:sz="0" w:space="0" w:color="auto"/>
        <w:left w:val="none" w:sz="0" w:space="0" w:color="auto"/>
        <w:bottom w:val="none" w:sz="0" w:space="0" w:color="auto"/>
        <w:right w:val="none" w:sz="0" w:space="0" w:color="auto"/>
      </w:divBdr>
    </w:div>
    <w:div w:id="1375883352">
      <w:bodyDiv w:val="1"/>
      <w:marLeft w:val="0"/>
      <w:marRight w:val="0"/>
      <w:marTop w:val="0"/>
      <w:marBottom w:val="0"/>
      <w:divBdr>
        <w:top w:val="none" w:sz="0" w:space="0" w:color="auto"/>
        <w:left w:val="none" w:sz="0" w:space="0" w:color="auto"/>
        <w:bottom w:val="none" w:sz="0" w:space="0" w:color="auto"/>
        <w:right w:val="none" w:sz="0" w:space="0" w:color="auto"/>
      </w:divBdr>
    </w:div>
    <w:div w:id="1534030144">
      <w:bodyDiv w:val="1"/>
      <w:marLeft w:val="0"/>
      <w:marRight w:val="0"/>
      <w:marTop w:val="0"/>
      <w:marBottom w:val="0"/>
      <w:divBdr>
        <w:top w:val="none" w:sz="0" w:space="0" w:color="auto"/>
        <w:left w:val="none" w:sz="0" w:space="0" w:color="auto"/>
        <w:bottom w:val="none" w:sz="0" w:space="0" w:color="auto"/>
        <w:right w:val="none" w:sz="0" w:space="0" w:color="auto"/>
      </w:divBdr>
    </w:div>
    <w:div w:id="1792048280">
      <w:bodyDiv w:val="1"/>
      <w:marLeft w:val="0"/>
      <w:marRight w:val="0"/>
      <w:marTop w:val="0"/>
      <w:marBottom w:val="0"/>
      <w:divBdr>
        <w:top w:val="none" w:sz="0" w:space="0" w:color="auto"/>
        <w:left w:val="none" w:sz="0" w:space="0" w:color="auto"/>
        <w:bottom w:val="none" w:sz="0" w:space="0" w:color="auto"/>
        <w:right w:val="none" w:sz="0" w:space="0" w:color="auto"/>
      </w:divBdr>
    </w:div>
    <w:div w:id="1844975450">
      <w:bodyDiv w:val="1"/>
      <w:marLeft w:val="0"/>
      <w:marRight w:val="0"/>
      <w:marTop w:val="0"/>
      <w:marBottom w:val="0"/>
      <w:divBdr>
        <w:top w:val="none" w:sz="0" w:space="0" w:color="auto"/>
        <w:left w:val="none" w:sz="0" w:space="0" w:color="auto"/>
        <w:bottom w:val="none" w:sz="0" w:space="0" w:color="auto"/>
        <w:right w:val="none" w:sz="0" w:space="0" w:color="auto"/>
      </w:divBdr>
      <w:divsChild>
        <w:div w:id="1753157759">
          <w:marLeft w:val="547"/>
          <w:marRight w:val="0"/>
          <w:marTop w:val="0"/>
          <w:marBottom w:val="0"/>
          <w:divBdr>
            <w:top w:val="none" w:sz="0" w:space="0" w:color="auto"/>
            <w:left w:val="none" w:sz="0" w:space="0" w:color="auto"/>
            <w:bottom w:val="none" w:sz="0" w:space="0" w:color="auto"/>
            <w:right w:val="none" w:sz="0" w:space="0" w:color="auto"/>
          </w:divBdr>
        </w:div>
      </w:divsChild>
    </w:div>
    <w:div w:id="1894808535">
      <w:bodyDiv w:val="1"/>
      <w:marLeft w:val="0"/>
      <w:marRight w:val="0"/>
      <w:marTop w:val="0"/>
      <w:marBottom w:val="0"/>
      <w:divBdr>
        <w:top w:val="none" w:sz="0" w:space="0" w:color="auto"/>
        <w:left w:val="none" w:sz="0" w:space="0" w:color="auto"/>
        <w:bottom w:val="none" w:sz="0" w:space="0" w:color="auto"/>
        <w:right w:val="none" w:sz="0" w:space="0" w:color="auto"/>
      </w:divBdr>
      <w:divsChild>
        <w:div w:id="1830560640">
          <w:marLeft w:val="0"/>
          <w:marRight w:val="0"/>
          <w:marTop w:val="0"/>
          <w:marBottom w:val="0"/>
          <w:divBdr>
            <w:top w:val="none" w:sz="0" w:space="0" w:color="auto"/>
            <w:left w:val="none" w:sz="0" w:space="0" w:color="auto"/>
            <w:bottom w:val="none" w:sz="0" w:space="0" w:color="auto"/>
            <w:right w:val="none" w:sz="0" w:space="0" w:color="auto"/>
          </w:divBdr>
          <w:divsChild>
            <w:div w:id="1653293984">
              <w:marLeft w:val="0"/>
              <w:marRight w:val="0"/>
              <w:marTop w:val="0"/>
              <w:marBottom w:val="0"/>
              <w:divBdr>
                <w:top w:val="none" w:sz="0" w:space="0" w:color="auto"/>
                <w:left w:val="none" w:sz="0" w:space="0" w:color="auto"/>
                <w:bottom w:val="none" w:sz="0" w:space="0" w:color="auto"/>
                <w:right w:val="none" w:sz="0" w:space="0" w:color="auto"/>
              </w:divBdr>
              <w:divsChild>
                <w:div w:id="710496668">
                  <w:marLeft w:val="750"/>
                  <w:marRight w:val="0"/>
                  <w:marTop w:val="300"/>
                  <w:marBottom w:val="0"/>
                  <w:divBdr>
                    <w:top w:val="none" w:sz="0" w:space="0" w:color="auto"/>
                    <w:left w:val="none" w:sz="0" w:space="0" w:color="auto"/>
                    <w:bottom w:val="none" w:sz="0" w:space="0" w:color="auto"/>
                    <w:right w:val="none" w:sz="0" w:space="0" w:color="auto"/>
                  </w:divBdr>
                  <w:divsChild>
                    <w:div w:id="897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39883">
      <w:bodyDiv w:val="1"/>
      <w:marLeft w:val="0"/>
      <w:marRight w:val="0"/>
      <w:marTop w:val="0"/>
      <w:marBottom w:val="0"/>
      <w:divBdr>
        <w:top w:val="none" w:sz="0" w:space="0" w:color="auto"/>
        <w:left w:val="none" w:sz="0" w:space="0" w:color="auto"/>
        <w:bottom w:val="none" w:sz="0" w:space="0" w:color="auto"/>
        <w:right w:val="none" w:sz="0" w:space="0" w:color="auto"/>
      </w:divBdr>
    </w:div>
    <w:div w:id="1980988365">
      <w:bodyDiv w:val="1"/>
      <w:marLeft w:val="0"/>
      <w:marRight w:val="0"/>
      <w:marTop w:val="0"/>
      <w:marBottom w:val="0"/>
      <w:divBdr>
        <w:top w:val="none" w:sz="0" w:space="0" w:color="auto"/>
        <w:left w:val="none" w:sz="0" w:space="0" w:color="auto"/>
        <w:bottom w:val="none" w:sz="0" w:space="0" w:color="auto"/>
        <w:right w:val="none" w:sz="0" w:space="0" w:color="auto"/>
      </w:divBdr>
      <w:divsChild>
        <w:div w:id="852232055">
          <w:marLeft w:val="446"/>
          <w:marRight w:val="0"/>
          <w:marTop w:val="0"/>
          <w:marBottom w:val="0"/>
          <w:divBdr>
            <w:top w:val="none" w:sz="0" w:space="0" w:color="auto"/>
            <w:left w:val="none" w:sz="0" w:space="0" w:color="auto"/>
            <w:bottom w:val="none" w:sz="0" w:space="0" w:color="auto"/>
            <w:right w:val="none" w:sz="0" w:space="0" w:color="auto"/>
          </w:divBdr>
        </w:div>
        <w:div w:id="1546913793">
          <w:marLeft w:val="446"/>
          <w:marRight w:val="0"/>
          <w:marTop w:val="0"/>
          <w:marBottom w:val="0"/>
          <w:divBdr>
            <w:top w:val="none" w:sz="0" w:space="0" w:color="auto"/>
            <w:left w:val="none" w:sz="0" w:space="0" w:color="auto"/>
            <w:bottom w:val="none" w:sz="0" w:space="0" w:color="auto"/>
            <w:right w:val="none" w:sz="0" w:space="0" w:color="auto"/>
          </w:divBdr>
        </w:div>
        <w:div w:id="327946321">
          <w:marLeft w:val="446"/>
          <w:marRight w:val="0"/>
          <w:marTop w:val="0"/>
          <w:marBottom w:val="0"/>
          <w:divBdr>
            <w:top w:val="none" w:sz="0" w:space="0" w:color="auto"/>
            <w:left w:val="none" w:sz="0" w:space="0" w:color="auto"/>
            <w:bottom w:val="none" w:sz="0" w:space="0" w:color="auto"/>
            <w:right w:val="none" w:sz="0" w:space="0" w:color="auto"/>
          </w:divBdr>
        </w:div>
      </w:divsChild>
    </w:div>
    <w:div w:id="20077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5D71F-833A-4B8C-9576-0BB6FC39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69</Pages>
  <Words>5787</Words>
  <Characters>32991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38701</CharactersWithSpaces>
  <SharedDoc>false</SharedDoc>
  <HLinks>
    <vt:vector size="186" baseType="variant">
      <vt:variant>
        <vt:i4>1966131</vt:i4>
      </vt:variant>
      <vt:variant>
        <vt:i4>182</vt:i4>
      </vt:variant>
      <vt:variant>
        <vt:i4>0</vt:i4>
      </vt:variant>
      <vt:variant>
        <vt:i4>5</vt:i4>
      </vt:variant>
      <vt:variant>
        <vt:lpwstr/>
      </vt:variant>
      <vt:variant>
        <vt:lpwstr>_Toc485129091</vt:lpwstr>
      </vt:variant>
      <vt:variant>
        <vt:i4>1966131</vt:i4>
      </vt:variant>
      <vt:variant>
        <vt:i4>176</vt:i4>
      </vt:variant>
      <vt:variant>
        <vt:i4>0</vt:i4>
      </vt:variant>
      <vt:variant>
        <vt:i4>5</vt:i4>
      </vt:variant>
      <vt:variant>
        <vt:lpwstr/>
      </vt:variant>
      <vt:variant>
        <vt:lpwstr>_Toc485129090</vt:lpwstr>
      </vt:variant>
      <vt:variant>
        <vt:i4>2031667</vt:i4>
      </vt:variant>
      <vt:variant>
        <vt:i4>170</vt:i4>
      </vt:variant>
      <vt:variant>
        <vt:i4>0</vt:i4>
      </vt:variant>
      <vt:variant>
        <vt:i4>5</vt:i4>
      </vt:variant>
      <vt:variant>
        <vt:lpwstr/>
      </vt:variant>
      <vt:variant>
        <vt:lpwstr>_Toc485129089</vt:lpwstr>
      </vt:variant>
      <vt:variant>
        <vt:i4>2031667</vt:i4>
      </vt:variant>
      <vt:variant>
        <vt:i4>164</vt:i4>
      </vt:variant>
      <vt:variant>
        <vt:i4>0</vt:i4>
      </vt:variant>
      <vt:variant>
        <vt:i4>5</vt:i4>
      </vt:variant>
      <vt:variant>
        <vt:lpwstr/>
      </vt:variant>
      <vt:variant>
        <vt:lpwstr>_Toc485129088</vt:lpwstr>
      </vt:variant>
      <vt:variant>
        <vt:i4>2031667</vt:i4>
      </vt:variant>
      <vt:variant>
        <vt:i4>158</vt:i4>
      </vt:variant>
      <vt:variant>
        <vt:i4>0</vt:i4>
      </vt:variant>
      <vt:variant>
        <vt:i4>5</vt:i4>
      </vt:variant>
      <vt:variant>
        <vt:lpwstr/>
      </vt:variant>
      <vt:variant>
        <vt:lpwstr>_Toc485129087</vt:lpwstr>
      </vt:variant>
      <vt:variant>
        <vt:i4>2031667</vt:i4>
      </vt:variant>
      <vt:variant>
        <vt:i4>152</vt:i4>
      </vt:variant>
      <vt:variant>
        <vt:i4>0</vt:i4>
      </vt:variant>
      <vt:variant>
        <vt:i4>5</vt:i4>
      </vt:variant>
      <vt:variant>
        <vt:lpwstr/>
      </vt:variant>
      <vt:variant>
        <vt:lpwstr>_Toc485129086</vt:lpwstr>
      </vt:variant>
      <vt:variant>
        <vt:i4>2031667</vt:i4>
      </vt:variant>
      <vt:variant>
        <vt:i4>146</vt:i4>
      </vt:variant>
      <vt:variant>
        <vt:i4>0</vt:i4>
      </vt:variant>
      <vt:variant>
        <vt:i4>5</vt:i4>
      </vt:variant>
      <vt:variant>
        <vt:lpwstr/>
      </vt:variant>
      <vt:variant>
        <vt:lpwstr>_Toc485129085</vt:lpwstr>
      </vt:variant>
      <vt:variant>
        <vt:i4>2031667</vt:i4>
      </vt:variant>
      <vt:variant>
        <vt:i4>140</vt:i4>
      </vt:variant>
      <vt:variant>
        <vt:i4>0</vt:i4>
      </vt:variant>
      <vt:variant>
        <vt:i4>5</vt:i4>
      </vt:variant>
      <vt:variant>
        <vt:lpwstr/>
      </vt:variant>
      <vt:variant>
        <vt:lpwstr>_Toc485129084</vt:lpwstr>
      </vt:variant>
      <vt:variant>
        <vt:i4>2031667</vt:i4>
      </vt:variant>
      <vt:variant>
        <vt:i4>134</vt:i4>
      </vt:variant>
      <vt:variant>
        <vt:i4>0</vt:i4>
      </vt:variant>
      <vt:variant>
        <vt:i4>5</vt:i4>
      </vt:variant>
      <vt:variant>
        <vt:lpwstr/>
      </vt:variant>
      <vt:variant>
        <vt:lpwstr>_Toc485129083</vt:lpwstr>
      </vt:variant>
      <vt:variant>
        <vt:i4>2031667</vt:i4>
      </vt:variant>
      <vt:variant>
        <vt:i4>128</vt:i4>
      </vt:variant>
      <vt:variant>
        <vt:i4>0</vt:i4>
      </vt:variant>
      <vt:variant>
        <vt:i4>5</vt:i4>
      </vt:variant>
      <vt:variant>
        <vt:lpwstr/>
      </vt:variant>
      <vt:variant>
        <vt:lpwstr>_Toc485129082</vt:lpwstr>
      </vt:variant>
      <vt:variant>
        <vt:i4>2031667</vt:i4>
      </vt:variant>
      <vt:variant>
        <vt:i4>122</vt:i4>
      </vt:variant>
      <vt:variant>
        <vt:i4>0</vt:i4>
      </vt:variant>
      <vt:variant>
        <vt:i4>5</vt:i4>
      </vt:variant>
      <vt:variant>
        <vt:lpwstr/>
      </vt:variant>
      <vt:variant>
        <vt:lpwstr>_Toc485129081</vt:lpwstr>
      </vt:variant>
      <vt:variant>
        <vt:i4>2031667</vt:i4>
      </vt:variant>
      <vt:variant>
        <vt:i4>116</vt:i4>
      </vt:variant>
      <vt:variant>
        <vt:i4>0</vt:i4>
      </vt:variant>
      <vt:variant>
        <vt:i4>5</vt:i4>
      </vt:variant>
      <vt:variant>
        <vt:lpwstr/>
      </vt:variant>
      <vt:variant>
        <vt:lpwstr>_Toc485129080</vt:lpwstr>
      </vt:variant>
      <vt:variant>
        <vt:i4>1048627</vt:i4>
      </vt:variant>
      <vt:variant>
        <vt:i4>110</vt:i4>
      </vt:variant>
      <vt:variant>
        <vt:i4>0</vt:i4>
      </vt:variant>
      <vt:variant>
        <vt:i4>5</vt:i4>
      </vt:variant>
      <vt:variant>
        <vt:lpwstr/>
      </vt:variant>
      <vt:variant>
        <vt:lpwstr>_Toc485129079</vt:lpwstr>
      </vt:variant>
      <vt:variant>
        <vt:i4>1048627</vt:i4>
      </vt:variant>
      <vt:variant>
        <vt:i4>104</vt:i4>
      </vt:variant>
      <vt:variant>
        <vt:i4>0</vt:i4>
      </vt:variant>
      <vt:variant>
        <vt:i4>5</vt:i4>
      </vt:variant>
      <vt:variant>
        <vt:lpwstr/>
      </vt:variant>
      <vt:variant>
        <vt:lpwstr>_Toc485129078</vt:lpwstr>
      </vt:variant>
      <vt:variant>
        <vt:i4>1048627</vt:i4>
      </vt:variant>
      <vt:variant>
        <vt:i4>98</vt:i4>
      </vt:variant>
      <vt:variant>
        <vt:i4>0</vt:i4>
      </vt:variant>
      <vt:variant>
        <vt:i4>5</vt:i4>
      </vt:variant>
      <vt:variant>
        <vt:lpwstr/>
      </vt:variant>
      <vt:variant>
        <vt:lpwstr>_Toc485129077</vt:lpwstr>
      </vt:variant>
      <vt:variant>
        <vt:i4>1048627</vt:i4>
      </vt:variant>
      <vt:variant>
        <vt:i4>92</vt:i4>
      </vt:variant>
      <vt:variant>
        <vt:i4>0</vt:i4>
      </vt:variant>
      <vt:variant>
        <vt:i4>5</vt:i4>
      </vt:variant>
      <vt:variant>
        <vt:lpwstr/>
      </vt:variant>
      <vt:variant>
        <vt:lpwstr>_Toc485129076</vt:lpwstr>
      </vt:variant>
      <vt:variant>
        <vt:i4>1048627</vt:i4>
      </vt:variant>
      <vt:variant>
        <vt:i4>86</vt:i4>
      </vt:variant>
      <vt:variant>
        <vt:i4>0</vt:i4>
      </vt:variant>
      <vt:variant>
        <vt:i4>5</vt:i4>
      </vt:variant>
      <vt:variant>
        <vt:lpwstr/>
      </vt:variant>
      <vt:variant>
        <vt:lpwstr>_Toc485129075</vt:lpwstr>
      </vt:variant>
      <vt:variant>
        <vt:i4>1048627</vt:i4>
      </vt:variant>
      <vt:variant>
        <vt:i4>80</vt:i4>
      </vt:variant>
      <vt:variant>
        <vt:i4>0</vt:i4>
      </vt:variant>
      <vt:variant>
        <vt:i4>5</vt:i4>
      </vt:variant>
      <vt:variant>
        <vt:lpwstr/>
      </vt:variant>
      <vt:variant>
        <vt:lpwstr>_Toc485129074</vt:lpwstr>
      </vt:variant>
      <vt:variant>
        <vt:i4>1048627</vt:i4>
      </vt:variant>
      <vt:variant>
        <vt:i4>74</vt:i4>
      </vt:variant>
      <vt:variant>
        <vt:i4>0</vt:i4>
      </vt:variant>
      <vt:variant>
        <vt:i4>5</vt:i4>
      </vt:variant>
      <vt:variant>
        <vt:lpwstr/>
      </vt:variant>
      <vt:variant>
        <vt:lpwstr>_Toc485129073</vt:lpwstr>
      </vt:variant>
      <vt:variant>
        <vt:i4>1048627</vt:i4>
      </vt:variant>
      <vt:variant>
        <vt:i4>68</vt:i4>
      </vt:variant>
      <vt:variant>
        <vt:i4>0</vt:i4>
      </vt:variant>
      <vt:variant>
        <vt:i4>5</vt:i4>
      </vt:variant>
      <vt:variant>
        <vt:lpwstr/>
      </vt:variant>
      <vt:variant>
        <vt:lpwstr>_Toc485129072</vt:lpwstr>
      </vt:variant>
      <vt:variant>
        <vt:i4>1048627</vt:i4>
      </vt:variant>
      <vt:variant>
        <vt:i4>62</vt:i4>
      </vt:variant>
      <vt:variant>
        <vt:i4>0</vt:i4>
      </vt:variant>
      <vt:variant>
        <vt:i4>5</vt:i4>
      </vt:variant>
      <vt:variant>
        <vt:lpwstr/>
      </vt:variant>
      <vt:variant>
        <vt:lpwstr>_Toc485129071</vt:lpwstr>
      </vt:variant>
      <vt:variant>
        <vt:i4>1048627</vt:i4>
      </vt:variant>
      <vt:variant>
        <vt:i4>56</vt:i4>
      </vt:variant>
      <vt:variant>
        <vt:i4>0</vt:i4>
      </vt:variant>
      <vt:variant>
        <vt:i4>5</vt:i4>
      </vt:variant>
      <vt:variant>
        <vt:lpwstr/>
      </vt:variant>
      <vt:variant>
        <vt:lpwstr>_Toc485129070</vt:lpwstr>
      </vt:variant>
      <vt:variant>
        <vt:i4>1114163</vt:i4>
      </vt:variant>
      <vt:variant>
        <vt:i4>50</vt:i4>
      </vt:variant>
      <vt:variant>
        <vt:i4>0</vt:i4>
      </vt:variant>
      <vt:variant>
        <vt:i4>5</vt:i4>
      </vt:variant>
      <vt:variant>
        <vt:lpwstr/>
      </vt:variant>
      <vt:variant>
        <vt:lpwstr>_Toc485129069</vt:lpwstr>
      </vt:variant>
      <vt:variant>
        <vt:i4>1114163</vt:i4>
      </vt:variant>
      <vt:variant>
        <vt:i4>44</vt:i4>
      </vt:variant>
      <vt:variant>
        <vt:i4>0</vt:i4>
      </vt:variant>
      <vt:variant>
        <vt:i4>5</vt:i4>
      </vt:variant>
      <vt:variant>
        <vt:lpwstr/>
      </vt:variant>
      <vt:variant>
        <vt:lpwstr>_Toc485129068</vt:lpwstr>
      </vt:variant>
      <vt:variant>
        <vt:i4>1114163</vt:i4>
      </vt:variant>
      <vt:variant>
        <vt:i4>38</vt:i4>
      </vt:variant>
      <vt:variant>
        <vt:i4>0</vt:i4>
      </vt:variant>
      <vt:variant>
        <vt:i4>5</vt:i4>
      </vt:variant>
      <vt:variant>
        <vt:lpwstr/>
      </vt:variant>
      <vt:variant>
        <vt:lpwstr>_Toc485129067</vt:lpwstr>
      </vt:variant>
      <vt:variant>
        <vt:i4>1114163</vt:i4>
      </vt:variant>
      <vt:variant>
        <vt:i4>32</vt:i4>
      </vt:variant>
      <vt:variant>
        <vt:i4>0</vt:i4>
      </vt:variant>
      <vt:variant>
        <vt:i4>5</vt:i4>
      </vt:variant>
      <vt:variant>
        <vt:lpwstr/>
      </vt:variant>
      <vt:variant>
        <vt:lpwstr>_Toc485129066</vt:lpwstr>
      </vt:variant>
      <vt:variant>
        <vt:i4>1114163</vt:i4>
      </vt:variant>
      <vt:variant>
        <vt:i4>26</vt:i4>
      </vt:variant>
      <vt:variant>
        <vt:i4>0</vt:i4>
      </vt:variant>
      <vt:variant>
        <vt:i4>5</vt:i4>
      </vt:variant>
      <vt:variant>
        <vt:lpwstr/>
      </vt:variant>
      <vt:variant>
        <vt:lpwstr>_Toc485129065</vt:lpwstr>
      </vt:variant>
      <vt:variant>
        <vt:i4>1114163</vt:i4>
      </vt:variant>
      <vt:variant>
        <vt:i4>20</vt:i4>
      </vt:variant>
      <vt:variant>
        <vt:i4>0</vt:i4>
      </vt:variant>
      <vt:variant>
        <vt:i4>5</vt:i4>
      </vt:variant>
      <vt:variant>
        <vt:lpwstr/>
      </vt:variant>
      <vt:variant>
        <vt:lpwstr>_Toc485129064</vt:lpwstr>
      </vt:variant>
      <vt:variant>
        <vt:i4>1114163</vt:i4>
      </vt:variant>
      <vt:variant>
        <vt:i4>14</vt:i4>
      </vt:variant>
      <vt:variant>
        <vt:i4>0</vt:i4>
      </vt:variant>
      <vt:variant>
        <vt:i4>5</vt:i4>
      </vt:variant>
      <vt:variant>
        <vt:lpwstr/>
      </vt:variant>
      <vt:variant>
        <vt:lpwstr>_Toc485129063</vt:lpwstr>
      </vt:variant>
      <vt:variant>
        <vt:i4>1114163</vt:i4>
      </vt:variant>
      <vt:variant>
        <vt:i4>8</vt:i4>
      </vt:variant>
      <vt:variant>
        <vt:i4>0</vt:i4>
      </vt:variant>
      <vt:variant>
        <vt:i4>5</vt:i4>
      </vt:variant>
      <vt:variant>
        <vt:lpwstr/>
      </vt:variant>
      <vt:variant>
        <vt:lpwstr>_Toc485129062</vt:lpwstr>
      </vt:variant>
      <vt:variant>
        <vt:i4>1114163</vt:i4>
      </vt:variant>
      <vt:variant>
        <vt:i4>2</vt:i4>
      </vt:variant>
      <vt:variant>
        <vt:i4>0</vt:i4>
      </vt:variant>
      <vt:variant>
        <vt:i4>5</vt:i4>
      </vt:variant>
      <vt:variant>
        <vt:lpwstr/>
      </vt:variant>
      <vt:variant>
        <vt:lpwstr>_Toc485129061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Jinchao</dc:creator>
  <cp:keywords/>
  <cp:lastModifiedBy>yegui xu</cp:lastModifiedBy>
  <cp:revision>207</cp:revision>
  <cp:lastPrinted>2019-05-31T08:59:00Z</cp:lastPrinted>
  <dcterms:created xsi:type="dcterms:W3CDTF">2019-03-06T02:11:00Z</dcterms:created>
  <dcterms:modified xsi:type="dcterms:W3CDTF">2019-08-02T13:03:00Z</dcterms:modified>
</cp:coreProperties>
</file>