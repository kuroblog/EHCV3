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E4C2" w14:textId="568C1F74" w:rsidR="00B422ED" w:rsidRPr="00ED5639" w:rsidRDefault="00B422ED" w:rsidP="00B422ED">
      <w:pPr>
        <w:jc w:val="center"/>
        <w:rPr>
          <w:rFonts w:ascii="微软雅黑" w:eastAsia="微软雅黑" w:hAnsi="微软雅黑"/>
          <w:b/>
          <w:color w:val="000000"/>
          <w:sz w:val="32"/>
        </w:rPr>
      </w:pPr>
    </w:p>
    <w:p w14:paraId="720DA7A9" w14:textId="77777777" w:rsidR="00B422ED" w:rsidRPr="00ED5639" w:rsidRDefault="00B422ED" w:rsidP="00B422ED">
      <w:pPr>
        <w:jc w:val="center"/>
        <w:rPr>
          <w:rFonts w:ascii="微软雅黑" w:eastAsia="微软雅黑" w:hAnsi="微软雅黑"/>
          <w:b/>
          <w:color w:val="000000"/>
          <w:sz w:val="32"/>
        </w:rPr>
      </w:pPr>
    </w:p>
    <w:p w14:paraId="10E5FFA6" w14:textId="77777777" w:rsidR="00B422ED" w:rsidRPr="00ED5639" w:rsidRDefault="00B422ED" w:rsidP="00B422ED">
      <w:pPr>
        <w:jc w:val="center"/>
        <w:rPr>
          <w:rFonts w:ascii="微软雅黑" w:eastAsia="微软雅黑" w:hAnsi="微软雅黑"/>
          <w:b/>
          <w:color w:val="000000"/>
          <w:sz w:val="32"/>
        </w:rPr>
      </w:pPr>
    </w:p>
    <w:p w14:paraId="628D4384" w14:textId="77777777" w:rsidR="00B422ED" w:rsidRPr="00ED5639" w:rsidRDefault="00B422ED" w:rsidP="00B422ED">
      <w:pPr>
        <w:jc w:val="center"/>
        <w:rPr>
          <w:rFonts w:ascii="微软雅黑" w:eastAsia="微软雅黑" w:hAnsi="微软雅黑"/>
          <w:b/>
          <w:color w:val="000000"/>
          <w:sz w:val="32"/>
        </w:rPr>
      </w:pPr>
    </w:p>
    <w:p w14:paraId="60641257" w14:textId="77777777" w:rsidR="00B422ED" w:rsidRPr="00ED5639" w:rsidRDefault="00B422ED" w:rsidP="00B422ED">
      <w:pPr>
        <w:jc w:val="center"/>
        <w:rPr>
          <w:rFonts w:ascii="微软雅黑" w:eastAsia="微软雅黑" w:hAnsi="微软雅黑"/>
          <w:b/>
          <w:color w:val="000000"/>
          <w:sz w:val="32"/>
        </w:rPr>
      </w:pPr>
    </w:p>
    <w:p w14:paraId="7A208951" w14:textId="10E9D032" w:rsidR="00B422ED" w:rsidRPr="002A2230" w:rsidRDefault="002A2230" w:rsidP="000A7D64">
      <w:pPr>
        <w:adjustRightInd w:val="0"/>
        <w:ind w:left="1600" w:hangingChars="500" w:hanging="1600"/>
        <w:jc w:val="center"/>
        <w:rPr>
          <w:rFonts w:ascii="微软雅黑" w:eastAsia="微软雅黑" w:hAnsi="微软雅黑"/>
          <w:color w:val="000000"/>
          <w:sz w:val="32"/>
          <w:szCs w:val="32"/>
        </w:rPr>
      </w:pPr>
      <w:r w:rsidRPr="002A2230">
        <w:rPr>
          <w:rFonts w:ascii="微软雅黑" w:eastAsia="微软雅黑" w:hAnsi="微软雅黑" w:hint="eastAsia"/>
          <w:color w:val="000000"/>
          <w:sz w:val="32"/>
          <w:szCs w:val="32"/>
        </w:rPr>
        <w:t>温州居民电子</w:t>
      </w:r>
      <w:proofErr w:type="gramStart"/>
      <w:r w:rsidRPr="002A2230">
        <w:rPr>
          <w:rFonts w:ascii="微软雅黑" w:eastAsia="微软雅黑" w:hAnsi="微软雅黑" w:hint="eastAsia"/>
          <w:color w:val="000000"/>
          <w:sz w:val="32"/>
          <w:szCs w:val="32"/>
        </w:rPr>
        <w:t>健康卡开放</w:t>
      </w:r>
      <w:proofErr w:type="gramEnd"/>
      <w:r w:rsidRPr="002A2230">
        <w:rPr>
          <w:rFonts w:ascii="微软雅黑" w:eastAsia="微软雅黑" w:hAnsi="微软雅黑" w:hint="eastAsia"/>
          <w:color w:val="000000"/>
          <w:sz w:val="32"/>
          <w:szCs w:val="32"/>
        </w:rPr>
        <w:t>服务平台接口规范</w:t>
      </w:r>
    </w:p>
    <w:p w14:paraId="4D40CFFA" w14:textId="0B626802" w:rsidR="0054153A" w:rsidRPr="002A2230" w:rsidRDefault="0070585D" w:rsidP="000A7D64">
      <w:pPr>
        <w:adjustRightInd w:val="0"/>
        <w:ind w:left="1600" w:hangingChars="500" w:hanging="1600"/>
        <w:jc w:val="center"/>
        <w:rPr>
          <w:rFonts w:ascii="微软雅黑" w:eastAsia="微软雅黑" w:hAnsi="微软雅黑"/>
          <w:color w:val="000000"/>
          <w:sz w:val="32"/>
          <w:szCs w:val="32"/>
        </w:rPr>
      </w:pPr>
      <w:r>
        <w:rPr>
          <w:rFonts w:ascii="微软雅黑" w:eastAsia="微软雅黑" w:hAnsi="微软雅黑"/>
          <w:color w:val="000000"/>
          <w:sz w:val="32"/>
          <w:szCs w:val="32"/>
        </w:rPr>
        <w:t xml:space="preserve">Ver </w:t>
      </w:r>
      <w:r w:rsidR="00C03D21">
        <w:rPr>
          <w:rFonts w:ascii="微软雅黑" w:eastAsia="微软雅黑" w:hAnsi="微软雅黑"/>
          <w:color w:val="000000"/>
          <w:sz w:val="32"/>
          <w:szCs w:val="32"/>
        </w:rPr>
        <w:t>1.0.</w:t>
      </w:r>
      <w:r w:rsidR="00A55798">
        <w:rPr>
          <w:rFonts w:ascii="微软雅黑" w:eastAsia="微软雅黑" w:hAnsi="微软雅黑"/>
          <w:color w:val="000000"/>
          <w:sz w:val="32"/>
          <w:szCs w:val="32"/>
        </w:rPr>
        <w:t>5</w:t>
      </w:r>
    </w:p>
    <w:p w14:paraId="4A7784DC" w14:textId="77777777" w:rsidR="00B422ED" w:rsidRPr="00ED5639" w:rsidRDefault="00B422ED" w:rsidP="00B422ED">
      <w:pPr>
        <w:jc w:val="left"/>
        <w:rPr>
          <w:rFonts w:ascii="微软雅黑" w:eastAsia="微软雅黑" w:hAnsi="微软雅黑"/>
          <w:color w:val="000000"/>
          <w:sz w:val="32"/>
          <w:szCs w:val="32"/>
        </w:rPr>
      </w:pPr>
    </w:p>
    <w:p w14:paraId="6630B9FF" w14:textId="77777777" w:rsidR="00B422ED" w:rsidRPr="00ED5639" w:rsidRDefault="00B422ED" w:rsidP="00B422ED">
      <w:pPr>
        <w:jc w:val="left"/>
        <w:rPr>
          <w:rFonts w:ascii="微软雅黑" w:eastAsia="微软雅黑" w:hAnsi="微软雅黑"/>
          <w:color w:val="000000"/>
          <w:sz w:val="32"/>
          <w:szCs w:val="32"/>
        </w:rPr>
      </w:pPr>
    </w:p>
    <w:p w14:paraId="765C4FD0" w14:textId="77777777" w:rsidR="00B422ED" w:rsidRPr="00ED5639" w:rsidRDefault="00B422ED" w:rsidP="00B422ED">
      <w:pPr>
        <w:jc w:val="left"/>
        <w:rPr>
          <w:rFonts w:ascii="微软雅黑" w:eastAsia="微软雅黑" w:hAnsi="微软雅黑"/>
          <w:color w:val="000000"/>
          <w:sz w:val="32"/>
          <w:szCs w:val="32"/>
        </w:rPr>
      </w:pPr>
    </w:p>
    <w:p w14:paraId="4E6ED925" w14:textId="77777777" w:rsidR="00B422ED" w:rsidRPr="00ED5639" w:rsidRDefault="00B422ED" w:rsidP="00B422ED">
      <w:pPr>
        <w:jc w:val="left"/>
        <w:rPr>
          <w:rFonts w:ascii="微软雅黑" w:eastAsia="微软雅黑" w:hAnsi="微软雅黑"/>
          <w:color w:val="000000"/>
          <w:sz w:val="32"/>
          <w:szCs w:val="32"/>
        </w:rPr>
      </w:pPr>
    </w:p>
    <w:p w14:paraId="0D8D4094" w14:textId="77777777" w:rsidR="00B422ED" w:rsidRPr="00ED5639" w:rsidRDefault="00B422ED" w:rsidP="00B422ED">
      <w:pPr>
        <w:jc w:val="center"/>
        <w:rPr>
          <w:rFonts w:ascii="微软雅黑" w:eastAsia="微软雅黑" w:hAnsi="微软雅黑"/>
          <w:b/>
          <w:color w:val="000000"/>
          <w:sz w:val="32"/>
          <w:szCs w:val="32"/>
        </w:rPr>
      </w:pPr>
    </w:p>
    <w:p w14:paraId="7EF322F6" w14:textId="77777777" w:rsidR="00B422ED" w:rsidRPr="00ED5639" w:rsidRDefault="00B422ED" w:rsidP="00B422ED">
      <w:pPr>
        <w:jc w:val="center"/>
        <w:rPr>
          <w:rFonts w:ascii="微软雅黑" w:eastAsia="微软雅黑" w:hAnsi="微软雅黑"/>
          <w:b/>
          <w:color w:val="000000"/>
          <w:sz w:val="32"/>
          <w:szCs w:val="32"/>
        </w:rPr>
      </w:pPr>
    </w:p>
    <w:p w14:paraId="50913638" w14:textId="77777777" w:rsidR="00B422ED" w:rsidRPr="00ED5639" w:rsidRDefault="00B422ED" w:rsidP="00B422ED">
      <w:pPr>
        <w:jc w:val="center"/>
        <w:rPr>
          <w:rFonts w:ascii="微软雅黑" w:eastAsia="微软雅黑" w:hAnsi="微软雅黑"/>
          <w:b/>
          <w:color w:val="000000"/>
          <w:sz w:val="32"/>
          <w:szCs w:val="32"/>
        </w:rPr>
      </w:pPr>
    </w:p>
    <w:p w14:paraId="6DD9F01C" w14:textId="77777777" w:rsidR="00B422ED" w:rsidRPr="00ED5639" w:rsidRDefault="00B422ED" w:rsidP="00B422ED">
      <w:pPr>
        <w:jc w:val="center"/>
        <w:rPr>
          <w:rFonts w:ascii="微软雅黑" w:eastAsia="微软雅黑" w:hAnsi="微软雅黑"/>
          <w:b/>
          <w:color w:val="000000"/>
          <w:sz w:val="32"/>
          <w:szCs w:val="32"/>
        </w:rPr>
      </w:pPr>
    </w:p>
    <w:p w14:paraId="5CDD6658" w14:textId="77777777" w:rsidR="00B422ED" w:rsidRPr="00ED5639" w:rsidRDefault="00B422ED" w:rsidP="00B422ED">
      <w:pPr>
        <w:jc w:val="center"/>
        <w:rPr>
          <w:rFonts w:ascii="微软雅黑" w:eastAsia="微软雅黑" w:hAnsi="微软雅黑"/>
          <w:b/>
          <w:color w:val="000000"/>
          <w:sz w:val="32"/>
          <w:szCs w:val="32"/>
        </w:rPr>
      </w:pPr>
    </w:p>
    <w:p w14:paraId="34AC27B2" w14:textId="22F62897" w:rsidR="00B422ED" w:rsidRPr="00ED5639" w:rsidRDefault="00172F91" w:rsidP="00B422ED">
      <w:pPr>
        <w:jc w:val="center"/>
        <w:rPr>
          <w:rFonts w:ascii="微软雅黑" w:eastAsia="微软雅黑" w:hAnsi="微软雅黑"/>
          <w:color w:val="000000"/>
          <w:sz w:val="32"/>
          <w:szCs w:val="32"/>
        </w:rPr>
      </w:pPr>
      <w:r>
        <w:rPr>
          <w:rFonts w:ascii="微软雅黑" w:eastAsia="微软雅黑" w:hAnsi="微软雅黑" w:hint="eastAsia"/>
          <w:color w:val="000000"/>
          <w:sz w:val="32"/>
          <w:szCs w:val="32"/>
        </w:rPr>
        <w:t>旭辉健康</w:t>
      </w:r>
    </w:p>
    <w:p w14:paraId="4B7B9674" w14:textId="415344FF" w:rsidR="00B422ED" w:rsidRPr="00ED5639" w:rsidRDefault="000A7D64" w:rsidP="00B422ED">
      <w:pPr>
        <w:jc w:val="center"/>
        <w:rPr>
          <w:rFonts w:ascii="微软雅黑" w:eastAsia="微软雅黑" w:hAnsi="微软雅黑"/>
          <w:color w:val="000000"/>
          <w:sz w:val="32"/>
          <w:szCs w:val="32"/>
        </w:rPr>
      </w:pPr>
      <w:r>
        <w:rPr>
          <w:rFonts w:ascii="微软雅黑" w:eastAsia="微软雅黑" w:hAnsi="微软雅黑" w:hint="eastAsia"/>
          <w:color w:val="000000"/>
          <w:sz w:val="32"/>
          <w:szCs w:val="32"/>
        </w:rPr>
        <w:t>二〇一</w:t>
      </w:r>
      <w:r w:rsidR="00382A16">
        <w:rPr>
          <w:rFonts w:ascii="微软雅黑" w:eastAsia="微软雅黑" w:hAnsi="微软雅黑" w:hint="eastAsia"/>
          <w:color w:val="000000"/>
          <w:sz w:val="32"/>
          <w:szCs w:val="32"/>
        </w:rPr>
        <w:t>九</w:t>
      </w:r>
      <w:r>
        <w:rPr>
          <w:rFonts w:ascii="微软雅黑" w:eastAsia="微软雅黑" w:hAnsi="微软雅黑" w:hint="eastAsia"/>
          <w:color w:val="000000"/>
          <w:sz w:val="32"/>
          <w:szCs w:val="32"/>
        </w:rPr>
        <w:t>年</w:t>
      </w:r>
      <w:r w:rsidR="00382A16">
        <w:rPr>
          <w:rFonts w:ascii="微软雅黑" w:eastAsia="微软雅黑" w:hAnsi="微软雅黑" w:hint="eastAsia"/>
          <w:color w:val="000000"/>
          <w:sz w:val="32"/>
          <w:szCs w:val="32"/>
        </w:rPr>
        <w:t>一</w:t>
      </w:r>
      <w:r w:rsidR="00B422ED" w:rsidRPr="00ED5639">
        <w:rPr>
          <w:rFonts w:ascii="微软雅黑" w:eastAsia="微软雅黑" w:hAnsi="微软雅黑" w:hint="eastAsia"/>
          <w:color w:val="000000"/>
          <w:sz w:val="32"/>
          <w:szCs w:val="32"/>
        </w:rPr>
        <w:t>月</w:t>
      </w:r>
    </w:p>
    <w:p w14:paraId="5F47C238" w14:textId="17D2478E" w:rsidR="0069734F" w:rsidRDefault="0069734F">
      <w:pPr>
        <w:widowControl/>
        <w:jc w:val="left"/>
        <w:rPr>
          <w:color w:val="000000"/>
        </w:rPr>
      </w:pPr>
      <w:r>
        <w:rPr>
          <w:color w:val="000000"/>
        </w:rPr>
        <w:br w:type="page"/>
      </w:r>
    </w:p>
    <w:p w14:paraId="2ABAD3C0" w14:textId="77777777" w:rsidR="0069734F" w:rsidRDefault="0069734F" w:rsidP="0069734F">
      <w:pPr>
        <w:widowControl/>
        <w:jc w:val="center"/>
        <w:rPr>
          <w:rFonts w:ascii="微软雅黑" w:eastAsia="微软雅黑" w:hAnsi="微软雅黑"/>
          <w:sz w:val="18"/>
          <w:szCs w:val="18"/>
        </w:rPr>
      </w:pPr>
      <w:r w:rsidRPr="007074D0">
        <w:rPr>
          <w:rFonts w:ascii="微软雅黑" w:eastAsia="微软雅黑" w:hAnsi="微软雅黑" w:hint="eastAsia"/>
          <w:sz w:val="32"/>
          <w:szCs w:val="32"/>
        </w:rPr>
        <w:lastRenderedPageBreak/>
        <w:t>文档修订记录</w:t>
      </w:r>
    </w:p>
    <w:p w14:paraId="5C5A3BA6" w14:textId="77777777" w:rsidR="0069734F" w:rsidRDefault="0069734F" w:rsidP="0069734F">
      <w:pPr>
        <w:widowControl/>
        <w:jc w:val="center"/>
        <w:rPr>
          <w:rFonts w:ascii="微软雅黑" w:eastAsia="微软雅黑" w:hAnsi="微软雅黑"/>
          <w:sz w:val="18"/>
          <w:szCs w:val="18"/>
        </w:rPr>
      </w:pPr>
    </w:p>
    <w:tbl>
      <w:tblPr>
        <w:tblStyle w:val="affd"/>
        <w:tblW w:w="10400" w:type="dxa"/>
        <w:tblInd w:w="-572" w:type="dxa"/>
        <w:tblLook w:val="04A0" w:firstRow="1" w:lastRow="0" w:firstColumn="1" w:lastColumn="0" w:noHBand="0" w:noVBand="1"/>
      </w:tblPr>
      <w:tblGrid>
        <w:gridCol w:w="936"/>
        <w:gridCol w:w="1119"/>
        <w:gridCol w:w="1360"/>
        <w:gridCol w:w="6985"/>
      </w:tblGrid>
      <w:tr w:rsidR="0069734F" w14:paraId="30160A75" w14:textId="77777777" w:rsidTr="003E1510">
        <w:trPr>
          <w:trHeight w:val="479"/>
        </w:trPr>
        <w:tc>
          <w:tcPr>
            <w:tcW w:w="936" w:type="dxa"/>
            <w:vAlign w:val="center"/>
          </w:tcPr>
          <w:p w14:paraId="0CAF336A"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sz w:val="18"/>
                <w:szCs w:val="44"/>
              </w:rPr>
              <w:br w:type="page"/>
            </w:r>
            <w:r w:rsidRPr="00982C56">
              <w:rPr>
                <w:rFonts w:ascii="微软雅黑" w:eastAsia="微软雅黑" w:hAnsi="微软雅黑" w:hint="eastAsia"/>
                <w:b/>
                <w:sz w:val="18"/>
              </w:rPr>
              <w:t>版本号</w:t>
            </w:r>
          </w:p>
        </w:tc>
        <w:tc>
          <w:tcPr>
            <w:tcW w:w="1119" w:type="dxa"/>
            <w:vAlign w:val="center"/>
          </w:tcPr>
          <w:p w14:paraId="38541065"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hint="eastAsia"/>
                <w:b/>
                <w:sz w:val="18"/>
              </w:rPr>
              <w:t>修改人</w:t>
            </w:r>
          </w:p>
        </w:tc>
        <w:tc>
          <w:tcPr>
            <w:tcW w:w="1360" w:type="dxa"/>
            <w:vAlign w:val="center"/>
          </w:tcPr>
          <w:p w14:paraId="0C05D6F3"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hint="eastAsia"/>
                <w:b/>
                <w:sz w:val="18"/>
              </w:rPr>
              <w:t>修改日期</w:t>
            </w:r>
          </w:p>
        </w:tc>
        <w:tc>
          <w:tcPr>
            <w:tcW w:w="6985" w:type="dxa"/>
            <w:vAlign w:val="center"/>
          </w:tcPr>
          <w:p w14:paraId="5713DD1A"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hint="eastAsia"/>
                <w:b/>
                <w:sz w:val="18"/>
              </w:rPr>
              <w:t>修改说明</w:t>
            </w:r>
          </w:p>
        </w:tc>
      </w:tr>
      <w:tr w:rsidR="0069734F" w14:paraId="6E0DB0BE" w14:textId="77777777" w:rsidTr="003E1510">
        <w:trPr>
          <w:trHeight w:val="479"/>
        </w:trPr>
        <w:tc>
          <w:tcPr>
            <w:tcW w:w="936" w:type="dxa"/>
            <w:vAlign w:val="center"/>
          </w:tcPr>
          <w:p w14:paraId="589C0671" w14:textId="4722561A" w:rsidR="0069734F" w:rsidRPr="00982C56" w:rsidRDefault="0069734F" w:rsidP="005A22D9">
            <w:pPr>
              <w:jc w:val="center"/>
              <w:rPr>
                <w:rFonts w:ascii="微软雅黑" w:eastAsia="微软雅黑" w:hAnsi="微软雅黑"/>
                <w:sz w:val="18"/>
              </w:rPr>
            </w:pPr>
            <w:r>
              <w:rPr>
                <w:rFonts w:ascii="微软雅黑" w:eastAsia="微软雅黑" w:hAnsi="微软雅黑" w:hint="eastAsia"/>
                <w:sz w:val="18"/>
              </w:rPr>
              <w:t>v</w:t>
            </w:r>
            <w:r w:rsidRPr="00982C56">
              <w:rPr>
                <w:rFonts w:ascii="微软雅黑" w:eastAsia="微软雅黑" w:hAnsi="微软雅黑" w:hint="eastAsia"/>
                <w:sz w:val="18"/>
              </w:rPr>
              <w:t>1.0</w:t>
            </w:r>
            <w:r w:rsidR="00FE214B">
              <w:rPr>
                <w:rFonts w:ascii="微软雅黑" w:eastAsia="微软雅黑" w:hAnsi="微软雅黑" w:hint="eastAsia"/>
                <w:sz w:val="18"/>
              </w:rPr>
              <w:t>.</w:t>
            </w:r>
            <w:r w:rsidR="00FE214B">
              <w:rPr>
                <w:rFonts w:ascii="微软雅黑" w:eastAsia="微软雅黑" w:hAnsi="微软雅黑"/>
                <w:sz w:val="18"/>
              </w:rPr>
              <w:t>0</w:t>
            </w:r>
          </w:p>
        </w:tc>
        <w:tc>
          <w:tcPr>
            <w:tcW w:w="1119" w:type="dxa"/>
            <w:vAlign w:val="center"/>
          </w:tcPr>
          <w:p w14:paraId="74AFF204" w14:textId="45977053" w:rsidR="0069734F" w:rsidRPr="00982C56" w:rsidRDefault="00FE214B" w:rsidP="005A22D9">
            <w:pPr>
              <w:jc w:val="center"/>
              <w:rPr>
                <w:rFonts w:ascii="微软雅黑" w:eastAsia="微软雅黑" w:hAnsi="微软雅黑"/>
                <w:sz w:val="18"/>
              </w:rPr>
            </w:pPr>
            <w:proofErr w:type="spellStart"/>
            <w:r>
              <w:rPr>
                <w:rFonts w:ascii="微软雅黑" w:eastAsia="微软雅黑" w:hAnsi="微软雅黑"/>
                <w:sz w:val="18"/>
              </w:rPr>
              <w:t>agebull</w:t>
            </w:r>
            <w:proofErr w:type="spellEnd"/>
          </w:p>
        </w:tc>
        <w:tc>
          <w:tcPr>
            <w:tcW w:w="1360" w:type="dxa"/>
            <w:vAlign w:val="center"/>
          </w:tcPr>
          <w:p w14:paraId="1CE482E9" w14:textId="45E7DDAF" w:rsidR="0069734F" w:rsidRPr="00982C56" w:rsidRDefault="0069734F" w:rsidP="00AF7E00">
            <w:pPr>
              <w:jc w:val="left"/>
              <w:rPr>
                <w:rFonts w:ascii="微软雅黑" w:eastAsia="微软雅黑" w:hAnsi="微软雅黑"/>
                <w:sz w:val="18"/>
              </w:rPr>
            </w:pPr>
            <w:r>
              <w:rPr>
                <w:rFonts w:ascii="微软雅黑" w:eastAsia="微软雅黑" w:hAnsi="微软雅黑" w:hint="eastAsia"/>
                <w:sz w:val="18"/>
              </w:rPr>
              <w:t>201</w:t>
            </w:r>
            <w:r>
              <w:rPr>
                <w:rFonts w:ascii="微软雅黑" w:eastAsia="微软雅黑" w:hAnsi="微软雅黑"/>
                <w:sz w:val="18"/>
              </w:rPr>
              <w:t>9</w:t>
            </w:r>
            <w:r>
              <w:rPr>
                <w:rFonts w:ascii="微软雅黑" w:eastAsia="微软雅黑" w:hAnsi="微软雅黑" w:hint="eastAsia"/>
                <w:sz w:val="18"/>
              </w:rPr>
              <w:t>-</w:t>
            </w:r>
            <w:r>
              <w:rPr>
                <w:rFonts w:ascii="微软雅黑" w:eastAsia="微软雅黑" w:hAnsi="微软雅黑"/>
                <w:sz w:val="18"/>
              </w:rPr>
              <w:t>0</w:t>
            </w:r>
            <w:r w:rsidR="00E90C60">
              <w:rPr>
                <w:rFonts w:ascii="微软雅黑" w:eastAsia="微软雅黑" w:hAnsi="微软雅黑"/>
                <w:sz w:val="18"/>
              </w:rPr>
              <w:t>1</w:t>
            </w:r>
            <w:r w:rsidR="00E10C2A">
              <w:rPr>
                <w:rFonts w:ascii="微软雅黑" w:eastAsia="微软雅黑" w:hAnsi="微软雅黑"/>
                <w:sz w:val="18"/>
              </w:rPr>
              <w:t>-28</w:t>
            </w:r>
          </w:p>
        </w:tc>
        <w:tc>
          <w:tcPr>
            <w:tcW w:w="6985" w:type="dxa"/>
            <w:vAlign w:val="center"/>
          </w:tcPr>
          <w:p w14:paraId="057ED713" w14:textId="141AED3E" w:rsidR="0069734F" w:rsidRPr="00982C56" w:rsidRDefault="0069734F" w:rsidP="00B0129D">
            <w:pPr>
              <w:jc w:val="left"/>
              <w:rPr>
                <w:rFonts w:ascii="微软雅黑" w:eastAsia="微软雅黑" w:hAnsi="微软雅黑"/>
                <w:sz w:val="18"/>
              </w:rPr>
            </w:pPr>
            <w:r w:rsidRPr="00982C56">
              <w:rPr>
                <w:rFonts w:ascii="微软雅黑" w:eastAsia="微软雅黑" w:hAnsi="微软雅黑"/>
                <w:sz w:val="18"/>
              </w:rPr>
              <w:t>创建</w:t>
            </w:r>
            <w:r w:rsidR="00F5140E">
              <w:rPr>
                <w:rFonts w:ascii="微软雅黑" w:eastAsia="微软雅黑" w:hAnsi="微软雅黑" w:hint="eastAsia"/>
                <w:sz w:val="18"/>
              </w:rPr>
              <w:t>和整理接口文档</w:t>
            </w:r>
          </w:p>
        </w:tc>
      </w:tr>
      <w:tr w:rsidR="0069734F" w14:paraId="0919E10F" w14:textId="77777777" w:rsidTr="003E1510">
        <w:trPr>
          <w:trHeight w:val="470"/>
        </w:trPr>
        <w:tc>
          <w:tcPr>
            <w:tcW w:w="936" w:type="dxa"/>
            <w:vAlign w:val="center"/>
          </w:tcPr>
          <w:p w14:paraId="1E4255BF" w14:textId="583E104D" w:rsidR="0069734F" w:rsidRPr="00982C56" w:rsidRDefault="00FE214B" w:rsidP="005A22D9">
            <w:pPr>
              <w:jc w:val="center"/>
              <w:rPr>
                <w:rFonts w:ascii="微软雅黑" w:eastAsia="微软雅黑" w:hAnsi="微软雅黑"/>
                <w:sz w:val="18"/>
              </w:rPr>
            </w:pPr>
            <w:r>
              <w:rPr>
                <w:rFonts w:ascii="微软雅黑" w:eastAsia="微软雅黑" w:hAnsi="微软雅黑"/>
                <w:sz w:val="18"/>
              </w:rPr>
              <w:t>V1.0.1</w:t>
            </w:r>
          </w:p>
        </w:tc>
        <w:tc>
          <w:tcPr>
            <w:tcW w:w="1119" w:type="dxa"/>
            <w:vAlign w:val="center"/>
          </w:tcPr>
          <w:p w14:paraId="71E04970" w14:textId="08CB60BE" w:rsidR="0069734F" w:rsidRPr="00982C56" w:rsidRDefault="00317F93" w:rsidP="005A22D9">
            <w:pPr>
              <w:jc w:val="center"/>
              <w:rPr>
                <w:rFonts w:ascii="微软雅黑" w:eastAsia="微软雅黑" w:hAnsi="微软雅黑"/>
                <w:sz w:val="18"/>
              </w:rPr>
            </w:pPr>
            <w:proofErr w:type="gramStart"/>
            <w:r>
              <w:rPr>
                <w:rFonts w:ascii="微软雅黑" w:eastAsia="微软雅黑" w:hAnsi="微软雅黑" w:hint="eastAsia"/>
                <w:sz w:val="18"/>
              </w:rPr>
              <w:t>赵玉琦</w:t>
            </w:r>
            <w:proofErr w:type="gramEnd"/>
          </w:p>
        </w:tc>
        <w:tc>
          <w:tcPr>
            <w:tcW w:w="1360" w:type="dxa"/>
            <w:vAlign w:val="center"/>
          </w:tcPr>
          <w:p w14:paraId="446E51B6" w14:textId="01D0494F" w:rsidR="0069734F" w:rsidRPr="00982C56" w:rsidRDefault="00FE214B"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019-03-04</w:t>
            </w:r>
          </w:p>
        </w:tc>
        <w:tc>
          <w:tcPr>
            <w:tcW w:w="6985" w:type="dxa"/>
            <w:vAlign w:val="center"/>
          </w:tcPr>
          <w:p w14:paraId="457BF5E6" w14:textId="77777777" w:rsidR="00B0129D" w:rsidRPr="00B0129D" w:rsidRDefault="00B0129D" w:rsidP="00B0129D">
            <w:pPr>
              <w:jc w:val="left"/>
              <w:rPr>
                <w:rFonts w:ascii="微软雅黑" w:eastAsia="微软雅黑" w:hAnsi="微软雅黑"/>
                <w:sz w:val="18"/>
              </w:rPr>
            </w:pPr>
            <w:r w:rsidRPr="00B0129D">
              <w:rPr>
                <w:rFonts w:ascii="微软雅黑" w:eastAsia="微软雅黑" w:hAnsi="微软雅黑" w:hint="eastAsia"/>
                <w:sz w:val="18"/>
              </w:rPr>
              <w:t>1.【30002】电子</w:t>
            </w:r>
            <w:proofErr w:type="gramStart"/>
            <w:r w:rsidRPr="00B0129D">
              <w:rPr>
                <w:rFonts w:ascii="微软雅黑" w:eastAsia="微软雅黑" w:hAnsi="微软雅黑" w:hint="eastAsia"/>
                <w:sz w:val="18"/>
              </w:rPr>
              <w:t>健康卡</w:t>
            </w:r>
            <w:proofErr w:type="gramEnd"/>
            <w:r w:rsidRPr="00B0129D">
              <w:rPr>
                <w:rFonts w:ascii="微软雅黑" w:eastAsia="微软雅黑" w:hAnsi="微软雅黑" w:hint="eastAsia"/>
                <w:sz w:val="18"/>
              </w:rPr>
              <w:t xml:space="preserve">信息更新，新增入参 </w:t>
            </w:r>
            <w:proofErr w:type="spellStart"/>
            <w:r w:rsidRPr="00B0129D">
              <w:rPr>
                <w:rFonts w:ascii="微软雅黑" w:eastAsia="微软雅黑" w:hAnsi="微软雅黑" w:hint="eastAsia"/>
                <w:sz w:val="18"/>
              </w:rPr>
              <w:t>qrCodeInfo</w:t>
            </w:r>
            <w:proofErr w:type="spellEnd"/>
          </w:p>
          <w:p w14:paraId="57418F0E" w14:textId="3F954AAD" w:rsidR="0069734F" w:rsidRPr="00982C56" w:rsidRDefault="00B0129D" w:rsidP="00B0129D">
            <w:pPr>
              <w:jc w:val="left"/>
              <w:rPr>
                <w:rFonts w:ascii="微软雅黑" w:eastAsia="微软雅黑" w:hAnsi="微软雅黑"/>
                <w:sz w:val="18"/>
              </w:rPr>
            </w:pPr>
            <w:r w:rsidRPr="00B0129D">
              <w:rPr>
                <w:rFonts w:ascii="微软雅黑" w:eastAsia="微软雅黑" w:hAnsi="微软雅黑" w:hint="eastAsia"/>
                <w:sz w:val="18"/>
              </w:rPr>
              <w:t>2.【30003】电子</w:t>
            </w:r>
            <w:proofErr w:type="gramStart"/>
            <w:r w:rsidRPr="00B0129D">
              <w:rPr>
                <w:rFonts w:ascii="微软雅黑" w:eastAsia="微软雅黑" w:hAnsi="微软雅黑" w:hint="eastAsia"/>
                <w:sz w:val="18"/>
              </w:rPr>
              <w:t>健康卡</w:t>
            </w:r>
            <w:proofErr w:type="gramEnd"/>
            <w:r w:rsidRPr="00B0129D">
              <w:rPr>
                <w:rFonts w:ascii="微软雅黑" w:eastAsia="微软雅黑" w:hAnsi="微软雅黑" w:hint="eastAsia"/>
                <w:sz w:val="18"/>
              </w:rPr>
              <w:t>注销，新增入参 name、</w:t>
            </w:r>
            <w:proofErr w:type="spellStart"/>
            <w:r w:rsidRPr="00B0129D">
              <w:rPr>
                <w:rFonts w:ascii="微软雅黑" w:eastAsia="微软雅黑" w:hAnsi="微软雅黑" w:hint="eastAsia"/>
                <w:sz w:val="18"/>
              </w:rPr>
              <w:t>idCardType</w:t>
            </w:r>
            <w:proofErr w:type="spellEnd"/>
            <w:r w:rsidRPr="00B0129D">
              <w:rPr>
                <w:rFonts w:ascii="微软雅黑" w:eastAsia="微软雅黑" w:hAnsi="微软雅黑" w:hint="eastAsia"/>
                <w:sz w:val="18"/>
              </w:rPr>
              <w:t>、</w:t>
            </w:r>
            <w:proofErr w:type="spellStart"/>
            <w:r w:rsidRPr="00B0129D">
              <w:rPr>
                <w:rFonts w:ascii="微软雅黑" w:eastAsia="微软雅黑" w:hAnsi="微软雅黑" w:hint="eastAsia"/>
                <w:sz w:val="18"/>
              </w:rPr>
              <w:t>idCardValue</w:t>
            </w:r>
            <w:proofErr w:type="spellEnd"/>
            <w:r w:rsidRPr="00B0129D">
              <w:rPr>
                <w:rFonts w:ascii="微软雅黑" w:eastAsia="微软雅黑" w:hAnsi="微软雅黑" w:hint="eastAsia"/>
                <w:sz w:val="18"/>
              </w:rPr>
              <w:t>、</w:t>
            </w:r>
            <w:proofErr w:type="spellStart"/>
            <w:r w:rsidRPr="00B0129D">
              <w:rPr>
                <w:rFonts w:ascii="微软雅黑" w:eastAsia="微软雅黑" w:hAnsi="微软雅黑" w:hint="eastAsia"/>
                <w:sz w:val="18"/>
              </w:rPr>
              <w:t>tel</w:t>
            </w:r>
            <w:proofErr w:type="spellEnd"/>
          </w:p>
        </w:tc>
      </w:tr>
      <w:tr w:rsidR="0069734F" w14:paraId="614EE07F" w14:textId="77777777" w:rsidTr="003E1510">
        <w:trPr>
          <w:trHeight w:val="470"/>
        </w:trPr>
        <w:tc>
          <w:tcPr>
            <w:tcW w:w="936" w:type="dxa"/>
            <w:vAlign w:val="center"/>
          </w:tcPr>
          <w:p w14:paraId="40DBAF2D" w14:textId="24F15C87" w:rsidR="0069734F" w:rsidRPr="00394B8E" w:rsidRDefault="0069734F" w:rsidP="005A22D9">
            <w:pPr>
              <w:jc w:val="center"/>
              <w:rPr>
                <w:rFonts w:ascii="微软雅黑" w:eastAsia="微软雅黑" w:hAnsi="微软雅黑"/>
                <w:sz w:val="18"/>
                <w:szCs w:val="18"/>
              </w:rPr>
            </w:pPr>
          </w:p>
        </w:tc>
        <w:tc>
          <w:tcPr>
            <w:tcW w:w="1119" w:type="dxa"/>
            <w:vAlign w:val="center"/>
          </w:tcPr>
          <w:p w14:paraId="46DC2A10" w14:textId="7638B7D3" w:rsidR="0069734F" w:rsidRPr="00394B8E" w:rsidRDefault="00AF7E00" w:rsidP="005A22D9">
            <w:pPr>
              <w:jc w:val="center"/>
              <w:rPr>
                <w:rFonts w:ascii="微软雅黑" w:eastAsia="微软雅黑" w:hAnsi="微软雅黑"/>
                <w:sz w:val="18"/>
                <w:szCs w:val="18"/>
              </w:rPr>
            </w:pPr>
            <w:r>
              <w:rPr>
                <w:rFonts w:ascii="微软雅黑" w:eastAsia="微软雅黑" w:hAnsi="微软雅黑" w:hint="eastAsia"/>
                <w:sz w:val="18"/>
                <w:szCs w:val="18"/>
              </w:rPr>
              <w:t>y</w:t>
            </w:r>
            <w:r>
              <w:rPr>
                <w:rFonts w:ascii="微软雅黑" w:eastAsia="微软雅黑" w:hAnsi="微软雅黑"/>
                <w:sz w:val="18"/>
                <w:szCs w:val="18"/>
              </w:rPr>
              <w:t>egui</w:t>
            </w:r>
          </w:p>
        </w:tc>
        <w:tc>
          <w:tcPr>
            <w:tcW w:w="1360" w:type="dxa"/>
            <w:vAlign w:val="center"/>
          </w:tcPr>
          <w:p w14:paraId="0746840E" w14:textId="452F8406" w:rsidR="0069734F" w:rsidRPr="00394B8E" w:rsidRDefault="002D0546" w:rsidP="00AF7E00">
            <w:pPr>
              <w:jc w:val="left"/>
              <w:rPr>
                <w:rFonts w:ascii="微软雅黑" w:eastAsia="微软雅黑" w:hAnsi="微软雅黑"/>
                <w:sz w:val="18"/>
                <w:szCs w:val="18"/>
              </w:rPr>
            </w:pPr>
            <w:r>
              <w:rPr>
                <w:rFonts w:ascii="微软雅黑" w:eastAsia="微软雅黑" w:hAnsi="微软雅黑" w:hint="eastAsia"/>
                <w:sz w:val="18"/>
                <w:szCs w:val="18"/>
              </w:rPr>
              <w:t xml:space="preserve"> </w:t>
            </w:r>
            <w:r w:rsidR="00AF7E00">
              <w:rPr>
                <w:rFonts w:ascii="微软雅黑" w:eastAsia="微软雅黑" w:hAnsi="微软雅黑"/>
                <w:sz w:val="18"/>
                <w:szCs w:val="18"/>
              </w:rPr>
              <w:t>2019-03-04</w:t>
            </w:r>
          </w:p>
        </w:tc>
        <w:tc>
          <w:tcPr>
            <w:tcW w:w="6985" w:type="dxa"/>
            <w:vAlign w:val="center"/>
          </w:tcPr>
          <w:p w14:paraId="3744B134" w14:textId="26F83652" w:rsidR="0069734F" w:rsidRPr="00394B8E" w:rsidRDefault="00AF7E00" w:rsidP="00B0129D">
            <w:pPr>
              <w:jc w:val="left"/>
              <w:rPr>
                <w:rFonts w:ascii="微软雅黑" w:eastAsia="微软雅黑" w:hAnsi="微软雅黑"/>
                <w:sz w:val="18"/>
                <w:szCs w:val="18"/>
              </w:rPr>
            </w:pPr>
            <w:r>
              <w:rPr>
                <w:rFonts w:ascii="微软雅黑" w:eastAsia="微软雅黑" w:hAnsi="微软雅黑" w:hint="eastAsia"/>
                <w:sz w:val="18"/>
                <w:szCs w:val="18"/>
              </w:rPr>
              <w:t>文档格式整理</w:t>
            </w:r>
          </w:p>
        </w:tc>
      </w:tr>
      <w:tr w:rsidR="00AB7EBF" w:rsidRPr="00AB7EBF" w14:paraId="2936B676" w14:textId="77777777" w:rsidTr="003E1510">
        <w:trPr>
          <w:trHeight w:val="488"/>
        </w:trPr>
        <w:tc>
          <w:tcPr>
            <w:tcW w:w="936" w:type="dxa"/>
            <w:vAlign w:val="center"/>
          </w:tcPr>
          <w:p w14:paraId="2A07425A" w14:textId="6587AF23" w:rsidR="0069734F" w:rsidRPr="00AB7EBF" w:rsidRDefault="0070585D" w:rsidP="005A22D9">
            <w:pPr>
              <w:jc w:val="center"/>
              <w:rPr>
                <w:rFonts w:ascii="微软雅黑" w:eastAsia="微软雅黑" w:hAnsi="微软雅黑"/>
                <w:color w:val="FF0000"/>
                <w:sz w:val="18"/>
              </w:rPr>
            </w:pPr>
            <w:r w:rsidRPr="00AB7EBF">
              <w:rPr>
                <w:rFonts w:ascii="微软雅黑" w:eastAsia="微软雅黑" w:hAnsi="微软雅黑" w:hint="eastAsia"/>
                <w:color w:val="FF0000"/>
                <w:sz w:val="18"/>
              </w:rPr>
              <w:t>1</w:t>
            </w:r>
            <w:r w:rsidRPr="00AB7EBF">
              <w:rPr>
                <w:rFonts w:ascii="微软雅黑" w:eastAsia="微软雅黑" w:hAnsi="微软雅黑"/>
                <w:color w:val="FF0000"/>
                <w:sz w:val="18"/>
              </w:rPr>
              <w:t>.0.2</w:t>
            </w:r>
          </w:p>
        </w:tc>
        <w:tc>
          <w:tcPr>
            <w:tcW w:w="1119" w:type="dxa"/>
            <w:vAlign w:val="center"/>
          </w:tcPr>
          <w:p w14:paraId="738944D8" w14:textId="2A3DFAD5" w:rsidR="0069734F" w:rsidRPr="00AB7EBF" w:rsidRDefault="0070585D" w:rsidP="005A22D9">
            <w:pPr>
              <w:jc w:val="center"/>
              <w:rPr>
                <w:rFonts w:ascii="微软雅黑" w:eastAsia="微软雅黑" w:hAnsi="微软雅黑"/>
                <w:color w:val="FF0000"/>
                <w:sz w:val="18"/>
              </w:rPr>
            </w:pPr>
            <w:proofErr w:type="spellStart"/>
            <w:r w:rsidRPr="00AB7EBF">
              <w:rPr>
                <w:rFonts w:ascii="微软雅黑" w:eastAsia="微软雅黑" w:hAnsi="微软雅黑"/>
                <w:color w:val="FF0000"/>
                <w:sz w:val="18"/>
              </w:rPr>
              <w:t>Yuqi</w:t>
            </w:r>
            <w:proofErr w:type="spellEnd"/>
          </w:p>
        </w:tc>
        <w:tc>
          <w:tcPr>
            <w:tcW w:w="1360" w:type="dxa"/>
            <w:vAlign w:val="center"/>
          </w:tcPr>
          <w:p w14:paraId="7422FD9D" w14:textId="38322A6E" w:rsidR="0069734F" w:rsidRPr="00AB7EBF" w:rsidRDefault="0070585D" w:rsidP="00AF7E00">
            <w:pPr>
              <w:jc w:val="left"/>
              <w:rPr>
                <w:rFonts w:ascii="微软雅黑" w:eastAsia="微软雅黑" w:hAnsi="微软雅黑"/>
                <w:color w:val="FF0000"/>
                <w:sz w:val="18"/>
              </w:rPr>
            </w:pPr>
            <w:r w:rsidRPr="00AB7EBF">
              <w:rPr>
                <w:rFonts w:ascii="微软雅黑" w:eastAsia="微软雅黑" w:hAnsi="微软雅黑" w:hint="eastAsia"/>
                <w:color w:val="FF0000"/>
                <w:sz w:val="18"/>
              </w:rPr>
              <w:t>2</w:t>
            </w:r>
            <w:r w:rsidRPr="00AB7EBF">
              <w:rPr>
                <w:rFonts w:ascii="微软雅黑" w:eastAsia="微软雅黑" w:hAnsi="微软雅黑"/>
                <w:color w:val="FF0000"/>
                <w:sz w:val="18"/>
              </w:rPr>
              <w:t>019-03-0</w:t>
            </w:r>
            <w:r w:rsidR="00196130">
              <w:rPr>
                <w:rFonts w:ascii="微软雅黑" w:eastAsia="微软雅黑" w:hAnsi="微软雅黑" w:hint="eastAsia"/>
                <w:color w:val="FF0000"/>
                <w:sz w:val="18"/>
              </w:rPr>
              <w:t>6</w:t>
            </w:r>
          </w:p>
        </w:tc>
        <w:tc>
          <w:tcPr>
            <w:tcW w:w="6985" w:type="dxa"/>
            <w:vAlign w:val="center"/>
          </w:tcPr>
          <w:p w14:paraId="4EFE77D3" w14:textId="77777777" w:rsidR="0070585D" w:rsidRDefault="0070585D" w:rsidP="0070585D">
            <w:pPr>
              <w:jc w:val="left"/>
              <w:rPr>
                <w:rFonts w:ascii="微软雅黑" w:eastAsia="微软雅黑" w:hAnsi="微软雅黑"/>
                <w:color w:val="FF0000"/>
                <w:sz w:val="18"/>
              </w:rPr>
            </w:pPr>
            <w:r w:rsidRPr="00AB7EBF">
              <w:rPr>
                <w:rFonts w:ascii="微软雅黑" w:eastAsia="微软雅黑" w:hAnsi="微软雅黑" w:hint="eastAsia"/>
                <w:color w:val="FF0000"/>
                <w:sz w:val="18"/>
              </w:rPr>
              <w:t>移除【31001】已覆盖机构查询</w:t>
            </w:r>
          </w:p>
          <w:p w14:paraId="7DFF4E73" w14:textId="77777777" w:rsidR="00196130" w:rsidRDefault="00F06CAA" w:rsidP="0070585D">
            <w:pPr>
              <w:jc w:val="left"/>
              <w:rPr>
                <w:rFonts w:ascii="微软雅黑" w:eastAsia="微软雅黑" w:hAnsi="微软雅黑"/>
                <w:color w:val="FF0000"/>
                <w:sz w:val="18"/>
              </w:rPr>
            </w:pPr>
            <w:r>
              <w:rPr>
                <w:rFonts w:ascii="微软雅黑" w:eastAsia="微软雅黑" w:hAnsi="微软雅黑" w:hint="eastAsia"/>
                <w:color w:val="FF0000"/>
                <w:sz w:val="18"/>
              </w:rPr>
              <w:t>新增状态码列表，仅限框架部分，不</w:t>
            </w:r>
            <w:proofErr w:type="gramStart"/>
            <w:r>
              <w:rPr>
                <w:rFonts w:ascii="微软雅黑" w:eastAsia="微软雅黑" w:hAnsi="微软雅黑" w:hint="eastAsia"/>
                <w:color w:val="FF0000"/>
                <w:sz w:val="18"/>
              </w:rPr>
              <w:t>包含省</w:t>
            </w:r>
            <w:proofErr w:type="gramEnd"/>
            <w:r>
              <w:rPr>
                <w:rFonts w:ascii="微软雅黑" w:eastAsia="微软雅黑" w:hAnsi="微软雅黑" w:hint="eastAsia"/>
                <w:color w:val="FF0000"/>
                <w:sz w:val="18"/>
              </w:rPr>
              <w:t>接口状态码</w:t>
            </w:r>
          </w:p>
          <w:p w14:paraId="7D6866A5" w14:textId="1C59DB47" w:rsidR="00F06CAA" w:rsidRPr="00AB7EBF" w:rsidRDefault="00F06CAA" w:rsidP="0070585D">
            <w:pPr>
              <w:jc w:val="left"/>
              <w:rPr>
                <w:rFonts w:ascii="微软雅黑" w:eastAsia="微软雅黑" w:hAnsi="微软雅黑"/>
                <w:color w:val="FF0000"/>
                <w:sz w:val="18"/>
              </w:rPr>
            </w:pPr>
            <w:r>
              <w:rPr>
                <w:rFonts w:ascii="微软雅黑" w:eastAsia="微软雅黑" w:hAnsi="微软雅黑" w:hint="eastAsia"/>
                <w:color w:val="FF0000"/>
                <w:sz w:val="18"/>
              </w:rPr>
              <w:t>更新返回</w:t>
            </w:r>
            <w:proofErr w:type="gramStart"/>
            <w:r>
              <w:rPr>
                <w:rFonts w:ascii="微软雅黑" w:eastAsia="微软雅黑" w:hAnsi="微软雅黑" w:hint="eastAsia"/>
                <w:color w:val="FF0000"/>
                <w:sz w:val="18"/>
              </w:rPr>
              <w:t>值消息</w:t>
            </w:r>
            <w:proofErr w:type="gramEnd"/>
            <w:r>
              <w:rPr>
                <w:rFonts w:ascii="微软雅黑" w:eastAsia="微软雅黑" w:hAnsi="微软雅黑" w:hint="eastAsia"/>
                <w:color w:val="FF0000"/>
                <w:sz w:val="18"/>
              </w:rPr>
              <w:t>描述</w:t>
            </w:r>
          </w:p>
        </w:tc>
      </w:tr>
      <w:tr w:rsidR="003E1510" w14:paraId="1B1CB57F" w14:textId="77777777" w:rsidTr="003E1510">
        <w:trPr>
          <w:trHeight w:val="488"/>
        </w:trPr>
        <w:tc>
          <w:tcPr>
            <w:tcW w:w="936" w:type="dxa"/>
            <w:vAlign w:val="center"/>
          </w:tcPr>
          <w:p w14:paraId="578DB890" w14:textId="0693A7AC" w:rsidR="003E1510" w:rsidRPr="00982C56" w:rsidRDefault="000A0692" w:rsidP="005A22D9">
            <w:pPr>
              <w:jc w:val="cente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.0.3</w:t>
            </w:r>
          </w:p>
        </w:tc>
        <w:tc>
          <w:tcPr>
            <w:tcW w:w="1119" w:type="dxa"/>
            <w:vAlign w:val="center"/>
          </w:tcPr>
          <w:p w14:paraId="72EE4D44" w14:textId="76F28DBE" w:rsidR="003E1510" w:rsidRPr="00982C56" w:rsidRDefault="000A0692" w:rsidP="005A22D9">
            <w:pPr>
              <w:jc w:val="center"/>
              <w:rPr>
                <w:rFonts w:ascii="微软雅黑" w:eastAsia="微软雅黑" w:hAnsi="微软雅黑"/>
                <w:sz w:val="18"/>
              </w:rPr>
            </w:pPr>
            <w:r>
              <w:rPr>
                <w:rFonts w:ascii="微软雅黑" w:eastAsia="微软雅黑" w:hAnsi="微软雅黑" w:hint="eastAsia"/>
                <w:sz w:val="18"/>
              </w:rPr>
              <w:t>y</w:t>
            </w:r>
            <w:r>
              <w:rPr>
                <w:rFonts w:ascii="微软雅黑" w:eastAsia="微软雅黑" w:hAnsi="微软雅黑"/>
                <w:sz w:val="18"/>
              </w:rPr>
              <w:t>egui</w:t>
            </w:r>
          </w:p>
        </w:tc>
        <w:tc>
          <w:tcPr>
            <w:tcW w:w="1360" w:type="dxa"/>
            <w:vAlign w:val="center"/>
          </w:tcPr>
          <w:p w14:paraId="3B172B8E" w14:textId="7707B000" w:rsidR="003E1510" w:rsidRPr="00982C56" w:rsidRDefault="000A0692"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019-03-11</w:t>
            </w:r>
          </w:p>
        </w:tc>
        <w:tc>
          <w:tcPr>
            <w:tcW w:w="6985" w:type="dxa"/>
            <w:vAlign w:val="center"/>
          </w:tcPr>
          <w:p w14:paraId="02EEB830" w14:textId="6BC61CB8" w:rsidR="003E1510" w:rsidRPr="00982C56" w:rsidRDefault="000A0692" w:rsidP="00B0129D">
            <w:pPr>
              <w:jc w:val="left"/>
              <w:rPr>
                <w:rFonts w:ascii="微软雅黑" w:eastAsia="微软雅黑" w:hAnsi="微软雅黑"/>
                <w:sz w:val="18"/>
              </w:rPr>
            </w:pPr>
            <w:r>
              <w:rPr>
                <w:rFonts w:ascii="微软雅黑" w:eastAsia="微软雅黑" w:hAnsi="微软雅黑" w:hint="eastAsia"/>
                <w:sz w:val="18"/>
              </w:rPr>
              <w:t>新增临时电子就诊卡</w:t>
            </w:r>
            <w:r w:rsidR="00B76A37">
              <w:rPr>
                <w:rFonts w:ascii="微软雅黑" w:eastAsia="微软雅黑" w:hAnsi="微软雅黑" w:hint="eastAsia"/>
                <w:sz w:val="18"/>
              </w:rPr>
              <w:t>接口（T</w:t>
            </w:r>
            <w:r w:rsidR="00B76A37">
              <w:rPr>
                <w:rFonts w:ascii="微软雅黑" w:eastAsia="微软雅黑" w:hAnsi="微软雅黑"/>
                <w:sz w:val="18"/>
              </w:rPr>
              <w:t>0001,T0002,T0003</w:t>
            </w:r>
            <w:r w:rsidR="00B76A37">
              <w:rPr>
                <w:rFonts w:ascii="微软雅黑" w:eastAsia="微软雅黑" w:hAnsi="微软雅黑" w:hint="eastAsia"/>
                <w:sz w:val="18"/>
              </w:rPr>
              <w:t>）</w:t>
            </w:r>
          </w:p>
        </w:tc>
      </w:tr>
      <w:tr w:rsidR="003E1510" w14:paraId="471CCBB2" w14:textId="77777777" w:rsidTr="003E1510">
        <w:trPr>
          <w:trHeight w:val="488"/>
        </w:trPr>
        <w:tc>
          <w:tcPr>
            <w:tcW w:w="936" w:type="dxa"/>
            <w:vAlign w:val="center"/>
          </w:tcPr>
          <w:p w14:paraId="57B70026" w14:textId="06661E07" w:rsidR="003E1510" w:rsidRPr="00982C56" w:rsidRDefault="00160367" w:rsidP="005A22D9">
            <w:pPr>
              <w:jc w:val="cente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.0.4</w:t>
            </w:r>
          </w:p>
        </w:tc>
        <w:tc>
          <w:tcPr>
            <w:tcW w:w="1119" w:type="dxa"/>
            <w:vAlign w:val="center"/>
          </w:tcPr>
          <w:p w14:paraId="228D9218" w14:textId="4DF29BF5" w:rsidR="003E1510" w:rsidRPr="00982C56" w:rsidRDefault="00160367" w:rsidP="005A22D9">
            <w:pPr>
              <w:jc w:val="center"/>
              <w:rPr>
                <w:rFonts w:ascii="微软雅黑" w:eastAsia="微软雅黑" w:hAnsi="微软雅黑"/>
                <w:sz w:val="18"/>
              </w:rPr>
            </w:pPr>
            <w:r>
              <w:rPr>
                <w:rFonts w:ascii="微软雅黑" w:eastAsia="微软雅黑" w:hAnsi="微软雅黑" w:hint="eastAsia"/>
                <w:sz w:val="18"/>
              </w:rPr>
              <w:t>yegui</w:t>
            </w:r>
          </w:p>
        </w:tc>
        <w:tc>
          <w:tcPr>
            <w:tcW w:w="1360" w:type="dxa"/>
            <w:vAlign w:val="center"/>
          </w:tcPr>
          <w:p w14:paraId="2C2A567F" w14:textId="44AA17F1" w:rsidR="003E1510" w:rsidRPr="004D3143" w:rsidRDefault="00160367"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019-04-10</w:t>
            </w:r>
          </w:p>
        </w:tc>
        <w:tc>
          <w:tcPr>
            <w:tcW w:w="6985" w:type="dxa"/>
            <w:vAlign w:val="center"/>
          </w:tcPr>
          <w:p w14:paraId="6F450D51" w14:textId="57C7478F" w:rsidR="003E1510" w:rsidRPr="00982C56" w:rsidRDefault="00160367" w:rsidP="00B0129D">
            <w:pPr>
              <w:jc w:val="left"/>
              <w:rPr>
                <w:rFonts w:ascii="微软雅黑" w:eastAsia="微软雅黑" w:hAnsi="微软雅黑"/>
                <w:sz w:val="18"/>
              </w:rPr>
            </w:pPr>
            <w:r>
              <w:rPr>
                <w:rFonts w:ascii="微软雅黑" w:eastAsia="微软雅黑" w:hAnsi="微软雅黑" w:hint="eastAsia"/>
                <w:sz w:val="18"/>
              </w:rPr>
              <w:t>移除【9</w:t>
            </w:r>
            <w:r>
              <w:rPr>
                <w:rFonts w:ascii="微软雅黑" w:eastAsia="微软雅黑" w:hAnsi="微软雅黑"/>
                <w:sz w:val="18"/>
              </w:rPr>
              <w:t>0001</w:t>
            </w:r>
            <w:r>
              <w:rPr>
                <w:rFonts w:ascii="微软雅黑" w:eastAsia="微软雅黑" w:hAnsi="微软雅黑" w:hint="eastAsia"/>
                <w:sz w:val="18"/>
              </w:rPr>
              <w:t>】</w:t>
            </w:r>
            <w:r w:rsidR="002645FB">
              <w:rPr>
                <w:rFonts w:ascii="微软雅黑" w:eastAsia="微软雅黑" w:hAnsi="微软雅黑" w:hint="eastAsia"/>
                <w:sz w:val="18"/>
              </w:rPr>
              <w:t>、</w:t>
            </w:r>
            <w:r>
              <w:rPr>
                <w:rFonts w:ascii="微软雅黑" w:eastAsia="微软雅黑" w:hAnsi="微软雅黑" w:hint="eastAsia"/>
                <w:sz w:val="18"/>
              </w:rPr>
              <w:t>【9</w:t>
            </w:r>
            <w:r>
              <w:rPr>
                <w:rFonts w:ascii="微软雅黑" w:eastAsia="微软雅黑" w:hAnsi="微软雅黑"/>
                <w:sz w:val="18"/>
              </w:rPr>
              <w:t>0002</w:t>
            </w:r>
            <w:r>
              <w:rPr>
                <w:rFonts w:ascii="微软雅黑" w:eastAsia="微软雅黑" w:hAnsi="微软雅黑" w:hint="eastAsia"/>
                <w:sz w:val="18"/>
              </w:rPr>
              <w:t>】</w:t>
            </w:r>
            <w:r w:rsidR="002645FB">
              <w:rPr>
                <w:rFonts w:ascii="微软雅黑" w:eastAsia="微软雅黑" w:hAnsi="微软雅黑" w:hint="eastAsia"/>
                <w:sz w:val="18"/>
              </w:rPr>
              <w:t>、【</w:t>
            </w:r>
            <w:r w:rsidR="002645FB">
              <w:rPr>
                <w:rFonts w:eastAsia="微软雅黑" w:hint="eastAsia"/>
              </w:rPr>
              <w:t>2</w:t>
            </w:r>
            <w:r w:rsidR="002645FB">
              <w:rPr>
                <w:rFonts w:eastAsia="微软雅黑"/>
              </w:rPr>
              <w:t>6001</w:t>
            </w:r>
            <w:r w:rsidR="002645FB">
              <w:rPr>
                <w:rFonts w:ascii="微软雅黑" w:eastAsia="微软雅黑" w:hAnsi="微软雅黑" w:hint="eastAsia"/>
                <w:sz w:val="18"/>
              </w:rPr>
              <w:t>】</w:t>
            </w:r>
            <w:r w:rsidR="00512F57">
              <w:rPr>
                <w:rFonts w:ascii="微软雅黑" w:eastAsia="微软雅黑" w:hAnsi="微软雅黑" w:hint="eastAsia"/>
                <w:sz w:val="18"/>
              </w:rPr>
              <w:t>接口</w:t>
            </w:r>
          </w:p>
        </w:tc>
      </w:tr>
      <w:tr w:rsidR="003E1510" w14:paraId="4A7F59D9" w14:textId="77777777" w:rsidTr="003E1510">
        <w:trPr>
          <w:trHeight w:val="488"/>
        </w:trPr>
        <w:tc>
          <w:tcPr>
            <w:tcW w:w="936" w:type="dxa"/>
            <w:vAlign w:val="center"/>
          </w:tcPr>
          <w:p w14:paraId="57E23891" w14:textId="22ACF7E9" w:rsidR="003E1510" w:rsidRPr="00982C56" w:rsidRDefault="00475351" w:rsidP="005A22D9">
            <w:pPr>
              <w:jc w:val="cente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.0.5</w:t>
            </w:r>
          </w:p>
        </w:tc>
        <w:tc>
          <w:tcPr>
            <w:tcW w:w="1119" w:type="dxa"/>
            <w:vAlign w:val="center"/>
          </w:tcPr>
          <w:p w14:paraId="1CA1040B" w14:textId="39C1CB65" w:rsidR="003E1510" w:rsidRPr="00982C56" w:rsidRDefault="00475351" w:rsidP="005A22D9">
            <w:pPr>
              <w:jc w:val="center"/>
              <w:rPr>
                <w:rFonts w:ascii="微软雅黑" w:eastAsia="微软雅黑" w:hAnsi="微软雅黑"/>
                <w:sz w:val="18"/>
              </w:rPr>
            </w:pPr>
            <w:r>
              <w:rPr>
                <w:rFonts w:ascii="微软雅黑" w:eastAsia="微软雅黑" w:hAnsi="微软雅黑"/>
                <w:sz w:val="18"/>
              </w:rPr>
              <w:t>y</w:t>
            </w:r>
            <w:r>
              <w:rPr>
                <w:rFonts w:ascii="微软雅黑" w:eastAsia="微软雅黑" w:hAnsi="微软雅黑" w:hint="eastAsia"/>
                <w:sz w:val="18"/>
              </w:rPr>
              <w:t>egui</w:t>
            </w:r>
          </w:p>
        </w:tc>
        <w:tc>
          <w:tcPr>
            <w:tcW w:w="1360" w:type="dxa"/>
            <w:vAlign w:val="center"/>
          </w:tcPr>
          <w:p w14:paraId="6824ED04" w14:textId="06F01D8B" w:rsidR="003E1510" w:rsidRPr="00982C56" w:rsidRDefault="00475351"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019-05-27</w:t>
            </w:r>
          </w:p>
        </w:tc>
        <w:tc>
          <w:tcPr>
            <w:tcW w:w="6985" w:type="dxa"/>
            <w:vAlign w:val="center"/>
          </w:tcPr>
          <w:p w14:paraId="6BA5962E" w14:textId="25178676" w:rsidR="003E1510" w:rsidRPr="00982C56" w:rsidRDefault="00CC3AC2" w:rsidP="00B0129D">
            <w:pPr>
              <w:jc w:val="left"/>
              <w:rPr>
                <w:rFonts w:ascii="微软雅黑" w:eastAsia="微软雅黑" w:hAnsi="微软雅黑"/>
                <w:sz w:val="18"/>
              </w:rPr>
            </w:pPr>
            <w:r>
              <w:rPr>
                <w:rFonts w:ascii="微软雅黑" w:eastAsia="微软雅黑" w:hAnsi="微软雅黑" w:hint="eastAsia"/>
                <w:sz w:val="18"/>
              </w:rPr>
              <w:t>新增三卡融合参数</w:t>
            </w:r>
            <w:r w:rsidR="005A7AAC">
              <w:rPr>
                <w:rFonts w:ascii="微软雅黑" w:eastAsia="微软雅黑" w:hAnsi="微软雅黑" w:hint="eastAsia"/>
                <w:sz w:val="18"/>
              </w:rPr>
              <w:t>，去除无用接口</w:t>
            </w:r>
          </w:p>
        </w:tc>
      </w:tr>
      <w:tr w:rsidR="003E1510" w14:paraId="7870B700" w14:textId="77777777" w:rsidTr="003E1510">
        <w:trPr>
          <w:trHeight w:val="488"/>
        </w:trPr>
        <w:tc>
          <w:tcPr>
            <w:tcW w:w="936" w:type="dxa"/>
            <w:vAlign w:val="center"/>
          </w:tcPr>
          <w:p w14:paraId="5BE66EB2" w14:textId="77777777" w:rsidR="003E1510" w:rsidRPr="00982C56" w:rsidRDefault="003E1510" w:rsidP="005A22D9">
            <w:pPr>
              <w:jc w:val="center"/>
              <w:rPr>
                <w:rFonts w:ascii="微软雅黑" w:eastAsia="微软雅黑" w:hAnsi="微软雅黑"/>
                <w:sz w:val="18"/>
              </w:rPr>
            </w:pPr>
          </w:p>
        </w:tc>
        <w:tc>
          <w:tcPr>
            <w:tcW w:w="1119" w:type="dxa"/>
            <w:vAlign w:val="center"/>
          </w:tcPr>
          <w:p w14:paraId="32318439" w14:textId="77777777" w:rsidR="003E1510" w:rsidRPr="00982C56" w:rsidRDefault="003E1510" w:rsidP="005A22D9">
            <w:pPr>
              <w:jc w:val="center"/>
              <w:rPr>
                <w:rFonts w:ascii="微软雅黑" w:eastAsia="微软雅黑" w:hAnsi="微软雅黑"/>
                <w:sz w:val="18"/>
              </w:rPr>
            </w:pPr>
          </w:p>
        </w:tc>
        <w:tc>
          <w:tcPr>
            <w:tcW w:w="1360" w:type="dxa"/>
            <w:vAlign w:val="center"/>
          </w:tcPr>
          <w:p w14:paraId="30AA4537" w14:textId="77777777" w:rsidR="003E1510" w:rsidRPr="00982C56" w:rsidRDefault="003E1510" w:rsidP="00AF7E00">
            <w:pPr>
              <w:jc w:val="left"/>
              <w:rPr>
                <w:rFonts w:ascii="微软雅黑" w:eastAsia="微软雅黑" w:hAnsi="微软雅黑"/>
                <w:sz w:val="18"/>
              </w:rPr>
            </w:pPr>
          </w:p>
        </w:tc>
        <w:tc>
          <w:tcPr>
            <w:tcW w:w="6985" w:type="dxa"/>
            <w:vAlign w:val="center"/>
          </w:tcPr>
          <w:p w14:paraId="0F2E25E7" w14:textId="77777777" w:rsidR="003E1510" w:rsidRPr="00982C56" w:rsidRDefault="003E1510" w:rsidP="00B0129D">
            <w:pPr>
              <w:jc w:val="left"/>
              <w:rPr>
                <w:rFonts w:ascii="微软雅黑" w:eastAsia="微软雅黑" w:hAnsi="微软雅黑"/>
                <w:sz w:val="18"/>
              </w:rPr>
            </w:pPr>
          </w:p>
        </w:tc>
      </w:tr>
      <w:tr w:rsidR="003E1510" w14:paraId="4D94A1DA" w14:textId="77777777" w:rsidTr="003E1510">
        <w:trPr>
          <w:trHeight w:val="488"/>
        </w:trPr>
        <w:tc>
          <w:tcPr>
            <w:tcW w:w="936" w:type="dxa"/>
            <w:vAlign w:val="center"/>
          </w:tcPr>
          <w:p w14:paraId="7C08FF22" w14:textId="77777777" w:rsidR="003E1510" w:rsidRPr="00982C56" w:rsidRDefault="003E1510" w:rsidP="005A22D9">
            <w:pPr>
              <w:jc w:val="center"/>
              <w:rPr>
                <w:rFonts w:ascii="微软雅黑" w:eastAsia="微软雅黑" w:hAnsi="微软雅黑"/>
                <w:sz w:val="18"/>
              </w:rPr>
            </w:pPr>
          </w:p>
        </w:tc>
        <w:tc>
          <w:tcPr>
            <w:tcW w:w="1119" w:type="dxa"/>
            <w:vAlign w:val="center"/>
          </w:tcPr>
          <w:p w14:paraId="0030AB60" w14:textId="77777777" w:rsidR="003E1510" w:rsidRPr="00982C56" w:rsidRDefault="003E1510" w:rsidP="005A22D9">
            <w:pPr>
              <w:jc w:val="center"/>
              <w:rPr>
                <w:rFonts w:ascii="微软雅黑" w:eastAsia="微软雅黑" w:hAnsi="微软雅黑"/>
                <w:sz w:val="18"/>
              </w:rPr>
            </w:pPr>
          </w:p>
        </w:tc>
        <w:tc>
          <w:tcPr>
            <w:tcW w:w="1360" w:type="dxa"/>
            <w:vAlign w:val="center"/>
          </w:tcPr>
          <w:p w14:paraId="662B2444" w14:textId="77777777" w:rsidR="003E1510" w:rsidRPr="00982C56" w:rsidRDefault="003E1510" w:rsidP="00AF7E00">
            <w:pPr>
              <w:jc w:val="left"/>
              <w:rPr>
                <w:rFonts w:ascii="微软雅黑" w:eastAsia="微软雅黑" w:hAnsi="微软雅黑"/>
                <w:sz w:val="18"/>
              </w:rPr>
            </w:pPr>
          </w:p>
        </w:tc>
        <w:tc>
          <w:tcPr>
            <w:tcW w:w="6985" w:type="dxa"/>
            <w:vAlign w:val="center"/>
          </w:tcPr>
          <w:p w14:paraId="201B2CDB" w14:textId="77777777" w:rsidR="003E1510" w:rsidRPr="00982C56" w:rsidRDefault="003E1510" w:rsidP="00B0129D">
            <w:pPr>
              <w:jc w:val="left"/>
              <w:rPr>
                <w:rFonts w:ascii="微软雅黑" w:eastAsia="微软雅黑" w:hAnsi="微软雅黑"/>
                <w:sz w:val="18"/>
              </w:rPr>
            </w:pPr>
          </w:p>
        </w:tc>
      </w:tr>
      <w:tr w:rsidR="003E1510" w14:paraId="5C53CC95" w14:textId="77777777" w:rsidTr="003E1510">
        <w:trPr>
          <w:trHeight w:val="488"/>
        </w:trPr>
        <w:tc>
          <w:tcPr>
            <w:tcW w:w="936" w:type="dxa"/>
            <w:vAlign w:val="center"/>
          </w:tcPr>
          <w:p w14:paraId="1AAE965D" w14:textId="77777777" w:rsidR="003E1510" w:rsidRPr="00982C56" w:rsidRDefault="003E1510" w:rsidP="005A22D9">
            <w:pPr>
              <w:jc w:val="center"/>
              <w:rPr>
                <w:rFonts w:ascii="微软雅黑" w:eastAsia="微软雅黑" w:hAnsi="微软雅黑"/>
                <w:sz w:val="18"/>
              </w:rPr>
            </w:pPr>
          </w:p>
        </w:tc>
        <w:tc>
          <w:tcPr>
            <w:tcW w:w="1119" w:type="dxa"/>
            <w:vAlign w:val="center"/>
          </w:tcPr>
          <w:p w14:paraId="36CB2E13" w14:textId="77777777" w:rsidR="003E1510" w:rsidRPr="00982C56" w:rsidRDefault="003E1510" w:rsidP="005A22D9">
            <w:pPr>
              <w:jc w:val="center"/>
              <w:rPr>
                <w:rFonts w:ascii="微软雅黑" w:eastAsia="微软雅黑" w:hAnsi="微软雅黑"/>
                <w:sz w:val="18"/>
              </w:rPr>
            </w:pPr>
          </w:p>
        </w:tc>
        <w:tc>
          <w:tcPr>
            <w:tcW w:w="1360" w:type="dxa"/>
            <w:vAlign w:val="center"/>
          </w:tcPr>
          <w:p w14:paraId="2BB362E6" w14:textId="77777777" w:rsidR="003E1510" w:rsidRPr="00982C56" w:rsidRDefault="003E1510" w:rsidP="00AF7E00">
            <w:pPr>
              <w:jc w:val="left"/>
              <w:rPr>
                <w:rFonts w:ascii="微软雅黑" w:eastAsia="微软雅黑" w:hAnsi="微软雅黑"/>
                <w:sz w:val="18"/>
              </w:rPr>
            </w:pPr>
          </w:p>
        </w:tc>
        <w:tc>
          <w:tcPr>
            <w:tcW w:w="6985" w:type="dxa"/>
            <w:vAlign w:val="center"/>
          </w:tcPr>
          <w:p w14:paraId="1BE5DCC9" w14:textId="77777777" w:rsidR="003E1510" w:rsidRPr="00982C56" w:rsidRDefault="003E1510" w:rsidP="00B0129D">
            <w:pPr>
              <w:jc w:val="left"/>
              <w:rPr>
                <w:rFonts w:ascii="微软雅黑" w:eastAsia="微软雅黑" w:hAnsi="微软雅黑"/>
                <w:sz w:val="18"/>
              </w:rPr>
            </w:pPr>
          </w:p>
        </w:tc>
      </w:tr>
      <w:tr w:rsidR="003E1510" w14:paraId="2DDDC16F" w14:textId="77777777" w:rsidTr="003E1510">
        <w:trPr>
          <w:trHeight w:val="488"/>
        </w:trPr>
        <w:tc>
          <w:tcPr>
            <w:tcW w:w="936" w:type="dxa"/>
            <w:vAlign w:val="center"/>
          </w:tcPr>
          <w:p w14:paraId="3B33B711" w14:textId="77777777" w:rsidR="003E1510" w:rsidRPr="00982C56" w:rsidRDefault="003E1510" w:rsidP="005A22D9">
            <w:pPr>
              <w:jc w:val="center"/>
              <w:rPr>
                <w:rFonts w:ascii="微软雅黑" w:eastAsia="微软雅黑" w:hAnsi="微软雅黑"/>
                <w:sz w:val="18"/>
              </w:rPr>
            </w:pPr>
          </w:p>
        </w:tc>
        <w:tc>
          <w:tcPr>
            <w:tcW w:w="1119" w:type="dxa"/>
            <w:vAlign w:val="center"/>
          </w:tcPr>
          <w:p w14:paraId="4A02CF8E" w14:textId="77777777" w:rsidR="003E1510" w:rsidRPr="00982C56" w:rsidRDefault="003E1510" w:rsidP="005A22D9">
            <w:pPr>
              <w:jc w:val="center"/>
              <w:rPr>
                <w:rFonts w:ascii="微软雅黑" w:eastAsia="微软雅黑" w:hAnsi="微软雅黑"/>
                <w:sz w:val="18"/>
              </w:rPr>
            </w:pPr>
          </w:p>
        </w:tc>
        <w:tc>
          <w:tcPr>
            <w:tcW w:w="1360" w:type="dxa"/>
            <w:vAlign w:val="center"/>
          </w:tcPr>
          <w:p w14:paraId="68E16641" w14:textId="77777777" w:rsidR="003E1510" w:rsidRPr="00982C56" w:rsidRDefault="003E1510" w:rsidP="00AF7E00">
            <w:pPr>
              <w:jc w:val="left"/>
              <w:rPr>
                <w:rFonts w:ascii="微软雅黑" w:eastAsia="微软雅黑" w:hAnsi="微软雅黑"/>
                <w:sz w:val="18"/>
              </w:rPr>
            </w:pPr>
          </w:p>
        </w:tc>
        <w:tc>
          <w:tcPr>
            <w:tcW w:w="6985" w:type="dxa"/>
            <w:vAlign w:val="center"/>
          </w:tcPr>
          <w:p w14:paraId="2A1CCC7E" w14:textId="77777777" w:rsidR="003E1510" w:rsidRPr="00982C56" w:rsidRDefault="003E1510" w:rsidP="00B0129D">
            <w:pPr>
              <w:jc w:val="left"/>
              <w:rPr>
                <w:rFonts w:ascii="微软雅黑" w:eastAsia="微软雅黑" w:hAnsi="微软雅黑"/>
                <w:sz w:val="18"/>
              </w:rPr>
            </w:pPr>
          </w:p>
        </w:tc>
      </w:tr>
      <w:tr w:rsidR="003E1510" w14:paraId="3216D182" w14:textId="77777777" w:rsidTr="003E1510">
        <w:trPr>
          <w:trHeight w:val="488"/>
        </w:trPr>
        <w:tc>
          <w:tcPr>
            <w:tcW w:w="936" w:type="dxa"/>
            <w:vAlign w:val="center"/>
          </w:tcPr>
          <w:p w14:paraId="718C810B" w14:textId="77777777" w:rsidR="003E1510" w:rsidRPr="00982C56" w:rsidRDefault="003E1510" w:rsidP="005A22D9">
            <w:pPr>
              <w:jc w:val="center"/>
              <w:rPr>
                <w:rFonts w:ascii="微软雅黑" w:eastAsia="微软雅黑" w:hAnsi="微软雅黑"/>
                <w:sz w:val="18"/>
              </w:rPr>
            </w:pPr>
          </w:p>
        </w:tc>
        <w:tc>
          <w:tcPr>
            <w:tcW w:w="1119" w:type="dxa"/>
            <w:vAlign w:val="center"/>
          </w:tcPr>
          <w:p w14:paraId="363F78DC" w14:textId="77777777" w:rsidR="003E1510" w:rsidRPr="00982C56" w:rsidRDefault="003E1510" w:rsidP="005A22D9">
            <w:pPr>
              <w:jc w:val="center"/>
              <w:rPr>
                <w:rFonts w:ascii="微软雅黑" w:eastAsia="微软雅黑" w:hAnsi="微软雅黑"/>
                <w:sz w:val="18"/>
              </w:rPr>
            </w:pPr>
          </w:p>
        </w:tc>
        <w:tc>
          <w:tcPr>
            <w:tcW w:w="1360" w:type="dxa"/>
            <w:vAlign w:val="center"/>
          </w:tcPr>
          <w:p w14:paraId="3C0C5F1F" w14:textId="77777777" w:rsidR="003E1510" w:rsidRPr="00982C56" w:rsidRDefault="003E1510" w:rsidP="00AF7E00">
            <w:pPr>
              <w:jc w:val="left"/>
              <w:rPr>
                <w:rFonts w:ascii="微软雅黑" w:eastAsia="微软雅黑" w:hAnsi="微软雅黑"/>
                <w:sz w:val="18"/>
              </w:rPr>
            </w:pPr>
          </w:p>
        </w:tc>
        <w:tc>
          <w:tcPr>
            <w:tcW w:w="6985" w:type="dxa"/>
            <w:vAlign w:val="center"/>
          </w:tcPr>
          <w:p w14:paraId="41AA01E0" w14:textId="77777777" w:rsidR="003E1510" w:rsidRPr="00982C56" w:rsidRDefault="003E1510" w:rsidP="00B0129D">
            <w:pPr>
              <w:jc w:val="left"/>
              <w:rPr>
                <w:rFonts w:ascii="微软雅黑" w:eastAsia="微软雅黑" w:hAnsi="微软雅黑"/>
                <w:sz w:val="18"/>
              </w:rPr>
            </w:pPr>
          </w:p>
        </w:tc>
      </w:tr>
    </w:tbl>
    <w:p w14:paraId="790FC7B5" w14:textId="77777777" w:rsidR="00B422ED" w:rsidRPr="00ED5639" w:rsidRDefault="00B422ED">
      <w:pPr>
        <w:rPr>
          <w:color w:val="000000"/>
        </w:rPr>
      </w:pPr>
    </w:p>
    <w:p w14:paraId="5EF2D5A1" w14:textId="77777777" w:rsidR="00B422ED" w:rsidRPr="00ED5639" w:rsidRDefault="00B422ED">
      <w:pPr>
        <w:rPr>
          <w:color w:val="000000"/>
        </w:rPr>
        <w:sectPr w:rsidR="00B422ED" w:rsidRPr="00ED5639" w:rsidSect="0022519D">
          <w:headerReference w:type="default" r:id="rId8"/>
          <w:footerReference w:type="default" r:id="rId9"/>
          <w:pgSz w:w="11906" w:h="16838" w:code="9"/>
          <w:pgMar w:top="1418" w:right="1418" w:bottom="1418" w:left="1418" w:header="680" w:footer="851" w:gutter="0"/>
          <w:cols w:space="425"/>
          <w:docGrid w:type="lines" w:linePitch="312"/>
        </w:sectPr>
      </w:pPr>
    </w:p>
    <w:p w14:paraId="24FA61EC" w14:textId="77777777" w:rsidR="007C3426" w:rsidRPr="00ED5639" w:rsidRDefault="00B321E3" w:rsidP="00E252EE">
      <w:pPr>
        <w:spacing w:afterLines="100" w:after="312" w:line="480" w:lineRule="auto"/>
        <w:jc w:val="center"/>
        <w:rPr>
          <w:b/>
          <w:color w:val="000000"/>
          <w:sz w:val="44"/>
          <w:szCs w:val="44"/>
        </w:rPr>
      </w:pPr>
      <w:r w:rsidRPr="00ED5639">
        <w:rPr>
          <w:rFonts w:hint="eastAsia"/>
          <w:b/>
          <w:color w:val="000000"/>
          <w:sz w:val="44"/>
          <w:szCs w:val="44"/>
        </w:rPr>
        <w:lastRenderedPageBreak/>
        <w:t>目</w:t>
      </w:r>
      <w:r w:rsidRPr="00ED5639">
        <w:rPr>
          <w:rFonts w:hint="eastAsia"/>
          <w:b/>
          <w:color w:val="000000"/>
          <w:sz w:val="44"/>
          <w:szCs w:val="44"/>
        </w:rPr>
        <w:t xml:space="preserve">    </w:t>
      </w:r>
      <w:r w:rsidRPr="00ED5639">
        <w:rPr>
          <w:rFonts w:hint="eastAsia"/>
          <w:b/>
          <w:color w:val="000000"/>
          <w:sz w:val="44"/>
          <w:szCs w:val="44"/>
        </w:rPr>
        <w:t>录</w:t>
      </w:r>
    </w:p>
    <w:p w14:paraId="333EFA11" w14:textId="579CE24F" w:rsidR="00510234" w:rsidRDefault="00D619D1">
      <w:pPr>
        <w:pStyle w:val="TOC1"/>
        <w:tabs>
          <w:tab w:val="left" w:pos="1260"/>
          <w:tab w:val="right" w:leader="dot" w:pos="9060"/>
        </w:tabs>
        <w:rPr>
          <w:rFonts w:asciiTheme="minorHAnsi" w:eastAsiaTheme="minorEastAsia" w:hAnsiTheme="minorHAnsi" w:cstheme="minorBidi"/>
          <w:noProof/>
          <w:szCs w:val="22"/>
        </w:rPr>
      </w:pPr>
      <w:r w:rsidRPr="00ED5639">
        <w:rPr>
          <w:rFonts w:ascii="宋体" w:hAnsi="宋体"/>
          <w:color w:val="000000"/>
          <w:sz w:val="24"/>
          <w:szCs w:val="24"/>
        </w:rPr>
        <w:fldChar w:fldCharType="begin"/>
      </w:r>
      <w:r w:rsidRPr="00ED5639">
        <w:rPr>
          <w:rFonts w:ascii="宋体" w:hAnsi="宋体"/>
          <w:color w:val="000000"/>
          <w:sz w:val="24"/>
          <w:szCs w:val="24"/>
        </w:rPr>
        <w:instrText xml:space="preserve"> </w:instrText>
      </w:r>
      <w:r w:rsidRPr="00ED5639">
        <w:rPr>
          <w:rFonts w:ascii="宋体" w:hAnsi="宋体" w:hint="eastAsia"/>
          <w:color w:val="000000"/>
          <w:sz w:val="24"/>
          <w:szCs w:val="24"/>
        </w:rPr>
        <w:instrText>TOC \o "1-3" \h \z \u</w:instrText>
      </w:r>
      <w:r w:rsidRPr="00ED5639">
        <w:rPr>
          <w:rFonts w:ascii="宋体" w:hAnsi="宋体"/>
          <w:color w:val="000000"/>
          <w:sz w:val="24"/>
          <w:szCs w:val="24"/>
        </w:rPr>
        <w:instrText xml:space="preserve"> </w:instrText>
      </w:r>
      <w:r w:rsidRPr="00ED5639">
        <w:rPr>
          <w:rFonts w:ascii="宋体" w:hAnsi="宋体"/>
          <w:color w:val="000000"/>
          <w:sz w:val="24"/>
          <w:szCs w:val="24"/>
        </w:rPr>
        <w:fldChar w:fldCharType="separate"/>
      </w:r>
      <w:hyperlink w:anchor="_Toc9875191" w:history="1">
        <w:r w:rsidR="00510234" w:rsidRPr="00730C9C">
          <w:rPr>
            <w:rStyle w:val="aff6"/>
            <w:noProof/>
          </w:rPr>
          <w:t>第</w:t>
        </w:r>
        <w:r w:rsidR="00510234" w:rsidRPr="00730C9C">
          <w:rPr>
            <w:rStyle w:val="aff6"/>
            <w:noProof/>
          </w:rPr>
          <w:t>1</w:t>
        </w:r>
        <w:r w:rsidR="00510234" w:rsidRPr="00730C9C">
          <w:rPr>
            <w:rStyle w:val="aff6"/>
            <w:noProof/>
          </w:rPr>
          <w:t>章</w:t>
        </w:r>
        <w:r w:rsidR="00510234">
          <w:rPr>
            <w:rFonts w:asciiTheme="minorHAnsi" w:eastAsiaTheme="minorEastAsia" w:hAnsiTheme="minorHAnsi" w:cstheme="minorBidi"/>
            <w:noProof/>
            <w:szCs w:val="22"/>
          </w:rPr>
          <w:tab/>
        </w:r>
        <w:r w:rsidR="00510234" w:rsidRPr="00730C9C">
          <w:rPr>
            <w:rStyle w:val="aff6"/>
            <w:noProof/>
          </w:rPr>
          <w:t>前言</w:t>
        </w:r>
        <w:r w:rsidR="00510234">
          <w:rPr>
            <w:noProof/>
            <w:webHidden/>
          </w:rPr>
          <w:tab/>
        </w:r>
        <w:r w:rsidR="00510234">
          <w:rPr>
            <w:noProof/>
            <w:webHidden/>
          </w:rPr>
          <w:fldChar w:fldCharType="begin"/>
        </w:r>
        <w:r w:rsidR="00510234">
          <w:rPr>
            <w:noProof/>
            <w:webHidden/>
          </w:rPr>
          <w:instrText xml:space="preserve"> PAGEREF _Toc9875191 \h </w:instrText>
        </w:r>
        <w:r w:rsidR="00510234">
          <w:rPr>
            <w:noProof/>
            <w:webHidden/>
          </w:rPr>
        </w:r>
        <w:r w:rsidR="00510234">
          <w:rPr>
            <w:noProof/>
            <w:webHidden/>
          </w:rPr>
          <w:fldChar w:fldCharType="separate"/>
        </w:r>
        <w:r w:rsidR="00510234">
          <w:rPr>
            <w:noProof/>
            <w:webHidden/>
          </w:rPr>
          <w:t>1</w:t>
        </w:r>
        <w:r w:rsidR="00510234">
          <w:rPr>
            <w:noProof/>
            <w:webHidden/>
          </w:rPr>
          <w:fldChar w:fldCharType="end"/>
        </w:r>
      </w:hyperlink>
    </w:p>
    <w:p w14:paraId="120C2DFA" w14:textId="3504172F"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192" w:history="1">
        <w:r w:rsidR="00510234" w:rsidRPr="00730C9C">
          <w:rPr>
            <w:rStyle w:val="aff6"/>
            <w:noProof/>
          </w:rPr>
          <w:t>1.1</w:t>
        </w:r>
        <w:r w:rsidR="00510234">
          <w:rPr>
            <w:rFonts w:asciiTheme="minorHAnsi" w:eastAsiaTheme="minorEastAsia" w:hAnsiTheme="minorHAnsi" w:cstheme="minorBidi"/>
            <w:noProof/>
            <w:szCs w:val="22"/>
          </w:rPr>
          <w:tab/>
        </w:r>
        <w:r w:rsidR="00510234" w:rsidRPr="00730C9C">
          <w:rPr>
            <w:rStyle w:val="aff6"/>
            <w:noProof/>
          </w:rPr>
          <w:t>文档目的</w:t>
        </w:r>
        <w:r w:rsidR="00510234">
          <w:rPr>
            <w:noProof/>
            <w:webHidden/>
          </w:rPr>
          <w:tab/>
        </w:r>
        <w:r w:rsidR="00510234">
          <w:rPr>
            <w:noProof/>
            <w:webHidden/>
          </w:rPr>
          <w:fldChar w:fldCharType="begin"/>
        </w:r>
        <w:r w:rsidR="00510234">
          <w:rPr>
            <w:noProof/>
            <w:webHidden/>
          </w:rPr>
          <w:instrText xml:space="preserve"> PAGEREF _Toc9875192 \h </w:instrText>
        </w:r>
        <w:r w:rsidR="00510234">
          <w:rPr>
            <w:noProof/>
            <w:webHidden/>
          </w:rPr>
        </w:r>
        <w:r w:rsidR="00510234">
          <w:rPr>
            <w:noProof/>
            <w:webHidden/>
          </w:rPr>
          <w:fldChar w:fldCharType="separate"/>
        </w:r>
        <w:r w:rsidR="00510234">
          <w:rPr>
            <w:noProof/>
            <w:webHidden/>
          </w:rPr>
          <w:t>1</w:t>
        </w:r>
        <w:r w:rsidR="00510234">
          <w:rPr>
            <w:noProof/>
            <w:webHidden/>
          </w:rPr>
          <w:fldChar w:fldCharType="end"/>
        </w:r>
      </w:hyperlink>
    </w:p>
    <w:p w14:paraId="784C9474" w14:textId="7814E64D"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193" w:history="1">
        <w:r w:rsidR="00510234" w:rsidRPr="00730C9C">
          <w:rPr>
            <w:rStyle w:val="aff6"/>
            <w:noProof/>
          </w:rPr>
          <w:t>1.2</w:t>
        </w:r>
        <w:r w:rsidR="00510234">
          <w:rPr>
            <w:rFonts w:asciiTheme="minorHAnsi" w:eastAsiaTheme="minorEastAsia" w:hAnsiTheme="minorHAnsi" w:cstheme="minorBidi"/>
            <w:noProof/>
            <w:szCs w:val="22"/>
          </w:rPr>
          <w:tab/>
        </w:r>
        <w:r w:rsidR="00510234" w:rsidRPr="00730C9C">
          <w:rPr>
            <w:rStyle w:val="aff6"/>
            <w:noProof/>
          </w:rPr>
          <w:t>参考文档</w:t>
        </w:r>
        <w:r w:rsidR="00510234">
          <w:rPr>
            <w:noProof/>
            <w:webHidden/>
          </w:rPr>
          <w:tab/>
        </w:r>
        <w:r w:rsidR="00510234">
          <w:rPr>
            <w:noProof/>
            <w:webHidden/>
          </w:rPr>
          <w:fldChar w:fldCharType="begin"/>
        </w:r>
        <w:r w:rsidR="00510234">
          <w:rPr>
            <w:noProof/>
            <w:webHidden/>
          </w:rPr>
          <w:instrText xml:space="preserve"> PAGEREF _Toc9875193 \h </w:instrText>
        </w:r>
        <w:r w:rsidR="00510234">
          <w:rPr>
            <w:noProof/>
            <w:webHidden/>
          </w:rPr>
        </w:r>
        <w:r w:rsidR="00510234">
          <w:rPr>
            <w:noProof/>
            <w:webHidden/>
          </w:rPr>
          <w:fldChar w:fldCharType="separate"/>
        </w:r>
        <w:r w:rsidR="00510234">
          <w:rPr>
            <w:noProof/>
            <w:webHidden/>
          </w:rPr>
          <w:t>1</w:t>
        </w:r>
        <w:r w:rsidR="00510234">
          <w:rPr>
            <w:noProof/>
            <w:webHidden/>
          </w:rPr>
          <w:fldChar w:fldCharType="end"/>
        </w:r>
      </w:hyperlink>
    </w:p>
    <w:p w14:paraId="2CE80EAB" w14:textId="0D662A6E"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194" w:history="1">
        <w:r w:rsidR="00510234" w:rsidRPr="00730C9C">
          <w:rPr>
            <w:rStyle w:val="aff6"/>
            <w:noProof/>
          </w:rPr>
          <w:t>1.3</w:t>
        </w:r>
        <w:r w:rsidR="00510234">
          <w:rPr>
            <w:rFonts w:asciiTheme="minorHAnsi" w:eastAsiaTheme="minorEastAsia" w:hAnsiTheme="minorHAnsi" w:cstheme="minorBidi"/>
            <w:noProof/>
            <w:szCs w:val="22"/>
          </w:rPr>
          <w:tab/>
        </w:r>
        <w:r w:rsidR="00510234" w:rsidRPr="00730C9C">
          <w:rPr>
            <w:rStyle w:val="aff6"/>
            <w:noProof/>
          </w:rPr>
          <w:t>术语解释</w:t>
        </w:r>
        <w:r w:rsidR="00510234">
          <w:rPr>
            <w:noProof/>
            <w:webHidden/>
          </w:rPr>
          <w:tab/>
        </w:r>
        <w:r w:rsidR="00510234">
          <w:rPr>
            <w:noProof/>
            <w:webHidden/>
          </w:rPr>
          <w:fldChar w:fldCharType="begin"/>
        </w:r>
        <w:r w:rsidR="00510234">
          <w:rPr>
            <w:noProof/>
            <w:webHidden/>
          </w:rPr>
          <w:instrText xml:space="preserve"> PAGEREF _Toc9875194 \h </w:instrText>
        </w:r>
        <w:r w:rsidR="00510234">
          <w:rPr>
            <w:noProof/>
            <w:webHidden/>
          </w:rPr>
        </w:r>
        <w:r w:rsidR="00510234">
          <w:rPr>
            <w:noProof/>
            <w:webHidden/>
          </w:rPr>
          <w:fldChar w:fldCharType="separate"/>
        </w:r>
        <w:r w:rsidR="00510234">
          <w:rPr>
            <w:noProof/>
            <w:webHidden/>
          </w:rPr>
          <w:t>1</w:t>
        </w:r>
        <w:r w:rsidR="00510234">
          <w:rPr>
            <w:noProof/>
            <w:webHidden/>
          </w:rPr>
          <w:fldChar w:fldCharType="end"/>
        </w:r>
      </w:hyperlink>
    </w:p>
    <w:p w14:paraId="5D877895" w14:textId="0F67AD9E"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195" w:history="1">
        <w:r w:rsidR="00510234" w:rsidRPr="00730C9C">
          <w:rPr>
            <w:rStyle w:val="aff6"/>
            <w:noProof/>
          </w:rPr>
          <w:t>1.3.1</w:t>
        </w:r>
        <w:r w:rsidR="00510234">
          <w:rPr>
            <w:rFonts w:asciiTheme="minorHAnsi" w:eastAsiaTheme="minorEastAsia" w:hAnsiTheme="minorHAnsi" w:cstheme="minorBidi"/>
            <w:noProof/>
            <w:szCs w:val="22"/>
          </w:rPr>
          <w:tab/>
        </w:r>
        <w:r w:rsidR="00510234" w:rsidRPr="00730C9C">
          <w:rPr>
            <w:rStyle w:val="aff6"/>
            <w:noProof/>
          </w:rPr>
          <w:t>居民健康卡</w:t>
        </w:r>
        <w:r w:rsidR="00510234">
          <w:rPr>
            <w:noProof/>
            <w:webHidden/>
          </w:rPr>
          <w:tab/>
        </w:r>
        <w:r w:rsidR="00510234">
          <w:rPr>
            <w:noProof/>
            <w:webHidden/>
          </w:rPr>
          <w:fldChar w:fldCharType="begin"/>
        </w:r>
        <w:r w:rsidR="00510234">
          <w:rPr>
            <w:noProof/>
            <w:webHidden/>
          </w:rPr>
          <w:instrText xml:space="preserve"> PAGEREF _Toc9875195 \h </w:instrText>
        </w:r>
        <w:r w:rsidR="00510234">
          <w:rPr>
            <w:noProof/>
            <w:webHidden/>
          </w:rPr>
        </w:r>
        <w:r w:rsidR="00510234">
          <w:rPr>
            <w:noProof/>
            <w:webHidden/>
          </w:rPr>
          <w:fldChar w:fldCharType="separate"/>
        </w:r>
        <w:r w:rsidR="00510234">
          <w:rPr>
            <w:noProof/>
            <w:webHidden/>
          </w:rPr>
          <w:t>1</w:t>
        </w:r>
        <w:r w:rsidR="00510234">
          <w:rPr>
            <w:noProof/>
            <w:webHidden/>
          </w:rPr>
          <w:fldChar w:fldCharType="end"/>
        </w:r>
      </w:hyperlink>
    </w:p>
    <w:p w14:paraId="3129CA64" w14:textId="016E5256"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196" w:history="1">
        <w:r w:rsidR="00510234" w:rsidRPr="00730C9C">
          <w:rPr>
            <w:rStyle w:val="aff6"/>
            <w:noProof/>
          </w:rPr>
          <w:t>1.3.2</w:t>
        </w:r>
        <w:r w:rsidR="00510234">
          <w:rPr>
            <w:rFonts w:asciiTheme="minorHAnsi" w:eastAsiaTheme="minorEastAsia" w:hAnsiTheme="minorHAnsi" w:cstheme="minorBidi"/>
            <w:noProof/>
            <w:szCs w:val="22"/>
          </w:rPr>
          <w:tab/>
        </w:r>
        <w:r w:rsidR="00510234" w:rsidRPr="00730C9C">
          <w:rPr>
            <w:rStyle w:val="aff6"/>
            <w:noProof/>
          </w:rPr>
          <w:t>居民电子健康卡</w:t>
        </w:r>
        <w:r w:rsidR="00510234">
          <w:rPr>
            <w:noProof/>
            <w:webHidden/>
          </w:rPr>
          <w:tab/>
        </w:r>
        <w:r w:rsidR="00510234">
          <w:rPr>
            <w:noProof/>
            <w:webHidden/>
          </w:rPr>
          <w:fldChar w:fldCharType="begin"/>
        </w:r>
        <w:r w:rsidR="00510234">
          <w:rPr>
            <w:noProof/>
            <w:webHidden/>
          </w:rPr>
          <w:instrText xml:space="preserve"> PAGEREF _Toc9875196 \h </w:instrText>
        </w:r>
        <w:r w:rsidR="00510234">
          <w:rPr>
            <w:noProof/>
            <w:webHidden/>
          </w:rPr>
        </w:r>
        <w:r w:rsidR="00510234">
          <w:rPr>
            <w:noProof/>
            <w:webHidden/>
          </w:rPr>
          <w:fldChar w:fldCharType="separate"/>
        </w:r>
        <w:r w:rsidR="00510234">
          <w:rPr>
            <w:noProof/>
            <w:webHidden/>
          </w:rPr>
          <w:t>1</w:t>
        </w:r>
        <w:r w:rsidR="00510234">
          <w:rPr>
            <w:noProof/>
            <w:webHidden/>
          </w:rPr>
          <w:fldChar w:fldCharType="end"/>
        </w:r>
      </w:hyperlink>
    </w:p>
    <w:p w14:paraId="2B462523" w14:textId="4BDFDF1F"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197" w:history="1">
        <w:r w:rsidR="00510234" w:rsidRPr="00730C9C">
          <w:rPr>
            <w:rStyle w:val="aff6"/>
            <w:noProof/>
          </w:rPr>
          <w:t>1.3.3</w:t>
        </w:r>
        <w:r w:rsidR="00510234">
          <w:rPr>
            <w:rFonts w:asciiTheme="minorHAnsi" w:eastAsiaTheme="minorEastAsia" w:hAnsiTheme="minorHAnsi" w:cstheme="minorBidi"/>
            <w:noProof/>
            <w:szCs w:val="22"/>
          </w:rPr>
          <w:tab/>
        </w:r>
        <w:r w:rsidR="00510234" w:rsidRPr="00730C9C">
          <w:rPr>
            <w:rStyle w:val="aff6"/>
            <w:noProof/>
          </w:rPr>
          <w:t>电子健康卡</w:t>
        </w:r>
        <w:r w:rsidR="00510234" w:rsidRPr="00730C9C">
          <w:rPr>
            <w:rStyle w:val="aff6"/>
            <w:noProof/>
          </w:rPr>
          <w:t xml:space="preserve"> ID</w:t>
        </w:r>
        <w:r w:rsidR="00510234">
          <w:rPr>
            <w:noProof/>
            <w:webHidden/>
          </w:rPr>
          <w:tab/>
        </w:r>
        <w:r w:rsidR="00510234">
          <w:rPr>
            <w:noProof/>
            <w:webHidden/>
          </w:rPr>
          <w:fldChar w:fldCharType="begin"/>
        </w:r>
        <w:r w:rsidR="00510234">
          <w:rPr>
            <w:noProof/>
            <w:webHidden/>
          </w:rPr>
          <w:instrText xml:space="preserve"> PAGEREF _Toc9875197 \h </w:instrText>
        </w:r>
        <w:r w:rsidR="00510234">
          <w:rPr>
            <w:noProof/>
            <w:webHidden/>
          </w:rPr>
        </w:r>
        <w:r w:rsidR="00510234">
          <w:rPr>
            <w:noProof/>
            <w:webHidden/>
          </w:rPr>
          <w:fldChar w:fldCharType="separate"/>
        </w:r>
        <w:r w:rsidR="00510234">
          <w:rPr>
            <w:noProof/>
            <w:webHidden/>
          </w:rPr>
          <w:t>2</w:t>
        </w:r>
        <w:r w:rsidR="00510234">
          <w:rPr>
            <w:noProof/>
            <w:webHidden/>
          </w:rPr>
          <w:fldChar w:fldCharType="end"/>
        </w:r>
      </w:hyperlink>
    </w:p>
    <w:p w14:paraId="3D0B7C24" w14:textId="12CFE47D"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198" w:history="1">
        <w:r w:rsidR="00510234" w:rsidRPr="00730C9C">
          <w:rPr>
            <w:rStyle w:val="aff6"/>
            <w:noProof/>
          </w:rPr>
          <w:t>1.3.4</w:t>
        </w:r>
        <w:r w:rsidR="00510234">
          <w:rPr>
            <w:rFonts w:asciiTheme="minorHAnsi" w:eastAsiaTheme="minorEastAsia" w:hAnsiTheme="minorHAnsi" w:cstheme="minorBidi"/>
            <w:noProof/>
            <w:szCs w:val="22"/>
          </w:rPr>
          <w:tab/>
        </w:r>
        <w:r w:rsidR="00510234" w:rsidRPr="00730C9C">
          <w:rPr>
            <w:rStyle w:val="aff6"/>
            <w:noProof/>
          </w:rPr>
          <w:t>主索引</w:t>
        </w:r>
        <w:r w:rsidR="00510234" w:rsidRPr="00730C9C">
          <w:rPr>
            <w:rStyle w:val="aff6"/>
            <w:noProof/>
          </w:rPr>
          <w:t xml:space="preserve"> ID</w:t>
        </w:r>
        <w:r w:rsidR="00510234">
          <w:rPr>
            <w:noProof/>
            <w:webHidden/>
          </w:rPr>
          <w:tab/>
        </w:r>
        <w:r w:rsidR="00510234">
          <w:rPr>
            <w:noProof/>
            <w:webHidden/>
          </w:rPr>
          <w:fldChar w:fldCharType="begin"/>
        </w:r>
        <w:r w:rsidR="00510234">
          <w:rPr>
            <w:noProof/>
            <w:webHidden/>
          </w:rPr>
          <w:instrText xml:space="preserve"> PAGEREF _Toc9875198 \h </w:instrText>
        </w:r>
        <w:r w:rsidR="00510234">
          <w:rPr>
            <w:noProof/>
            <w:webHidden/>
          </w:rPr>
        </w:r>
        <w:r w:rsidR="00510234">
          <w:rPr>
            <w:noProof/>
            <w:webHidden/>
          </w:rPr>
          <w:fldChar w:fldCharType="separate"/>
        </w:r>
        <w:r w:rsidR="00510234">
          <w:rPr>
            <w:noProof/>
            <w:webHidden/>
          </w:rPr>
          <w:t>2</w:t>
        </w:r>
        <w:r w:rsidR="00510234">
          <w:rPr>
            <w:noProof/>
            <w:webHidden/>
          </w:rPr>
          <w:fldChar w:fldCharType="end"/>
        </w:r>
      </w:hyperlink>
    </w:p>
    <w:p w14:paraId="7CA65567" w14:textId="08F1B4B7"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199" w:history="1">
        <w:r w:rsidR="00510234" w:rsidRPr="00730C9C">
          <w:rPr>
            <w:rStyle w:val="aff6"/>
            <w:noProof/>
          </w:rPr>
          <w:t>1.3.5</w:t>
        </w:r>
        <w:r w:rsidR="00510234">
          <w:rPr>
            <w:rFonts w:asciiTheme="minorHAnsi" w:eastAsiaTheme="minorEastAsia" w:hAnsiTheme="minorHAnsi" w:cstheme="minorBidi"/>
            <w:noProof/>
            <w:szCs w:val="22"/>
          </w:rPr>
          <w:tab/>
        </w:r>
        <w:r w:rsidR="00510234" w:rsidRPr="00730C9C">
          <w:rPr>
            <w:rStyle w:val="aff6"/>
            <w:noProof/>
          </w:rPr>
          <w:t>静态二维码</w:t>
        </w:r>
        <w:r w:rsidR="00510234">
          <w:rPr>
            <w:noProof/>
            <w:webHidden/>
          </w:rPr>
          <w:tab/>
        </w:r>
        <w:r w:rsidR="00510234">
          <w:rPr>
            <w:noProof/>
            <w:webHidden/>
          </w:rPr>
          <w:fldChar w:fldCharType="begin"/>
        </w:r>
        <w:r w:rsidR="00510234">
          <w:rPr>
            <w:noProof/>
            <w:webHidden/>
          </w:rPr>
          <w:instrText xml:space="preserve"> PAGEREF _Toc9875199 \h </w:instrText>
        </w:r>
        <w:r w:rsidR="00510234">
          <w:rPr>
            <w:noProof/>
            <w:webHidden/>
          </w:rPr>
        </w:r>
        <w:r w:rsidR="00510234">
          <w:rPr>
            <w:noProof/>
            <w:webHidden/>
          </w:rPr>
          <w:fldChar w:fldCharType="separate"/>
        </w:r>
        <w:r w:rsidR="00510234">
          <w:rPr>
            <w:noProof/>
            <w:webHidden/>
          </w:rPr>
          <w:t>2</w:t>
        </w:r>
        <w:r w:rsidR="00510234">
          <w:rPr>
            <w:noProof/>
            <w:webHidden/>
          </w:rPr>
          <w:fldChar w:fldCharType="end"/>
        </w:r>
      </w:hyperlink>
    </w:p>
    <w:p w14:paraId="142758F1" w14:textId="6A4FE503"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00" w:history="1">
        <w:r w:rsidR="00510234" w:rsidRPr="00730C9C">
          <w:rPr>
            <w:rStyle w:val="aff6"/>
            <w:noProof/>
          </w:rPr>
          <w:t>1.3.6</w:t>
        </w:r>
        <w:r w:rsidR="00510234">
          <w:rPr>
            <w:rFonts w:asciiTheme="minorHAnsi" w:eastAsiaTheme="minorEastAsia" w:hAnsiTheme="minorHAnsi" w:cstheme="minorBidi"/>
            <w:noProof/>
            <w:szCs w:val="22"/>
          </w:rPr>
          <w:tab/>
        </w:r>
        <w:r w:rsidR="00510234" w:rsidRPr="00730C9C">
          <w:rPr>
            <w:rStyle w:val="aff6"/>
            <w:noProof/>
          </w:rPr>
          <w:t>动态二维码</w:t>
        </w:r>
        <w:r w:rsidR="00510234">
          <w:rPr>
            <w:noProof/>
            <w:webHidden/>
          </w:rPr>
          <w:tab/>
        </w:r>
        <w:r w:rsidR="00510234">
          <w:rPr>
            <w:noProof/>
            <w:webHidden/>
          </w:rPr>
          <w:fldChar w:fldCharType="begin"/>
        </w:r>
        <w:r w:rsidR="00510234">
          <w:rPr>
            <w:noProof/>
            <w:webHidden/>
          </w:rPr>
          <w:instrText xml:space="preserve"> PAGEREF _Toc9875200 \h </w:instrText>
        </w:r>
        <w:r w:rsidR="00510234">
          <w:rPr>
            <w:noProof/>
            <w:webHidden/>
          </w:rPr>
        </w:r>
        <w:r w:rsidR="00510234">
          <w:rPr>
            <w:noProof/>
            <w:webHidden/>
          </w:rPr>
          <w:fldChar w:fldCharType="separate"/>
        </w:r>
        <w:r w:rsidR="00510234">
          <w:rPr>
            <w:noProof/>
            <w:webHidden/>
          </w:rPr>
          <w:t>2</w:t>
        </w:r>
        <w:r w:rsidR="00510234">
          <w:rPr>
            <w:noProof/>
            <w:webHidden/>
          </w:rPr>
          <w:fldChar w:fldCharType="end"/>
        </w:r>
      </w:hyperlink>
    </w:p>
    <w:p w14:paraId="448BC73A" w14:textId="5F80B4B0" w:rsidR="00510234" w:rsidRDefault="00534554">
      <w:pPr>
        <w:pStyle w:val="TOC1"/>
        <w:tabs>
          <w:tab w:val="left" w:pos="1260"/>
          <w:tab w:val="right" w:leader="dot" w:pos="9060"/>
        </w:tabs>
        <w:rPr>
          <w:rFonts w:asciiTheme="minorHAnsi" w:eastAsiaTheme="minorEastAsia" w:hAnsiTheme="minorHAnsi" w:cstheme="minorBidi"/>
          <w:noProof/>
          <w:szCs w:val="22"/>
        </w:rPr>
      </w:pPr>
      <w:hyperlink w:anchor="_Toc9875201" w:history="1">
        <w:r w:rsidR="00510234" w:rsidRPr="00730C9C">
          <w:rPr>
            <w:rStyle w:val="aff6"/>
            <w:noProof/>
          </w:rPr>
          <w:t>第</w:t>
        </w:r>
        <w:r w:rsidR="00510234" w:rsidRPr="00730C9C">
          <w:rPr>
            <w:rStyle w:val="aff6"/>
            <w:noProof/>
          </w:rPr>
          <w:t>2</w:t>
        </w:r>
        <w:r w:rsidR="00510234" w:rsidRPr="00730C9C">
          <w:rPr>
            <w:rStyle w:val="aff6"/>
            <w:noProof/>
          </w:rPr>
          <w:t>章</w:t>
        </w:r>
        <w:r w:rsidR="00510234">
          <w:rPr>
            <w:rFonts w:asciiTheme="minorHAnsi" w:eastAsiaTheme="minorEastAsia" w:hAnsiTheme="minorHAnsi" w:cstheme="minorBidi"/>
            <w:noProof/>
            <w:szCs w:val="22"/>
          </w:rPr>
          <w:tab/>
        </w:r>
        <w:r w:rsidR="00510234" w:rsidRPr="00730C9C">
          <w:rPr>
            <w:rStyle w:val="aff6"/>
            <w:noProof/>
          </w:rPr>
          <w:t>业务逻辑</w:t>
        </w:r>
        <w:r w:rsidR="00510234">
          <w:rPr>
            <w:noProof/>
            <w:webHidden/>
          </w:rPr>
          <w:tab/>
        </w:r>
        <w:r w:rsidR="00510234">
          <w:rPr>
            <w:noProof/>
            <w:webHidden/>
          </w:rPr>
          <w:fldChar w:fldCharType="begin"/>
        </w:r>
        <w:r w:rsidR="00510234">
          <w:rPr>
            <w:noProof/>
            <w:webHidden/>
          </w:rPr>
          <w:instrText xml:space="preserve"> PAGEREF _Toc9875201 \h </w:instrText>
        </w:r>
        <w:r w:rsidR="00510234">
          <w:rPr>
            <w:noProof/>
            <w:webHidden/>
          </w:rPr>
        </w:r>
        <w:r w:rsidR="00510234">
          <w:rPr>
            <w:noProof/>
            <w:webHidden/>
          </w:rPr>
          <w:fldChar w:fldCharType="separate"/>
        </w:r>
        <w:r w:rsidR="00510234">
          <w:rPr>
            <w:noProof/>
            <w:webHidden/>
          </w:rPr>
          <w:t>3</w:t>
        </w:r>
        <w:r w:rsidR="00510234">
          <w:rPr>
            <w:noProof/>
            <w:webHidden/>
          </w:rPr>
          <w:fldChar w:fldCharType="end"/>
        </w:r>
      </w:hyperlink>
    </w:p>
    <w:p w14:paraId="4166E652" w14:textId="662EF80E"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02" w:history="1">
        <w:r w:rsidR="00510234" w:rsidRPr="00730C9C">
          <w:rPr>
            <w:rStyle w:val="aff6"/>
            <w:noProof/>
          </w:rPr>
          <w:t>2.1</w:t>
        </w:r>
        <w:r w:rsidR="00510234">
          <w:rPr>
            <w:rFonts w:asciiTheme="minorHAnsi" w:eastAsiaTheme="minorEastAsia" w:hAnsiTheme="minorHAnsi" w:cstheme="minorBidi"/>
            <w:noProof/>
            <w:szCs w:val="22"/>
          </w:rPr>
          <w:tab/>
        </w:r>
        <w:r w:rsidR="00510234" w:rsidRPr="00730C9C">
          <w:rPr>
            <w:rStyle w:val="aff6"/>
            <w:noProof/>
          </w:rPr>
          <w:t>电子健康卡申请流程</w:t>
        </w:r>
        <w:r w:rsidR="00510234">
          <w:rPr>
            <w:noProof/>
            <w:webHidden/>
          </w:rPr>
          <w:tab/>
        </w:r>
        <w:r w:rsidR="00510234">
          <w:rPr>
            <w:noProof/>
            <w:webHidden/>
          </w:rPr>
          <w:fldChar w:fldCharType="begin"/>
        </w:r>
        <w:r w:rsidR="00510234">
          <w:rPr>
            <w:noProof/>
            <w:webHidden/>
          </w:rPr>
          <w:instrText xml:space="preserve"> PAGEREF _Toc9875202 \h </w:instrText>
        </w:r>
        <w:r w:rsidR="00510234">
          <w:rPr>
            <w:noProof/>
            <w:webHidden/>
          </w:rPr>
        </w:r>
        <w:r w:rsidR="00510234">
          <w:rPr>
            <w:noProof/>
            <w:webHidden/>
          </w:rPr>
          <w:fldChar w:fldCharType="separate"/>
        </w:r>
        <w:r w:rsidR="00510234">
          <w:rPr>
            <w:noProof/>
            <w:webHidden/>
          </w:rPr>
          <w:t>3</w:t>
        </w:r>
        <w:r w:rsidR="00510234">
          <w:rPr>
            <w:noProof/>
            <w:webHidden/>
          </w:rPr>
          <w:fldChar w:fldCharType="end"/>
        </w:r>
      </w:hyperlink>
    </w:p>
    <w:p w14:paraId="239EA0FF" w14:textId="4CAEF328" w:rsidR="00510234" w:rsidRDefault="00534554">
      <w:pPr>
        <w:pStyle w:val="TOC1"/>
        <w:tabs>
          <w:tab w:val="left" w:pos="1260"/>
          <w:tab w:val="right" w:leader="dot" w:pos="9060"/>
        </w:tabs>
        <w:rPr>
          <w:rFonts w:asciiTheme="minorHAnsi" w:eastAsiaTheme="minorEastAsia" w:hAnsiTheme="minorHAnsi" w:cstheme="minorBidi"/>
          <w:noProof/>
          <w:szCs w:val="22"/>
        </w:rPr>
      </w:pPr>
      <w:hyperlink w:anchor="_Toc9875203" w:history="1">
        <w:r w:rsidR="00510234" w:rsidRPr="00730C9C">
          <w:rPr>
            <w:rStyle w:val="aff6"/>
            <w:noProof/>
          </w:rPr>
          <w:t>第</w:t>
        </w:r>
        <w:r w:rsidR="00510234" w:rsidRPr="00730C9C">
          <w:rPr>
            <w:rStyle w:val="aff6"/>
            <w:noProof/>
          </w:rPr>
          <w:t>3</w:t>
        </w:r>
        <w:r w:rsidR="00510234" w:rsidRPr="00730C9C">
          <w:rPr>
            <w:rStyle w:val="aff6"/>
            <w:noProof/>
          </w:rPr>
          <w:t>章</w:t>
        </w:r>
        <w:r w:rsidR="00510234">
          <w:rPr>
            <w:rFonts w:asciiTheme="minorHAnsi" w:eastAsiaTheme="minorEastAsia" w:hAnsiTheme="minorHAnsi" w:cstheme="minorBidi"/>
            <w:noProof/>
            <w:szCs w:val="22"/>
          </w:rPr>
          <w:tab/>
        </w:r>
        <w:r w:rsidR="00510234" w:rsidRPr="00730C9C">
          <w:rPr>
            <w:rStyle w:val="aff6"/>
            <w:noProof/>
          </w:rPr>
          <w:t>接口描述</w:t>
        </w:r>
        <w:r w:rsidR="00510234">
          <w:rPr>
            <w:noProof/>
            <w:webHidden/>
          </w:rPr>
          <w:tab/>
        </w:r>
        <w:r w:rsidR="00510234">
          <w:rPr>
            <w:noProof/>
            <w:webHidden/>
          </w:rPr>
          <w:fldChar w:fldCharType="begin"/>
        </w:r>
        <w:r w:rsidR="00510234">
          <w:rPr>
            <w:noProof/>
            <w:webHidden/>
          </w:rPr>
          <w:instrText xml:space="preserve"> PAGEREF _Toc9875203 \h </w:instrText>
        </w:r>
        <w:r w:rsidR="00510234">
          <w:rPr>
            <w:noProof/>
            <w:webHidden/>
          </w:rPr>
        </w:r>
        <w:r w:rsidR="00510234">
          <w:rPr>
            <w:noProof/>
            <w:webHidden/>
          </w:rPr>
          <w:fldChar w:fldCharType="separate"/>
        </w:r>
        <w:r w:rsidR="00510234">
          <w:rPr>
            <w:noProof/>
            <w:webHidden/>
          </w:rPr>
          <w:t>4</w:t>
        </w:r>
        <w:r w:rsidR="00510234">
          <w:rPr>
            <w:noProof/>
            <w:webHidden/>
          </w:rPr>
          <w:fldChar w:fldCharType="end"/>
        </w:r>
      </w:hyperlink>
    </w:p>
    <w:p w14:paraId="17931BE0" w14:textId="0E26A219"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04" w:history="1">
        <w:r w:rsidR="00510234" w:rsidRPr="00730C9C">
          <w:rPr>
            <w:rStyle w:val="aff6"/>
            <w:noProof/>
          </w:rPr>
          <w:t>3.1</w:t>
        </w:r>
        <w:r w:rsidR="00510234">
          <w:rPr>
            <w:rFonts w:asciiTheme="minorHAnsi" w:eastAsiaTheme="minorEastAsia" w:hAnsiTheme="minorHAnsi" w:cstheme="minorBidi"/>
            <w:noProof/>
            <w:szCs w:val="22"/>
          </w:rPr>
          <w:tab/>
        </w:r>
        <w:r w:rsidR="00510234" w:rsidRPr="00730C9C">
          <w:rPr>
            <w:rStyle w:val="aff6"/>
            <w:noProof/>
          </w:rPr>
          <w:t>接口模式</w:t>
        </w:r>
        <w:r w:rsidR="00510234">
          <w:rPr>
            <w:noProof/>
            <w:webHidden/>
          </w:rPr>
          <w:tab/>
        </w:r>
        <w:r w:rsidR="00510234">
          <w:rPr>
            <w:noProof/>
            <w:webHidden/>
          </w:rPr>
          <w:fldChar w:fldCharType="begin"/>
        </w:r>
        <w:r w:rsidR="00510234">
          <w:rPr>
            <w:noProof/>
            <w:webHidden/>
          </w:rPr>
          <w:instrText xml:space="preserve"> PAGEREF _Toc9875204 \h </w:instrText>
        </w:r>
        <w:r w:rsidR="00510234">
          <w:rPr>
            <w:noProof/>
            <w:webHidden/>
          </w:rPr>
        </w:r>
        <w:r w:rsidR="00510234">
          <w:rPr>
            <w:noProof/>
            <w:webHidden/>
          </w:rPr>
          <w:fldChar w:fldCharType="separate"/>
        </w:r>
        <w:r w:rsidR="00510234">
          <w:rPr>
            <w:noProof/>
            <w:webHidden/>
          </w:rPr>
          <w:t>4</w:t>
        </w:r>
        <w:r w:rsidR="00510234">
          <w:rPr>
            <w:noProof/>
            <w:webHidden/>
          </w:rPr>
          <w:fldChar w:fldCharType="end"/>
        </w:r>
      </w:hyperlink>
    </w:p>
    <w:p w14:paraId="01A10D90" w14:textId="084F43B7"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05" w:history="1">
        <w:r w:rsidR="00510234" w:rsidRPr="00730C9C">
          <w:rPr>
            <w:rStyle w:val="aff6"/>
            <w:noProof/>
          </w:rPr>
          <w:t>3.2</w:t>
        </w:r>
        <w:r w:rsidR="00510234">
          <w:rPr>
            <w:rFonts w:asciiTheme="minorHAnsi" w:eastAsiaTheme="minorEastAsia" w:hAnsiTheme="minorHAnsi" w:cstheme="minorBidi"/>
            <w:noProof/>
            <w:szCs w:val="22"/>
          </w:rPr>
          <w:tab/>
        </w:r>
        <w:r w:rsidR="00510234" w:rsidRPr="00730C9C">
          <w:rPr>
            <w:rStyle w:val="aff6"/>
            <w:noProof/>
          </w:rPr>
          <w:t>接口地址</w:t>
        </w:r>
        <w:r w:rsidR="00510234">
          <w:rPr>
            <w:noProof/>
            <w:webHidden/>
          </w:rPr>
          <w:tab/>
        </w:r>
        <w:r w:rsidR="00510234">
          <w:rPr>
            <w:noProof/>
            <w:webHidden/>
          </w:rPr>
          <w:fldChar w:fldCharType="begin"/>
        </w:r>
        <w:r w:rsidR="00510234">
          <w:rPr>
            <w:noProof/>
            <w:webHidden/>
          </w:rPr>
          <w:instrText xml:space="preserve"> PAGEREF _Toc9875205 \h </w:instrText>
        </w:r>
        <w:r w:rsidR="00510234">
          <w:rPr>
            <w:noProof/>
            <w:webHidden/>
          </w:rPr>
        </w:r>
        <w:r w:rsidR="00510234">
          <w:rPr>
            <w:noProof/>
            <w:webHidden/>
          </w:rPr>
          <w:fldChar w:fldCharType="separate"/>
        </w:r>
        <w:r w:rsidR="00510234">
          <w:rPr>
            <w:noProof/>
            <w:webHidden/>
          </w:rPr>
          <w:t>4</w:t>
        </w:r>
        <w:r w:rsidR="00510234">
          <w:rPr>
            <w:noProof/>
            <w:webHidden/>
          </w:rPr>
          <w:fldChar w:fldCharType="end"/>
        </w:r>
      </w:hyperlink>
    </w:p>
    <w:p w14:paraId="1A91EEBC" w14:textId="67E1A7D8"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06" w:history="1">
        <w:r w:rsidR="00510234" w:rsidRPr="00730C9C">
          <w:rPr>
            <w:rStyle w:val="aff6"/>
            <w:noProof/>
          </w:rPr>
          <w:t>3.3</w:t>
        </w:r>
        <w:r w:rsidR="00510234">
          <w:rPr>
            <w:rFonts w:asciiTheme="minorHAnsi" w:eastAsiaTheme="minorEastAsia" w:hAnsiTheme="minorHAnsi" w:cstheme="minorBidi"/>
            <w:noProof/>
            <w:szCs w:val="22"/>
          </w:rPr>
          <w:tab/>
        </w:r>
        <w:r w:rsidR="00510234" w:rsidRPr="00730C9C">
          <w:rPr>
            <w:rStyle w:val="aff6"/>
            <w:noProof/>
          </w:rPr>
          <w:t>AppId</w:t>
        </w:r>
        <w:r w:rsidR="00510234">
          <w:rPr>
            <w:noProof/>
            <w:webHidden/>
          </w:rPr>
          <w:tab/>
        </w:r>
        <w:r w:rsidR="00510234">
          <w:rPr>
            <w:noProof/>
            <w:webHidden/>
          </w:rPr>
          <w:fldChar w:fldCharType="begin"/>
        </w:r>
        <w:r w:rsidR="00510234">
          <w:rPr>
            <w:noProof/>
            <w:webHidden/>
          </w:rPr>
          <w:instrText xml:space="preserve"> PAGEREF _Toc9875206 \h </w:instrText>
        </w:r>
        <w:r w:rsidR="00510234">
          <w:rPr>
            <w:noProof/>
            <w:webHidden/>
          </w:rPr>
        </w:r>
        <w:r w:rsidR="00510234">
          <w:rPr>
            <w:noProof/>
            <w:webHidden/>
          </w:rPr>
          <w:fldChar w:fldCharType="separate"/>
        </w:r>
        <w:r w:rsidR="00510234">
          <w:rPr>
            <w:noProof/>
            <w:webHidden/>
          </w:rPr>
          <w:t>4</w:t>
        </w:r>
        <w:r w:rsidR="00510234">
          <w:rPr>
            <w:noProof/>
            <w:webHidden/>
          </w:rPr>
          <w:fldChar w:fldCharType="end"/>
        </w:r>
      </w:hyperlink>
    </w:p>
    <w:p w14:paraId="6B805639" w14:textId="1E9A05AC"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07" w:history="1">
        <w:r w:rsidR="00510234" w:rsidRPr="00730C9C">
          <w:rPr>
            <w:rStyle w:val="aff6"/>
            <w:noProof/>
          </w:rPr>
          <w:t>3.4</w:t>
        </w:r>
        <w:r w:rsidR="00510234">
          <w:rPr>
            <w:rFonts w:asciiTheme="minorHAnsi" w:eastAsiaTheme="minorEastAsia" w:hAnsiTheme="minorHAnsi" w:cstheme="minorBidi"/>
            <w:noProof/>
            <w:szCs w:val="22"/>
          </w:rPr>
          <w:tab/>
        </w:r>
        <w:r w:rsidR="00510234" w:rsidRPr="00730C9C">
          <w:rPr>
            <w:rStyle w:val="aff6"/>
            <w:noProof/>
          </w:rPr>
          <w:t>数据格式</w:t>
        </w:r>
        <w:r w:rsidR="00510234">
          <w:rPr>
            <w:noProof/>
            <w:webHidden/>
          </w:rPr>
          <w:tab/>
        </w:r>
        <w:r w:rsidR="00510234">
          <w:rPr>
            <w:noProof/>
            <w:webHidden/>
          </w:rPr>
          <w:fldChar w:fldCharType="begin"/>
        </w:r>
        <w:r w:rsidR="00510234">
          <w:rPr>
            <w:noProof/>
            <w:webHidden/>
          </w:rPr>
          <w:instrText xml:space="preserve"> PAGEREF _Toc9875207 \h </w:instrText>
        </w:r>
        <w:r w:rsidR="00510234">
          <w:rPr>
            <w:noProof/>
            <w:webHidden/>
          </w:rPr>
        </w:r>
        <w:r w:rsidR="00510234">
          <w:rPr>
            <w:noProof/>
            <w:webHidden/>
          </w:rPr>
          <w:fldChar w:fldCharType="separate"/>
        </w:r>
        <w:r w:rsidR="00510234">
          <w:rPr>
            <w:noProof/>
            <w:webHidden/>
          </w:rPr>
          <w:t>5</w:t>
        </w:r>
        <w:r w:rsidR="00510234">
          <w:rPr>
            <w:noProof/>
            <w:webHidden/>
          </w:rPr>
          <w:fldChar w:fldCharType="end"/>
        </w:r>
      </w:hyperlink>
    </w:p>
    <w:p w14:paraId="3578A954" w14:textId="0475E0FE"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08" w:history="1">
        <w:r w:rsidR="00510234" w:rsidRPr="00730C9C">
          <w:rPr>
            <w:rStyle w:val="aff6"/>
            <w:noProof/>
          </w:rPr>
          <w:t>3.5</w:t>
        </w:r>
        <w:r w:rsidR="00510234">
          <w:rPr>
            <w:rFonts w:asciiTheme="minorHAnsi" w:eastAsiaTheme="minorEastAsia" w:hAnsiTheme="minorHAnsi" w:cstheme="minorBidi"/>
            <w:noProof/>
            <w:szCs w:val="22"/>
          </w:rPr>
          <w:tab/>
        </w:r>
        <w:r w:rsidR="00510234" w:rsidRPr="00730C9C">
          <w:rPr>
            <w:rStyle w:val="aff6"/>
            <w:noProof/>
          </w:rPr>
          <w:t>请求方式</w:t>
        </w:r>
        <w:r w:rsidR="00510234">
          <w:rPr>
            <w:noProof/>
            <w:webHidden/>
          </w:rPr>
          <w:tab/>
        </w:r>
        <w:r w:rsidR="00510234">
          <w:rPr>
            <w:noProof/>
            <w:webHidden/>
          </w:rPr>
          <w:fldChar w:fldCharType="begin"/>
        </w:r>
        <w:r w:rsidR="00510234">
          <w:rPr>
            <w:noProof/>
            <w:webHidden/>
          </w:rPr>
          <w:instrText xml:space="preserve"> PAGEREF _Toc9875208 \h </w:instrText>
        </w:r>
        <w:r w:rsidR="00510234">
          <w:rPr>
            <w:noProof/>
            <w:webHidden/>
          </w:rPr>
        </w:r>
        <w:r w:rsidR="00510234">
          <w:rPr>
            <w:noProof/>
            <w:webHidden/>
          </w:rPr>
          <w:fldChar w:fldCharType="separate"/>
        </w:r>
        <w:r w:rsidR="00510234">
          <w:rPr>
            <w:noProof/>
            <w:webHidden/>
          </w:rPr>
          <w:t>5</w:t>
        </w:r>
        <w:r w:rsidR="00510234">
          <w:rPr>
            <w:noProof/>
            <w:webHidden/>
          </w:rPr>
          <w:fldChar w:fldCharType="end"/>
        </w:r>
      </w:hyperlink>
    </w:p>
    <w:p w14:paraId="7104CADD" w14:textId="391DD6A1"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09" w:history="1">
        <w:r w:rsidR="00510234" w:rsidRPr="00730C9C">
          <w:rPr>
            <w:rStyle w:val="aff6"/>
            <w:noProof/>
          </w:rPr>
          <w:t>3.6</w:t>
        </w:r>
        <w:r w:rsidR="00510234">
          <w:rPr>
            <w:rFonts w:asciiTheme="minorHAnsi" w:eastAsiaTheme="minorEastAsia" w:hAnsiTheme="minorHAnsi" w:cstheme="minorBidi"/>
            <w:noProof/>
            <w:szCs w:val="22"/>
          </w:rPr>
          <w:tab/>
        </w:r>
        <w:r w:rsidR="00510234" w:rsidRPr="00730C9C">
          <w:rPr>
            <w:rStyle w:val="aff6"/>
            <w:noProof/>
          </w:rPr>
          <w:t>字符集格式</w:t>
        </w:r>
        <w:r w:rsidR="00510234">
          <w:rPr>
            <w:noProof/>
            <w:webHidden/>
          </w:rPr>
          <w:tab/>
        </w:r>
        <w:r w:rsidR="00510234">
          <w:rPr>
            <w:noProof/>
            <w:webHidden/>
          </w:rPr>
          <w:fldChar w:fldCharType="begin"/>
        </w:r>
        <w:r w:rsidR="00510234">
          <w:rPr>
            <w:noProof/>
            <w:webHidden/>
          </w:rPr>
          <w:instrText xml:space="preserve"> PAGEREF _Toc9875209 \h </w:instrText>
        </w:r>
        <w:r w:rsidR="00510234">
          <w:rPr>
            <w:noProof/>
            <w:webHidden/>
          </w:rPr>
        </w:r>
        <w:r w:rsidR="00510234">
          <w:rPr>
            <w:noProof/>
            <w:webHidden/>
          </w:rPr>
          <w:fldChar w:fldCharType="separate"/>
        </w:r>
        <w:r w:rsidR="00510234">
          <w:rPr>
            <w:noProof/>
            <w:webHidden/>
          </w:rPr>
          <w:t>5</w:t>
        </w:r>
        <w:r w:rsidR="00510234">
          <w:rPr>
            <w:noProof/>
            <w:webHidden/>
          </w:rPr>
          <w:fldChar w:fldCharType="end"/>
        </w:r>
      </w:hyperlink>
    </w:p>
    <w:p w14:paraId="5FE767D6" w14:textId="2693ED0D"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10" w:history="1">
        <w:r w:rsidR="00510234" w:rsidRPr="00730C9C">
          <w:rPr>
            <w:rStyle w:val="aff6"/>
            <w:noProof/>
          </w:rPr>
          <w:t>3.7</w:t>
        </w:r>
        <w:r w:rsidR="00510234">
          <w:rPr>
            <w:rFonts w:asciiTheme="minorHAnsi" w:eastAsiaTheme="minorEastAsia" w:hAnsiTheme="minorHAnsi" w:cstheme="minorBidi"/>
            <w:noProof/>
            <w:szCs w:val="22"/>
          </w:rPr>
          <w:tab/>
        </w:r>
        <w:r w:rsidR="00510234" w:rsidRPr="00730C9C">
          <w:rPr>
            <w:rStyle w:val="aff6"/>
            <w:noProof/>
          </w:rPr>
          <w:t>命名约定</w:t>
        </w:r>
        <w:r w:rsidR="00510234">
          <w:rPr>
            <w:noProof/>
            <w:webHidden/>
          </w:rPr>
          <w:tab/>
        </w:r>
        <w:r w:rsidR="00510234">
          <w:rPr>
            <w:noProof/>
            <w:webHidden/>
          </w:rPr>
          <w:fldChar w:fldCharType="begin"/>
        </w:r>
        <w:r w:rsidR="00510234">
          <w:rPr>
            <w:noProof/>
            <w:webHidden/>
          </w:rPr>
          <w:instrText xml:space="preserve"> PAGEREF _Toc9875210 \h </w:instrText>
        </w:r>
        <w:r w:rsidR="00510234">
          <w:rPr>
            <w:noProof/>
            <w:webHidden/>
          </w:rPr>
        </w:r>
        <w:r w:rsidR="00510234">
          <w:rPr>
            <w:noProof/>
            <w:webHidden/>
          </w:rPr>
          <w:fldChar w:fldCharType="separate"/>
        </w:r>
        <w:r w:rsidR="00510234">
          <w:rPr>
            <w:noProof/>
            <w:webHidden/>
          </w:rPr>
          <w:t>5</w:t>
        </w:r>
        <w:r w:rsidR="00510234">
          <w:rPr>
            <w:noProof/>
            <w:webHidden/>
          </w:rPr>
          <w:fldChar w:fldCharType="end"/>
        </w:r>
      </w:hyperlink>
    </w:p>
    <w:p w14:paraId="4B8757C8" w14:textId="209D9D53"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11" w:history="1">
        <w:r w:rsidR="00510234" w:rsidRPr="00730C9C">
          <w:rPr>
            <w:rStyle w:val="aff6"/>
            <w:noProof/>
          </w:rPr>
          <w:t>3.8</w:t>
        </w:r>
        <w:r w:rsidR="00510234">
          <w:rPr>
            <w:rFonts w:asciiTheme="minorHAnsi" w:eastAsiaTheme="minorEastAsia" w:hAnsiTheme="minorHAnsi" w:cstheme="minorBidi"/>
            <w:noProof/>
            <w:szCs w:val="22"/>
          </w:rPr>
          <w:tab/>
        </w:r>
        <w:r w:rsidR="00510234" w:rsidRPr="00730C9C">
          <w:rPr>
            <w:rStyle w:val="aff6"/>
            <w:noProof/>
          </w:rPr>
          <w:t>请求参数</w:t>
        </w:r>
        <w:r w:rsidR="00510234">
          <w:rPr>
            <w:noProof/>
            <w:webHidden/>
          </w:rPr>
          <w:tab/>
        </w:r>
        <w:r w:rsidR="00510234">
          <w:rPr>
            <w:noProof/>
            <w:webHidden/>
          </w:rPr>
          <w:fldChar w:fldCharType="begin"/>
        </w:r>
        <w:r w:rsidR="00510234">
          <w:rPr>
            <w:noProof/>
            <w:webHidden/>
          </w:rPr>
          <w:instrText xml:space="preserve"> PAGEREF _Toc9875211 \h </w:instrText>
        </w:r>
        <w:r w:rsidR="00510234">
          <w:rPr>
            <w:noProof/>
            <w:webHidden/>
          </w:rPr>
        </w:r>
        <w:r w:rsidR="00510234">
          <w:rPr>
            <w:noProof/>
            <w:webHidden/>
          </w:rPr>
          <w:fldChar w:fldCharType="separate"/>
        </w:r>
        <w:r w:rsidR="00510234">
          <w:rPr>
            <w:noProof/>
            <w:webHidden/>
          </w:rPr>
          <w:t>5</w:t>
        </w:r>
        <w:r w:rsidR="00510234">
          <w:rPr>
            <w:noProof/>
            <w:webHidden/>
          </w:rPr>
          <w:fldChar w:fldCharType="end"/>
        </w:r>
      </w:hyperlink>
    </w:p>
    <w:p w14:paraId="223F61BC" w14:textId="6B5AFF1B"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12" w:history="1">
        <w:r w:rsidR="00510234" w:rsidRPr="00730C9C">
          <w:rPr>
            <w:rStyle w:val="aff6"/>
            <w:noProof/>
          </w:rPr>
          <w:t>3.8.1</w:t>
        </w:r>
        <w:r w:rsidR="00510234">
          <w:rPr>
            <w:rFonts w:asciiTheme="minorHAnsi" w:eastAsiaTheme="minorEastAsia" w:hAnsiTheme="minorHAnsi" w:cstheme="minorBidi"/>
            <w:noProof/>
            <w:szCs w:val="22"/>
          </w:rPr>
          <w:tab/>
        </w:r>
        <w:r w:rsidR="00510234" w:rsidRPr="00730C9C">
          <w:rPr>
            <w:rStyle w:val="aff6"/>
            <w:noProof/>
          </w:rPr>
          <w:t>参数约定</w:t>
        </w:r>
        <w:r w:rsidR="00510234">
          <w:rPr>
            <w:noProof/>
            <w:webHidden/>
          </w:rPr>
          <w:tab/>
        </w:r>
        <w:r w:rsidR="00510234">
          <w:rPr>
            <w:noProof/>
            <w:webHidden/>
          </w:rPr>
          <w:fldChar w:fldCharType="begin"/>
        </w:r>
        <w:r w:rsidR="00510234">
          <w:rPr>
            <w:noProof/>
            <w:webHidden/>
          </w:rPr>
          <w:instrText xml:space="preserve"> PAGEREF _Toc9875212 \h </w:instrText>
        </w:r>
        <w:r w:rsidR="00510234">
          <w:rPr>
            <w:noProof/>
            <w:webHidden/>
          </w:rPr>
        </w:r>
        <w:r w:rsidR="00510234">
          <w:rPr>
            <w:noProof/>
            <w:webHidden/>
          </w:rPr>
          <w:fldChar w:fldCharType="separate"/>
        </w:r>
        <w:r w:rsidR="00510234">
          <w:rPr>
            <w:noProof/>
            <w:webHidden/>
          </w:rPr>
          <w:t>5</w:t>
        </w:r>
        <w:r w:rsidR="00510234">
          <w:rPr>
            <w:noProof/>
            <w:webHidden/>
          </w:rPr>
          <w:fldChar w:fldCharType="end"/>
        </w:r>
      </w:hyperlink>
    </w:p>
    <w:p w14:paraId="7495271C" w14:textId="779398C2"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13" w:history="1">
        <w:r w:rsidR="00510234" w:rsidRPr="00730C9C">
          <w:rPr>
            <w:rStyle w:val="aff6"/>
            <w:noProof/>
          </w:rPr>
          <w:t>3.8.2</w:t>
        </w:r>
        <w:r w:rsidR="00510234">
          <w:rPr>
            <w:rFonts w:asciiTheme="minorHAnsi" w:eastAsiaTheme="minorEastAsia" w:hAnsiTheme="minorHAnsi" w:cstheme="minorBidi"/>
            <w:noProof/>
            <w:szCs w:val="22"/>
          </w:rPr>
          <w:tab/>
        </w:r>
        <w:r w:rsidR="00510234" w:rsidRPr="00730C9C">
          <w:rPr>
            <w:rStyle w:val="aff6"/>
            <w:noProof/>
          </w:rPr>
          <w:t>公共参数定义</w:t>
        </w:r>
        <w:r w:rsidR="00510234">
          <w:rPr>
            <w:noProof/>
            <w:webHidden/>
          </w:rPr>
          <w:tab/>
        </w:r>
        <w:r w:rsidR="00510234">
          <w:rPr>
            <w:noProof/>
            <w:webHidden/>
          </w:rPr>
          <w:fldChar w:fldCharType="begin"/>
        </w:r>
        <w:r w:rsidR="00510234">
          <w:rPr>
            <w:noProof/>
            <w:webHidden/>
          </w:rPr>
          <w:instrText xml:space="preserve"> PAGEREF _Toc9875213 \h </w:instrText>
        </w:r>
        <w:r w:rsidR="00510234">
          <w:rPr>
            <w:noProof/>
            <w:webHidden/>
          </w:rPr>
        </w:r>
        <w:r w:rsidR="00510234">
          <w:rPr>
            <w:noProof/>
            <w:webHidden/>
          </w:rPr>
          <w:fldChar w:fldCharType="separate"/>
        </w:r>
        <w:r w:rsidR="00510234">
          <w:rPr>
            <w:noProof/>
            <w:webHidden/>
          </w:rPr>
          <w:t>6</w:t>
        </w:r>
        <w:r w:rsidR="00510234">
          <w:rPr>
            <w:noProof/>
            <w:webHidden/>
          </w:rPr>
          <w:fldChar w:fldCharType="end"/>
        </w:r>
      </w:hyperlink>
    </w:p>
    <w:p w14:paraId="190A57C2" w14:textId="7D4B48FB"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14" w:history="1">
        <w:r w:rsidR="00510234" w:rsidRPr="00730C9C">
          <w:rPr>
            <w:rStyle w:val="aff6"/>
            <w:noProof/>
          </w:rPr>
          <w:t>3.8.3</w:t>
        </w:r>
        <w:r w:rsidR="00510234">
          <w:rPr>
            <w:rFonts w:asciiTheme="minorHAnsi" w:eastAsiaTheme="minorEastAsia" w:hAnsiTheme="minorHAnsi" w:cstheme="minorBidi"/>
            <w:noProof/>
            <w:szCs w:val="22"/>
          </w:rPr>
          <w:tab/>
        </w:r>
        <w:r w:rsidR="00510234" w:rsidRPr="00730C9C">
          <w:rPr>
            <w:rStyle w:val="aff6"/>
            <w:noProof/>
          </w:rPr>
          <w:t>签名</w:t>
        </w:r>
        <w:r w:rsidR="00510234">
          <w:rPr>
            <w:noProof/>
            <w:webHidden/>
          </w:rPr>
          <w:tab/>
        </w:r>
        <w:r w:rsidR="00510234">
          <w:rPr>
            <w:noProof/>
            <w:webHidden/>
          </w:rPr>
          <w:fldChar w:fldCharType="begin"/>
        </w:r>
        <w:r w:rsidR="00510234">
          <w:rPr>
            <w:noProof/>
            <w:webHidden/>
          </w:rPr>
          <w:instrText xml:space="preserve"> PAGEREF _Toc9875214 \h </w:instrText>
        </w:r>
        <w:r w:rsidR="00510234">
          <w:rPr>
            <w:noProof/>
            <w:webHidden/>
          </w:rPr>
        </w:r>
        <w:r w:rsidR="00510234">
          <w:rPr>
            <w:noProof/>
            <w:webHidden/>
          </w:rPr>
          <w:fldChar w:fldCharType="separate"/>
        </w:r>
        <w:r w:rsidR="00510234">
          <w:rPr>
            <w:noProof/>
            <w:webHidden/>
          </w:rPr>
          <w:t>7</w:t>
        </w:r>
        <w:r w:rsidR="00510234">
          <w:rPr>
            <w:noProof/>
            <w:webHidden/>
          </w:rPr>
          <w:fldChar w:fldCharType="end"/>
        </w:r>
      </w:hyperlink>
    </w:p>
    <w:p w14:paraId="3CD5673F" w14:textId="4AFCC5DA"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15" w:history="1">
        <w:r w:rsidR="00510234" w:rsidRPr="00730C9C">
          <w:rPr>
            <w:rStyle w:val="aff6"/>
            <w:noProof/>
          </w:rPr>
          <w:t>3.8.4</w:t>
        </w:r>
        <w:r w:rsidR="00510234">
          <w:rPr>
            <w:rFonts w:asciiTheme="minorHAnsi" w:eastAsiaTheme="minorEastAsia" w:hAnsiTheme="minorHAnsi" w:cstheme="minorBidi"/>
            <w:noProof/>
            <w:szCs w:val="22"/>
          </w:rPr>
          <w:tab/>
        </w:r>
        <w:r w:rsidR="00510234" w:rsidRPr="00730C9C">
          <w:rPr>
            <w:rStyle w:val="aff6"/>
            <w:noProof/>
          </w:rPr>
          <w:t>示例</w:t>
        </w:r>
        <w:r w:rsidR="00510234">
          <w:rPr>
            <w:noProof/>
            <w:webHidden/>
          </w:rPr>
          <w:tab/>
        </w:r>
        <w:r w:rsidR="00510234">
          <w:rPr>
            <w:noProof/>
            <w:webHidden/>
          </w:rPr>
          <w:fldChar w:fldCharType="begin"/>
        </w:r>
        <w:r w:rsidR="00510234">
          <w:rPr>
            <w:noProof/>
            <w:webHidden/>
          </w:rPr>
          <w:instrText xml:space="preserve"> PAGEREF _Toc9875215 \h </w:instrText>
        </w:r>
        <w:r w:rsidR="00510234">
          <w:rPr>
            <w:noProof/>
            <w:webHidden/>
          </w:rPr>
        </w:r>
        <w:r w:rsidR="00510234">
          <w:rPr>
            <w:noProof/>
            <w:webHidden/>
          </w:rPr>
          <w:fldChar w:fldCharType="separate"/>
        </w:r>
        <w:r w:rsidR="00510234">
          <w:rPr>
            <w:noProof/>
            <w:webHidden/>
          </w:rPr>
          <w:t>8</w:t>
        </w:r>
        <w:r w:rsidR="00510234">
          <w:rPr>
            <w:noProof/>
            <w:webHidden/>
          </w:rPr>
          <w:fldChar w:fldCharType="end"/>
        </w:r>
      </w:hyperlink>
    </w:p>
    <w:p w14:paraId="61E6B773" w14:textId="1A03C668"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16" w:history="1">
        <w:r w:rsidR="00510234" w:rsidRPr="00730C9C">
          <w:rPr>
            <w:rStyle w:val="aff6"/>
            <w:noProof/>
          </w:rPr>
          <w:t>3.9</w:t>
        </w:r>
        <w:r w:rsidR="00510234">
          <w:rPr>
            <w:rFonts w:asciiTheme="minorHAnsi" w:eastAsiaTheme="minorEastAsia" w:hAnsiTheme="minorHAnsi" w:cstheme="minorBidi"/>
            <w:noProof/>
            <w:szCs w:val="22"/>
          </w:rPr>
          <w:tab/>
        </w:r>
        <w:r w:rsidR="00510234" w:rsidRPr="00730C9C">
          <w:rPr>
            <w:rStyle w:val="aff6"/>
            <w:noProof/>
          </w:rPr>
          <w:t>返回值说明</w:t>
        </w:r>
        <w:r w:rsidR="00510234">
          <w:rPr>
            <w:noProof/>
            <w:webHidden/>
          </w:rPr>
          <w:tab/>
        </w:r>
        <w:r w:rsidR="00510234">
          <w:rPr>
            <w:noProof/>
            <w:webHidden/>
          </w:rPr>
          <w:fldChar w:fldCharType="begin"/>
        </w:r>
        <w:r w:rsidR="00510234">
          <w:rPr>
            <w:noProof/>
            <w:webHidden/>
          </w:rPr>
          <w:instrText xml:space="preserve"> PAGEREF _Toc9875216 \h </w:instrText>
        </w:r>
        <w:r w:rsidR="00510234">
          <w:rPr>
            <w:noProof/>
            <w:webHidden/>
          </w:rPr>
        </w:r>
        <w:r w:rsidR="00510234">
          <w:rPr>
            <w:noProof/>
            <w:webHidden/>
          </w:rPr>
          <w:fldChar w:fldCharType="separate"/>
        </w:r>
        <w:r w:rsidR="00510234">
          <w:rPr>
            <w:noProof/>
            <w:webHidden/>
          </w:rPr>
          <w:t>9</w:t>
        </w:r>
        <w:r w:rsidR="00510234">
          <w:rPr>
            <w:noProof/>
            <w:webHidden/>
          </w:rPr>
          <w:fldChar w:fldCharType="end"/>
        </w:r>
      </w:hyperlink>
    </w:p>
    <w:p w14:paraId="6B188F44" w14:textId="1CB00E84"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17" w:history="1">
        <w:r w:rsidR="00510234" w:rsidRPr="00730C9C">
          <w:rPr>
            <w:rStyle w:val="aff6"/>
            <w:noProof/>
          </w:rPr>
          <w:t>3.9.1</w:t>
        </w:r>
        <w:r w:rsidR="00510234">
          <w:rPr>
            <w:rFonts w:asciiTheme="minorHAnsi" w:eastAsiaTheme="minorEastAsia" w:hAnsiTheme="minorHAnsi" w:cstheme="minorBidi"/>
            <w:noProof/>
            <w:szCs w:val="22"/>
          </w:rPr>
          <w:tab/>
        </w:r>
        <w:r w:rsidR="00510234" w:rsidRPr="00730C9C">
          <w:rPr>
            <w:rStyle w:val="aff6"/>
            <w:noProof/>
          </w:rPr>
          <w:t>交易成功时无子集的返回示例</w:t>
        </w:r>
        <w:r w:rsidR="00510234">
          <w:rPr>
            <w:noProof/>
            <w:webHidden/>
          </w:rPr>
          <w:tab/>
        </w:r>
        <w:r w:rsidR="00510234">
          <w:rPr>
            <w:noProof/>
            <w:webHidden/>
          </w:rPr>
          <w:fldChar w:fldCharType="begin"/>
        </w:r>
        <w:r w:rsidR="00510234">
          <w:rPr>
            <w:noProof/>
            <w:webHidden/>
          </w:rPr>
          <w:instrText xml:space="preserve"> PAGEREF _Toc9875217 \h </w:instrText>
        </w:r>
        <w:r w:rsidR="00510234">
          <w:rPr>
            <w:noProof/>
            <w:webHidden/>
          </w:rPr>
        </w:r>
        <w:r w:rsidR="00510234">
          <w:rPr>
            <w:noProof/>
            <w:webHidden/>
          </w:rPr>
          <w:fldChar w:fldCharType="separate"/>
        </w:r>
        <w:r w:rsidR="00510234">
          <w:rPr>
            <w:noProof/>
            <w:webHidden/>
          </w:rPr>
          <w:t>9</w:t>
        </w:r>
        <w:r w:rsidR="00510234">
          <w:rPr>
            <w:noProof/>
            <w:webHidden/>
          </w:rPr>
          <w:fldChar w:fldCharType="end"/>
        </w:r>
      </w:hyperlink>
    </w:p>
    <w:p w14:paraId="283D1166" w14:textId="4E0DE68B"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18" w:history="1">
        <w:r w:rsidR="00510234" w:rsidRPr="00730C9C">
          <w:rPr>
            <w:rStyle w:val="aff6"/>
            <w:noProof/>
          </w:rPr>
          <w:t>3.9.2</w:t>
        </w:r>
        <w:r w:rsidR="00510234">
          <w:rPr>
            <w:rFonts w:asciiTheme="minorHAnsi" w:eastAsiaTheme="minorEastAsia" w:hAnsiTheme="minorHAnsi" w:cstheme="minorBidi"/>
            <w:noProof/>
            <w:szCs w:val="22"/>
          </w:rPr>
          <w:tab/>
        </w:r>
        <w:r w:rsidR="00510234" w:rsidRPr="00730C9C">
          <w:rPr>
            <w:rStyle w:val="aff6"/>
            <w:noProof/>
          </w:rPr>
          <w:t>交易成功时包含子集的返回示例</w:t>
        </w:r>
        <w:r w:rsidR="00510234">
          <w:rPr>
            <w:noProof/>
            <w:webHidden/>
          </w:rPr>
          <w:tab/>
        </w:r>
        <w:r w:rsidR="00510234">
          <w:rPr>
            <w:noProof/>
            <w:webHidden/>
          </w:rPr>
          <w:fldChar w:fldCharType="begin"/>
        </w:r>
        <w:r w:rsidR="00510234">
          <w:rPr>
            <w:noProof/>
            <w:webHidden/>
          </w:rPr>
          <w:instrText xml:space="preserve"> PAGEREF _Toc9875218 \h </w:instrText>
        </w:r>
        <w:r w:rsidR="00510234">
          <w:rPr>
            <w:noProof/>
            <w:webHidden/>
          </w:rPr>
        </w:r>
        <w:r w:rsidR="00510234">
          <w:rPr>
            <w:noProof/>
            <w:webHidden/>
          </w:rPr>
          <w:fldChar w:fldCharType="separate"/>
        </w:r>
        <w:r w:rsidR="00510234">
          <w:rPr>
            <w:noProof/>
            <w:webHidden/>
          </w:rPr>
          <w:t>10</w:t>
        </w:r>
        <w:r w:rsidR="00510234">
          <w:rPr>
            <w:noProof/>
            <w:webHidden/>
          </w:rPr>
          <w:fldChar w:fldCharType="end"/>
        </w:r>
      </w:hyperlink>
    </w:p>
    <w:p w14:paraId="49D14CE5" w14:textId="2F5D7374"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19" w:history="1">
        <w:r w:rsidR="00510234" w:rsidRPr="00730C9C">
          <w:rPr>
            <w:rStyle w:val="aff6"/>
            <w:noProof/>
          </w:rPr>
          <w:t>3.9.3</w:t>
        </w:r>
        <w:r w:rsidR="00510234">
          <w:rPr>
            <w:rFonts w:asciiTheme="minorHAnsi" w:eastAsiaTheme="minorEastAsia" w:hAnsiTheme="minorHAnsi" w:cstheme="minorBidi"/>
            <w:noProof/>
            <w:szCs w:val="22"/>
          </w:rPr>
          <w:tab/>
        </w:r>
        <w:r w:rsidR="00510234" w:rsidRPr="00730C9C">
          <w:rPr>
            <w:rStyle w:val="aff6"/>
            <w:noProof/>
          </w:rPr>
          <w:t>交易失败时的返回示例</w:t>
        </w:r>
        <w:r w:rsidR="00510234">
          <w:rPr>
            <w:noProof/>
            <w:webHidden/>
          </w:rPr>
          <w:tab/>
        </w:r>
        <w:r w:rsidR="00510234">
          <w:rPr>
            <w:noProof/>
            <w:webHidden/>
          </w:rPr>
          <w:fldChar w:fldCharType="begin"/>
        </w:r>
        <w:r w:rsidR="00510234">
          <w:rPr>
            <w:noProof/>
            <w:webHidden/>
          </w:rPr>
          <w:instrText xml:space="preserve"> PAGEREF _Toc9875219 \h </w:instrText>
        </w:r>
        <w:r w:rsidR="00510234">
          <w:rPr>
            <w:noProof/>
            <w:webHidden/>
          </w:rPr>
        </w:r>
        <w:r w:rsidR="00510234">
          <w:rPr>
            <w:noProof/>
            <w:webHidden/>
          </w:rPr>
          <w:fldChar w:fldCharType="separate"/>
        </w:r>
        <w:r w:rsidR="00510234">
          <w:rPr>
            <w:noProof/>
            <w:webHidden/>
          </w:rPr>
          <w:t>10</w:t>
        </w:r>
        <w:r w:rsidR="00510234">
          <w:rPr>
            <w:noProof/>
            <w:webHidden/>
          </w:rPr>
          <w:fldChar w:fldCharType="end"/>
        </w:r>
      </w:hyperlink>
    </w:p>
    <w:p w14:paraId="7D7FDB08" w14:textId="3532348A" w:rsidR="00510234" w:rsidRDefault="00534554">
      <w:pPr>
        <w:pStyle w:val="TOC1"/>
        <w:tabs>
          <w:tab w:val="left" w:pos="1260"/>
          <w:tab w:val="right" w:leader="dot" w:pos="9060"/>
        </w:tabs>
        <w:rPr>
          <w:rFonts w:asciiTheme="minorHAnsi" w:eastAsiaTheme="minorEastAsia" w:hAnsiTheme="minorHAnsi" w:cstheme="minorBidi"/>
          <w:noProof/>
          <w:szCs w:val="22"/>
        </w:rPr>
      </w:pPr>
      <w:hyperlink w:anchor="_Toc9875220" w:history="1">
        <w:r w:rsidR="00510234" w:rsidRPr="00730C9C">
          <w:rPr>
            <w:rStyle w:val="aff6"/>
            <w:noProof/>
          </w:rPr>
          <w:t>第</w:t>
        </w:r>
        <w:r w:rsidR="00510234" w:rsidRPr="00730C9C">
          <w:rPr>
            <w:rStyle w:val="aff6"/>
            <w:noProof/>
          </w:rPr>
          <w:t>4</w:t>
        </w:r>
        <w:r w:rsidR="00510234" w:rsidRPr="00730C9C">
          <w:rPr>
            <w:rStyle w:val="aff6"/>
            <w:noProof/>
          </w:rPr>
          <w:t>章</w:t>
        </w:r>
        <w:r w:rsidR="00510234">
          <w:rPr>
            <w:rFonts w:asciiTheme="minorHAnsi" w:eastAsiaTheme="minorEastAsia" w:hAnsiTheme="minorHAnsi" w:cstheme="minorBidi"/>
            <w:noProof/>
            <w:szCs w:val="22"/>
          </w:rPr>
          <w:tab/>
        </w:r>
        <w:r w:rsidR="00510234" w:rsidRPr="00730C9C">
          <w:rPr>
            <w:rStyle w:val="aff6"/>
            <w:noProof/>
          </w:rPr>
          <w:t>电子健康卡开放接口</w:t>
        </w:r>
        <w:r w:rsidR="00510234">
          <w:rPr>
            <w:noProof/>
            <w:webHidden/>
          </w:rPr>
          <w:tab/>
        </w:r>
        <w:r w:rsidR="00510234">
          <w:rPr>
            <w:noProof/>
            <w:webHidden/>
          </w:rPr>
          <w:fldChar w:fldCharType="begin"/>
        </w:r>
        <w:r w:rsidR="00510234">
          <w:rPr>
            <w:noProof/>
            <w:webHidden/>
          </w:rPr>
          <w:instrText xml:space="preserve"> PAGEREF _Toc9875220 \h </w:instrText>
        </w:r>
        <w:r w:rsidR="00510234">
          <w:rPr>
            <w:noProof/>
            <w:webHidden/>
          </w:rPr>
        </w:r>
        <w:r w:rsidR="00510234">
          <w:rPr>
            <w:noProof/>
            <w:webHidden/>
          </w:rPr>
          <w:fldChar w:fldCharType="separate"/>
        </w:r>
        <w:r w:rsidR="00510234">
          <w:rPr>
            <w:noProof/>
            <w:webHidden/>
          </w:rPr>
          <w:t>11</w:t>
        </w:r>
        <w:r w:rsidR="00510234">
          <w:rPr>
            <w:noProof/>
            <w:webHidden/>
          </w:rPr>
          <w:fldChar w:fldCharType="end"/>
        </w:r>
      </w:hyperlink>
    </w:p>
    <w:p w14:paraId="2D02CD0D" w14:textId="541C15A6"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21" w:history="1">
        <w:r w:rsidR="00510234" w:rsidRPr="00730C9C">
          <w:rPr>
            <w:rStyle w:val="aff6"/>
            <w:noProof/>
          </w:rPr>
          <w:t>4.1</w:t>
        </w:r>
        <w:r w:rsidR="00510234">
          <w:rPr>
            <w:rFonts w:asciiTheme="minorHAnsi" w:eastAsiaTheme="minorEastAsia" w:hAnsiTheme="minorHAnsi" w:cstheme="minorBidi"/>
            <w:noProof/>
            <w:szCs w:val="22"/>
          </w:rPr>
          <w:tab/>
        </w:r>
        <w:r w:rsidR="00510234" w:rsidRPr="00730C9C">
          <w:rPr>
            <w:rStyle w:val="aff6"/>
            <w:noProof/>
          </w:rPr>
          <w:t>【</w:t>
        </w:r>
        <w:r w:rsidR="00510234" w:rsidRPr="00730C9C">
          <w:rPr>
            <w:rStyle w:val="aff6"/>
            <w:noProof/>
          </w:rPr>
          <w:t>30001</w:t>
        </w:r>
        <w:r w:rsidR="00510234" w:rsidRPr="00730C9C">
          <w:rPr>
            <w:rStyle w:val="aff6"/>
            <w:noProof/>
          </w:rPr>
          <w:t>】电子健康卡申请</w:t>
        </w:r>
        <w:r w:rsidR="00510234">
          <w:rPr>
            <w:noProof/>
            <w:webHidden/>
          </w:rPr>
          <w:tab/>
        </w:r>
        <w:r w:rsidR="00510234">
          <w:rPr>
            <w:noProof/>
            <w:webHidden/>
          </w:rPr>
          <w:fldChar w:fldCharType="begin"/>
        </w:r>
        <w:r w:rsidR="00510234">
          <w:rPr>
            <w:noProof/>
            <w:webHidden/>
          </w:rPr>
          <w:instrText xml:space="preserve"> PAGEREF _Toc9875221 \h </w:instrText>
        </w:r>
        <w:r w:rsidR="00510234">
          <w:rPr>
            <w:noProof/>
            <w:webHidden/>
          </w:rPr>
        </w:r>
        <w:r w:rsidR="00510234">
          <w:rPr>
            <w:noProof/>
            <w:webHidden/>
          </w:rPr>
          <w:fldChar w:fldCharType="separate"/>
        </w:r>
        <w:r w:rsidR="00510234">
          <w:rPr>
            <w:noProof/>
            <w:webHidden/>
          </w:rPr>
          <w:t>11</w:t>
        </w:r>
        <w:r w:rsidR="00510234">
          <w:rPr>
            <w:noProof/>
            <w:webHidden/>
          </w:rPr>
          <w:fldChar w:fldCharType="end"/>
        </w:r>
      </w:hyperlink>
    </w:p>
    <w:p w14:paraId="5F812B09" w14:textId="06958806"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22" w:history="1">
        <w:r w:rsidR="00510234" w:rsidRPr="00730C9C">
          <w:rPr>
            <w:rStyle w:val="aff6"/>
            <w:noProof/>
          </w:rPr>
          <w:t>4.1.1</w:t>
        </w:r>
        <w:r w:rsidR="00510234">
          <w:rPr>
            <w:rFonts w:asciiTheme="minorHAnsi" w:eastAsiaTheme="minorEastAsia" w:hAnsiTheme="minorHAnsi" w:cstheme="minorBidi"/>
            <w:noProof/>
            <w:szCs w:val="22"/>
          </w:rPr>
          <w:tab/>
        </w:r>
        <w:r w:rsidR="00510234" w:rsidRPr="00730C9C">
          <w:rPr>
            <w:rStyle w:val="aff6"/>
            <w:noProof/>
          </w:rPr>
          <w:t>交易码：</w:t>
        </w:r>
        <w:r w:rsidR="00510234">
          <w:rPr>
            <w:noProof/>
            <w:webHidden/>
          </w:rPr>
          <w:tab/>
        </w:r>
        <w:r w:rsidR="00510234">
          <w:rPr>
            <w:noProof/>
            <w:webHidden/>
          </w:rPr>
          <w:fldChar w:fldCharType="begin"/>
        </w:r>
        <w:r w:rsidR="00510234">
          <w:rPr>
            <w:noProof/>
            <w:webHidden/>
          </w:rPr>
          <w:instrText xml:space="preserve"> PAGEREF _Toc9875222 \h </w:instrText>
        </w:r>
        <w:r w:rsidR="00510234">
          <w:rPr>
            <w:noProof/>
            <w:webHidden/>
          </w:rPr>
        </w:r>
        <w:r w:rsidR="00510234">
          <w:rPr>
            <w:noProof/>
            <w:webHidden/>
          </w:rPr>
          <w:fldChar w:fldCharType="separate"/>
        </w:r>
        <w:r w:rsidR="00510234">
          <w:rPr>
            <w:noProof/>
            <w:webHidden/>
          </w:rPr>
          <w:t>11</w:t>
        </w:r>
        <w:r w:rsidR="00510234">
          <w:rPr>
            <w:noProof/>
            <w:webHidden/>
          </w:rPr>
          <w:fldChar w:fldCharType="end"/>
        </w:r>
      </w:hyperlink>
    </w:p>
    <w:p w14:paraId="795CE4C3" w14:textId="312F399E"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23" w:history="1">
        <w:r w:rsidR="00510234" w:rsidRPr="00730C9C">
          <w:rPr>
            <w:rStyle w:val="aff6"/>
            <w:noProof/>
          </w:rPr>
          <w:t>4.1.2</w:t>
        </w:r>
        <w:r w:rsidR="00510234">
          <w:rPr>
            <w:rFonts w:asciiTheme="minorHAnsi" w:eastAsiaTheme="minorEastAsia" w:hAnsiTheme="minorHAnsi" w:cstheme="minorBidi"/>
            <w:noProof/>
            <w:szCs w:val="22"/>
          </w:rPr>
          <w:tab/>
        </w:r>
        <w:r w:rsidR="00510234" w:rsidRPr="00730C9C">
          <w:rPr>
            <w:rStyle w:val="aff6"/>
            <w:noProof/>
          </w:rPr>
          <w:t>接口地址：</w:t>
        </w:r>
        <w:r w:rsidR="00510234">
          <w:rPr>
            <w:noProof/>
            <w:webHidden/>
          </w:rPr>
          <w:tab/>
        </w:r>
        <w:r w:rsidR="00510234">
          <w:rPr>
            <w:noProof/>
            <w:webHidden/>
          </w:rPr>
          <w:fldChar w:fldCharType="begin"/>
        </w:r>
        <w:r w:rsidR="00510234">
          <w:rPr>
            <w:noProof/>
            <w:webHidden/>
          </w:rPr>
          <w:instrText xml:space="preserve"> PAGEREF _Toc9875223 \h </w:instrText>
        </w:r>
        <w:r w:rsidR="00510234">
          <w:rPr>
            <w:noProof/>
            <w:webHidden/>
          </w:rPr>
        </w:r>
        <w:r w:rsidR="00510234">
          <w:rPr>
            <w:noProof/>
            <w:webHidden/>
          </w:rPr>
          <w:fldChar w:fldCharType="separate"/>
        </w:r>
        <w:r w:rsidR="00510234">
          <w:rPr>
            <w:noProof/>
            <w:webHidden/>
          </w:rPr>
          <w:t>11</w:t>
        </w:r>
        <w:r w:rsidR="00510234">
          <w:rPr>
            <w:noProof/>
            <w:webHidden/>
          </w:rPr>
          <w:fldChar w:fldCharType="end"/>
        </w:r>
      </w:hyperlink>
    </w:p>
    <w:p w14:paraId="7BC10DA3" w14:textId="5057B625"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24" w:history="1">
        <w:r w:rsidR="00510234" w:rsidRPr="00730C9C">
          <w:rPr>
            <w:rStyle w:val="aff6"/>
            <w:noProof/>
          </w:rPr>
          <w:t>4.1.3</w:t>
        </w:r>
        <w:r w:rsidR="00510234">
          <w:rPr>
            <w:rFonts w:asciiTheme="minorHAnsi" w:eastAsiaTheme="minorEastAsia" w:hAnsiTheme="minorHAnsi" w:cstheme="minorBidi"/>
            <w:noProof/>
            <w:szCs w:val="22"/>
          </w:rPr>
          <w:tab/>
        </w:r>
        <w:r w:rsidR="00510234" w:rsidRPr="00730C9C">
          <w:rPr>
            <w:rStyle w:val="aff6"/>
            <w:noProof/>
          </w:rPr>
          <w:t>功能说明</w:t>
        </w:r>
        <w:r w:rsidR="00510234">
          <w:rPr>
            <w:noProof/>
            <w:webHidden/>
          </w:rPr>
          <w:tab/>
        </w:r>
        <w:r w:rsidR="00510234">
          <w:rPr>
            <w:noProof/>
            <w:webHidden/>
          </w:rPr>
          <w:fldChar w:fldCharType="begin"/>
        </w:r>
        <w:r w:rsidR="00510234">
          <w:rPr>
            <w:noProof/>
            <w:webHidden/>
          </w:rPr>
          <w:instrText xml:space="preserve"> PAGEREF _Toc9875224 \h </w:instrText>
        </w:r>
        <w:r w:rsidR="00510234">
          <w:rPr>
            <w:noProof/>
            <w:webHidden/>
          </w:rPr>
        </w:r>
        <w:r w:rsidR="00510234">
          <w:rPr>
            <w:noProof/>
            <w:webHidden/>
          </w:rPr>
          <w:fldChar w:fldCharType="separate"/>
        </w:r>
        <w:r w:rsidR="00510234">
          <w:rPr>
            <w:noProof/>
            <w:webHidden/>
          </w:rPr>
          <w:t>11</w:t>
        </w:r>
        <w:r w:rsidR="00510234">
          <w:rPr>
            <w:noProof/>
            <w:webHidden/>
          </w:rPr>
          <w:fldChar w:fldCharType="end"/>
        </w:r>
      </w:hyperlink>
    </w:p>
    <w:p w14:paraId="38352FB6" w14:textId="26779222"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25" w:history="1">
        <w:r w:rsidR="00510234" w:rsidRPr="00730C9C">
          <w:rPr>
            <w:rStyle w:val="aff6"/>
            <w:noProof/>
          </w:rPr>
          <w:t>4.1.4</w:t>
        </w:r>
        <w:r w:rsidR="00510234">
          <w:rPr>
            <w:rFonts w:asciiTheme="minorHAnsi" w:eastAsiaTheme="minorEastAsia" w:hAnsiTheme="minorHAnsi" w:cstheme="minorBidi"/>
            <w:noProof/>
            <w:szCs w:val="22"/>
          </w:rPr>
          <w:tab/>
        </w:r>
        <w:r w:rsidR="00510234" w:rsidRPr="00730C9C">
          <w:rPr>
            <w:rStyle w:val="aff6"/>
            <w:noProof/>
          </w:rPr>
          <w:t>请求参数</w:t>
        </w:r>
        <w:r w:rsidR="00510234">
          <w:rPr>
            <w:noProof/>
            <w:webHidden/>
          </w:rPr>
          <w:tab/>
        </w:r>
        <w:r w:rsidR="00510234">
          <w:rPr>
            <w:noProof/>
            <w:webHidden/>
          </w:rPr>
          <w:fldChar w:fldCharType="begin"/>
        </w:r>
        <w:r w:rsidR="00510234">
          <w:rPr>
            <w:noProof/>
            <w:webHidden/>
          </w:rPr>
          <w:instrText xml:space="preserve"> PAGEREF _Toc9875225 \h </w:instrText>
        </w:r>
        <w:r w:rsidR="00510234">
          <w:rPr>
            <w:noProof/>
            <w:webHidden/>
          </w:rPr>
        </w:r>
        <w:r w:rsidR="00510234">
          <w:rPr>
            <w:noProof/>
            <w:webHidden/>
          </w:rPr>
          <w:fldChar w:fldCharType="separate"/>
        </w:r>
        <w:r w:rsidR="00510234">
          <w:rPr>
            <w:noProof/>
            <w:webHidden/>
          </w:rPr>
          <w:t>11</w:t>
        </w:r>
        <w:r w:rsidR="00510234">
          <w:rPr>
            <w:noProof/>
            <w:webHidden/>
          </w:rPr>
          <w:fldChar w:fldCharType="end"/>
        </w:r>
      </w:hyperlink>
    </w:p>
    <w:p w14:paraId="6B741894" w14:textId="14823143"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26" w:history="1">
        <w:r w:rsidR="00510234" w:rsidRPr="00730C9C">
          <w:rPr>
            <w:rStyle w:val="aff6"/>
            <w:noProof/>
          </w:rPr>
          <w:t>4.1.5</w:t>
        </w:r>
        <w:r w:rsidR="00510234">
          <w:rPr>
            <w:rFonts w:asciiTheme="minorHAnsi" w:eastAsiaTheme="minorEastAsia" w:hAnsiTheme="minorHAnsi" w:cstheme="minorBidi"/>
            <w:noProof/>
            <w:szCs w:val="22"/>
          </w:rPr>
          <w:tab/>
        </w:r>
        <w:r w:rsidR="00510234" w:rsidRPr="00730C9C">
          <w:rPr>
            <w:rStyle w:val="aff6"/>
            <w:noProof/>
          </w:rPr>
          <w:t>返回参数</w:t>
        </w:r>
        <w:r w:rsidR="00510234">
          <w:rPr>
            <w:noProof/>
            <w:webHidden/>
          </w:rPr>
          <w:tab/>
        </w:r>
        <w:r w:rsidR="00510234">
          <w:rPr>
            <w:noProof/>
            <w:webHidden/>
          </w:rPr>
          <w:fldChar w:fldCharType="begin"/>
        </w:r>
        <w:r w:rsidR="00510234">
          <w:rPr>
            <w:noProof/>
            <w:webHidden/>
          </w:rPr>
          <w:instrText xml:space="preserve"> PAGEREF _Toc9875226 \h </w:instrText>
        </w:r>
        <w:r w:rsidR="00510234">
          <w:rPr>
            <w:noProof/>
            <w:webHidden/>
          </w:rPr>
        </w:r>
        <w:r w:rsidR="00510234">
          <w:rPr>
            <w:noProof/>
            <w:webHidden/>
          </w:rPr>
          <w:fldChar w:fldCharType="separate"/>
        </w:r>
        <w:r w:rsidR="00510234">
          <w:rPr>
            <w:noProof/>
            <w:webHidden/>
          </w:rPr>
          <w:t>12</w:t>
        </w:r>
        <w:r w:rsidR="00510234">
          <w:rPr>
            <w:noProof/>
            <w:webHidden/>
          </w:rPr>
          <w:fldChar w:fldCharType="end"/>
        </w:r>
      </w:hyperlink>
    </w:p>
    <w:p w14:paraId="5FDFE032" w14:textId="3F701410"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27" w:history="1">
        <w:r w:rsidR="00510234" w:rsidRPr="00730C9C">
          <w:rPr>
            <w:rStyle w:val="aff6"/>
            <w:noProof/>
          </w:rPr>
          <w:t>4.2</w:t>
        </w:r>
        <w:r w:rsidR="00510234">
          <w:rPr>
            <w:rFonts w:asciiTheme="minorHAnsi" w:eastAsiaTheme="minorEastAsia" w:hAnsiTheme="minorHAnsi" w:cstheme="minorBidi"/>
            <w:noProof/>
            <w:szCs w:val="22"/>
          </w:rPr>
          <w:tab/>
        </w:r>
        <w:r w:rsidR="00510234" w:rsidRPr="00730C9C">
          <w:rPr>
            <w:rStyle w:val="aff6"/>
            <w:noProof/>
          </w:rPr>
          <w:t>【</w:t>
        </w:r>
        <w:r w:rsidR="00510234" w:rsidRPr="00730C9C">
          <w:rPr>
            <w:rStyle w:val="aff6"/>
            <w:noProof/>
          </w:rPr>
          <w:t>12001</w:t>
        </w:r>
        <w:r w:rsidR="00510234" w:rsidRPr="00730C9C">
          <w:rPr>
            <w:rStyle w:val="aff6"/>
            <w:noProof/>
          </w:rPr>
          <w:t>】温州多卡合一码、电子健康卡身份验证（医院）</w:t>
        </w:r>
        <w:r w:rsidR="00510234">
          <w:rPr>
            <w:noProof/>
            <w:webHidden/>
          </w:rPr>
          <w:tab/>
        </w:r>
        <w:r w:rsidR="00510234">
          <w:rPr>
            <w:noProof/>
            <w:webHidden/>
          </w:rPr>
          <w:fldChar w:fldCharType="begin"/>
        </w:r>
        <w:r w:rsidR="00510234">
          <w:rPr>
            <w:noProof/>
            <w:webHidden/>
          </w:rPr>
          <w:instrText xml:space="preserve"> PAGEREF _Toc9875227 \h </w:instrText>
        </w:r>
        <w:r w:rsidR="00510234">
          <w:rPr>
            <w:noProof/>
            <w:webHidden/>
          </w:rPr>
        </w:r>
        <w:r w:rsidR="00510234">
          <w:rPr>
            <w:noProof/>
            <w:webHidden/>
          </w:rPr>
          <w:fldChar w:fldCharType="separate"/>
        </w:r>
        <w:r w:rsidR="00510234">
          <w:rPr>
            <w:noProof/>
            <w:webHidden/>
          </w:rPr>
          <w:t>12</w:t>
        </w:r>
        <w:r w:rsidR="00510234">
          <w:rPr>
            <w:noProof/>
            <w:webHidden/>
          </w:rPr>
          <w:fldChar w:fldCharType="end"/>
        </w:r>
      </w:hyperlink>
    </w:p>
    <w:p w14:paraId="2AA8D6E0" w14:textId="1867E5B1"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28" w:history="1">
        <w:r w:rsidR="00510234" w:rsidRPr="00730C9C">
          <w:rPr>
            <w:rStyle w:val="aff6"/>
            <w:noProof/>
          </w:rPr>
          <w:t>4.2.1</w:t>
        </w:r>
        <w:r w:rsidR="00510234">
          <w:rPr>
            <w:rFonts w:asciiTheme="minorHAnsi" w:eastAsiaTheme="minorEastAsia" w:hAnsiTheme="minorHAnsi" w:cstheme="minorBidi"/>
            <w:noProof/>
            <w:szCs w:val="22"/>
          </w:rPr>
          <w:tab/>
        </w:r>
        <w:r w:rsidR="00510234" w:rsidRPr="00730C9C">
          <w:rPr>
            <w:rStyle w:val="aff6"/>
            <w:noProof/>
          </w:rPr>
          <w:t>交易码</w:t>
        </w:r>
        <w:r w:rsidR="00510234">
          <w:rPr>
            <w:noProof/>
            <w:webHidden/>
          </w:rPr>
          <w:tab/>
        </w:r>
        <w:r w:rsidR="00510234">
          <w:rPr>
            <w:noProof/>
            <w:webHidden/>
          </w:rPr>
          <w:fldChar w:fldCharType="begin"/>
        </w:r>
        <w:r w:rsidR="00510234">
          <w:rPr>
            <w:noProof/>
            <w:webHidden/>
          </w:rPr>
          <w:instrText xml:space="preserve"> PAGEREF _Toc9875228 \h </w:instrText>
        </w:r>
        <w:r w:rsidR="00510234">
          <w:rPr>
            <w:noProof/>
            <w:webHidden/>
          </w:rPr>
        </w:r>
        <w:r w:rsidR="00510234">
          <w:rPr>
            <w:noProof/>
            <w:webHidden/>
          </w:rPr>
          <w:fldChar w:fldCharType="separate"/>
        </w:r>
        <w:r w:rsidR="00510234">
          <w:rPr>
            <w:noProof/>
            <w:webHidden/>
          </w:rPr>
          <w:t>12</w:t>
        </w:r>
        <w:r w:rsidR="00510234">
          <w:rPr>
            <w:noProof/>
            <w:webHidden/>
          </w:rPr>
          <w:fldChar w:fldCharType="end"/>
        </w:r>
      </w:hyperlink>
    </w:p>
    <w:p w14:paraId="2A481AC1" w14:textId="07281497"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29" w:history="1">
        <w:r w:rsidR="00510234" w:rsidRPr="00730C9C">
          <w:rPr>
            <w:rStyle w:val="aff6"/>
            <w:noProof/>
          </w:rPr>
          <w:t>4.2.2</w:t>
        </w:r>
        <w:r w:rsidR="00510234">
          <w:rPr>
            <w:rFonts w:asciiTheme="minorHAnsi" w:eastAsiaTheme="minorEastAsia" w:hAnsiTheme="minorHAnsi" w:cstheme="minorBidi"/>
            <w:noProof/>
            <w:szCs w:val="22"/>
          </w:rPr>
          <w:tab/>
        </w:r>
        <w:r w:rsidR="00510234" w:rsidRPr="00730C9C">
          <w:rPr>
            <w:rStyle w:val="aff6"/>
            <w:noProof/>
          </w:rPr>
          <w:t>接口地址</w:t>
        </w:r>
        <w:r w:rsidR="00510234">
          <w:rPr>
            <w:noProof/>
            <w:webHidden/>
          </w:rPr>
          <w:tab/>
        </w:r>
        <w:r w:rsidR="00510234">
          <w:rPr>
            <w:noProof/>
            <w:webHidden/>
          </w:rPr>
          <w:fldChar w:fldCharType="begin"/>
        </w:r>
        <w:r w:rsidR="00510234">
          <w:rPr>
            <w:noProof/>
            <w:webHidden/>
          </w:rPr>
          <w:instrText xml:space="preserve"> PAGEREF _Toc9875229 \h </w:instrText>
        </w:r>
        <w:r w:rsidR="00510234">
          <w:rPr>
            <w:noProof/>
            <w:webHidden/>
          </w:rPr>
        </w:r>
        <w:r w:rsidR="00510234">
          <w:rPr>
            <w:noProof/>
            <w:webHidden/>
          </w:rPr>
          <w:fldChar w:fldCharType="separate"/>
        </w:r>
        <w:r w:rsidR="00510234">
          <w:rPr>
            <w:noProof/>
            <w:webHidden/>
          </w:rPr>
          <w:t>13</w:t>
        </w:r>
        <w:r w:rsidR="00510234">
          <w:rPr>
            <w:noProof/>
            <w:webHidden/>
          </w:rPr>
          <w:fldChar w:fldCharType="end"/>
        </w:r>
      </w:hyperlink>
    </w:p>
    <w:p w14:paraId="2B372D9D" w14:textId="06DD2CDD"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0" w:history="1">
        <w:r w:rsidR="00510234" w:rsidRPr="00730C9C">
          <w:rPr>
            <w:rStyle w:val="aff6"/>
            <w:noProof/>
          </w:rPr>
          <w:t>4.2.3</w:t>
        </w:r>
        <w:r w:rsidR="00510234">
          <w:rPr>
            <w:rFonts w:asciiTheme="minorHAnsi" w:eastAsiaTheme="minorEastAsia" w:hAnsiTheme="minorHAnsi" w:cstheme="minorBidi"/>
            <w:noProof/>
            <w:szCs w:val="22"/>
          </w:rPr>
          <w:tab/>
        </w:r>
        <w:r w:rsidR="00510234" w:rsidRPr="00730C9C">
          <w:rPr>
            <w:rStyle w:val="aff6"/>
            <w:noProof/>
          </w:rPr>
          <w:t>功能说明</w:t>
        </w:r>
        <w:r w:rsidR="00510234">
          <w:rPr>
            <w:noProof/>
            <w:webHidden/>
          </w:rPr>
          <w:tab/>
        </w:r>
        <w:r w:rsidR="00510234">
          <w:rPr>
            <w:noProof/>
            <w:webHidden/>
          </w:rPr>
          <w:fldChar w:fldCharType="begin"/>
        </w:r>
        <w:r w:rsidR="00510234">
          <w:rPr>
            <w:noProof/>
            <w:webHidden/>
          </w:rPr>
          <w:instrText xml:space="preserve"> PAGEREF _Toc9875230 \h </w:instrText>
        </w:r>
        <w:r w:rsidR="00510234">
          <w:rPr>
            <w:noProof/>
            <w:webHidden/>
          </w:rPr>
        </w:r>
        <w:r w:rsidR="00510234">
          <w:rPr>
            <w:noProof/>
            <w:webHidden/>
          </w:rPr>
          <w:fldChar w:fldCharType="separate"/>
        </w:r>
        <w:r w:rsidR="00510234">
          <w:rPr>
            <w:noProof/>
            <w:webHidden/>
          </w:rPr>
          <w:t>13</w:t>
        </w:r>
        <w:r w:rsidR="00510234">
          <w:rPr>
            <w:noProof/>
            <w:webHidden/>
          </w:rPr>
          <w:fldChar w:fldCharType="end"/>
        </w:r>
      </w:hyperlink>
    </w:p>
    <w:p w14:paraId="7EDDAF28" w14:textId="170B6651"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1" w:history="1">
        <w:r w:rsidR="00510234" w:rsidRPr="00730C9C">
          <w:rPr>
            <w:rStyle w:val="aff6"/>
            <w:noProof/>
          </w:rPr>
          <w:t>4.2.4</w:t>
        </w:r>
        <w:r w:rsidR="00510234">
          <w:rPr>
            <w:rFonts w:asciiTheme="minorHAnsi" w:eastAsiaTheme="minorEastAsia" w:hAnsiTheme="minorHAnsi" w:cstheme="minorBidi"/>
            <w:noProof/>
            <w:szCs w:val="22"/>
          </w:rPr>
          <w:tab/>
        </w:r>
        <w:r w:rsidR="00510234" w:rsidRPr="00730C9C">
          <w:rPr>
            <w:rStyle w:val="aff6"/>
            <w:noProof/>
          </w:rPr>
          <w:t>请求参数</w:t>
        </w:r>
        <w:r w:rsidR="00510234">
          <w:rPr>
            <w:noProof/>
            <w:webHidden/>
          </w:rPr>
          <w:tab/>
        </w:r>
        <w:r w:rsidR="00510234">
          <w:rPr>
            <w:noProof/>
            <w:webHidden/>
          </w:rPr>
          <w:fldChar w:fldCharType="begin"/>
        </w:r>
        <w:r w:rsidR="00510234">
          <w:rPr>
            <w:noProof/>
            <w:webHidden/>
          </w:rPr>
          <w:instrText xml:space="preserve"> PAGEREF _Toc9875231 \h </w:instrText>
        </w:r>
        <w:r w:rsidR="00510234">
          <w:rPr>
            <w:noProof/>
            <w:webHidden/>
          </w:rPr>
        </w:r>
        <w:r w:rsidR="00510234">
          <w:rPr>
            <w:noProof/>
            <w:webHidden/>
          </w:rPr>
          <w:fldChar w:fldCharType="separate"/>
        </w:r>
        <w:r w:rsidR="00510234">
          <w:rPr>
            <w:noProof/>
            <w:webHidden/>
          </w:rPr>
          <w:t>13</w:t>
        </w:r>
        <w:r w:rsidR="00510234">
          <w:rPr>
            <w:noProof/>
            <w:webHidden/>
          </w:rPr>
          <w:fldChar w:fldCharType="end"/>
        </w:r>
      </w:hyperlink>
    </w:p>
    <w:p w14:paraId="19958A8B" w14:textId="4F1B69D1"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2" w:history="1">
        <w:r w:rsidR="00510234" w:rsidRPr="00730C9C">
          <w:rPr>
            <w:rStyle w:val="aff6"/>
            <w:noProof/>
          </w:rPr>
          <w:t>4.2.5</w:t>
        </w:r>
        <w:r w:rsidR="00510234">
          <w:rPr>
            <w:rFonts w:asciiTheme="minorHAnsi" w:eastAsiaTheme="minorEastAsia" w:hAnsiTheme="minorHAnsi" w:cstheme="minorBidi"/>
            <w:noProof/>
            <w:szCs w:val="22"/>
          </w:rPr>
          <w:tab/>
        </w:r>
        <w:r w:rsidR="00510234" w:rsidRPr="00730C9C">
          <w:rPr>
            <w:rStyle w:val="aff6"/>
            <w:noProof/>
          </w:rPr>
          <w:t>返回参数</w:t>
        </w:r>
        <w:r w:rsidR="00510234">
          <w:rPr>
            <w:noProof/>
            <w:webHidden/>
          </w:rPr>
          <w:tab/>
        </w:r>
        <w:r w:rsidR="00510234">
          <w:rPr>
            <w:noProof/>
            <w:webHidden/>
          </w:rPr>
          <w:fldChar w:fldCharType="begin"/>
        </w:r>
        <w:r w:rsidR="00510234">
          <w:rPr>
            <w:noProof/>
            <w:webHidden/>
          </w:rPr>
          <w:instrText xml:space="preserve"> PAGEREF _Toc9875232 \h </w:instrText>
        </w:r>
        <w:r w:rsidR="00510234">
          <w:rPr>
            <w:noProof/>
            <w:webHidden/>
          </w:rPr>
        </w:r>
        <w:r w:rsidR="00510234">
          <w:rPr>
            <w:noProof/>
            <w:webHidden/>
          </w:rPr>
          <w:fldChar w:fldCharType="separate"/>
        </w:r>
        <w:r w:rsidR="00510234">
          <w:rPr>
            <w:noProof/>
            <w:webHidden/>
          </w:rPr>
          <w:t>13</w:t>
        </w:r>
        <w:r w:rsidR="00510234">
          <w:rPr>
            <w:noProof/>
            <w:webHidden/>
          </w:rPr>
          <w:fldChar w:fldCharType="end"/>
        </w:r>
      </w:hyperlink>
    </w:p>
    <w:p w14:paraId="18F0B776" w14:textId="34845489"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33" w:history="1">
        <w:r w:rsidR="00510234" w:rsidRPr="00730C9C">
          <w:rPr>
            <w:rStyle w:val="aff6"/>
            <w:noProof/>
          </w:rPr>
          <w:t>4.3</w:t>
        </w:r>
        <w:r w:rsidR="00510234">
          <w:rPr>
            <w:rFonts w:asciiTheme="minorHAnsi" w:eastAsiaTheme="minorEastAsia" w:hAnsiTheme="minorHAnsi" w:cstheme="minorBidi"/>
            <w:noProof/>
            <w:szCs w:val="22"/>
          </w:rPr>
          <w:tab/>
        </w:r>
        <w:r w:rsidR="00510234" w:rsidRPr="00730C9C">
          <w:rPr>
            <w:rStyle w:val="aff6"/>
            <w:noProof/>
          </w:rPr>
          <w:t>【</w:t>
        </w:r>
        <w:r w:rsidR="00510234" w:rsidRPr="00730C9C">
          <w:rPr>
            <w:rStyle w:val="aff6"/>
            <w:noProof/>
          </w:rPr>
          <w:t>30004</w:t>
        </w:r>
        <w:r w:rsidR="00510234" w:rsidRPr="00730C9C">
          <w:rPr>
            <w:rStyle w:val="aff6"/>
            <w:noProof/>
          </w:rPr>
          <w:t>】温州多卡合一码、电子健康卡动态二维码获取</w:t>
        </w:r>
        <w:r w:rsidR="00510234" w:rsidRPr="00730C9C">
          <w:rPr>
            <w:rStyle w:val="aff6"/>
            <w:noProof/>
          </w:rPr>
          <w:t>*</w:t>
        </w:r>
        <w:r w:rsidR="00510234">
          <w:rPr>
            <w:noProof/>
            <w:webHidden/>
          </w:rPr>
          <w:tab/>
        </w:r>
        <w:r w:rsidR="00510234">
          <w:rPr>
            <w:noProof/>
            <w:webHidden/>
          </w:rPr>
          <w:fldChar w:fldCharType="begin"/>
        </w:r>
        <w:r w:rsidR="00510234">
          <w:rPr>
            <w:noProof/>
            <w:webHidden/>
          </w:rPr>
          <w:instrText xml:space="preserve"> PAGEREF _Toc9875233 \h </w:instrText>
        </w:r>
        <w:r w:rsidR="00510234">
          <w:rPr>
            <w:noProof/>
            <w:webHidden/>
          </w:rPr>
        </w:r>
        <w:r w:rsidR="00510234">
          <w:rPr>
            <w:noProof/>
            <w:webHidden/>
          </w:rPr>
          <w:fldChar w:fldCharType="separate"/>
        </w:r>
        <w:r w:rsidR="00510234">
          <w:rPr>
            <w:noProof/>
            <w:webHidden/>
          </w:rPr>
          <w:t>14</w:t>
        </w:r>
        <w:r w:rsidR="00510234">
          <w:rPr>
            <w:noProof/>
            <w:webHidden/>
          </w:rPr>
          <w:fldChar w:fldCharType="end"/>
        </w:r>
      </w:hyperlink>
    </w:p>
    <w:p w14:paraId="65BAEFD9" w14:textId="30FA14E6"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4" w:history="1">
        <w:r w:rsidR="00510234" w:rsidRPr="00730C9C">
          <w:rPr>
            <w:rStyle w:val="aff6"/>
            <w:noProof/>
          </w:rPr>
          <w:t>4.3.1</w:t>
        </w:r>
        <w:r w:rsidR="00510234">
          <w:rPr>
            <w:rFonts w:asciiTheme="minorHAnsi" w:eastAsiaTheme="minorEastAsia" w:hAnsiTheme="minorHAnsi" w:cstheme="minorBidi"/>
            <w:noProof/>
            <w:szCs w:val="22"/>
          </w:rPr>
          <w:tab/>
        </w:r>
        <w:r w:rsidR="00510234" w:rsidRPr="00730C9C">
          <w:rPr>
            <w:rStyle w:val="aff6"/>
            <w:noProof/>
          </w:rPr>
          <w:t>交易码</w:t>
        </w:r>
        <w:r w:rsidR="00510234">
          <w:rPr>
            <w:noProof/>
            <w:webHidden/>
          </w:rPr>
          <w:tab/>
        </w:r>
        <w:r w:rsidR="00510234">
          <w:rPr>
            <w:noProof/>
            <w:webHidden/>
          </w:rPr>
          <w:fldChar w:fldCharType="begin"/>
        </w:r>
        <w:r w:rsidR="00510234">
          <w:rPr>
            <w:noProof/>
            <w:webHidden/>
          </w:rPr>
          <w:instrText xml:space="preserve"> PAGEREF _Toc9875234 \h </w:instrText>
        </w:r>
        <w:r w:rsidR="00510234">
          <w:rPr>
            <w:noProof/>
            <w:webHidden/>
          </w:rPr>
        </w:r>
        <w:r w:rsidR="00510234">
          <w:rPr>
            <w:noProof/>
            <w:webHidden/>
          </w:rPr>
          <w:fldChar w:fldCharType="separate"/>
        </w:r>
        <w:r w:rsidR="00510234">
          <w:rPr>
            <w:noProof/>
            <w:webHidden/>
          </w:rPr>
          <w:t>14</w:t>
        </w:r>
        <w:r w:rsidR="00510234">
          <w:rPr>
            <w:noProof/>
            <w:webHidden/>
          </w:rPr>
          <w:fldChar w:fldCharType="end"/>
        </w:r>
      </w:hyperlink>
    </w:p>
    <w:p w14:paraId="4F904AB2" w14:textId="2DF78B00"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5" w:history="1">
        <w:r w:rsidR="00510234" w:rsidRPr="00730C9C">
          <w:rPr>
            <w:rStyle w:val="aff6"/>
            <w:noProof/>
          </w:rPr>
          <w:t>4.3.2</w:t>
        </w:r>
        <w:r w:rsidR="00510234">
          <w:rPr>
            <w:rFonts w:asciiTheme="minorHAnsi" w:eastAsiaTheme="minorEastAsia" w:hAnsiTheme="minorHAnsi" w:cstheme="minorBidi"/>
            <w:noProof/>
            <w:szCs w:val="22"/>
          </w:rPr>
          <w:tab/>
        </w:r>
        <w:r w:rsidR="00510234" w:rsidRPr="00730C9C">
          <w:rPr>
            <w:rStyle w:val="aff6"/>
            <w:noProof/>
          </w:rPr>
          <w:t>接口地址</w:t>
        </w:r>
        <w:r w:rsidR="00510234">
          <w:rPr>
            <w:noProof/>
            <w:webHidden/>
          </w:rPr>
          <w:tab/>
        </w:r>
        <w:r w:rsidR="00510234">
          <w:rPr>
            <w:noProof/>
            <w:webHidden/>
          </w:rPr>
          <w:fldChar w:fldCharType="begin"/>
        </w:r>
        <w:r w:rsidR="00510234">
          <w:rPr>
            <w:noProof/>
            <w:webHidden/>
          </w:rPr>
          <w:instrText xml:space="preserve"> PAGEREF _Toc9875235 \h </w:instrText>
        </w:r>
        <w:r w:rsidR="00510234">
          <w:rPr>
            <w:noProof/>
            <w:webHidden/>
          </w:rPr>
        </w:r>
        <w:r w:rsidR="00510234">
          <w:rPr>
            <w:noProof/>
            <w:webHidden/>
          </w:rPr>
          <w:fldChar w:fldCharType="separate"/>
        </w:r>
        <w:r w:rsidR="00510234">
          <w:rPr>
            <w:noProof/>
            <w:webHidden/>
          </w:rPr>
          <w:t>14</w:t>
        </w:r>
        <w:r w:rsidR="00510234">
          <w:rPr>
            <w:noProof/>
            <w:webHidden/>
          </w:rPr>
          <w:fldChar w:fldCharType="end"/>
        </w:r>
      </w:hyperlink>
    </w:p>
    <w:p w14:paraId="6D8E79F5" w14:textId="781419A9"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6" w:history="1">
        <w:r w:rsidR="00510234" w:rsidRPr="00730C9C">
          <w:rPr>
            <w:rStyle w:val="aff6"/>
            <w:noProof/>
          </w:rPr>
          <w:t>4.3.3</w:t>
        </w:r>
        <w:r w:rsidR="00510234">
          <w:rPr>
            <w:rFonts w:asciiTheme="minorHAnsi" w:eastAsiaTheme="minorEastAsia" w:hAnsiTheme="minorHAnsi" w:cstheme="minorBidi"/>
            <w:noProof/>
            <w:szCs w:val="22"/>
          </w:rPr>
          <w:tab/>
        </w:r>
        <w:r w:rsidR="00510234" w:rsidRPr="00730C9C">
          <w:rPr>
            <w:rStyle w:val="aff6"/>
            <w:noProof/>
          </w:rPr>
          <w:t>功能说明</w:t>
        </w:r>
        <w:r w:rsidR="00510234">
          <w:rPr>
            <w:noProof/>
            <w:webHidden/>
          </w:rPr>
          <w:tab/>
        </w:r>
        <w:r w:rsidR="00510234">
          <w:rPr>
            <w:noProof/>
            <w:webHidden/>
          </w:rPr>
          <w:fldChar w:fldCharType="begin"/>
        </w:r>
        <w:r w:rsidR="00510234">
          <w:rPr>
            <w:noProof/>
            <w:webHidden/>
          </w:rPr>
          <w:instrText xml:space="preserve"> PAGEREF _Toc9875236 \h </w:instrText>
        </w:r>
        <w:r w:rsidR="00510234">
          <w:rPr>
            <w:noProof/>
            <w:webHidden/>
          </w:rPr>
        </w:r>
        <w:r w:rsidR="00510234">
          <w:rPr>
            <w:noProof/>
            <w:webHidden/>
          </w:rPr>
          <w:fldChar w:fldCharType="separate"/>
        </w:r>
        <w:r w:rsidR="00510234">
          <w:rPr>
            <w:noProof/>
            <w:webHidden/>
          </w:rPr>
          <w:t>14</w:t>
        </w:r>
        <w:r w:rsidR="00510234">
          <w:rPr>
            <w:noProof/>
            <w:webHidden/>
          </w:rPr>
          <w:fldChar w:fldCharType="end"/>
        </w:r>
      </w:hyperlink>
    </w:p>
    <w:p w14:paraId="0DE9B068" w14:textId="295A63E6"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7" w:history="1">
        <w:r w:rsidR="00510234" w:rsidRPr="00730C9C">
          <w:rPr>
            <w:rStyle w:val="aff6"/>
            <w:noProof/>
          </w:rPr>
          <w:t>4.3.4</w:t>
        </w:r>
        <w:r w:rsidR="00510234">
          <w:rPr>
            <w:rFonts w:asciiTheme="minorHAnsi" w:eastAsiaTheme="minorEastAsia" w:hAnsiTheme="minorHAnsi" w:cstheme="minorBidi"/>
            <w:noProof/>
            <w:szCs w:val="22"/>
          </w:rPr>
          <w:tab/>
        </w:r>
        <w:r w:rsidR="00510234" w:rsidRPr="00730C9C">
          <w:rPr>
            <w:rStyle w:val="aff6"/>
            <w:noProof/>
          </w:rPr>
          <w:t>请求参数</w:t>
        </w:r>
        <w:r w:rsidR="00510234">
          <w:rPr>
            <w:noProof/>
            <w:webHidden/>
          </w:rPr>
          <w:tab/>
        </w:r>
        <w:r w:rsidR="00510234">
          <w:rPr>
            <w:noProof/>
            <w:webHidden/>
          </w:rPr>
          <w:fldChar w:fldCharType="begin"/>
        </w:r>
        <w:r w:rsidR="00510234">
          <w:rPr>
            <w:noProof/>
            <w:webHidden/>
          </w:rPr>
          <w:instrText xml:space="preserve"> PAGEREF _Toc9875237 \h </w:instrText>
        </w:r>
        <w:r w:rsidR="00510234">
          <w:rPr>
            <w:noProof/>
            <w:webHidden/>
          </w:rPr>
        </w:r>
        <w:r w:rsidR="00510234">
          <w:rPr>
            <w:noProof/>
            <w:webHidden/>
          </w:rPr>
          <w:fldChar w:fldCharType="separate"/>
        </w:r>
        <w:r w:rsidR="00510234">
          <w:rPr>
            <w:noProof/>
            <w:webHidden/>
          </w:rPr>
          <w:t>14</w:t>
        </w:r>
        <w:r w:rsidR="00510234">
          <w:rPr>
            <w:noProof/>
            <w:webHidden/>
          </w:rPr>
          <w:fldChar w:fldCharType="end"/>
        </w:r>
      </w:hyperlink>
    </w:p>
    <w:p w14:paraId="592137C2" w14:textId="5EED03AF"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38" w:history="1">
        <w:r w:rsidR="00510234" w:rsidRPr="00730C9C">
          <w:rPr>
            <w:rStyle w:val="aff6"/>
            <w:noProof/>
          </w:rPr>
          <w:t>4.3.5</w:t>
        </w:r>
        <w:r w:rsidR="00510234">
          <w:rPr>
            <w:rFonts w:asciiTheme="minorHAnsi" w:eastAsiaTheme="minorEastAsia" w:hAnsiTheme="minorHAnsi" w:cstheme="minorBidi"/>
            <w:noProof/>
            <w:szCs w:val="22"/>
          </w:rPr>
          <w:tab/>
        </w:r>
        <w:r w:rsidR="00510234" w:rsidRPr="00730C9C">
          <w:rPr>
            <w:rStyle w:val="aff6"/>
            <w:noProof/>
          </w:rPr>
          <w:t>返回参数</w:t>
        </w:r>
        <w:r w:rsidR="00510234">
          <w:rPr>
            <w:noProof/>
            <w:webHidden/>
          </w:rPr>
          <w:tab/>
        </w:r>
        <w:r w:rsidR="00510234">
          <w:rPr>
            <w:noProof/>
            <w:webHidden/>
          </w:rPr>
          <w:fldChar w:fldCharType="begin"/>
        </w:r>
        <w:r w:rsidR="00510234">
          <w:rPr>
            <w:noProof/>
            <w:webHidden/>
          </w:rPr>
          <w:instrText xml:space="preserve"> PAGEREF _Toc9875238 \h </w:instrText>
        </w:r>
        <w:r w:rsidR="00510234">
          <w:rPr>
            <w:noProof/>
            <w:webHidden/>
          </w:rPr>
        </w:r>
        <w:r w:rsidR="00510234">
          <w:rPr>
            <w:noProof/>
            <w:webHidden/>
          </w:rPr>
          <w:fldChar w:fldCharType="separate"/>
        </w:r>
        <w:r w:rsidR="00510234">
          <w:rPr>
            <w:noProof/>
            <w:webHidden/>
          </w:rPr>
          <w:t>15</w:t>
        </w:r>
        <w:r w:rsidR="00510234">
          <w:rPr>
            <w:noProof/>
            <w:webHidden/>
          </w:rPr>
          <w:fldChar w:fldCharType="end"/>
        </w:r>
      </w:hyperlink>
    </w:p>
    <w:p w14:paraId="6A64ED3C" w14:textId="4B215C3B"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39" w:history="1">
        <w:r w:rsidR="00510234" w:rsidRPr="00730C9C">
          <w:rPr>
            <w:rStyle w:val="aff6"/>
            <w:noProof/>
          </w:rPr>
          <w:t>4.4</w:t>
        </w:r>
        <w:r w:rsidR="00510234">
          <w:rPr>
            <w:rFonts w:asciiTheme="minorHAnsi" w:eastAsiaTheme="minorEastAsia" w:hAnsiTheme="minorHAnsi" w:cstheme="minorBidi"/>
            <w:noProof/>
            <w:szCs w:val="22"/>
          </w:rPr>
          <w:tab/>
        </w:r>
        <w:r w:rsidR="00510234" w:rsidRPr="00730C9C">
          <w:rPr>
            <w:rStyle w:val="aff6"/>
            <w:noProof/>
          </w:rPr>
          <w:t>【</w:t>
        </w:r>
        <w:r w:rsidR="00510234" w:rsidRPr="00730C9C">
          <w:rPr>
            <w:rStyle w:val="aff6"/>
            <w:noProof/>
          </w:rPr>
          <w:t>30005</w:t>
        </w:r>
        <w:r w:rsidR="00510234" w:rsidRPr="00730C9C">
          <w:rPr>
            <w:rStyle w:val="aff6"/>
            <w:noProof/>
          </w:rPr>
          <w:t>】电子健康卡注册查询</w:t>
        </w:r>
        <w:r w:rsidR="00510234">
          <w:rPr>
            <w:noProof/>
            <w:webHidden/>
          </w:rPr>
          <w:tab/>
        </w:r>
        <w:r w:rsidR="00510234">
          <w:rPr>
            <w:noProof/>
            <w:webHidden/>
          </w:rPr>
          <w:fldChar w:fldCharType="begin"/>
        </w:r>
        <w:r w:rsidR="00510234">
          <w:rPr>
            <w:noProof/>
            <w:webHidden/>
          </w:rPr>
          <w:instrText xml:space="preserve"> PAGEREF _Toc9875239 \h </w:instrText>
        </w:r>
        <w:r w:rsidR="00510234">
          <w:rPr>
            <w:noProof/>
            <w:webHidden/>
          </w:rPr>
        </w:r>
        <w:r w:rsidR="00510234">
          <w:rPr>
            <w:noProof/>
            <w:webHidden/>
          </w:rPr>
          <w:fldChar w:fldCharType="separate"/>
        </w:r>
        <w:r w:rsidR="00510234">
          <w:rPr>
            <w:noProof/>
            <w:webHidden/>
          </w:rPr>
          <w:t>15</w:t>
        </w:r>
        <w:r w:rsidR="00510234">
          <w:rPr>
            <w:noProof/>
            <w:webHidden/>
          </w:rPr>
          <w:fldChar w:fldCharType="end"/>
        </w:r>
      </w:hyperlink>
    </w:p>
    <w:p w14:paraId="3CEDF5E2" w14:textId="45CED149"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40" w:history="1">
        <w:r w:rsidR="00510234" w:rsidRPr="00730C9C">
          <w:rPr>
            <w:rStyle w:val="aff6"/>
            <w:noProof/>
          </w:rPr>
          <w:t>4.4.1</w:t>
        </w:r>
        <w:r w:rsidR="00510234">
          <w:rPr>
            <w:rFonts w:asciiTheme="minorHAnsi" w:eastAsiaTheme="minorEastAsia" w:hAnsiTheme="minorHAnsi" w:cstheme="minorBidi"/>
            <w:noProof/>
            <w:szCs w:val="22"/>
          </w:rPr>
          <w:tab/>
        </w:r>
        <w:r w:rsidR="00510234" w:rsidRPr="00730C9C">
          <w:rPr>
            <w:rStyle w:val="aff6"/>
            <w:noProof/>
          </w:rPr>
          <w:t>交易码</w:t>
        </w:r>
        <w:r w:rsidR="00510234">
          <w:rPr>
            <w:noProof/>
            <w:webHidden/>
          </w:rPr>
          <w:tab/>
        </w:r>
        <w:r w:rsidR="00510234">
          <w:rPr>
            <w:noProof/>
            <w:webHidden/>
          </w:rPr>
          <w:fldChar w:fldCharType="begin"/>
        </w:r>
        <w:r w:rsidR="00510234">
          <w:rPr>
            <w:noProof/>
            <w:webHidden/>
          </w:rPr>
          <w:instrText xml:space="preserve"> PAGEREF _Toc9875240 \h </w:instrText>
        </w:r>
        <w:r w:rsidR="00510234">
          <w:rPr>
            <w:noProof/>
            <w:webHidden/>
          </w:rPr>
        </w:r>
        <w:r w:rsidR="00510234">
          <w:rPr>
            <w:noProof/>
            <w:webHidden/>
          </w:rPr>
          <w:fldChar w:fldCharType="separate"/>
        </w:r>
        <w:r w:rsidR="00510234">
          <w:rPr>
            <w:noProof/>
            <w:webHidden/>
          </w:rPr>
          <w:t>15</w:t>
        </w:r>
        <w:r w:rsidR="00510234">
          <w:rPr>
            <w:noProof/>
            <w:webHidden/>
          </w:rPr>
          <w:fldChar w:fldCharType="end"/>
        </w:r>
      </w:hyperlink>
    </w:p>
    <w:p w14:paraId="0FFEA5D6" w14:textId="1D62723E"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41" w:history="1">
        <w:r w:rsidR="00510234" w:rsidRPr="00730C9C">
          <w:rPr>
            <w:rStyle w:val="aff6"/>
            <w:noProof/>
          </w:rPr>
          <w:t>4.4.2</w:t>
        </w:r>
        <w:r w:rsidR="00510234">
          <w:rPr>
            <w:rFonts w:asciiTheme="minorHAnsi" w:eastAsiaTheme="minorEastAsia" w:hAnsiTheme="minorHAnsi" w:cstheme="minorBidi"/>
            <w:noProof/>
            <w:szCs w:val="22"/>
          </w:rPr>
          <w:tab/>
        </w:r>
        <w:r w:rsidR="00510234" w:rsidRPr="00730C9C">
          <w:rPr>
            <w:rStyle w:val="aff6"/>
            <w:noProof/>
          </w:rPr>
          <w:t>接口地址</w:t>
        </w:r>
        <w:r w:rsidR="00510234">
          <w:rPr>
            <w:noProof/>
            <w:webHidden/>
          </w:rPr>
          <w:tab/>
        </w:r>
        <w:r w:rsidR="00510234">
          <w:rPr>
            <w:noProof/>
            <w:webHidden/>
          </w:rPr>
          <w:fldChar w:fldCharType="begin"/>
        </w:r>
        <w:r w:rsidR="00510234">
          <w:rPr>
            <w:noProof/>
            <w:webHidden/>
          </w:rPr>
          <w:instrText xml:space="preserve"> PAGEREF _Toc9875241 \h </w:instrText>
        </w:r>
        <w:r w:rsidR="00510234">
          <w:rPr>
            <w:noProof/>
            <w:webHidden/>
          </w:rPr>
        </w:r>
        <w:r w:rsidR="00510234">
          <w:rPr>
            <w:noProof/>
            <w:webHidden/>
          </w:rPr>
          <w:fldChar w:fldCharType="separate"/>
        </w:r>
        <w:r w:rsidR="00510234">
          <w:rPr>
            <w:noProof/>
            <w:webHidden/>
          </w:rPr>
          <w:t>15</w:t>
        </w:r>
        <w:r w:rsidR="00510234">
          <w:rPr>
            <w:noProof/>
            <w:webHidden/>
          </w:rPr>
          <w:fldChar w:fldCharType="end"/>
        </w:r>
      </w:hyperlink>
    </w:p>
    <w:p w14:paraId="372CC834" w14:textId="76DCD1BC"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42" w:history="1">
        <w:r w:rsidR="00510234" w:rsidRPr="00730C9C">
          <w:rPr>
            <w:rStyle w:val="aff6"/>
            <w:noProof/>
          </w:rPr>
          <w:t>4.4.3</w:t>
        </w:r>
        <w:r w:rsidR="00510234">
          <w:rPr>
            <w:rFonts w:asciiTheme="minorHAnsi" w:eastAsiaTheme="minorEastAsia" w:hAnsiTheme="minorHAnsi" w:cstheme="minorBidi"/>
            <w:noProof/>
            <w:szCs w:val="22"/>
          </w:rPr>
          <w:tab/>
        </w:r>
        <w:r w:rsidR="00510234" w:rsidRPr="00730C9C">
          <w:rPr>
            <w:rStyle w:val="aff6"/>
            <w:noProof/>
          </w:rPr>
          <w:t>功能说明</w:t>
        </w:r>
        <w:r w:rsidR="00510234">
          <w:rPr>
            <w:noProof/>
            <w:webHidden/>
          </w:rPr>
          <w:tab/>
        </w:r>
        <w:r w:rsidR="00510234">
          <w:rPr>
            <w:noProof/>
            <w:webHidden/>
          </w:rPr>
          <w:fldChar w:fldCharType="begin"/>
        </w:r>
        <w:r w:rsidR="00510234">
          <w:rPr>
            <w:noProof/>
            <w:webHidden/>
          </w:rPr>
          <w:instrText xml:space="preserve"> PAGEREF _Toc9875242 \h </w:instrText>
        </w:r>
        <w:r w:rsidR="00510234">
          <w:rPr>
            <w:noProof/>
            <w:webHidden/>
          </w:rPr>
        </w:r>
        <w:r w:rsidR="00510234">
          <w:rPr>
            <w:noProof/>
            <w:webHidden/>
          </w:rPr>
          <w:fldChar w:fldCharType="separate"/>
        </w:r>
        <w:r w:rsidR="00510234">
          <w:rPr>
            <w:noProof/>
            <w:webHidden/>
          </w:rPr>
          <w:t>15</w:t>
        </w:r>
        <w:r w:rsidR="00510234">
          <w:rPr>
            <w:noProof/>
            <w:webHidden/>
          </w:rPr>
          <w:fldChar w:fldCharType="end"/>
        </w:r>
      </w:hyperlink>
    </w:p>
    <w:p w14:paraId="4C0934FA" w14:textId="003A893A"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43" w:history="1">
        <w:r w:rsidR="00510234" w:rsidRPr="00730C9C">
          <w:rPr>
            <w:rStyle w:val="aff6"/>
            <w:noProof/>
          </w:rPr>
          <w:t>4.4.4</w:t>
        </w:r>
        <w:r w:rsidR="00510234">
          <w:rPr>
            <w:rFonts w:asciiTheme="minorHAnsi" w:eastAsiaTheme="minorEastAsia" w:hAnsiTheme="minorHAnsi" w:cstheme="minorBidi"/>
            <w:noProof/>
            <w:szCs w:val="22"/>
          </w:rPr>
          <w:tab/>
        </w:r>
        <w:r w:rsidR="00510234" w:rsidRPr="00730C9C">
          <w:rPr>
            <w:rStyle w:val="aff6"/>
            <w:noProof/>
          </w:rPr>
          <w:t>请求参数</w:t>
        </w:r>
        <w:r w:rsidR="00510234">
          <w:rPr>
            <w:noProof/>
            <w:webHidden/>
          </w:rPr>
          <w:tab/>
        </w:r>
        <w:r w:rsidR="00510234">
          <w:rPr>
            <w:noProof/>
            <w:webHidden/>
          </w:rPr>
          <w:fldChar w:fldCharType="begin"/>
        </w:r>
        <w:r w:rsidR="00510234">
          <w:rPr>
            <w:noProof/>
            <w:webHidden/>
          </w:rPr>
          <w:instrText xml:space="preserve"> PAGEREF _Toc9875243 \h </w:instrText>
        </w:r>
        <w:r w:rsidR="00510234">
          <w:rPr>
            <w:noProof/>
            <w:webHidden/>
          </w:rPr>
        </w:r>
        <w:r w:rsidR="00510234">
          <w:rPr>
            <w:noProof/>
            <w:webHidden/>
          </w:rPr>
          <w:fldChar w:fldCharType="separate"/>
        </w:r>
        <w:r w:rsidR="00510234">
          <w:rPr>
            <w:noProof/>
            <w:webHidden/>
          </w:rPr>
          <w:t>15</w:t>
        </w:r>
        <w:r w:rsidR="00510234">
          <w:rPr>
            <w:noProof/>
            <w:webHidden/>
          </w:rPr>
          <w:fldChar w:fldCharType="end"/>
        </w:r>
      </w:hyperlink>
    </w:p>
    <w:p w14:paraId="18423C9B" w14:textId="5FAC0CF2" w:rsidR="00510234" w:rsidRDefault="00534554">
      <w:pPr>
        <w:pStyle w:val="TOC3"/>
        <w:tabs>
          <w:tab w:val="left" w:pos="1680"/>
          <w:tab w:val="right" w:leader="dot" w:pos="9060"/>
        </w:tabs>
        <w:rPr>
          <w:rFonts w:asciiTheme="minorHAnsi" w:eastAsiaTheme="minorEastAsia" w:hAnsiTheme="minorHAnsi" w:cstheme="minorBidi"/>
          <w:noProof/>
          <w:szCs w:val="22"/>
        </w:rPr>
      </w:pPr>
      <w:hyperlink w:anchor="_Toc9875244" w:history="1">
        <w:r w:rsidR="00510234" w:rsidRPr="00730C9C">
          <w:rPr>
            <w:rStyle w:val="aff6"/>
            <w:noProof/>
          </w:rPr>
          <w:t>4.4.5</w:t>
        </w:r>
        <w:r w:rsidR="00510234">
          <w:rPr>
            <w:rFonts w:asciiTheme="minorHAnsi" w:eastAsiaTheme="minorEastAsia" w:hAnsiTheme="minorHAnsi" w:cstheme="minorBidi"/>
            <w:noProof/>
            <w:szCs w:val="22"/>
          </w:rPr>
          <w:tab/>
        </w:r>
        <w:r w:rsidR="00510234" w:rsidRPr="00730C9C">
          <w:rPr>
            <w:rStyle w:val="aff6"/>
            <w:noProof/>
          </w:rPr>
          <w:t>返回参数</w:t>
        </w:r>
        <w:r w:rsidR="00510234">
          <w:rPr>
            <w:noProof/>
            <w:webHidden/>
          </w:rPr>
          <w:tab/>
        </w:r>
        <w:r w:rsidR="00510234">
          <w:rPr>
            <w:noProof/>
            <w:webHidden/>
          </w:rPr>
          <w:fldChar w:fldCharType="begin"/>
        </w:r>
        <w:r w:rsidR="00510234">
          <w:rPr>
            <w:noProof/>
            <w:webHidden/>
          </w:rPr>
          <w:instrText xml:space="preserve"> PAGEREF _Toc9875244 \h </w:instrText>
        </w:r>
        <w:r w:rsidR="00510234">
          <w:rPr>
            <w:noProof/>
            <w:webHidden/>
          </w:rPr>
        </w:r>
        <w:r w:rsidR="00510234">
          <w:rPr>
            <w:noProof/>
            <w:webHidden/>
          </w:rPr>
          <w:fldChar w:fldCharType="separate"/>
        </w:r>
        <w:r w:rsidR="00510234">
          <w:rPr>
            <w:noProof/>
            <w:webHidden/>
          </w:rPr>
          <w:t>15</w:t>
        </w:r>
        <w:r w:rsidR="00510234">
          <w:rPr>
            <w:noProof/>
            <w:webHidden/>
          </w:rPr>
          <w:fldChar w:fldCharType="end"/>
        </w:r>
      </w:hyperlink>
    </w:p>
    <w:p w14:paraId="401BBB5C" w14:textId="7F858E1A" w:rsidR="00510234" w:rsidRDefault="00534554">
      <w:pPr>
        <w:pStyle w:val="TOC1"/>
        <w:tabs>
          <w:tab w:val="left" w:pos="1260"/>
          <w:tab w:val="right" w:leader="dot" w:pos="9060"/>
        </w:tabs>
        <w:rPr>
          <w:rFonts w:asciiTheme="minorHAnsi" w:eastAsiaTheme="minorEastAsia" w:hAnsiTheme="minorHAnsi" w:cstheme="minorBidi"/>
          <w:noProof/>
          <w:szCs w:val="22"/>
        </w:rPr>
      </w:pPr>
      <w:hyperlink w:anchor="_Toc9875245" w:history="1">
        <w:r w:rsidR="00510234" w:rsidRPr="00730C9C">
          <w:rPr>
            <w:rStyle w:val="aff6"/>
            <w:noProof/>
          </w:rPr>
          <w:t>第</w:t>
        </w:r>
        <w:r w:rsidR="00510234" w:rsidRPr="00730C9C">
          <w:rPr>
            <w:rStyle w:val="aff6"/>
            <w:noProof/>
          </w:rPr>
          <w:t>5</w:t>
        </w:r>
        <w:r w:rsidR="00510234" w:rsidRPr="00730C9C">
          <w:rPr>
            <w:rStyle w:val="aff6"/>
            <w:noProof/>
          </w:rPr>
          <w:t>章</w:t>
        </w:r>
        <w:r w:rsidR="00510234">
          <w:rPr>
            <w:rFonts w:asciiTheme="minorHAnsi" w:eastAsiaTheme="minorEastAsia" w:hAnsiTheme="minorHAnsi" w:cstheme="minorBidi"/>
            <w:noProof/>
            <w:szCs w:val="22"/>
          </w:rPr>
          <w:tab/>
        </w:r>
        <w:r w:rsidR="00510234" w:rsidRPr="00730C9C">
          <w:rPr>
            <w:rStyle w:val="aff6"/>
            <w:noProof/>
          </w:rPr>
          <w:t>数据字典</w:t>
        </w:r>
        <w:r w:rsidR="00510234">
          <w:rPr>
            <w:noProof/>
            <w:webHidden/>
          </w:rPr>
          <w:tab/>
        </w:r>
        <w:r w:rsidR="00510234">
          <w:rPr>
            <w:noProof/>
            <w:webHidden/>
          </w:rPr>
          <w:fldChar w:fldCharType="begin"/>
        </w:r>
        <w:r w:rsidR="00510234">
          <w:rPr>
            <w:noProof/>
            <w:webHidden/>
          </w:rPr>
          <w:instrText xml:space="preserve"> PAGEREF _Toc9875245 \h </w:instrText>
        </w:r>
        <w:r w:rsidR="00510234">
          <w:rPr>
            <w:noProof/>
            <w:webHidden/>
          </w:rPr>
        </w:r>
        <w:r w:rsidR="00510234">
          <w:rPr>
            <w:noProof/>
            <w:webHidden/>
          </w:rPr>
          <w:fldChar w:fldCharType="separate"/>
        </w:r>
        <w:r w:rsidR="00510234">
          <w:rPr>
            <w:noProof/>
            <w:webHidden/>
          </w:rPr>
          <w:t>16</w:t>
        </w:r>
        <w:r w:rsidR="00510234">
          <w:rPr>
            <w:noProof/>
            <w:webHidden/>
          </w:rPr>
          <w:fldChar w:fldCharType="end"/>
        </w:r>
      </w:hyperlink>
    </w:p>
    <w:p w14:paraId="02EF82FB" w14:textId="0C55739C"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46" w:history="1">
        <w:r w:rsidR="00510234" w:rsidRPr="00730C9C">
          <w:rPr>
            <w:rStyle w:val="aff6"/>
            <w:noProof/>
          </w:rPr>
          <w:t>5.1</w:t>
        </w:r>
        <w:r w:rsidR="00510234">
          <w:rPr>
            <w:rFonts w:asciiTheme="minorHAnsi" w:eastAsiaTheme="minorEastAsia" w:hAnsiTheme="minorHAnsi" w:cstheme="minorBidi"/>
            <w:noProof/>
            <w:szCs w:val="22"/>
          </w:rPr>
          <w:tab/>
        </w:r>
        <w:r w:rsidR="00510234" w:rsidRPr="00730C9C">
          <w:rPr>
            <w:rStyle w:val="aff6"/>
            <w:noProof/>
          </w:rPr>
          <w:t>二维码类型</w:t>
        </w:r>
        <w:r w:rsidR="00510234">
          <w:rPr>
            <w:noProof/>
            <w:webHidden/>
          </w:rPr>
          <w:tab/>
        </w:r>
        <w:r w:rsidR="00510234">
          <w:rPr>
            <w:noProof/>
            <w:webHidden/>
          </w:rPr>
          <w:fldChar w:fldCharType="begin"/>
        </w:r>
        <w:r w:rsidR="00510234">
          <w:rPr>
            <w:noProof/>
            <w:webHidden/>
          </w:rPr>
          <w:instrText xml:space="preserve"> PAGEREF _Toc9875246 \h </w:instrText>
        </w:r>
        <w:r w:rsidR="00510234">
          <w:rPr>
            <w:noProof/>
            <w:webHidden/>
          </w:rPr>
        </w:r>
        <w:r w:rsidR="00510234">
          <w:rPr>
            <w:noProof/>
            <w:webHidden/>
          </w:rPr>
          <w:fldChar w:fldCharType="separate"/>
        </w:r>
        <w:r w:rsidR="00510234">
          <w:rPr>
            <w:noProof/>
            <w:webHidden/>
          </w:rPr>
          <w:t>16</w:t>
        </w:r>
        <w:r w:rsidR="00510234">
          <w:rPr>
            <w:noProof/>
            <w:webHidden/>
          </w:rPr>
          <w:fldChar w:fldCharType="end"/>
        </w:r>
      </w:hyperlink>
    </w:p>
    <w:p w14:paraId="39808065" w14:textId="4A5777D1"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47" w:history="1">
        <w:r w:rsidR="00510234" w:rsidRPr="00730C9C">
          <w:rPr>
            <w:rStyle w:val="aff6"/>
            <w:noProof/>
          </w:rPr>
          <w:t>5.2</w:t>
        </w:r>
        <w:r w:rsidR="00510234">
          <w:rPr>
            <w:rFonts w:asciiTheme="minorHAnsi" w:eastAsiaTheme="minorEastAsia" w:hAnsiTheme="minorHAnsi" w:cstheme="minorBidi"/>
            <w:noProof/>
            <w:szCs w:val="22"/>
          </w:rPr>
          <w:tab/>
        </w:r>
        <w:r w:rsidR="00510234" w:rsidRPr="00730C9C">
          <w:rPr>
            <w:rStyle w:val="aff6"/>
            <w:noProof/>
          </w:rPr>
          <w:t>性别</w:t>
        </w:r>
        <w:r w:rsidR="00510234">
          <w:rPr>
            <w:noProof/>
            <w:webHidden/>
          </w:rPr>
          <w:tab/>
        </w:r>
        <w:r w:rsidR="00510234">
          <w:rPr>
            <w:noProof/>
            <w:webHidden/>
          </w:rPr>
          <w:fldChar w:fldCharType="begin"/>
        </w:r>
        <w:r w:rsidR="00510234">
          <w:rPr>
            <w:noProof/>
            <w:webHidden/>
          </w:rPr>
          <w:instrText xml:space="preserve"> PAGEREF _Toc9875247 \h </w:instrText>
        </w:r>
        <w:r w:rsidR="00510234">
          <w:rPr>
            <w:noProof/>
            <w:webHidden/>
          </w:rPr>
        </w:r>
        <w:r w:rsidR="00510234">
          <w:rPr>
            <w:noProof/>
            <w:webHidden/>
          </w:rPr>
          <w:fldChar w:fldCharType="separate"/>
        </w:r>
        <w:r w:rsidR="00510234">
          <w:rPr>
            <w:noProof/>
            <w:webHidden/>
          </w:rPr>
          <w:t>16</w:t>
        </w:r>
        <w:r w:rsidR="00510234">
          <w:rPr>
            <w:noProof/>
            <w:webHidden/>
          </w:rPr>
          <w:fldChar w:fldCharType="end"/>
        </w:r>
      </w:hyperlink>
    </w:p>
    <w:p w14:paraId="11CA78CA" w14:textId="4EBDF80A"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48" w:history="1">
        <w:r w:rsidR="00510234" w:rsidRPr="00730C9C">
          <w:rPr>
            <w:rStyle w:val="aff6"/>
            <w:noProof/>
          </w:rPr>
          <w:t>5.3</w:t>
        </w:r>
        <w:r w:rsidR="00510234">
          <w:rPr>
            <w:rFonts w:asciiTheme="minorHAnsi" w:eastAsiaTheme="minorEastAsia" w:hAnsiTheme="minorHAnsi" w:cstheme="minorBidi"/>
            <w:noProof/>
            <w:szCs w:val="22"/>
          </w:rPr>
          <w:tab/>
        </w:r>
        <w:r w:rsidR="00510234" w:rsidRPr="00730C9C">
          <w:rPr>
            <w:rStyle w:val="aff6"/>
            <w:noProof/>
          </w:rPr>
          <w:t>身份证件类型</w:t>
        </w:r>
        <w:r w:rsidR="00510234">
          <w:rPr>
            <w:noProof/>
            <w:webHidden/>
          </w:rPr>
          <w:tab/>
        </w:r>
        <w:r w:rsidR="00510234">
          <w:rPr>
            <w:noProof/>
            <w:webHidden/>
          </w:rPr>
          <w:fldChar w:fldCharType="begin"/>
        </w:r>
        <w:r w:rsidR="00510234">
          <w:rPr>
            <w:noProof/>
            <w:webHidden/>
          </w:rPr>
          <w:instrText xml:space="preserve"> PAGEREF _Toc9875248 \h </w:instrText>
        </w:r>
        <w:r w:rsidR="00510234">
          <w:rPr>
            <w:noProof/>
            <w:webHidden/>
          </w:rPr>
        </w:r>
        <w:r w:rsidR="00510234">
          <w:rPr>
            <w:noProof/>
            <w:webHidden/>
          </w:rPr>
          <w:fldChar w:fldCharType="separate"/>
        </w:r>
        <w:r w:rsidR="00510234">
          <w:rPr>
            <w:noProof/>
            <w:webHidden/>
          </w:rPr>
          <w:t>16</w:t>
        </w:r>
        <w:r w:rsidR="00510234">
          <w:rPr>
            <w:noProof/>
            <w:webHidden/>
          </w:rPr>
          <w:fldChar w:fldCharType="end"/>
        </w:r>
      </w:hyperlink>
    </w:p>
    <w:p w14:paraId="1F889C8D" w14:textId="2F87FAB9"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49" w:history="1">
        <w:r w:rsidR="00510234" w:rsidRPr="00730C9C">
          <w:rPr>
            <w:rStyle w:val="aff6"/>
            <w:noProof/>
          </w:rPr>
          <w:t>5.4</w:t>
        </w:r>
        <w:r w:rsidR="00510234">
          <w:rPr>
            <w:rFonts w:asciiTheme="minorHAnsi" w:eastAsiaTheme="minorEastAsia" w:hAnsiTheme="minorHAnsi" w:cstheme="minorBidi"/>
            <w:noProof/>
            <w:szCs w:val="22"/>
          </w:rPr>
          <w:tab/>
        </w:r>
        <w:r w:rsidR="00510234" w:rsidRPr="00730C9C">
          <w:rPr>
            <w:rStyle w:val="aff6"/>
            <w:noProof/>
          </w:rPr>
          <w:t>民族</w:t>
        </w:r>
        <w:r w:rsidR="00510234">
          <w:rPr>
            <w:noProof/>
            <w:webHidden/>
          </w:rPr>
          <w:tab/>
        </w:r>
        <w:r w:rsidR="00510234">
          <w:rPr>
            <w:noProof/>
            <w:webHidden/>
          </w:rPr>
          <w:fldChar w:fldCharType="begin"/>
        </w:r>
        <w:r w:rsidR="00510234">
          <w:rPr>
            <w:noProof/>
            <w:webHidden/>
          </w:rPr>
          <w:instrText xml:space="preserve"> PAGEREF _Toc9875249 \h </w:instrText>
        </w:r>
        <w:r w:rsidR="00510234">
          <w:rPr>
            <w:noProof/>
            <w:webHidden/>
          </w:rPr>
        </w:r>
        <w:r w:rsidR="00510234">
          <w:rPr>
            <w:noProof/>
            <w:webHidden/>
          </w:rPr>
          <w:fldChar w:fldCharType="separate"/>
        </w:r>
        <w:r w:rsidR="00510234">
          <w:rPr>
            <w:noProof/>
            <w:webHidden/>
          </w:rPr>
          <w:t>16</w:t>
        </w:r>
        <w:r w:rsidR="00510234">
          <w:rPr>
            <w:noProof/>
            <w:webHidden/>
          </w:rPr>
          <w:fldChar w:fldCharType="end"/>
        </w:r>
      </w:hyperlink>
    </w:p>
    <w:p w14:paraId="56EA856B" w14:textId="112DA1BF"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0" w:history="1">
        <w:r w:rsidR="00510234" w:rsidRPr="00730C9C">
          <w:rPr>
            <w:rStyle w:val="aff6"/>
            <w:noProof/>
          </w:rPr>
          <w:t>5.5</w:t>
        </w:r>
        <w:r w:rsidR="00510234">
          <w:rPr>
            <w:rFonts w:asciiTheme="minorHAnsi" w:eastAsiaTheme="minorEastAsia" w:hAnsiTheme="minorHAnsi" w:cstheme="minorBidi"/>
            <w:noProof/>
            <w:szCs w:val="22"/>
          </w:rPr>
          <w:tab/>
        </w:r>
        <w:r w:rsidR="00510234" w:rsidRPr="00730C9C">
          <w:rPr>
            <w:rStyle w:val="aff6"/>
            <w:noProof/>
          </w:rPr>
          <w:t>国籍</w:t>
        </w:r>
        <w:r w:rsidR="00510234">
          <w:rPr>
            <w:noProof/>
            <w:webHidden/>
          </w:rPr>
          <w:tab/>
        </w:r>
        <w:r w:rsidR="00510234">
          <w:rPr>
            <w:noProof/>
            <w:webHidden/>
          </w:rPr>
          <w:fldChar w:fldCharType="begin"/>
        </w:r>
        <w:r w:rsidR="00510234">
          <w:rPr>
            <w:noProof/>
            <w:webHidden/>
          </w:rPr>
          <w:instrText xml:space="preserve"> PAGEREF _Toc9875250 \h </w:instrText>
        </w:r>
        <w:r w:rsidR="00510234">
          <w:rPr>
            <w:noProof/>
            <w:webHidden/>
          </w:rPr>
        </w:r>
        <w:r w:rsidR="00510234">
          <w:rPr>
            <w:noProof/>
            <w:webHidden/>
          </w:rPr>
          <w:fldChar w:fldCharType="separate"/>
        </w:r>
        <w:r w:rsidR="00510234">
          <w:rPr>
            <w:noProof/>
            <w:webHidden/>
          </w:rPr>
          <w:t>18</w:t>
        </w:r>
        <w:r w:rsidR="00510234">
          <w:rPr>
            <w:noProof/>
            <w:webHidden/>
          </w:rPr>
          <w:fldChar w:fldCharType="end"/>
        </w:r>
      </w:hyperlink>
    </w:p>
    <w:p w14:paraId="7E0D3C8C" w14:textId="22EC1D7D"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1" w:history="1">
        <w:r w:rsidR="00510234" w:rsidRPr="00730C9C">
          <w:rPr>
            <w:rStyle w:val="aff6"/>
            <w:noProof/>
          </w:rPr>
          <w:t>5.6</w:t>
        </w:r>
        <w:r w:rsidR="00510234">
          <w:rPr>
            <w:rFonts w:asciiTheme="minorHAnsi" w:eastAsiaTheme="minorEastAsia" w:hAnsiTheme="minorHAnsi" w:cstheme="minorBidi"/>
            <w:noProof/>
            <w:szCs w:val="22"/>
          </w:rPr>
          <w:tab/>
        </w:r>
        <w:r w:rsidR="00510234" w:rsidRPr="00730C9C">
          <w:rPr>
            <w:rStyle w:val="aff6"/>
            <w:noProof/>
          </w:rPr>
          <w:t>APP</w:t>
        </w:r>
        <w:r w:rsidR="00510234" w:rsidRPr="00730C9C">
          <w:rPr>
            <w:rStyle w:val="aff6"/>
            <w:noProof/>
          </w:rPr>
          <w:t>申请方式</w:t>
        </w:r>
        <w:r w:rsidR="00510234">
          <w:rPr>
            <w:noProof/>
            <w:webHidden/>
          </w:rPr>
          <w:tab/>
        </w:r>
        <w:r w:rsidR="00510234">
          <w:rPr>
            <w:noProof/>
            <w:webHidden/>
          </w:rPr>
          <w:fldChar w:fldCharType="begin"/>
        </w:r>
        <w:r w:rsidR="00510234">
          <w:rPr>
            <w:noProof/>
            <w:webHidden/>
          </w:rPr>
          <w:instrText xml:space="preserve"> PAGEREF _Toc9875251 \h </w:instrText>
        </w:r>
        <w:r w:rsidR="00510234">
          <w:rPr>
            <w:noProof/>
            <w:webHidden/>
          </w:rPr>
        </w:r>
        <w:r w:rsidR="00510234">
          <w:rPr>
            <w:noProof/>
            <w:webHidden/>
          </w:rPr>
          <w:fldChar w:fldCharType="separate"/>
        </w:r>
        <w:r w:rsidR="00510234">
          <w:rPr>
            <w:noProof/>
            <w:webHidden/>
          </w:rPr>
          <w:t>24</w:t>
        </w:r>
        <w:r w:rsidR="00510234">
          <w:rPr>
            <w:noProof/>
            <w:webHidden/>
          </w:rPr>
          <w:fldChar w:fldCharType="end"/>
        </w:r>
      </w:hyperlink>
    </w:p>
    <w:p w14:paraId="5CD8CF87" w14:textId="0019F629"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2" w:history="1">
        <w:r w:rsidR="00510234" w:rsidRPr="00730C9C">
          <w:rPr>
            <w:rStyle w:val="aff6"/>
            <w:noProof/>
          </w:rPr>
          <w:t>5.7</w:t>
        </w:r>
        <w:r w:rsidR="00510234">
          <w:rPr>
            <w:rFonts w:asciiTheme="minorHAnsi" w:eastAsiaTheme="minorEastAsia" w:hAnsiTheme="minorHAnsi" w:cstheme="minorBidi"/>
            <w:noProof/>
            <w:szCs w:val="22"/>
          </w:rPr>
          <w:tab/>
        </w:r>
        <w:r w:rsidR="00510234" w:rsidRPr="00730C9C">
          <w:rPr>
            <w:rStyle w:val="aff6"/>
            <w:noProof/>
          </w:rPr>
          <w:t>支付</w:t>
        </w:r>
        <w:r w:rsidR="00510234" w:rsidRPr="00730C9C">
          <w:rPr>
            <w:rStyle w:val="aff6"/>
            <w:noProof/>
          </w:rPr>
          <w:t>/</w:t>
        </w:r>
        <w:r w:rsidR="00510234" w:rsidRPr="00730C9C">
          <w:rPr>
            <w:rStyle w:val="aff6"/>
            <w:noProof/>
          </w:rPr>
          <w:t>收款账户类型</w:t>
        </w:r>
        <w:r w:rsidR="00510234">
          <w:rPr>
            <w:noProof/>
            <w:webHidden/>
          </w:rPr>
          <w:tab/>
        </w:r>
        <w:r w:rsidR="00510234">
          <w:rPr>
            <w:noProof/>
            <w:webHidden/>
          </w:rPr>
          <w:fldChar w:fldCharType="begin"/>
        </w:r>
        <w:r w:rsidR="00510234">
          <w:rPr>
            <w:noProof/>
            <w:webHidden/>
          </w:rPr>
          <w:instrText xml:space="preserve"> PAGEREF _Toc9875252 \h </w:instrText>
        </w:r>
        <w:r w:rsidR="00510234">
          <w:rPr>
            <w:noProof/>
            <w:webHidden/>
          </w:rPr>
        </w:r>
        <w:r w:rsidR="00510234">
          <w:rPr>
            <w:noProof/>
            <w:webHidden/>
          </w:rPr>
          <w:fldChar w:fldCharType="separate"/>
        </w:r>
        <w:r w:rsidR="00510234">
          <w:rPr>
            <w:noProof/>
            <w:webHidden/>
          </w:rPr>
          <w:t>24</w:t>
        </w:r>
        <w:r w:rsidR="00510234">
          <w:rPr>
            <w:noProof/>
            <w:webHidden/>
          </w:rPr>
          <w:fldChar w:fldCharType="end"/>
        </w:r>
      </w:hyperlink>
    </w:p>
    <w:p w14:paraId="049E53E0" w14:textId="1C427B25"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3" w:history="1">
        <w:r w:rsidR="00510234" w:rsidRPr="00730C9C">
          <w:rPr>
            <w:rStyle w:val="aff6"/>
            <w:noProof/>
          </w:rPr>
          <w:t>5.8</w:t>
        </w:r>
        <w:r w:rsidR="00510234">
          <w:rPr>
            <w:rFonts w:asciiTheme="minorHAnsi" w:eastAsiaTheme="minorEastAsia" w:hAnsiTheme="minorHAnsi" w:cstheme="minorBidi"/>
            <w:noProof/>
            <w:szCs w:val="22"/>
          </w:rPr>
          <w:tab/>
        </w:r>
        <w:r w:rsidR="00510234" w:rsidRPr="00730C9C">
          <w:rPr>
            <w:rStyle w:val="aff6"/>
            <w:noProof/>
          </w:rPr>
          <w:t>付款方式</w:t>
        </w:r>
        <w:r w:rsidR="00510234">
          <w:rPr>
            <w:noProof/>
            <w:webHidden/>
          </w:rPr>
          <w:tab/>
        </w:r>
        <w:r w:rsidR="00510234">
          <w:rPr>
            <w:noProof/>
            <w:webHidden/>
          </w:rPr>
          <w:fldChar w:fldCharType="begin"/>
        </w:r>
        <w:r w:rsidR="00510234">
          <w:rPr>
            <w:noProof/>
            <w:webHidden/>
          </w:rPr>
          <w:instrText xml:space="preserve"> PAGEREF _Toc9875253 \h </w:instrText>
        </w:r>
        <w:r w:rsidR="00510234">
          <w:rPr>
            <w:noProof/>
            <w:webHidden/>
          </w:rPr>
        </w:r>
        <w:r w:rsidR="00510234">
          <w:rPr>
            <w:noProof/>
            <w:webHidden/>
          </w:rPr>
          <w:fldChar w:fldCharType="separate"/>
        </w:r>
        <w:r w:rsidR="00510234">
          <w:rPr>
            <w:noProof/>
            <w:webHidden/>
          </w:rPr>
          <w:t>25</w:t>
        </w:r>
        <w:r w:rsidR="00510234">
          <w:rPr>
            <w:noProof/>
            <w:webHidden/>
          </w:rPr>
          <w:fldChar w:fldCharType="end"/>
        </w:r>
      </w:hyperlink>
    </w:p>
    <w:p w14:paraId="49046615" w14:textId="5268F167"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4" w:history="1">
        <w:r w:rsidR="00510234" w:rsidRPr="00730C9C">
          <w:rPr>
            <w:rStyle w:val="aff6"/>
            <w:noProof/>
          </w:rPr>
          <w:t>5.9</w:t>
        </w:r>
        <w:r w:rsidR="00510234">
          <w:rPr>
            <w:rFonts w:asciiTheme="minorHAnsi" w:eastAsiaTheme="minorEastAsia" w:hAnsiTheme="minorHAnsi" w:cstheme="minorBidi"/>
            <w:noProof/>
            <w:szCs w:val="22"/>
          </w:rPr>
          <w:tab/>
        </w:r>
        <w:r w:rsidR="00510234" w:rsidRPr="00730C9C">
          <w:rPr>
            <w:rStyle w:val="aff6"/>
            <w:noProof/>
          </w:rPr>
          <w:t>刷卡终端类型</w:t>
        </w:r>
        <w:r w:rsidR="00510234">
          <w:rPr>
            <w:noProof/>
            <w:webHidden/>
          </w:rPr>
          <w:tab/>
        </w:r>
        <w:r w:rsidR="00510234">
          <w:rPr>
            <w:noProof/>
            <w:webHidden/>
          </w:rPr>
          <w:fldChar w:fldCharType="begin"/>
        </w:r>
        <w:r w:rsidR="00510234">
          <w:rPr>
            <w:noProof/>
            <w:webHidden/>
          </w:rPr>
          <w:instrText xml:space="preserve"> PAGEREF _Toc9875254 \h </w:instrText>
        </w:r>
        <w:r w:rsidR="00510234">
          <w:rPr>
            <w:noProof/>
            <w:webHidden/>
          </w:rPr>
        </w:r>
        <w:r w:rsidR="00510234">
          <w:rPr>
            <w:noProof/>
            <w:webHidden/>
          </w:rPr>
          <w:fldChar w:fldCharType="separate"/>
        </w:r>
        <w:r w:rsidR="00510234">
          <w:rPr>
            <w:noProof/>
            <w:webHidden/>
          </w:rPr>
          <w:t>25</w:t>
        </w:r>
        <w:r w:rsidR="00510234">
          <w:rPr>
            <w:noProof/>
            <w:webHidden/>
          </w:rPr>
          <w:fldChar w:fldCharType="end"/>
        </w:r>
      </w:hyperlink>
    </w:p>
    <w:p w14:paraId="48CD05D3" w14:textId="4328C09A"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5" w:history="1">
        <w:r w:rsidR="00510234" w:rsidRPr="00730C9C">
          <w:rPr>
            <w:rStyle w:val="aff6"/>
            <w:noProof/>
          </w:rPr>
          <w:t>5.10</w:t>
        </w:r>
        <w:r w:rsidR="00510234">
          <w:rPr>
            <w:rFonts w:asciiTheme="minorHAnsi" w:eastAsiaTheme="minorEastAsia" w:hAnsiTheme="minorHAnsi" w:cstheme="minorBidi"/>
            <w:noProof/>
            <w:szCs w:val="22"/>
          </w:rPr>
          <w:tab/>
        </w:r>
        <w:r w:rsidR="00510234" w:rsidRPr="00730C9C">
          <w:rPr>
            <w:rStyle w:val="aff6"/>
            <w:noProof/>
          </w:rPr>
          <w:t>就诊类型</w:t>
        </w:r>
        <w:r w:rsidR="00510234">
          <w:rPr>
            <w:noProof/>
            <w:webHidden/>
          </w:rPr>
          <w:tab/>
        </w:r>
        <w:r w:rsidR="00510234">
          <w:rPr>
            <w:noProof/>
            <w:webHidden/>
          </w:rPr>
          <w:fldChar w:fldCharType="begin"/>
        </w:r>
        <w:r w:rsidR="00510234">
          <w:rPr>
            <w:noProof/>
            <w:webHidden/>
          </w:rPr>
          <w:instrText xml:space="preserve"> PAGEREF _Toc9875255 \h </w:instrText>
        </w:r>
        <w:r w:rsidR="00510234">
          <w:rPr>
            <w:noProof/>
            <w:webHidden/>
          </w:rPr>
        </w:r>
        <w:r w:rsidR="00510234">
          <w:rPr>
            <w:noProof/>
            <w:webHidden/>
          </w:rPr>
          <w:fldChar w:fldCharType="separate"/>
        </w:r>
        <w:r w:rsidR="00510234">
          <w:rPr>
            <w:noProof/>
            <w:webHidden/>
          </w:rPr>
          <w:t>25</w:t>
        </w:r>
        <w:r w:rsidR="00510234">
          <w:rPr>
            <w:noProof/>
            <w:webHidden/>
          </w:rPr>
          <w:fldChar w:fldCharType="end"/>
        </w:r>
      </w:hyperlink>
    </w:p>
    <w:p w14:paraId="7C655374" w14:textId="54317CF8"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6" w:history="1">
        <w:r w:rsidR="00510234" w:rsidRPr="00730C9C">
          <w:rPr>
            <w:rStyle w:val="aff6"/>
            <w:noProof/>
          </w:rPr>
          <w:t>5.11</w:t>
        </w:r>
        <w:r w:rsidR="00510234">
          <w:rPr>
            <w:rFonts w:asciiTheme="minorHAnsi" w:eastAsiaTheme="minorEastAsia" w:hAnsiTheme="minorHAnsi" w:cstheme="minorBidi"/>
            <w:noProof/>
            <w:szCs w:val="22"/>
          </w:rPr>
          <w:tab/>
        </w:r>
        <w:r w:rsidR="00510234" w:rsidRPr="00730C9C">
          <w:rPr>
            <w:rStyle w:val="aff6"/>
            <w:noProof/>
          </w:rPr>
          <w:t>科室类型</w:t>
        </w:r>
        <w:r w:rsidR="00510234">
          <w:rPr>
            <w:noProof/>
            <w:webHidden/>
          </w:rPr>
          <w:tab/>
        </w:r>
        <w:r w:rsidR="00510234">
          <w:rPr>
            <w:noProof/>
            <w:webHidden/>
          </w:rPr>
          <w:fldChar w:fldCharType="begin"/>
        </w:r>
        <w:r w:rsidR="00510234">
          <w:rPr>
            <w:noProof/>
            <w:webHidden/>
          </w:rPr>
          <w:instrText xml:space="preserve"> PAGEREF _Toc9875256 \h </w:instrText>
        </w:r>
        <w:r w:rsidR="00510234">
          <w:rPr>
            <w:noProof/>
            <w:webHidden/>
          </w:rPr>
        </w:r>
        <w:r w:rsidR="00510234">
          <w:rPr>
            <w:noProof/>
            <w:webHidden/>
          </w:rPr>
          <w:fldChar w:fldCharType="separate"/>
        </w:r>
        <w:r w:rsidR="00510234">
          <w:rPr>
            <w:noProof/>
            <w:webHidden/>
          </w:rPr>
          <w:t>25</w:t>
        </w:r>
        <w:r w:rsidR="00510234">
          <w:rPr>
            <w:noProof/>
            <w:webHidden/>
          </w:rPr>
          <w:fldChar w:fldCharType="end"/>
        </w:r>
      </w:hyperlink>
    </w:p>
    <w:p w14:paraId="563F873E" w14:textId="30A6FB72"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7" w:history="1">
        <w:r w:rsidR="00510234" w:rsidRPr="00730C9C">
          <w:rPr>
            <w:rStyle w:val="aff6"/>
            <w:noProof/>
          </w:rPr>
          <w:t>5.12</w:t>
        </w:r>
        <w:r w:rsidR="00510234">
          <w:rPr>
            <w:rFonts w:asciiTheme="minorHAnsi" w:eastAsiaTheme="minorEastAsia" w:hAnsiTheme="minorHAnsi" w:cstheme="minorBidi"/>
            <w:noProof/>
            <w:szCs w:val="22"/>
          </w:rPr>
          <w:tab/>
        </w:r>
        <w:r w:rsidR="00510234" w:rsidRPr="00730C9C">
          <w:rPr>
            <w:rStyle w:val="aff6"/>
            <w:noProof/>
          </w:rPr>
          <w:t>诊疗环节代码</w:t>
        </w:r>
        <w:r w:rsidR="00510234">
          <w:rPr>
            <w:noProof/>
            <w:webHidden/>
          </w:rPr>
          <w:tab/>
        </w:r>
        <w:r w:rsidR="00510234">
          <w:rPr>
            <w:noProof/>
            <w:webHidden/>
          </w:rPr>
          <w:fldChar w:fldCharType="begin"/>
        </w:r>
        <w:r w:rsidR="00510234">
          <w:rPr>
            <w:noProof/>
            <w:webHidden/>
          </w:rPr>
          <w:instrText xml:space="preserve"> PAGEREF _Toc9875257 \h </w:instrText>
        </w:r>
        <w:r w:rsidR="00510234">
          <w:rPr>
            <w:noProof/>
            <w:webHidden/>
          </w:rPr>
        </w:r>
        <w:r w:rsidR="00510234">
          <w:rPr>
            <w:noProof/>
            <w:webHidden/>
          </w:rPr>
          <w:fldChar w:fldCharType="separate"/>
        </w:r>
        <w:r w:rsidR="00510234">
          <w:rPr>
            <w:noProof/>
            <w:webHidden/>
          </w:rPr>
          <w:t>25</w:t>
        </w:r>
        <w:r w:rsidR="00510234">
          <w:rPr>
            <w:noProof/>
            <w:webHidden/>
          </w:rPr>
          <w:fldChar w:fldCharType="end"/>
        </w:r>
      </w:hyperlink>
    </w:p>
    <w:p w14:paraId="5E344A56" w14:textId="0D19F2F0"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8" w:history="1">
        <w:r w:rsidR="00510234" w:rsidRPr="00730C9C">
          <w:rPr>
            <w:rStyle w:val="aff6"/>
            <w:noProof/>
          </w:rPr>
          <w:t>5.13</w:t>
        </w:r>
        <w:r w:rsidR="00510234">
          <w:rPr>
            <w:rFonts w:asciiTheme="minorHAnsi" w:eastAsiaTheme="minorEastAsia" w:hAnsiTheme="minorHAnsi" w:cstheme="minorBidi"/>
            <w:noProof/>
            <w:szCs w:val="22"/>
          </w:rPr>
          <w:tab/>
        </w:r>
        <w:r w:rsidR="00510234" w:rsidRPr="00730C9C">
          <w:rPr>
            <w:rStyle w:val="aff6"/>
            <w:noProof/>
          </w:rPr>
          <w:t>标准科室代码</w:t>
        </w:r>
        <w:r w:rsidR="00510234">
          <w:rPr>
            <w:noProof/>
            <w:webHidden/>
          </w:rPr>
          <w:tab/>
        </w:r>
        <w:r w:rsidR="00510234">
          <w:rPr>
            <w:noProof/>
            <w:webHidden/>
          </w:rPr>
          <w:fldChar w:fldCharType="begin"/>
        </w:r>
        <w:r w:rsidR="00510234">
          <w:rPr>
            <w:noProof/>
            <w:webHidden/>
          </w:rPr>
          <w:instrText xml:space="preserve"> PAGEREF _Toc9875258 \h </w:instrText>
        </w:r>
        <w:r w:rsidR="00510234">
          <w:rPr>
            <w:noProof/>
            <w:webHidden/>
          </w:rPr>
        </w:r>
        <w:r w:rsidR="00510234">
          <w:rPr>
            <w:noProof/>
            <w:webHidden/>
          </w:rPr>
          <w:fldChar w:fldCharType="separate"/>
        </w:r>
        <w:r w:rsidR="00510234">
          <w:rPr>
            <w:noProof/>
            <w:webHidden/>
          </w:rPr>
          <w:t>26</w:t>
        </w:r>
        <w:r w:rsidR="00510234">
          <w:rPr>
            <w:noProof/>
            <w:webHidden/>
          </w:rPr>
          <w:fldChar w:fldCharType="end"/>
        </w:r>
      </w:hyperlink>
    </w:p>
    <w:p w14:paraId="1714A5E7" w14:textId="6DAD1AF8"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59" w:history="1">
        <w:r w:rsidR="00510234" w:rsidRPr="00730C9C">
          <w:rPr>
            <w:rStyle w:val="aff6"/>
            <w:noProof/>
          </w:rPr>
          <w:t>5.14</w:t>
        </w:r>
        <w:r w:rsidR="00510234">
          <w:rPr>
            <w:rFonts w:asciiTheme="minorHAnsi" w:eastAsiaTheme="minorEastAsia" w:hAnsiTheme="minorHAnsi" w:cstheme="minorBidi"/>
            <w:noProof/>
            <w:szCs w:val="22"/>
          </w:rPr>
          <w:tab/>
        </w:r>
        <w:r w:rsidR="00510234" w:rsidRPr="00730C9C">
          <w:rPr>
            <w:rStyle w:val="aff6"/>
            <w:noProof/>
          </w:rPr>
          <w:t>医院级别代码</w:t>
        </w:r>
        <w:r w:rsidR="00510234">
          <w:rPr>
            <w:noProof/>
            <w:webHidden/>
          </w:rPr>
          <w:tab/>
        </w:r>
        <w:r w:rsidR="00510234">
          <w:rPr>
            <w:noProof/>
            <w:webHidden/>
          </w:rPr>
          <w:fldChar w:fldCharType="begin"/>
        </w:r>
        <w:r w:rsidR="00510234">
          <w:rPr>
            <w:noProof/>
            <w:webHidden/>
          </w:rPr>
          <w:instrText xml:space="preserve"> PAGEREF _Toc9875259 \h </w:instrText>
        </w:r>
        <w:r w:rsidR="00510234">
          <w:rPr>
            <w:noProof/>
            <w:webHidden/>
          </w:rPr>
        </w:r>
        <w:r w:rsidR="00510234">
          <w:rPr>
            <w:noProof/>
            <w:webHidden/>
          </w:rPr>
          <w:fldChar w:fldCharType="separate"/>
        </w:r>
        <w:r w:rsidR="00510234">
          <w:rPr>
            <w:noProof/>
            <w:webHidden/>
          </w:rPr>
          <w:t>31</w:t>
        </w:r>
        <w:r w:rsidR="00510234">
          <w:rPr>
            <w:noProof/>
            <w:webHidden/>
          </w:rPr>
          <w:fldChar w:fldCharType="end"/>
        </w:r>
      </w:hyperlink>
    </w:p>
    <w:p w14:paraId="0E2D4E89" w14:textId="47287E1F"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0" w:history="1">
        <w:r w:rsidR="00510234" w:rsidRPr="00730C9C">
          <w:rPr>
            <w:rStyle w:val="aff6"/>
            <w:noProof/>
          </w:rPr>
          <w:t>5.15</w:t>
        </w:r>
        <w:r w:rsidR="00510234">
          <w:rPr>
            <w:rFonts w:asciiTheme="minorHAnsi" w:eastAsiaTheme="minorEastAsia" w:hAnsiTheme="minorHAnsi" w:cstheme="minorBidi"/>
            <w:noProof/>
            <w:szCs w:val="22"/>
          </w:rPr>
          <w:tab/>
        </w:r>
        <w:r w:rsidR="00510234" w:rsidRPr="00730C9C">
          <w:rPr>
            <w:rStyle w:val="aff6"/>
            <w:noProof/>
          </w:rPr>
          <w:t>医疗卫生机构类别代码</w:t>
        </w:r>
        <w:r w:rsidR="00510234">
          <w:rPr>
            <w:noProof/>
            <w:webHidden/>
          </w:rPr>
          <w:tab/>
        </w:r>
        <w:r w:rsidR="00510234">
          <w:rPr>
            <w:noProof/>
            <w:webHidden/>
          </w:rPr>
          <w:fldChar w:fldCharType="begin"/>
        </w:r>
        <w:r w:rsidR="00510234">
          <w:rPr>
            <w:noProof/>
            <w:webHidden/>
          </w:rPr>
          <w:instrText xml:space="preserve"> PAGEREF _Toc9875260 \h </w:instrText>
        </w:r>
        <w:r w:rsidR="00510234">
          <w:rPr>
            <w:noProof/>
            <w:webHidden/>
          </w:rPr>
        </w:r>
        <w:r w:rsidR="00510234">
          <w:rPr>
            <w:noProof/>
            <w:webHidden/>
          </w:rPr>
          <w:fldChar w:fldCharType="separate"/>
        </w:r>
        <w:r w:rsidR="00510234">
          <w:rPr>
            <w:noProof/>
            <w:webHidden/>
          </w:rPr>
          <w:t>31</w:t>
        </w:r>
        <w:r w:rsidR="00510234">
          <w:rPr>
            <w:noProof/>
            <w:webHidden/>
          </w:rPr>
          <w:fldChar w:fldCharType="end"/>
        </w:r>
      </w:hyperlink>
    </w:p>
    <w:p w14:paraId="7B2A9969" w14:textId="3DE2C621"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1" w:history="1">
        <w:r w:rsidR="00510234" w:rsidRPr="00730C9C">
          <w:rPr>
            <w:rStyle w:val="aff6"/>
            <w:noProof/>
          </w:rPr>
          <w:t>5.16</w:t>
        </w:r>
        <w:r w:rsidR="00510234">
          <w:rPr>
            <w:rFonts w:asciiTheme="minorHAnsi" w:eastAsiaTheme="minorEastAsia" w:hAnsiTheme="minorHAnsi" w:cstheme="minorBidi"/>
            <w:noProof/>
            <w:szCs w:val="22"/>
          </w:rPr>
          <w:tab/>
        </w:r>
        <w:r w:rsidR="00510234" w:rsidRPr="00730C9C">
          <w:rPr>
            <w:rStyle w:val="aff6"/>
            <w:noProof/>
          </w:rPr>
          <w:t>医疗卫生机构性质代码</w:t>
        </w:r>
        <w:r w:rsidR="00510234">
          <w:rPr>
            <w:noProof/>
            <w:webHidden/>
          </w:rPr>
          <w:tab/>
        </w:r>
        <w:r w:rsidR="00510234">
          <w:rPr>
            <w:noProof/>
            <w:webHidden/>
          </w:rPr>
          <w:fldChar w:fldCharType="begin"/>
        </w:r>
        <w:r w:rsidR="00510234">
          <w:rPr>
            <w:noProof/>
            <w:webHidden/>
          </w:rPr>
          <w:instrText xml:space="preserve"> PAGEREF _Toc9875261 \h </w:instrText>
        </w:r>
        <w:r w:rsidR="00510234">
          <w:rPr>
            <w:noProof/>
            <w:webHidden/>
          </w:rPr>
        </w:r>
        <w:r w:rsidR="00510234">
          <w:rPr>
            <w:noProof/>
            <w:webHidden/>
          </w:rPr>
          <w:fldChar w:fldCharType="separate"/>
        </w:r>
        <w:r w:rsidR="00510234">
          <w:rPr>
            <w:noProof/>
            <w:webHidden/>
          </w:rPr>
          <w:t>34</w:t>
        </w:r>
        <w:r w:rsidR="00510234">
          <w:rPr>
            <w:noProof/>
            <w:webHidden/>
          </w:rPr>
          <w:fldChar w:fldCharType="end"/>
        </w:r>
      </w:hyperlink>
    </w:p>
    <w:p w14:paraId="2C4C4177" w14:textId="548089DB"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2" w:history="1">
        <w:r w:rsidR="00510234" w:rsidRPr="00730C9C">
          <w:rPr>
            <w:rStyle w:val="aff6"/>
            <w:noProof/>
          </w:rPr>
          <w:t>5.17</w:t>
        </w:r>
        <w:r w:rsidR="00510234">
          <w:rPr>
            <w:rFonts w:asciiTheme="minorHAnsi" w:eastAsiaTheme="minorEastAsia" w:hAnsiTheme="minorHAnsi" w:cstheme="minorBidi"/>
            <w:noProof/>
            <w:szCs w:val="22"/>
          </w:rPr>
          <w:tab/>
        </w:r>
        <w:r w:rsidR="00510234" w:rsidRPr="00730C9C">
          <w:rPr>
            <w:rStyle w:val="aff6"/>
            <w:noProof/>
          </w:rPr>
          <w:t>绑定的或者支持的支付账户类型</w:t>
        </w:r>
        <w:r w:rsidR="00510234">
          <w:rPr>
            <w:noProof/>
            <w:webHidden/>
          </w:rPr>
          <w:tab/>
        </w:r>
        <w:r w:rsidR="00510234">
          <w:rPr>
            <w:noProof/>
            <w:webHidden/>
          </w:rPr>
          <w:fldChar w:fldCharType="begin"/>
        </w:r>
        <w:r w:rsidR="00510234">
          <w:rPr>
            <w:noProof/>
            <w:webHidden/>
          </w:rPr>
          <w:instrText xml:space="preserve"> PAGEREF _Toc9875262 \h </w:instrText>
        </w:r>
        <w:r w:rsidR="00510234">
          <w:rPr>
            <w:noProof/>
            <w:webHidden/>
          </w:rPr>
        </w:r>
        <w:r w:rsidR="00510234">
          <w:rPr>
            <w:noProof/>
            <w:webHidden/>
          </w:rPr>
          <w:fldChar w:fldCharType="separate"/>
        </w:r>
        <w:r w:rsidR="00510234">
          <w:rPr>
            <w:noProof/>
            <w:webHidden/>
          </w:rPr>
          <w:t>34</w:t>
        </w:r>
        <w:r w:rsidR="00510234">
          <w:rPr>
            <w:noProof/>
            <w:webHidden/>
          </w:rPr>
          <w:fldChar w:fldCharType="end"/>
        </w:r>
      </w:hyperlink>
    </w:p>
    <w:p w14:paraId="04783080" w14:textId="5CF8147C"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3" w:history="1">
        <w:r w:rsidR="00510234" w:rsidRPr="00730C9C">
          <w:rPr>
            <w:rStyle w:val="aff6"/>
            <w:noProof/>
          </w:rPr>
          <w:t>5.18</w:t>
        </w:r>
        <w:r w:rsidR="00510234">
          <w:rPr>
            <w:rFonts w:asciiTheme="minorHAnsi" w:eastAsiaTheme="minorEastAsia" w:hAnsiTheme="minorHAnsi" w:cstheme="minorBidi"/>
            <w:noProof/>
            <w:szCs w:val="22"/>
          </w:rPr>
          <w:tab/>
        </w:r>
        <w:r w:rsidR="00510234" w:rsidRPr="00730C9C">
          <w:rPr>
            <w:rStyle w:val="aff6"/>
            <w:noProof/>
          </w:rPr>
          <w:t>健康卡状态</w:t>
        </w:r>
        <w:r w:rsidR="00510234">
          <w:rPr>
            <w:noProof/>
            <w:webHidden/>
          </w:rPr>
          <w:tab/>
        </w:r>
        <w:r w:rsidR="00510234">
          <w:rPr>
            <w:noProof/>
            <w:webHidden/>
          </w:rPr>
          <w:fldChar w:fldCharType="begin"/>
        </w:r>
        <w:r w:rsidR="00510234">
          <w:rPr>
            <w:noProof/>
            <w:webHidden/>
          </w:rPr>
          <w:instrText xml:space="preserve"> PAGEREF _Toc9875263 \h </w:instrText>
        </w:r>
        <w:r w:rsidR="00510234">
          <w:rPr>
            <w:noProof/>
            <w:webHidden/>
          </w:rPr>
        </w:r>
        <w:r w:rsidR="00510234">
          <w:rPr>
            <w:noProof/>
            <w:webHidden/>
          </w:rPr>
          <w:fldChar w:fldCharType="separate"/>
        </w:r>
        <w:r w:rsidR="00510234">
          <w:rPr>
            <w:noProof/>
            <w:webHidden/>
          </w:rPr>
          <w:t>34</w:t>
        </w:r>
        <w:r w:rsidR="00510234">
          <w:rPr>
            <w:noProof/>
            <w:webHidden/>
          </w:rPr>
          <w:fldChar w:fldCharType="end"/>
        </w:r>
      </w:hyperlink>
    </w:p>
    <w:p w14:paraId="11E94FCE" w14:textId="2CA3C473"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4" w:history="1">
        <w:r w:rsidR="00510234" w:rsidRPr="00730C9C">
          <w:rPr>
            <w:rStyle w:val="aff6"/>
            <w:noProof/>
          </w:rPr>
          <w:t>5.19</w:t>
        </w:r>
        <w:r w:rsidR="00510234">
          <w:rPr>
            <w:rFonts w:asciiTheme="minorHAnsi" w:eastAsiaTheme="minorEastAsia" w:hAnsiTheme="minorHAnsi" w:cstheme="minorBidi"/>
            <w:noProof/>
            <w:szCs w:val="22"/>
          </w:rPr>
          <w:tab/>
        </w:r>
        <w:r w:rsidR="00510234" w:rsidRPr="00730C9C">
          <w:rPr>
            <w:rStyle w:val="aff6"/>
            <w:noProof/>
          </w:rPr>
          <w:t>卡类型</w:t>
        </w:r>
        <w:r w:rsidR="00510234">
          <w:rPr>
            <w:noProof/>
            <w:webHidden/>
          </w:rPr>
          <w:tab/>
        </w:r>
        <w:r w:rsidR="00510234">
          <w:rPr>
            <w:noProof/>
            <w:webHidden/>
          </w:rPr>
          <w:fldChar w:fldCharType="begin"/>
        </w:r>
        <w:r w:rsidR="00510234">
          <w:rPr>
            <w:noProof/>
            <w:webHidden/>
          </w:rPr>
          <w:instrText xml:space="preserve"> PAGEREF _Toc9875264 \h </w:instrText>
        </w:r>
        <w:r w:rsidR="00510234">
          <w:rPr>
            <w:noProof/>
            <w:webHidden/>
          </w:rPr>
        </w:r>
        <w:r w:rsidR="00510234">
          <w:rPr>
            <w:noProof/>
            <w:webHidden/>
          </w:rPr>
          <w:fldChar w:fldCharType="separate"/>
        </w:r>
        <w:r w:rsidR="00510234">
          <w:rPr>
            <w:noProof/>
            <w:webHidden/>
          </w:rPr>
          <w:t>34</w:t>
        </w:r>
        <w:r w:rsidR="00510234">
          <w:rPr>
            <w:noProof/>
            <w:webHidden/>
          </w:rPr>
          <w:fldChar w:fldCharType="end"/>
        </w:r>
      </w:hyperlink>
    </w:p>
    <w:p w14:paraId="3EA7593E" w14:textId="3006800F"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5" w:history="1">
        <w:r w:rsidR="00510234" w:rsidRPr="00730C9C">
          <w:rPr>
            <w:rStyle w:val="aff6"/>
            <w:noProof/>
          </w:rPr>
          <w:t>5.20</w:t>
        </w:r>
        <w:r w:rsidR="00510234">
          <w:rPr>
            <w:rFonts w:asciiTheme="minorHAnsi" w:eastAsiaTheme="minorEastAsia" w:hAnsiTheme="minorHAnsi" w:cstheme="minorBidi"/>
            <w:noProof/>
            <w:szCs w:val="22"/>
          </w:rPr>
          <w:tab/>
        </w:r>
        <w:r w:rsidR="00510234" w:rsidRPr="00730C9C">
          <w:rPr>
            <w:rStyle w:val="aff6"/>
            <w:noProof/>
          </w:rPr>
          <w:t>金融机构编号</w:t>
        </w:r>
        <w:r w:rsidR="00510234">
          <w:rPr>
            <w:noProof/>
            <w:webHidden/>
          </w:rPr>
          <w:tab/>
        </w:r>
        <w:r w:rsidR="00510234">
          <w:rPr>
            <w:noProof/>
            <w:webHidden/>
          </w:rPr>
          <w:fldChar w:fldCharType="begin"/>
        </w:r>
        <w:r w:rsidR="00510234">
          <w:rPr>
            <w:noProof/>
            <w:webHidden/>
          </w:rPr>
          <w:instrText xml:space="preserve"> PAGEREF _Toc9875265 \h </w:instrText>
        </w:r>
        <w:r w:rsidR="00510234">
          <w:rPr>
            <w:noProof/>
            <w:webHidden/>
          </w:rPr>
        </w:r>
        <w:r w:rsidR="00510234">
          <w:rPr>
            <w:noProof/>
            <w:webHidden/>
          </w:rPr>
          <w:fldChar w:fldCharType="separate"/>
        </w:r>
        <w:r w:rsidR="00510234">
          <w:rPr>
            <w:noProof/>
            <w:webHidden/>
          </w:rPr>
          <w:t>35</w:t>
        </w:r>
        <w:r w:rsidR="00510234">
          <w:rPr>
            <w:noProof/>
            <w:webHidden/>
          </w:rPr>
          <w:fldChar w:fldCharType="end"/>
        </w:r>
      </w:hyperlink>
    </w:p>
    <w:p w14:paraId="35177D56" w14:textId="2F738666"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6" w:history="1">
        <w:r w:rsidR="00510234" w:rsidRPr="00730C9C">
          <w:rPr>
            <w:rStyle w:val="aff6"/>
            <w:noProof/>
          </w:rPr>
          <w:t>5.21</w:t>
        </w:r>
        <w:r w:rsidR="00510234">
          <w:rPr>
            <w:rFonts w:asciiTheme="minorHAnsi" w:eastAsiaTheme="minorEastAsia" w:hAnsiTheme="minorHAnsi" w:cstheme="minorBidi"/>
            <w:noProof/>
            <w:szCs w:val="22"/>
          </w:rPr>
          <w:tab/>
        </w:r>
        <w:r w:rsidR="00510234" w:rsidRPr="00730C9C">
          <w:rPr>
            <w:rStyle w:val="aff6"/>
            <w:noProof/>
          </w:rPr>
          <w:t>行政区划</w:t>
        </w:r>
        <w:r w:rsidR="00510234">
          <w:rPr>
            <w:noProof/>
            <w:webHidden/>
          </w:rPr>
          <w:tab/>
        </w:r>
        <w:r w:rsidR="00510234">
          <w:rPr>
            <w:noProof/>
            <w:webHidden/>
          </w:rPr>
          <w:fldChar w:fldCharType="begin"/>
        </w:r>
        <w:r w:rsidR="00510234">
          <w:rPr>
            <w:noProof/>
            <w:webHidden/>
          </w:rPr>
          <w:instrText xml:space="preserve"> PAGEREF _Toc9875266 \h </w:instrText>
        </w:r>
        <w:r w:rsidR="00510234">
          <w:rPr>
            <w:noProof/>
            <w:webHidden/>
          </w:rPr>
        </w:r>
        <w:r w:rsidR="00510234">
          <w:rPr>
            <w:noProof/>
            <w:webHidden/>
          </w:rPr>
          <w:fldChar w:fldCharType="separate"/>
        </w:r>
        <w:r w:rsidR="00510234">
          <w:rPr>
            <w:noProof/>
            <w:webHidden/>
          </w:rPr>
          <w:t>40</w:t>
        </w:r>
        <w:r w:rsidR="00510234">
          <w:rPr>
            <w:noProof/>
            <w:webHidden/>
          </w:rPr>
          <w:fldChar w:fldCharType="end"/>
        </w:r>
      </w:hyperlink>
    </w:p>
    <w:p w14:paraId="61300F9A" w14:textId="33223DDF" w:rsidR="00510234" w:rsidRDefault="00534554">
      <w:pPr>
        <w:pStyle w:val="TOC2"/>
        <w:tabs>
          <w:tab w:val="left" w:pos="1260"/>
          <w:tab w:val="right" w:leader="dot" w:pos="9060"/>
        </w:tabs>
        <w:rPr>
          <w:rFonts w:asciiTheme="minorHAnsi" w:eastAsiaTheme="minorEastAsia" w:hAnsiTheme="minorHAnsi" w:cstheme="minorBidi"/>
          <w:noProof/>
          <w:szCs w:val="22"/>
        </w:rPr>
      </w:pPr>
      <w:hyperlink w:anchor="_Toc9875267" w:history="1">
        <w:r w:rsidR="00510234" w:rsidRPr="00730C9C">
          <w:rPr>
            <w:rStyle w:val="aff6"/>
            <w:noProof/>
          </w:rPr>
          <w:t>5.22</w:t>
        </w:r>
        <w:r w:rsidR="00510234">
          <w:rPr>
            <w:rFonts w:asciiTheme="minorHAnsi" w:eastAsiaTheme="minorEastAsia" w:hAnsiTheme="minorHAnsi" w:cstheme="minorBidi"/>
            <w:noProof/>
            <w:szCs w:val="22"/>
          </w:rPr>
          <w:tab/>
        </w:r>
        <w:r w:rsidR="00510234" w:rsidRPr="00730C9C">
          <w:rPr>
            <w:rStyle w:val="aff6"/>
            <w:noProof/>
          </w:rPr>
          <w:t>数据来源方式</w:t>
        </w:r>
        <w:r w:rsidR="00510234">
          <w:rPr>
            <w:noProof/>
            <w:webHidden/>
          </w:rPr>
          <w:tab/>
        </w:r>
        <w:r w:rsidR="00510234">
          <w:rPr>
            <w:noProof/>
            <w:webHidden/>
          </w:rPr>
          <w:fldChar w:fldCharType="begin"/>
        </w:r>
        <w:r w:rsidR="00510234">
          <w:rPr>
            <w:noProof/>
            <w:webHidden/>
          </w:rPr>
          <w:instrText xml:space="preserve"> PAGEREF _Toc9875267 \h </w:instrText>
        </w:r>
        <w:r w:rsidR="00510234">
          <w:rPr>
            <w:noProof/>
            <w:webHidden/>
          </w:rPr>
        </w:r>
        <w:r w:rsidR="00510234">
          <w:rPr>
            <w:noProof/>
            <w:webHidden/>
          </w:rPr>
          <w:fldChar w:fldCharType="separate"/>
        </w:r>
        <w:r w:rsidR="00510234">
          <w:rPr>
            <w:noProof/>
            <w:webHidden/>
          </w:rPr>
          <w:t>40</w:t>
        </w:r>
        <w:r w:rsidR="00510234">
          <w:rPr>
            <w:noProof/>
            <w:webHidden/>
          </w:rPr>
          <w:fldChar w:fldCharType="end"/>
        </w:r>
      </w:hyperlink>
    </w:p>
    <w:p w14:paraId="0BD36C1A" w14:textId="69EE6A63" w:rsidR="00510234" w:rsidRDefault="00534554">
      <w:pPr>
        <w:pStyle w:val="TOC1"/>
        <w:tabs>
          <w:tab w:val="left" w:pos="1260"/>
          <w:tab w:val="right" w:leader="dot" w:pos="9060"/>
        </w:tabs>
        <w:rPr>
          <w:rFonts w:asciiTheme="minorHAnsi" w:eastAsiaTheme="minorEastAsia" w:hAnsiTheme="minorHAnsi" w:cstheme="minorBidi"/>
          <w:noProof/>
          <w:szCs w:val="22"/>
        </w:rPr>
      </w:pPr>
      <w:hyperlink w:anchor="_Toc9875268" w:history="1">
        <w:r w:rsidR="00510234" w:rsidRPr="00730C9C">
          <w:rPr>
            <w:rStyle w:val="aff6"/>
            <w:noProof/>
          </w:rPr>
          <w:t>第</w:t>
        </w:r>
        <w:r w:rsidR="00510234" w:rsidRPr="00730C9C">
          <w:rPr>
            <w:rStyle w:val="aff6"/>
            <w:noProof/>
          </w:rPr>
          <w:t>6</w:t>
        </w:r>
        <w:r w:rsidR="00510234" w:rsidRPr="00730C9C">
          <w:rPr>
            <w:rStyle w:val="aff6"/>
            <w:noProof/>
          </w:rPr>
          <w:t>章</w:t>
        </w:r>
        <w:r w:rsidR="00510234">
          <w:rPr>
            <w:rFonts w:asciiTheme="minorHAnsi" w:eastAsiaTheme="minorEastAsia" w:hAnsiTheme="minorHAnsi" w:cstheme="minorBidi"/>
            <w:noProof/>
            <w:szCs w:val="22"/>
          </w:rPr>
          <w:tab/>
        </w:r>
        <w:r w:rsidR="00510234" w:rsidRPr="00730C9C">
          <w:rPr>
            <w:rStyle w:val="aff6"/>
            <w:noProof/>
          </w:rPr>
          <w:t>状态码列表</w:t>
        </w:r>
        <w:r w:rsidR="00510234">
          <w:rPr>
            <w:noProof/>
            <w:webHidden/>
          </w:rPr>
          <w:tab/>
        </w:r>
        <w:r w:rsidR="00510234">
          <w:rPr>
            <w:noProof/>
            <w:webHidden/>
          </w:rPr>
          <w:fldChar w:fldCharType="begin"/>
        </w:r>
        <w:r w:rsidR="00510234">
          <w:rPr>
            <w:noProof/>
            <w:webHidden/>
          </w:rPr>
          <w:instrText xml:space="preserve"> PAGEREF _Toc9875268 \h </w:instrText>
        </w:r>
        <w:r w:rsidR="00510234">
          <w:rPr>
            <w:noProof/>
            <w:webHidden/>
          </w:rPr>
        </w:r>
        <w:r w:rsidR="00510234">
          <w:rPr>
            <w:noProof/>
            <w:webHidden/>
          </w:rPr>
          <w:fldChar w:fldCharType="separate"/>
        </w:r>
        <w:r w:rsidR="00510234">
          <w:rPr>
            <w:noProof/>
            <w:webHidden/>
          </w:rPr>
          <w:t>41</w:t>
        </w:r>
        <w:r w:rsidR="00510234">
          <w:rPr>
            <w:noProof/>
            <w:webHidden/>
          </w:rPr>
          <w:fldChar w:fldCharType="end"/>
        </w:r>
      </w:hyperlink>
    </w:p>
    <w:p w14:paraId="77530EB1" w14:textId="7C82713C" w:rsidR="00B422ED" w:rsidRPr="00ED5639" w:rsidRDefault="00D619D1" w:rsidP="009137AD">
      <w:pPr>
        <w:spacing w:line="360" w:lineRule="auto"/>
        <w:rPr>
          <w:color w:val="000000"/>
          <w:sz w:val="28"/>
          <w:szCs w:val="28"/>
        </w:rPr>
      </w:pPr>
      <w:r w:rsidRPr="00ED5639">
        <w:rPr>
          <w:rFonts w:ascii="宋体" w:hAnsi="宋体"/>
          <w:color w:val="000000"/>
          <w:sz w:val="24"/>
          <w:szCs w:val="24"/>
        </w:rPr>
        <w:fldChar w:fldCharType="end"/>
      </w:r>
    </w:p>
    <w:p w14:paraId="48679A8E" w14:textId="77777777" w:rsidR="00B321E3" w:rsidRPr="00ED5639" w:rsidRDefault="00B321E3" w:rsidP="00B321E3">
      <w:pPr>
        <w:ind w:firstLineChars="200" w:firstLine="560"/>
        <w:rPr>
          <w:color w:val="000000"/>
          <w:sz w:val="28"/>
          <w:szCs w:val="28"/>
        </w:rPr>
        <w:sectPr w:rsidR="00B321E3" w:rsidRPr="00ED5639" w:rsidSect="0022519D">
          <w:footerReference w:type="default" r:id="rId10"/>
          <w:pgSz w:w="11906" w:h="16838" w:code="9"/>
          <w:pgMar w:top="1418" w:right="1418" w:bottom="1418" w:left="1418" w:header="680" w:footer="851" w:gutter="0"/>
          <w:pgNumType w:fmt="lowerRoman" w:start="1"/>
          <w:cols w:space="425"/>
          <w:docGrid w:type="lines" w:linePitch="312"/>
        </w:sectPr>
      </w:pPr>
    </w:p>
    <w:p w14:paraId="49A115F9" w14:textId="1B80B036" w:rsidR="00305FD1" w:rsidRPr="00ED5639" w:rsidRDefault="00D855A1" w:rsidP="00305FD1">
      <w:pPr>
        <w:pStyle w:val="1"/>
      </w:pPr>
      <w:bookmarkStart w:id="0" w:name="_Toc9875191"/>
      <w:r>
        <w:rPr>
          <w:rFonts w:hint="eastAsia"/>
          <w:lang w:eastAsia="zh-CN"/>
        </w:rPr>
        <w:lastRenderedPageBreak/>
        <w:t>前言</w:t>
      </w:r>
      <w:bookmarkEnd w:id="0"/>
    </w:p>
    <w:p w14:paraId="467D5442" w14:textId="37E8A471" w:rsidR="00305FD1" w:rsidRDefault="00E26766" w:rsidP="00305FD1">
      <w:pPr>
        <w:pStyle w:val="2"/>
      </w:pPr>
      <w:bookmarkStart w:id="1" w:name="_Toc9875192"/>
      <w:r>
        <w:rPr>
          <w:rFonts w:hint="eastAsia"/>
        </w:rPr>
        <w:t>文档目的</w:t>
      </w:r>
      <w:bookmarkEnd w:id="1"/>
    </w:p>
    <w:p w14:paraId="72F94F1A" w14:textId="2E6484C6" w:rsidR="00AB0E50" w:rsidRPr="009045E1" w:rsidRDefault="009045E1" w:rsidP="009045E1">
      <w:pPr>
        <w:snapToGrid w:val="0"/>
        <w:spacing w:line="360" w:lineRule="auto"/>
        <w:ind w:firstLineChars="200" w:firstLine="480"/>
        <w:jc w:val="left"/>
        <w:rPr>
          <w:rFonts w:ascii="宋体" w:hAnsi="宋体"/>
          <w:sz w:val="24"/>
          <w:szCs w:val="24"/>
        </w:rPr>
      </w:pPr>
      <w:r w:rsidRPr="009045E1">
        <w:rPr>
          <w:rFonts w:ascii="宋体" w:hAnsi="宋体" w:hint="eastAsia"/>
          <w:sz w:val="24"/>
          <w:szCs w:val="24"/>
        </w:rPr>
        <w:t>本文档根据国家卫生计委统计信息中心发布的《居民健康卡虚拟化应用建设指导方案》等规范文件及实际业务功能整理编制，适用于居民电子</w:t>
      </w:r>
      <w:proofErr w:type="gramStart"/>
      <w:r w:rsidRPr="009045E1">
        <w:rPr>
          <w:rFonts w:ascii="宋体" w:hAnsi="宋体" w:hint="eastAsia"/>
          <w:sz w:val="24"/>
          <w:szCs w:val="24"/>
        </w:rPr>
        <w:t>健康卡</w:t>
      </w:r>
      <w:proofErr w:type="gramEnd"/>
      <w:r w:rsidRPr="009045E1">
        <w:rPr>
          <w:rFonts w:ascii="宋体" w:hAnsi="宋体" w:hint="eastAsia"/>
          <w:sz w:val="24"/>
          <w:szCs w:val="24"/>
        </w:rPr>
        <w:t>系统对外提供数据服务。本文档主要对数据交换时采用的通讯技术、接口访问说明、接口交互具体内容进行描述和说明</w:t>
      </w:r>
      <w:r>
        <w:rPr>
          <w:rFonts w:ascii="宋体" w:hAnsi="宋体" w:hint="eastAsia"/>
          <w:sz w:val="24"/>
          <w:szCs w:val="24"/>
        </w:rPr>
        <w:t>。</w:t>
      </w:r>
    </w:p>
    <w:p w14:paraId="073ECA1F" w14:textId="5FFA0F92" w:rsidR="00AB0E50" w:rsidRDefault="00AB0E50" w:rsidP="00AB0E50">
      <w:pPr>
        <w:pStyle w:val="2"/>
      </w:pPr>
      <w:bookmarkStart w:id="2" w:name="_Toc9875193"/>
      <w:r>
        <w:rPr>
          <w:rFonts w:hint="eastAsia"/>
        </w:rPr>
        <w:t>参考文档</w:t>
      </w:r>
      <w:bookmarkEnd w:id="2"/>
    </w:p>
    <w:p w14:paraId="24B0FDCB" w14:textId="77777777" w:rsidR="00E1676A" w:rsidRPr="00E1676A" w:rsidRDefault="00E1676A" w:rsidP="00E1676A">
      <w:pPr>
        <w:snapToGrid w:val="0"/>
        <w:spacing w:line="360" w:lineRule="auto"/>
        <w:ind w:firstLineChars="200" w:firstLine="480"/>
        <w:jc w:val="left"/>
        <w:rPr>
          <w:rFonts w:ascii="宋体" w:hAnsi="宋体"/>
          <w:sz w:val="24"/>
          <w:szCs w:val="24"/>
        </w:rPr>
      </w:pPr>
      <w:r w:rsidRPr="00E1676A">
        <w:rPr>
          <w:rFonts w:ascii="宋体" w:hAnsi="宋体" w:hint="eastAsia"/>
          <w:sz w:val="24"/>
          <w:szCs w:val="24"/>
        </w:rPr>
        <w:t>1.</w:t>
      </w:r>
      <w:r w:rsidRPr="00E1676A">
        <w:rPr>
          <w:rFonts w:ascii="宋体" w:hAnsi="宋体" w:hint="eastAsia"/>
          <w:sz w:val="24"/>
          <w:szCs w:val="24"/>
        </w:rPr>
        <w:tab/>
        <w:t>《居民健康卡卡管系统规范化建设及数据连通技术方案V4.0》</w:t>
      </w:r>
    </w:p>
    <w:p w14:paraId="35051243" w14:textId="77777777" w:rsidR="00E1676A" w:rsidRPr="00E1676A" w:rsidRDefault="00E1676A" w:rsidP="00E1676A">
      <w:pPr>
        <w:snapToGrid w:val="0"/>
        <w:spacing w:line="360" w:lineRule="auto"/>
        <w:ind w:firstLineChars="200" w:firstLine="480"/>
        <w:jc w:val="left"/>
        <w:rPr>
          <w:rFonts w:ascii="宋体" w:hAnsi="宋体"/>
          <w:sz w:val="24"/>
          <w:szCs w:val="24"/>
        </w:rPr>
      </w:pPr>
      <w:r w:rsidRPr="00E1676A">
        <w:rPr>
          <w:rFonts w:ascii="宋体" w:hAnsi="宋体" w:hint="eastAsia"/>
          <w:sz w:val="24"/>
          <w:szCs w:val="24"/>
        </w:rPr>
        <w:t>2.</w:t>
      </w:r>
      <w:r w:rsidRPr="00E1676A">
        <w:rPr>
          <w:rFonts w:ascii="宋体" w:hAnsi="宋体" w:hint="eastAsia"/>
          <w:sz w:val="24"/>
          <w:szCs w:val="24"/>
        </w:rPr>
        <w:tab/>
        <w:t>《居民健康卡注册管理信息系统基本功能规范》</w:t>
      </w:r>
    </w:p>
    <w:p w14:paraId="1E9A730D" w14:textId="77777777" w:rsidR="00E1676A" w:rsidRPr="00E1676A" w:rsidRDefault="00E1676A" w:rsidP="00E1676A">
      <w:pPr>
        <w:snapToGrid w:val="0"/>
        <w:spacing w:line="360" w:lineRule="auto"/>
        <w:ind w:firstLineChars="200" w:firstLine="480"/>
        <w:jc w:val="left"/>
        <w:rPr>
          <w:rFonts w:ascii="宋体" w:hAnsi="宋体"/>
          <w:sz w:val="24"/>
          <w:szCs w:val="24"/>
        </w:rPr>
      </w:pPr>
      <w:r w:rsidRPr="00E1676A">
        <w:rPr>
          <w:rFonts w:ascii="宋体" w:hAnsi="宋体" w:hint="eastAsia"/>
          <w:sz w:val="24"/>
          <w:szCs w:val="24"/>
        </w:rPr>
        <w:t>3.</w:t>
      </w:r>
      <w:r w:rsidRPr="00E1676A">
        <w:rPr>
          <w:rFonts w:ascii="宋体" w:hAnsi="宋体" w:hint="eastAsia"/>
          <w:sz w:val="24"/>
          <w:szCs w:val="24"/>
        </w:rPr>
        <w:tab/>
        <w:t>《WS 537—2017 居民健康卡数据集》</w:t>
      </w:r>
    </w:p>
    <w:p w14:paraId="263C83FA" w14:textId="77777777" w:rsidR="00E1676A" w:rsidRPr="00E1676A" w:rsidRDefault="00E1676A" w:rsidP="00E1676A">
      <w:pPr>
        <w:snapToGrid w:val="0"/>
        <w:spacing w:line="360" w:lineRule="auto"/>
        <w:ind w:firstLineChars="200" w:firstLine="480"/>
        <w:jc w:val="left"/>
        <w:rPr>
          <w:rFonts w:ascii="宋体" w:hAnsi="宋体"/>
          <w:sz w:val="24"/>
          <w:szCs w:val="24"/>
        </w:rPr>
      </w:pPr>
      <w:r w:rsidRPr="00E1676A">
        <w:rPr>
          <w:rFonts w:ascii="宋体" w:hAnsi="宋体" w:hint="eastAsia"/>
          <w:sz w:val="24"/>
          <w:szCs w:val="24"/>
        </w:rPr>
        <w:t>4.</w:t>
      </w:r>
      <w:r w:rsidRPr="00E1676A">
        <w:rPr>
          <w:rFonts w:ascii="宋体" w:hAnsi="宋体" w:hint="eastAsia"/>
          <w:sz w:val="24"/>
          <w:szCs w:val="24"/>
        </w:rPr>
        <w:tab/>
        <w:t>《居民健康卡国家级注册管理系统与省市级注册管理系统接口》</w:t>
      </w:r>
    </w:p>
    <w:p w14:paraId="7A9FE7E2" w14:textId="77777777" w:rsidR="00E1676A" w:rsidRPr="00E1676A" w:rsidRDefault="00E1676A" w:rsidP="00E1676A">
      <w:pPr>
        <w:snapToGrid w:val="0"/>
        <w:spacing w:line="360" w:lineRule="auto"/>
        <w:ind w:firstLineChars="200" w:firstLine="480"/>
        <w:jc w:val="left"/>
        <w:rPr>
          <w:rFonts w:ascii="宋体" w:hAnsi="宋体"/>
          <w:sz w:val="24"/>
          <w:szCs w:val="24"/>
        </w:rPr>
      </w:pPr>
      <w:r w:rsidRPr="00E1676A">
        <w:rPr>
          <w:rFonts w:ascii="宋体" w:hAnsi="宋体" w:hint="eastAsia"/>
          <w:sz w:val="24"/>
          <w:szCs w:val="24"/>
        </w:rPr>
        <w:t>5.</w:t>
      </w:r>
      <w:r w:rsidRPr="00E1676A">
        <w:rPr>
          <w:rFonts w:ascii="宋体" w:hAnsi="宋体" w:hint="eastAsia"/>
          <w:sz w:val="24"/>
          <w:szCs w:val="24"/>
        </w:rPr>
        <w:tab/>
        <w:t>《居民健康卡注册管理系统接口数据字典 V3.0》</w:t>
      </w:r>
    </w:p>
    <w:p w14:paraId="638FAFAD" w14:textId="77777777" w:rsidR="00E1676A" w:rsidRPr="00E1676A" w:rsidRDefault="00E1676A" w:rsidP="00E1676A">
      <w:pPr>
        <w:snapToGrid w:val="0"/>
        <w:spacing w:line="360" w:lineRule="auto"/>
        <w:ind w:firstLineChars="200" w:firstLine="480"/>
        <w:jc w:val="left"/>
        <w:rPr>
          <w:rFonts w:ascii="宋体" w:hAnsi="宋体"/>
          <w:sz w:val="24"/>
          <w:szCs w:val="24"/>
        </w:rPr>
      </w:pPr>
      <w:r w:rsidRPr="00E1676A">
        <w:rPr>
          <w:rFonts w:ascii="宋体" w:hAnsi="宋体" w:hint="eastAsia"/>
          <w:sz w:val="24"/>
          <w:szCs w:val="24"/>
        </w:rPr>
        <w:t>6.</w:t>
      </w:r>
      <w:r w:rsidRPr="00E1676A">
        <w:rPr>
          <w:rFonts w:ascii="宋体" w:hAnsi="宋体" w:hint="eastAsia"/>
          <w:sz w:val="24"/>
          <w:szCs w:val="24"/>
        </w:rPr>
        <w:tab/>
        <w:t>《居民健康卡用卡业务监测系统接口文档 V1.6》</w:t>
      </w:r>
    </w:p>
    <w:p w14:paraId="34B2B429" w14:textId="1A537351" w:rsidR="00AB0E50" w:rsidRPr="00E1676A" w:rsidRDefault="00E1676A" w:rsidP="00E1676A">
      <w:pPr>
        <w:snapToGrid w:val="0"/>
        <w:spacing w:line="360" w:lineRule="auto"/>
        <w:ind w:firstLineChars="200" w:firstLine="480"/>
        <w:jc w:val="left"/>
        <w:rPr>
          <w:rFonts w:ascii="宋体" w:hAnsi="宋体"/>
          <w:sz w:val="24"/>
          <w:szCs w:val="24"/>
        </w:rPr>
      </w:pPr>
      <w:r w:rsidRPr="00E1676A">
        <w:rPr>
          <w:rFonts w:ascii="宋体" w:hAnsi="宋体" w:hint="eastAsia"/>
          <w:sz w:val="24"/>
          <w:szCs w:val="24"/>
        </w:rPr>
        <w:t>7.</w:t>
      </w:r>
      <w:r w:rsidRPr="00E1676A">
        <w:rPr>
          <w:rFonts w:ascii="宋体" w:hAnsi="宋体" w:hint="eastAsia"/>
          <w:sz w:val="24"/>
          <w:szCs w:val="24"/>
        </w:rPr>
        <w:tab/>
        <w:t>《WST 543-2017 居民健康卡技术规范》</w:t>
      </w:r>
    </w:p>
    <w:p w14:paraId="05EABF1E" w14:textId="462D1DEB" w:rsidR="00AB0E50" w:rsidRDefault="003F60BC" w:rsidP="00AB0E50">
      <w:pPr>
        <w:pStyle w:val="2"/>
      </w:pPr>
      <w:bookmarkStart w:id="3" w:name="_Toc9875194"/>
      <w:r>
        <w:rPr>
          <w:rFonts w:hint="eastAsia"/>
        </w:rPr>
        <w:t>术语解释</w:t>
      </w:r>
      <w:bookmarkEnd w:id="3"/>
    </w:p>
    <w:p w14:paraId="65C0D8E2" w14:textId="2BDA7FC8" w:rsidR="00992026" w:rsidRPr="00992026" w:rsidRDefault="00992026" w:rsidP="00992026">
      <w:pPr>
        <w:pStyle w:val="3"/>
      </w:pPr>
      <w:bookmarkStart w:id="4" w:name="_Toc9875195"/>
      <w:proofErr w:type="spellStart"/>
      <w:r w:rsidRPr="00992026">
        <w:rPr>
          <w:rFonts w:hint="eastAsia"/>
        </w:rPr>
        <w:t>居民健康卡</w:t>
      </w:r>
      <w:bookmarkEnd w:id="4"/>
      <w:proofErr w:type="spellEnd"/>
    </w:p>
    <w:p w14:paraId="324D521C" w14:textId="4B915185" w:rsidR="00992026" w:rsidRPr="00992026" w:rsidRDefault="00992026" w:rsidP="00992026">
      <w:pPr>
        <w:snapToGrid w:val="0"/>
        <w:spacing w:line="360" w:lineRule="auto"/>
        <w:ind w:firstLineChars="200" w:firstLine="480"/>
        <w:jc w:val="left"/>
        <w:rPr>
          <w:rFonts w:ascii="宋体" w:hAnsi="宋体"/>
          <w:sz w:val="24"/>
          <w:szCs w:val="24"/>
        </w:rPr>
      </w:pPr>
      <w:r w:rsidRPr="00992026">
        <w:rPr>
          <w:rFonts w:ascii="宋体" w:hAnsi="宋体" w:hint="eastAsia"/>
          <w:sz w:val="24"/>
          <w:szCs w:val="24"/>
        </w:rPr>
        <w:t>居民</w:t>
      </w:r>
      <w:proofErr w:type="gramStart"/>
      <w:r w:rsidRPr="00992026">
        <w:rPr>
          <w:rFonts w:ascii="宋体" w:hAnsi="宋体" w:hint="eastAsia"/>
          <w:sz w:val="24"/>
          <w:szCs w:val="24"/>
        </w:rPr>
        <w:t>健康卡</w:t>
      </w:r>
      <w:proofErr w:type="gramEnd"/>
      <w:r w:rsidRPr="00992026">
        <w:rPr>
          <w:rFonts w:ascii="宋体" w:hAnsi="宋体" w:hint="eastAsia"/>
          <w:sz w:val="24"/>
          <w:szCs w:val="24"/>
        </w:rPr>
        <w:t>基于电子健康档案、电子病历、全员人口库和全民健康信息平台，实现跨系统、跨机构、跨地域互联互通和信息共享所依托的个人信息基础载体，是计算机可识别的CPU 卡，是一种实体卡。</w:t>
      </w:r>
    </w:p>
    <w:p w14:paraId="5B53C740" w14:textId="7864DF03" w:rsidR="00992026" w:rsidRPr="00992026" w:rsidRDefault="00992026" w:rsidP="00992026">
      <w:pPr>
        <w:pStyle w:val="3"/>
      </w:pPr>
      <w:bookmarkStart w:id="5" w:name="_Toc9875196"/>
      <w:proofErr w:type="spellStart"/>
      <w:r w:rsidRPr="00992026">
        <w:rPr>
          <w:rFonts w:hint="eastAsia"/>
        </w:rPr>
        <w:t>居民电子健康卡</w:t>
      </w:r>
      <w:bookmarkEnd w:id="5"/>
      <w:proofErr w:type="spellEnd"/>
    </w:p>
    <w:p w14:paraId="380FBC3D" w14:textId="1A9E723D" w:rsidR="00992026" w:rsidRPr="00992026" w:rsidRDefault="00992026" w:rsidP="00992026">
      <w:pPr>
        <w:snapToGrid w:val="0"/>
        <w:spacing w:line="360" w:lineRule="auto"/>
        <w:ind w:firstLineChars="200" w:firstLine="480"/>
        <w:jc w:val="left"/>
        <w:rPr>
          <w:rFonts w:ascii="宋体" w:hAnsi="宋体"/>
          <w:sz w:val="24"/>
          <w:szCs w:val="24"/>
        </w:rPr>
      </w:pPr>
      <w:r w:rsidRPr="00992026">
        <w:rPr>
          <w:rFonts w:ascii="宋体" w:hAnsi="宋体" w:hint="eastAsia"/>
          <w:sz w:val="24"/>
          <w:szCs w:val="24"/>
        </w:rPr>
        <w:t>居民电子健康卡（以下简称：电子健康卡）采用二</w:t>
      </w:r>
      <w:proofErr w:type="gramStart"/>
      <w:r w:rsidRPr="00992026">
        <w:rPr>
          <w:rFonts w:ascii="宋体" w:hAnsi="宋体" w:hint="eastAsia"/>
          <w:sz w:val="24"/>
          <w:szCs w:val="24"/>
        </w:rPr>
        <w:t>维码技术</w:t>
      </w:r>
      <w:proofErr w:type="gramEnd"/>
      <w:r w:rsidRPr="00992026">
        <w:rPr>
          <w:rFonts w:ascii="宋体" w:hAnsi="宋体" w:hint="eastAsia"/>
          <w:sz w:val="24"/>
          <w:szCs w:val="24"/>
        </w:rPr>
        <w:t>作为信息载体，码制暂行采用目前支付领域流行的 QR 码。是通过用户身份标识建立的居民</w:t>
      </w:r>
      <w:proofErr w:type="gramStart"/>
      <w:r w:rsidRPr="00992026">
        <w:rPr>
          <w:rFonts w:ascii="宋体" w:hAnsi="宋体" w:hint="eastAsia"/>
          <w:sz w:val="24"/>
          <w:szCs w:val="24"/>
        </w:rPr>
        <w:t>健康卡</w:t>
      </w:r>
      <w:proofErr w:type="gramEnd"/>
      <w:r w:rsidRPr="00992026">
        <w:rPr>
          <w:rFonts w:ascii="宋体" w:hAnsi="宋体" w:hint="eastAsia"/>
          <w:sz w:val="24"/>
          <w:szCs w:val="24"/>
        </w:rPr>
        <w:t>电子账户。</w:t>
      </w:r>
      <w:proofErr w:type="gramStart"/>
      <w:r w:rsidRPr="00992026">
        <w:rPr>
          <w:rFonts w:ascii="宋体" w:hAnsi="宋体" w:hint="eastAsia"/>
          <w:sz w:val="24"/>
          <w:szCs w:val="24"/>
        </w:rPr>
        <w:t>健康卡</w:t>
      </w:r>
      <w:proofErr w:type="gramEnd"/>
      <w:r w:rsidRPr="00992026">
        <w:rPr>
          <w:rFonts w:ascii="宋体" w:hAnsi="宋体" w:hint="eastAsia"/>
          <w:sz w:val="24"/>
          <w:szCs w:val="24"/>
        </w:rPr>
        <w:t>电子账户使用时，可通过二</w:t>
      </w:r>
      <w:proofErr w:type="gramStart"/>
      <w:r w:rsidRPr="00992026">
        <w:rPr>
          <w:rFonts w:ascii="宋体" w:hAnsi="宋体" w:hint="eastAsia"/>
          <w:sz w:val="24"/>
          <w:szCs w:val="24"/>
        </w:rPr>
        <w:t>维码形式</w:t>
      </w:r>
      <w:proofErr w:type="gramEnd"/>
      <w:r w:rsidRPr="00992026">
        <w:rPr>
          <w:rFonts w:ascii="宋体" w:hAnsi="宋体" w:hint="eastAsia"/>
          <w:sz w:val="24"/>
          <w:szCs w:val="24"/>
        </w:rPr>
        <w:t>展现为电子健康卡，功能与实体居民</w:t>
      </w:r>
      <w:proofErr w:type="gramStart"/>
      <w:r w:rsidRPr="00992026">
        <w:rPr>
          <w:rFonts w:ascii="宋体" w:hAnsi="宋体" w:hint="eastAsia"/>
          <w:sz w:val="24"/>
          <w:szCs w:val="24"/>
        </w:rPr>
        <w:t>健康卡</w:t>
      </w:r>
      <w:proofErr w:type="gramEnd"/>
      <w:r w:rsidRPr="00992026">
        <w:rPr>
          <w:rFonts w:ascii="宋体" w:hAnsi="宋体" w:hint="eastAsia"/>
          <w:sz w:val="24"/>
          <w:szCs w:val="24"/>
        </w:rPr>
        <w:t>相同。</w:t>
      </w:r>
      <w:proofErr w:type="gramStart"/>
      <w:r w:rsidRPr="00992026">
        <w:rPr>
          <w:rFonts w:ascii="宋体" w:hAnsi="宋体" w:hint="eastAsia"/>
          <w:sz w:val="24"/>
          <w:szCs w:val="24"/>
        </w:rPr>
        <w:t>二维码中</w:t>
      </w:r>
      <w:proofErr w:type="gramEnd"/>
      <w:r w:rsidRPr="00992026">
        <w:rPr>
          <w:rFonts w:ascii="宋体" w:hAnsi="宋体" w:hint="eastAsia"/>
          <w:sz w:val="24"/>
          <w:szCs w:val="24"/>
        </w:rPr>
        <w:t>包含的内容包括电子</w:t>
      </w:r>
      <w:proofErr w:type="gramStart"/>
      <w:r w:rsidRPr="00992026">
        <w:rPr>
          <w:rFonts w:ascii="宋体" w:hAnsi="宋体" w:hint="eastAsia"/>
          <w:sz w:val="24"/>
          <w:szCs w:val="24"/>
        </w:rPr>
        <w:t>健康卡</w:t>
      </w:r>
      <w:proofErr w:type="gramEnd"/>
      <w:r w:rsidRPr="00992026">
        <w:rPr>
          <w:rFonts w:ascii="宋体" w:hAnsi="宋体" w:hint="eastAsia"/>
          <w:sz w:val="24"/>
          <w:szCs w:val="24"/>
        </w:rPr>
        <w:t>ID、二</w:t>
      </w:r>
      <w:proofErr w:type="gramStart"/>
      <w:r w:rsidRPr="00992026">
        <w:rPr>
          <w:rFonts w:ascii="宋体" w:hAnsi="宋体" w:hint="eastAsia"/>
          <w:sz w:val="24"/>
          <w:szCs w:val="24"/>
        </w:rPr>
        <w:t>维码类型</w:t>
      </w:r>
      <w:proofErr w:type="gramEnd"/>
      <w:r w:rsidRPr="00992026">
        <w:rPr>
          <w:rFonts w:ascii="宋体" w:hAnsi="宋体" w:hint="eastAsia"/>
          <w:sz w:val="24"/>
          <w:szCs w:val="24"/>
        </w:rPr>
        <w:t>标识符、</w:t>
      </w:r>
      <w:proofErr w:type="gramStart"/>
      <w:r w:rsidRPr="00992026">
        <w:rPr>
          <w:rFonts w:ascii="宋体" w:hAnsi="宋体" w:hint="eastAsia"/>
          <w:sz w:val="24"/>
          <w:szCs w:val="24"/>
        </w:rPr>
        <w:t>二维码有效性</w:t>
      </w:r>
      <w:proofErr w:type="gramEnd"/>
      <w:r w:rsidRPr="00992026">
        <w:rPr>
          <w:rFonts w:ascii="宋体" w:hAnsi="宋体" w:hint="eastAsia"/>
          <w:sz w:val="24"/>
          <w:szCs w:val="24"/>
        </w:rPr>
        <w:t>信息及支付数据。电子</w:t>
      </w:r>
      <w:proofErr w:type="gramStart"/>
      <w:r w:rsidRPr="00992026">
        <w:rPr>
          <w:rFonts w:ascii="宋体" w:hAnsi="宋体" w:hint="eastAsia"/>
          <w:sz w:val="24"/>
          <w:szCs w:val="24"/>
        </w:rPr>
        <w:t>健康卡</w:t>
      </w:r>
      <w:proofErr w:type="gramEnd"/>
      <w:r w:rsidRPr="00992026">
        <w:rPr>
          <w:rFonts w:ascii="宋体" w:hAnsi="宋体" w:hint="eastAsia"/>
          <w:sz w:val="24"/>
          <w:szCs w:val="24"/>
        </w:rPr>
        <w:t xml:space="preserve"> ID 由居民主索引加密产生。</w:t>
      </w:r>
    </w:p>
    <w:p w14:paraId="4EB54FC5" w14:textId="7E3601FD" w:rsidR="00992026" w:rsidRPr="00992026" w:rsidRDefault="00992026" w:rsidP="00992026">
      <w:pPr>
        <w:pStyle w:val="3"/>
      </w:pPr>
      <w:bookmarkStart w:id="6" w:name="_Toc9875197"/>
      <w:proofErr w:type="spellStart"/>
      <w:r w:rsidRPr="00992026">
        <w:rPr>
          <w:rFonts w:hint="eastAsia"/>
        </w:rPr>
        <w:lastRenderedPageBreak/>
        <w:t>电子健康卡</w:t>
      </w:r>
      <w:proofErr w:type="spellEnd"/>
      <w:r w:rsidRPr="00992026">
        <w:rPr>
          <w:rFonts w:hint="eastAsia"/>
        </w:rPr>
        <w:t xml:space="preserve"> ID</w:t>
      </w:r>
      <w:bookmarkEnd w:id="6"/>
    </w:p>
    <w:p w14:paraId="1CC209B7" w14:textId="77777777" w:rsidR="00992026" w:rsidRPr="00992026" w:rsidRDefault="00992026" w:rsidP="00EA1309">
      <w:pPr>
        <w:pStyle w:val="afff6"/>
        <w:ind w:firstLine="480"/>
      </w:pPr>
      <w:r w:rsidRPr="00992026">
        <w:rPr>
          <w:rFonts w:hint="eastAsia"/>
        </w:rPr>
        <w:t>电子</w:t>
      </w:r>
      <w:proofErr w:type="gramStart"/>
      <w:r w:rsidRPr="00992026">
        <w:rPr>
          <w:rFonts w:hint="eastAsia"/>
        </w:rPr>
        <w:t>健康卡</w:t>
      </w:r>
      <w:proofErr w:type="gramEnd"/>
      <w:r w:rsidRPr="00992026">
        <w:rPr>
          <w:rFonts w:hint="eastAsia"/>
        </w:rPr>
        <w:t>系统中用于标识电子</w:t>
      </w:r>
      <w:proofErr w:type="gramStart"/>
      <w:r w:rsidRPr="00992026">
        <w:rPr>
          <w:rFonts w:hint="eastAsia"/>
        </w:rPr>
        <w:t>健康卡</w:t>
      </w:r>
      <w:proofErr w:type="gramEnd"/>
      <w:r w:rsidRPr="00992026">
        <w:rPr>
          <w:rFonts w:hint="eastAsia"/>
        </w:rPr>
        <w:t>账户唯一性的信息。电子</w:t>
      </w:r>
      <w:proofErr w:type="gramStart"/>
      <w:r w:rsidRPr="00992026">
        <w:rPr>
          <w:rFonts w:hint="eastAsia"/>
        </w:rPr>
        <w:t>健康卡</w:t>
      </w:r>
      <w:proofErr w:type="gramEnd"/>
      <w:r w:rsidRPr="00992026">
        <w:rPr>
          <w:rFonts w:hint="eastAsia"/>
        </w:rPr>
        <w:t xml:space="preserve"> ID </w:t>
      </w:r>
      <w:r w:rsidRPr="00992026">
        <w:rPr>
          <w:rFonts w:hint="eastAsia"/>
        </w:rPr>
        <w:t>由用户的证件类型和证件号码的密文组成。</w:t>
      </w:r>
    </w:p>
    <w:p w14:paraId="5AFB8074" w14:textId="78F74576" w:rsidR="00992026" w:rsidRPr="00992026" w:rsidRDefault="00992026" w:rsidP="00992026">
      <w:pPr>
        <w:pStyle w:val="3"/>
      </w:pPr>
      <w:bookmarkStart w:id="7" w:name="_Toc9875198"/>
      <w:proofErr w:type="spellStart"/>
      <w:r w:rsidRPr="00992026">
        <w:rPr>
          <w:rFonts w:hint="eastAsia"/>
        </w:rPr>
        <w:t>主索引</w:t>
      </w:r>
      <w:proofErr w:type="spellEnd"/>
      <w:r w:rsidRPr="00992026">
        <w:rPr>
          <w:rFonts w:hint="eastAsia"/>
        </w:rPr>
        <w:t xml:space="preserve"> ID</w:t>
      </w:r>
      <w:bookmarkEnd w:id="7"/>
    </w:p>
    <w:p w14:paraId="7D7BCD36" w14:textId="77777777" w:rsidR="00992026" w:rsidRPr="00992026" w:rsidRDefault="00992026" w:rsidP="00EA1309">
      <w:pPr>
        <w:pStyle w:val="afff6"/>
        <w:ind w:firstLine="480"/>
      </w:pPr>
      <w:r w:rsidRPr="00992026">
        <w:rPr>
          <w:rFonts w:hint="eastAsia"/>
        </w:rPr>
        <w:t>主索引</w:t>
      </w:r>
      <w:r w:rsidRPr="00992026">
        <w:rPr>
          <w:rFonts w:hint="eastAsia"/>
        </w:rPr>
        <w:t xml:space="preserve"> ID </w:t>
      </w:r>
      <w:r w:rsidRPr="00992026">
        <w:rPr>
          <w:rFonts w:hint="eastAsia"/>
        </w:rPr>
        <w:t>是标识居民</w:t>
      </w:r>
      <w:proofErr w:type="gramStart"/>
      <w:r w:rsidRPr="00992026">
        <w:rPr>
          <w:rFonts w:hint="eastAsia"/>
        </w:rPr>
        <w:t>健康卡</w:t>
      </w:r>
      <w:proofErr w:type="gramEnd"/>
      <w:r w:rsidRPr="00992026">
        <w:rPr>
          <w:rFonts w:hint="eastAsia"/>
        </w:rPr>
        <w:t>用户唯一性的信息，通过主索引</w:t>
      </w:r>
      <w:r w:rsidRPr="00992026">
        <w:rPr>
          <w:rFonts w:hint="eastAsia"/>
        </w:rPr>
        <w:t xml:space="preserve"> ID </w:t>
      </w:r>
      <w:r w:rsidRPr="00992026">
        <w:rPr>
          <w:rFonts w:hint="eastAsia"/>
        </w:rPr>
        <w:t>关联用户的实体居民健康卡、电子健康卡、医院就诊卡等不同类型账户。</w:t>
      </w:r>
    </w:p>
    <w:p w14:paraId="117C801D" w14:textId="765B7E7B" w:rsidR="00992026" w:rsidRPr="00992026" w:rsidRDefault="00992026" w:rsidP="00992026">
      <w:pPr>
        <w:pStyle w:val="3"/>
      </w:pPr>
      <w:bookmarkStart w:id="8" w:name="_Toc9875199"/>
      <w:proofErr w:type="spellStart"/>
      <w:r w:rsidRPr="00992026">
        <w:rPr>
          <w:rFonts w:hint="eastAsia"/>
        </w:rPr>
        <w:t>静态二维码</w:t>
      </w:r>
      <w:bookmarkEnd w:id="8"/>
      <w:proofErr w:type="spellEnd"/>
    </w:p>
    <w:p w14:paraId="704B96CC" w14:textId="77777777" w:rsidR="00992026" w:rsidRPr="00992026" w:rsidRDefault="00992026" w:rsidP="00EA1309">
      <w:pPr>
        <w:pStyle w:val="afff6"/>
        <w:ind w:firstLine="480"/>
      </w:pPr>
      <w:r w:rsidRPr="00992026">
        <w:rPr>
          <w:rFonts w:hint="eastAsia"/>
        </w:rPr>
        <w:t>静态</w:t>
      </w:r>
      <w:proofErr w:type="gramStart"/>
      <w:r w:rsidRPr="00992026">
        <w:rPr>
          <w:rFonts w:hint="eastAsia"/>
        </w:rPr>
        <w:t>二维码是</w:t>
      </w:r>
      <w:proofErr w:type="gramEnd"/>
      <w:r w:rsidRPr="00992026">
        <w:rPr>
          <w:rFonts w:hint="eastAsia"/>
        </w:rPr>
        <w:t>指电子</w:t>
      </w:r>
      <w:proofErr w:type="gramStart"/>
      <w:r w:rsidRPr="00992026">
        <w:rPr>
          <w:rFonts w:hint="eastAsia"/>
        </w:rPr>
        <w:t>健康卡身份</w:t>
      </w:r>
      <w:proofErr w:type="gramEnd"/>
      <w:r w:rsidRPr="00992026">
        <w:rPr>
          <w:rFonts w:hint="eastAsia"/>
        </w:rPr>
        <w:t>信息加密后产生的固定不变的二维码，一般用于标签打</w:t>
      </w:r>
      <w:r w:rsidRPr="00992026">
        <w:rPr>
          <w:rFonts w:hint="eastAsia"/>
        </w:rPr>
        <w:t xml:space="preserve">     </w:t>
      </w:r>
      <w:r w:rsidRPr="00992026">
        <w:rPr>
          <w:rFonts w:hint="eastAsia"/>
        </w:rPr>
        <w:t>印后贴在病历、身份证等介质上使用，打印的二</w:t>
      </w:r>
      <w:proofErr w:type="gramStart"/>
      <w:r w:rsidRPr="00992026">
        <w:rPr>
          <w:rFonts w:hint="eastAsia"/>
        </w:rPr>
        <w:t>维码可</w:t>
      </w:r>
      <w:proofErr w:type="gramEnd"/>
      <w:r w:rsidRPr="00992026">
        <w:rPr>
          <w:rFonts w:hint="eastAsia"/>
        </w:rPr>
        <w:t>重复使用，但不支持付款、敏感信息查询等用途。二</w:t>
      </w:r>
      <w:proofErr w:type="gramStart"/>
      <w:r w:rsidRPr="00992026">
        <w:rPr>
          <w:rFonts w:hint="eastAsia"/>
        </w:rPr>
        <w:t>维码内容</w:t>
      </w:r>
      <w:proofErr w:type="gramEnd"/>
      <w:r w:rsidRPr="00992026">
        <w:rPr>
          <w:rFonts w:hint="eastAsia"/>
        </w:rPr>
        <w:t>结构为：卡号</w:t>
      </w:r>
      <w:r w:rsidRPr="00992026">
        <w:rPr>
          <w:rFonts w:hint="eastAsia"/>
        </w:rPr>
        <w:t>:</w:t>
      </w:r>
      <w:r w:rsidRPr="00992026">
        <w:rPr>
          <w:rFonts w:hint="eastAsia"/>
        </w:rPr>
        <w:t>类型标志。</w:t>
      </w:r>
    </w:p>
    <w:p w14:paraId="1EE50E24" w14:textId="2F102C6C" w:rsidR="00992026" w:rsidRPr="00992026" w:rsidRDefault="00992026" w:rsidP="00992026">
      <w:pPr>
        <w:pStyle w:val="3"/>
      </w:pPr>
      <w:bookmarkStart w:id="9" w:name="_Toc9875200"/>
      <w:proofErr w:type="spellStart"/>
      <w:r w:rsidRPr="00992026">
        <w:rPr>
          <w:rFonts w:hint="eastAsia"/>
        </w:rPr>
        <w:t>动态二维码</w:t>
      </w:r>
      <w:bookmarkEnd w:id="9"/>
      <w:proofErr w:type="spellEnd"/>
    </w:p>
    <w:p w14:paraId="545C42A2" w14:textId="77777777" w:rsidR="00992026" w:rsidRPr="00992026" w:rsidRDefault="00992026" w:rsidP="00EA1309">
      <w:pPr>
        <w:pStyle w:val="afff6"/>
        <w:ind w:firstLine="480"/>
      </w:pPr>
      <w:r w:rsidRPr="00992026">
        <w:rPr>
          <w:rFonts w:hint="eastAsia"/>
        </w:rPr>
        <w:t>动态</w:t>
      </w:r>
      <w:proofErr w:type="gramStart"/>
      <w:r w:rsidRPr="00992026">
        <w:rPr>
          <w:rFonts w:hint="eastAsia"/>
        </w:rPr>
        <w:t>二维码是</w:t>
      </w:r>
      <w:proofErr w:type="gramEnd"/>
      <w:r w:rsidRPr="00992026">
        <w:rPr>
          <w:rFonts w:hint="eastAsia"/>
        </w:rPr>
        <w:t>指电子</w:t>
      </w:r>
      <w:proofErr w:type="gramStart"/>
      <w:r w:rsidRPr="00992026">
        <w:rPr>
          <w:rFonts w:hint="eastAsia"/>
        </w:rPr>
        <w:t>健康卡身份</w:t>
      </w:r>
      <w:proofErr w:type="gramEnd"/>
      <w:r w:rsidRPr="00992026">
        <w:rPr>
          <w:rFonts w:hint="eastAsia"/>
        </w:rPr>
        <w:t>信息及有效时限性信息共同组合并加密后产生的二维</w:t>
      </w:r>
      <w:r w:rsidRPr="00992026">
        <w:rPr>
          <w:rFonts w:hint="eastAsia"/>
        </w:rPr>
        <w:t xml:space="preserve">    </w:t>
      </w:r>
      <w:r w:rsidRPr="00992026">
        <w:rPr>
          <w:rFonts w:hint="eastAsia"/>
        </w:rPr>
        <w:t>码，超过设定的有效时限性，该二</w:t>
      </w:r>
      <w:proofErr w:type="gramStart"/>
      <w:r w:rsidRPr="00992026">
        <w:rPr>
          <w:rFonts w:hint="eastAsia"/>
        </w:rPr>
        <w:t>维码即</w:t>
      </w:r>
      <w:proofErr w:type="gramEnd"/>
      <w:r w:rsidRPr="00992026">
        <w:rPr>
          <w:rFonts w:hint="eastAsia"/>
        </w:rPr>
        <w:t>失效，有效时限性一般为</w:t>
      </w:r>
      <w:proofErr w:type="gramStart"/>
      <w:r w:rsidRPr="00992026">
        <w:rPr>
          <w:rFonts w:hint="eastAsia"/>
        </w:rPr>
        <w:t>分钟级</w:t>
      </w:r>
      <w:proofErr w:type="gramEnd"/>
      <w:r w:rsidRPr="00992026">
        <w:rPr>
          <w:rFonts w:hint="eastAsia"/>
        </w:rPr>
        <w:t>以内。动态二</w:t>
      </w:r>
      <w:proofErr w:type="gramStart"/>
      <w:r w:rsidRPr="00992026">
        <w:rPr>
          <w:rFonts w:hint="eastAsia"/>
        </w:rPr>
        <w:t>维码主要</w:t>
      </w:r>
      <w:proofErr w:type="gramEnd"/>
      <w:r w:rsidRPr="00992026">
        <w:rPr>
          <w:rFonts w:hint="eastAsia"/>
        </w:rPr>
        <w:t>用于智能终端设备展示使用，支持挂号、付款、隐私信息查询、医生授权等多种用途。二</w:t>
      </w:r>
      <w:proofErr w:type="gramStart"/>
      <w:r w:rsidRPr="00992026">
        <w:rPr>
          <w:rFonts w:hint="eastAsia"/>
        </w:rPr>
        <w:t>维码内容</w:t>
      </w:r>
      <w:proofErr w:type="gramEnd"/>
      <w:r w:rsidRPr="00992026">
        <w:rPr>
          <w:rFonts w:hint="eastAsia"/>
        </w:rPr>
        <w:t>结构为：卡号</w:t>
      </w:r>
      <w:r w:rsidRPr="00992026">
        <w:rPr>
          <w:rFonts w:hint="eastAsia"/>
        </w:rPr>
        <w:t>:</w:t>
      </w:r>
      <w:r w:rsidRPr="00992026">
        <w:rPr>
          <w:rFonts w:hint="eastAsia"/>
        </w:rPr>
        <w:t>类型标志</w:t>
      </w:r>
      <w:r w:rsidRPr="00992026">
        <w:rPr>
          <w:rFonts w:hint="eastAsia"/>
        </w:rPr>
        <w:t>:</w:t>
      </w:r>
      <w:r w:rsidRPr="00992026">
        <w:rPr>
          <w:rFonts w:hint="eastAsia"/>
        </w:rPr>
        <w:t>有效期。</w:t>
      </w:r>
    </w:p>
    <w:p w14:paraId="013D3A2F" w14:textId="6993A4DC" w:rsidR="005B3C8C" w:rsidRDefault="001E488B" w:rsidP="001E488B">
      <w:pPr>
        <w:pStyle w:val="1"/>
        <w:ind w:left="431" w:hanging="431"/>
      </w:pPr>
      <w:bookmarkStart w:id="10" w:name="_Toc2588489"/>
      <w:bookmarkStart w:id="11" w:name="_Toc9875201"/>
      <w:r w:rsidRPr="004A7274">
        <w:rPr>
          <w:lang w:eastAsia="zh-CN"/>
        </w:rPr>
        <w:lastRenderedPageBreak/>
        <w:t>业务逻辑</w:t>
      </w:r>
      <w:bookmarkEnd w:id="10"/>
      <w:bookmarkEnd w:id="11"/>
    </w:p>
    <w:p w14:paraId="52E7DD13" w14:textId="265CC7C3" w:rsidR="005B3C8C" w:rsidRDefault="00FC6B70" w:rsidP="00FC6B70">
      <w:pPr>
        <w:pStyle w:val="2"/>
      </w:pPr>
      <w:bookmarkStart w:id="12" w:name="_Toc9875202"/>
      <w:r w:rsidRPr="00FC6B70">
        <w:rPr>
          <w:rFonts w:hint="eastAsia"/>
        </w:rPr>
        <w:t>电子</w:t>
      </w:r>
      <w:proofErr w:type="gramStart"/>
      <w:r w:rsidRPr="00FC6B70">
        <w:rPr>
          <w:rFonts w:hint="eastAsia"/>
        </w:rPr>
        <w:t>健康卡申请</w:t>
      </w:r>
      <w:proofErr w:type="gramEnd"/>
      <w:r w:rsidRPr="00FC6B70">
        <w:rPr>
          <w:rFonts w:hint="eastAsia"/>
        </w:rPr>
        <w:t>流程</w:t>
      </w:r>
      <w:bookmarkEnd w:id="12"/>
    </w:p>
    <w:p w14:paraId="50683DD5" w14:textId="3F627A5C" w:rsidR="005B2C71" w:rsidRDefault="005B2C71" w:rsidP="005B2C71">
      <w:pPr>
        <w:pStyle w:val="afff6"/>
        <w:ind w:firstLine="480"/>
      </w:pPr>
      <w:r w:rsidRPr="004A7274">
        <w:rPr>
          <w:noProof/>
        </w:rPr>
        <w:drawing>
          <wp:inline distT="0" distB="0" distL="0" distR="0" wp14:anchorId="3FFCFEC7" wp14:editId="67C6EC96">
            <wp:extent cx="3395345" cy="61531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5345" cy="6153150"/>
                    </a:xfrm>
                    <a:prstGeom prst="rect">
                      <a:avLst/>
                    </a:prstGeom>
                  </pic:spPr>
                </pic:pic>
              </a:graphicData>
            </a:graphic>
          </wp:inline>
        </w:drawing>
      </w:r>
    </w:p>
    <w:p w14:paraId="1EF43FEF" w14:textId="1B4563DB" w:rsidR="005B2C71" w:rsidRDefault="005B2C71" w:rsidP="005B2C71">
      <w:pPr>
        <w:pStyle w:val="afff6"/>
        <w:ind w:firstLine="480"/>
      </w:pPr>
    </w:p>
    <w:p w14:paraId="50148C98" w14:textId="77777777" w:rsidR="005B2C71" w:rsidRDefault="005B2C71" w:rsidP="005B2C71">
      <w:pPr>
        <w:pStyle w:val="afff6"/>
        <w:ind w:firstLine="480"/>
      </w:pPr>
    </w:p>
    <w:p w14:paraId="78E494F8" w14:textId="30E418C9" w:rsidR="00A006E4" w:rsidRDefault="000C7A37" w:rsidP="000C7A37">
      <w:pPr>
        <w:pStyle w:val="1"/>
      </w:pPr>
      <w:bookmarkStart w:id="13" w:name="_bookmark13"/>
      <w:bookmarkStart w:id="14" w:name="_Toc9875203"/>
      <w:bookmarkEnd w:id="13"/>
      <w:proofErr w:type="spellStart"/>
      <w:r w:rsidRPr="000C7A37">
        <w:rPr>
          <w:rFonts w:hint="eastAsia"/>
        </w:rPr>
        <w:lastRenderedPageBreak/>
        <w:t>接口描述</w:t>
      </w:r>
      <w:bookmarkEnd w:id="14"/>
      <w:proofErr w:type="spellEnd"/>
    </w:p>
    <w:p w14:paraId="0E3C7A92" w14:textId="77777777" w:rsidR="003B7A17" w:rsidRPr="00DC4C00" w:rsidRDefault="003B7A17" w:rsidP="003B7A17">
      <w:pPr>
        <w:pStyle w:val="2"/>
      </w:pPr>
      <w:bookmarkStart w:id="15" w:name="_Toc2588497"/>
      <w:bookmarkStart w:id="16" w:name="_Toc9875204"/>
      <w:r w:rsidRPr="00DC4C00">
        <w:t>接口模式</w:t>
      </w:r>
      <w:bookmarkEnd w:id="15"/>
      <w:bookmarkEnd w:id="16"/>
    </w:p>
    <w:p w14:paraId="4136F7E6" w14:textId="77777777" w:rsidR="003B7A17" w:rsidRPr="00D517CD" w:rsidRDefault="003B7A17" w:rsidP="00D517CD">
      <w:pPr>
        <w:pStyle w:val="afff6"/>
        <w:ind w:firstLine="480"/>
      </w:pPr>
      <w:r w:rsidRPr="00D517CD">
        <w:t>根据居民电子</w:t>
      </w:r>
      <w:proofErr w:type="gramStart"/>
      <w:r w:rsidRPr="00D517CD">
        <w:t>健康卡</w:t>
      </w:r>
      <w:proofErr w:type="gramEnd"/>
      <w:r w:rsidRPr="00D517CD">
        <w:t>系统总体架构设计，系统提供</w:t>
      </w:r>
      <w:proofErr w:type="spellStart"/>
      <w:r w:rsidRPr="00D517CD">
        <w:t>WebApi</w:t>
      </w:r>
      <w:proofErr w:type="spellEnd"/>
      <w:r w:rsidRPr="00D517CD">
        <w:t>服务接口访问方式供第三</w:t>
      </w:r>
      <w:proofErr w:type="gramStart"/>
      <w:r w:rsidRPr="00D517CD">
        <w:t>方应用</w:t>
      </w:r>
      <w:proofErr w:type="gramEnd"/>
      <w:r w:rsidRPr="00D517CD">
        <w:t>系统嵌入调用。</w:t>
      </w:r>
    </w:p>
    <w:p w14:paraId="74D1099E" w14:textId="77777777" w:rsidR="003B7A17" w:rsidRPr="004A7274" w:rsidRDefault="003B7A17" w:rsidP="003B7A17">
      <w:pPr>
        <w:pStyle w:val="afff6"/>
        <w:ind w:firstLine="480"/>
        <w:rPr>
          <w:sz w:val="10"/>
        </w:rPr>
      </w:pPr>
      <w:r w:rsidRPr="004A7274">
        <w:rPr>
          <w:noProof/>
        </w:rPr>
        <w:drawing>
          <wp:anchor distT="0" distB="0" distL="0" distR="0" simplePos="0" relativeHeight="251661312" behindDoc="1" locked="0" layoutInCell="1" allowOverlap="1" wp14:anchorId="408BA171" wp14:editId="47BD5194">
            <wp:simplePos x="0" y="0"/>
            <wp:positionH relativeFrom="page">
              <wp:posOffset>1407795</wp:posOffset>
            </wp:positionH>
            <wp:positionV relativeFrom="paragraph">
              <wp:posOffset>170180</wp:posOffset>
            </wp:positionV>
            <wp:extent cx="5338445" cy="25577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2" cstate="print"/>
                    <a:stretch>
                      <a:fillRect/>
                    </a:stretch>
                  </pic:blipFill>
                  <pic:spPr>
                    <a:xfrm>
                      <a:off x="0" y="0"/>
                      <a:ext cx="5338638" cy="2558033"/>
                    </a:xfrm>
                    <a:prstGeom prst="rect">
                      <a:avLst/>
                    </a:prstGeom>
                  </pic:spPr>
                </pic:pic>
              </a:graphicData>
            </a:graphic>
          </wp:anchor>
        </w:drawing>
      </w:r>
    </w:p>
    <w:p w14:paraId="126AF527" w14:textId="77777777" w:rsidR="003B7A17" w:rsidRPr="00DC4C00" w:rsidRDefault="003B7A17" w:rsidP="003B7A17">
      <w:pPr>
        <w:pStyle w:val="2"/>
      </w:pPr>
      <w:bookmarkStart w:id="17" w:name="_bookmark19"/>
      <w:bookmarkStart w:id="18" w:name="_bookmark20"/>
      <w:bookmarkStart w:id="19" w:name="_Toc2588498"/>
      <w:bookmarkStart w:id="20" w:name="_Toc9875205"/>
      <w:bookmarkEnd w:id="17"/>
      <w:bookmarkEnd w:id="18"/>
      <w:r w:rsidRPr="00DC4C00">
        <w:t>接口地址</w:t>
      </w:r>
      <w:bookmarkEnd w:id="19"/>
      <w:bookmarkEnd w:id="20"/>
    </w:p>
    <w:p w14:paraId="2C4B8B4C" w14:textId="77777777" w:rsidR="003B7A17" w:rsidRPr="00D517CD" w:rsidRDefault="003B7A17" w:rsidP="00D517CD">
      <w:pPr>
        <w:pStyle w:val="afff6"/>
        <w:ind w:firstLine="480"/>
      </w:pPr>
      <w:r w:rsidRPr="00D517CD">
        <w:t>http://host:Port/{</w:t>
      </w:r>
      <w:r w:rsidRPr="00D517CD">
        <w:rPr>
          <w:rFonts w:hint="eastAsia"/>
        </w:rPr>
        <w:t>a</w:t>
      </w:r>
      <w:r w:rsidRPr="00D517CD">
        <w:t>piName}</w:t>
      </w:r>
    </w:p>
    <w:p w14:paraId="692BA9F0" w14:textId="77777777" w:rsidR="003B7A17" w:rsidRPr="00D517CD" w:rsidRDefault="003B7A17" w:rsidP="00D517CD">
      <w:pPr>
        <w:pStyle w:val="afff6"/>
        <w:ind w:firstLine="480"/>
      </w:pPr>
      <w:r w:rsidRPr="00D517CD">
        <w:t>正式生产环境及测试联调环境相关的</w:t>
      </w:r>
      <w:r w:rsidRPr="00D517CD">
        <w:rPr>
          <w:rFonts w:hint="eastAsia"/>
        </w:rPr>
        <w:t>域名</w:t>
      </w:r>
      <w:r w:rsidRPr="00D517CD">
        <w:t>和端口另行通知。其中</w:t>
      </w:r>
      <w:r w:rsidRPr="00D517CD">
        <w:t>{</w:t>
      </w:r>
      <w:proofErr w:type="spellStart"/>
      <w:r w:rsidRPr="00D517CD">
        <w:rPr>
          <w:rFonts w:hint="eastAsia"/>
        </w:rPr>
        <w:t>a</w:t>
      </w:r>
      <w:r w:rsidRPr="00D517CD">
        <w:t>piName</w:t>
      </w:r>
      <w:proofErr w:type="spellEnd"/>
      <w:r w:rsidRPr="00D517CD">
        <w:t>}</w:t>
      </w:r>
      <w:r w:rsidRPr="00D517CD">
        <w:t>部分的内容根据实际每个业务交易功能定义替换。</w:t>
      </w:r>
    </w:p>
    <w:p w14:paraId="4B235964" w14:textId="77777777" w:rsidR="003B7A17" w:rsidRPr="00D517CD" w:rsidRDefault="003B7A17" w:rsidP="00D517CD">
      <w:pPr>
        <w:pStyle w:val="afff6"/>
        <w:ind w:firstLine="480"/>
      </w:pPr>
      <w:proofErr w:type="spellStart"/>
      <w:r w:rsidRPr="00D517CD">
        <w:rPr>
          <w:rFonts w:hint="eastAsia"/>
        </w:rPr>
        <w:t>a</w:t>
      </w:r>
      <w:r w:rsidRPr="00D517CD">
        <w:t>piName</w:t>
      </w:r>
      <w:proofErr w:type="spellEnd"/>
      <w:r w:rsidRPr="00D517CD">
        <w:rPr>
          <w:rFonts w:hint="eastAsia"/>
        </w:rPr>
        <w:t>基础定义为</w:t>
      </w:r>
      <w:r w:rsidRPr="00D517CD">
        <w:rPr>
          <w:rFonts w:hint="eastAsia"/>
        </w:rPr>
        <w:t>:</w:t>
      </w:r>
      <w:proofErr w:type="spellStart"/>
      <w:r w:rsidRPr="00D517CD">
        <w:t>api</w:t>
      </w:r>
      <w:proofErr w:type="spellEnd"/>
      <w:r w:rsidRPr="00D517CD">
        <w:t>/[</w:t>
      </w:r>
      <w:r w:rsidRPr="00D517CD">
        <w:rPr>
          <w:rFonts w:hint="eastAsia"/>
        </w:rPr>
        <w:t>版本号</w:t>
      </w:r>
      <w:r w:rsidRPr="00D517CD">
        <w:t>]/[</w:t>
      </w:r>
      <w:r w:rsidRPr="00D517CD">
        <w:rPr>
          <w:rFonts w:hint="eastAsia"/>
        </w:rPr>
        <w:t>分类</w:t>
      </w:r>
      <w:r w:rsidRPr="00D517CD">
        <w:t>]</w:t>
      </w:r>
      <w:r w:rsidRPr="00D517CD">
        <w:rPr>
          <w:rFonts w:hint="eastAsia"/>
        </w:rPr>
        <w:t>/</w:t>
      </w:r>
      <w:r w:rsidRPr="00D517CD">
        <w:t>[</w:t>
      </w:r>
      <w:r w:rsidRPr="00D517CD">
        <w:rPr>
          <w:rFonts w:hint="eastAsia"/>
        </w:rPr>
        <w:t>功能</w:t>
      </w:r>
      <w:r w:rsidRPr="00D517CD">
        <w:t>]</w:t>
      </w:r>
    </w:p>
    <w:p w14:paraId="26293F2D" w14:textId="77777777" w:rsidR="003B7A17" w:rsidRPr="00DC4C00" w:rsidRDefault="003B7A17" w:rsidP="003B7A17">
      <w:pPr>
        <w:pStyle w:val="2"/>
      </w:pPr>
      <w:bookmarkStart w:id="21" w:name="_bookmark21"/>
      <w:bookmarkStart w:id="22" w:name="_Toc2588499"/>
      <w:bookmarkStart w:id="23" w:name="_Toc9875206"/>
      <w:bookmarkEnd w:id="21"/>
      <w:proofErr w:type="spellStart"/>
      <w:r>
        <w:rPr>
          <w:rFonts w:hint="eastAsia"/>
        </w:rPr>
        <w:t>AppId</w:t>
      </w:r>
      <w:bookmarkEnd w:id="22"/>
      <w:bookmarkEnd w:id="23"/>
      <w:proofErr w:type="spellEnd"/>
    </w:p>
    <w:p w14:paraId="17695FC4" w14:textId="77777777" w:rsidR="003B7A17" w:rsidRPr="00D517CD" w:rsidRDefault="003B7A17" w:rsidP="00D517CD">
      <w:pPr>
        <w:pStyle w:val="afff6"/>
        <w:ind w:firstLine="480"/>
      </w:pPr>
      <w:r w:rsidRPr="00D517CD">
        <w:t>接口访问授权码（</w:t>
      </w:r>
      <w:proofErr w:type="spellStart"/>
      <w:r w:rsidRPr="00D517CD">
        <w:rPr>
          <w:rFonts w:hint="eastAsia"/>
        </w:rPr>
        <w:t>AppId</w:t>
      </w:r>
      <w:proofErr w:type="spellEnd"/>
      <w:r w:rsidRPr="00D517CD">
        <w:t>）由电子</w:t>
      </w:r>
      <w:proofErr w:type="gramStart"/>
      <w:r w:rsidRPr="00D517CD">
        <w:t>健康卡平台</w:t>
      </w:r>
      <w:proofErr w:type="gramEnd"/>
      <w:r w:rsidRPr="00D517CD">
        <w:t>根据不同机构单独生成，并以保密方式交付给接入机构，该授权</w:t>
      </w:r>
      <w:proofErr w:type="gramStart"/>
      <w:r w:rsidRPr="00D517CD">
        <w:t>码用于</w:t>
      </w:r>
      <w:proofErr w:type="gramEnd"/>
      <w:r w:rsidRPr="00D517CD">
        <w:t>对各业务交易过程中进行数据一致性和接入合法性验证，不得将该授权</w:t>
      </w:r>
      <w:proofErr w:type="gramStart"/>
      <w:r w:rsidRPr="00D517CD">
        <w:t>码公布给其他第三</w:t>
      </w:r>
      <w:proofErr w:type="gramEnd"/>
      <w:r w:rsidRPr="00D517CD">
        <w:t>方机构，一旦泄漏该授权码，请立即联系电子</w:t>
      </w:r>
      <w:proofErr w:type="gramStart"/>
      <w:r w:rsidRPr="00D517CD">
        <w:t>健康卡平台</w:t>
      </w:r>
      <w:proofErr w:type="gramEnd"/>
      <w:r w:rsidRPr="00D517CD">
        <w:t>联系人重新生成新的授权码，以保障信息安全。</w:t>
      </w:r>
    </w:p>
    <w:p w14:paraId="06D99054" w14:textId="52006E2E" w:rsidR="00A006E4" w:rsidRPr="00D517CD" w:rsidRDefault="00A006E4" w:rsidP="00D517CD">
      <w:pPr>
        <w:pStyle w:val="afff6"/>
        <w:ind w:firstLine="480"/>
      </w:pPr>
    </w:p>
    <w:p w14:paraId="758FCE53" w14:textId="28EB2A68" w:rsidR="00692CDA" w:rsidRPr="00D517CD" w:rsidRDefault="00692CDA" w:rsidP="00D517CD">
      <w:pPr>
        <w:pStyle w:val="afff6"/>
        <w:ind w:firstLine="480"/>
      </w:pPr>
    </w:p>
    <w:p w14:paraId="60C6B31E" w14:textId="41D26FD9" w:rsidR="00692CDA" w:rsidRPr="00D517CD" w:rsidRDefault="00692CDA" w:rsidP="00D517CD">
      <w:pPr>
        <w:pStyle w:val="afff6"/>
        <w:ind w:firstLine="480"/>
      </w:pPr>
    </w:p>
    <w:p w14:paraId="5F017D64" w14:textId="77777777" w:rsidR="00DB529D" w:rsidRPr="00DC4C00" w:rsidRDefault="00DB529D" w:rsidP="00DB529D">
      <w:pPr>
        <w:pStyle w:val="2"/>
      </w:pPr>
      <w:bookmarkStart w:id="24" w:name="_Toc2588500"/>
      <w:bookmarkStart w:id="25" w:name="_Toc9875207"/>
      <w:r w:rsidRPr="00DC4C00">
        <w:lastRenderedPageBreak/>
        <w:t>数据格式</w:t>
      </w:r>
      <w:bookmarkEnd w:id="24"/>
      <w:bookmarkEnd w:id="25"/>
    </w:p>
    <w:p w14:paraId="573441F0" w14:textId="77777777" w:rsidR="00DB529D" w:rsidRPr="00D517CD" w:rsidRDefault="00DB529D" w:rsidP="00D517CD">
      <w:pPr>
        <w:pStyle w:val="afff6"/>
        <w:ind w:firstLine="480"/>
      </w:pPr>
      <w:r w:rsidRPr="00D517CD">
        <w:t>数据交换统一采用</w:t>
      </w:r>
      <w:r w:rsidRPr="00D517CD">
        <w:t xml:space="preserve"> json </w:t>
      </w:r>
      <w:r w:rsidRPr="00D517CD">
        <w:t>数据格式。</w:t>
      </w:r>
    </w:p>
    <w:tbl>
      <w:tblPr>
        <w:tblStyle w:val="afffa"/>
        <w:tblW w:w="0" w:type="auto"/>
        <w:tblLook w:val="04A0" w:firstRow="1" w:lastRow="0" w:firstColumn="1" w:lastColumn="0" w:noHBand="0" w:noVBand="1"/>
      </w:tblPr>
      <w:tblGrid>
        <w:gridCol w:w="1684"/>
        <w:gridCol w:w="3869"/>
        <w:gridCol w:w="3507"/>
      </w:tblGrid>
      <w:tr w:rsidR="00DB529D" w:rsidRPr="004A7274" w14:paraId="4F854E75" w14:textId="77777777" w:rsidTr="00DB529D">
        <w:tc>
          <w:tcPr>
            <w:tcW w:w="1242" w:type="dxa"/>
          </w:tcPr>
          <w:p w14:paraId="0AD28183" w14:textId="77777777" w:rsidR="00DB529D" w:rsidRPr="004A7274" w:rsidRDefault="00DB529D" w:rsidP="00DB529D">
            <w:pPr>
              <w:pStyle w:val="afff6"/>
              <w:ind w:firstLine="480"/>
            </w:pPr>
            <w:r w:rsidRPr="004A7274">
              <w:rPr>
                <w:rFonts w:hint="eastAsia"/>
              </w:rPr>
              <w:t>类型</w:t>
            </w:r>
          </w:p>
        </w:tc>
        <w:tc>
          <w:tcPr>
            <w:tcW w:w="4395" w:type="dxa"/>
          </w:tcPr>
          <w:p w14:paraId="48BF3297" w14:textId="77777777" w:rsidR="00DB529D" w:rsidRPr="004A7274" w:rsidRDefault="00DB529D" w:rsidP="00DB529D">
            <w:pPr>
              <w:pStyle w:val="afff6"/>
              <w:ind w:firstLine="480"/>
            </w:pPr>
            <w:r w:rsidRPr="004A7274">
              <w:rPr>
                <w:rFonts w:hint="eastAsia"/>
              </w:rPr>
              <w:t>说明</w:t>
            </w:r>
          </w:p>
        </w:tc>
        <w:tc>
          <w:tcPr>
            <w:tcW w:w="3969" w:type="dxa"/>
          </w:tcPr>
          <w:p w14:paraId="6A04A6F1" w14:textId="77777777" w:rsidR="00DB529D" w:rsidRPr="004A7274" w:rsidRDefault="00DB529D" w:rsidP="00DB529D">
            <w:pPr>
              <w:pStyle w:val="afff6"/>
              <w:ind w:firstLine="480"/>
            </w:pPr>
            <w:r w:rsidRPr="004A7274">
              <w:rPr>
                <w:rFonts w:hint="eastAsia"/>
              </w:rPr>
              <w:t>示例</w:t>
            </w:r>
          </w:p>
        </w:tc>
      </w:tr>
      <w:tr w:rsidR="00DB529D" w:rsidRPr="004A7274" w14:paraId="0B92FCFE" w14:textId="77777777" w:rsidTr="00DB529D">
        <w:tc>
          <w:tcPr>
            <w:tcW w:w="1242" w:type="dxa"/>
          </w:tcPr>
          <w:p w14:paraId="481FAF5A" w14:textId="77777777" w:rsidR="00DB529D" w:rsidRPr="004A7274" w:rsidRDefault="00DB529D" w:rsidP="00DB529D">
            <w:pPr>
              <w:pStyle w:val="afff6"/>
              <w:ind w:firstLine="480"/>
            </w:pPr>
            <w:r w:rsidRPr="004A7274">
              <w:rPr>
                <w:rFonts w:hint="eastAsia"/>
              </w:rPr>
              <w:t>N</w:t>
            </w:r>
            <w:r w:rsidRPr="004A7274">
              <w:t>ull</w:t>
            </w:r>
          </w:p>
        </w:tc>
        <w:tc>
          <w:tcPr>
            <w:tcW w:w="4395" w:type="dxa"/>
          </w:tcPr>
          <w:p w14:paraId="0296E92A" w14:textId="77777777" w:rsidR="00DB529D" w:rsidRPr="004A7274" w:rsidRDefault="00DB529D" w:rsidP="00DB529D">
            <w:pPr>
              <w:pStyle w:val="afff6"/>
              <w:ind w:firstLine="480"/>
            </w:pPr>
            <w:r w:rsidRPr="004A7274">
              <w:rPr>
                <w:rFonts w:hint="eastAsia"/>
              </w:rPr>
              <w:t>空值</w:t>
            </w:r>
          </w:p>
        </w:tc>
        <w:tc>
          <w:tcPr>
            <w:tcW w:w="3969" w:type="dxa"/>
          </w:tcPr>
          <w:p w14:paraId="727B9F16" w14:textId="77777777" w:rsidR="00DB529D" w:rsidRPr="004A7274" w:rsidRDefault="00DB529D" w:rsidP="00DB529D">
            <w:pPr>
              <w:pStyle w:val="afff6"/>
              <w:ind w:firstLine="380"/>
            </w:pPr>
            <w:r>
              <w:rPr>
                <w:rFonts w:ascii="新宋体" w:eastAsia="新宋体" w:cs="新宋体"/>
                <w:color w:val="2E75B6"/>
                <w:sz w:val="19"/>
                <w:szCs w:val="19"/>
              </w:rPr>
              <w:t>"value"</w:t>
            </w:r>
            <w:r>
              <w:rPr>
                <w:rFonts w:ascii="新宋体" w:eastAsia="新宋体" w:cs="新宋体"/>
                <w:color w:val="000000"/>
                <w:sz w:val="19"/>
                <w:szCs w:val="19"/>
              </w:rPr>
              <w:t xml:space="preserve">: </w:t>
            </w:r>
            <w:r>
              <w:rPr>
                <w:rFonts w:ascii="新宋体" w:eastAsia="新宋体" w:cs="新宋体"/>
                <w:color w:val="0000FF"/>
                <w:sz w:val="19"/>
                <w:szCs w:val="19"/>
              </w:rPr>
              <w:t>null</w:t>
            </w:r>
          </w:p>
        </w:tc>
      </w:tr>
      <w:tr w:rsidR="00DB529D" w:rsidRPr="004A7274" w14:paraId="1AE4E44F" w14:textId="77777777" w:rsidTr="00DB529D">
        <w:tc>
          <w:tcPr>
            <w:tcW w:w="1242" w:type="dxa"/>
          </w:tcPr>
          <w:p w14:paraId="21005958" w14:textId="77777777" w:rsidR="00DB529D" w:rsidRPr="004A7274" w:rsidRDefault="00DB529D" w:rsidP="00DB529D">
            <w:pPr>
              <w:pStyle w:val="afff6"/>
              <w:ind w:firstLine="480"/>
            </w:pPr>
            <w:r>
              <w:t>S</w:t>
            </w:r>
            <w:r w:rsidRPr="004A7274">
              <w:t>tring</w:t>
            </w:r>
          </w:p>
        </w:tc>
        <w:tc>
          <w:tcPr>
            <w:tcW w:w="4395" w:type="dxa"/>
          </w:tcPr>
          <w:p w14:paraId="257039DF" w14:textId="77777777" w:rsidR="00DB529D" w:rsidRPr="004A7274" w:rsidRDefault="00DB529D" w:rsidP="00DB529D">
            <w:pPr>
              <w:pStyle w:val="afff6"/>
              <w:ind w:firstLine="480"/>
            </w:pPr>
            <w:r w:rsidRPr="004A7274">
              <w:rPr>
                <w:rFonts w:hint="eastAsia"/>
              </w:rPr>
              <w:t>普通字符串</w:t>
            </w:r>
          </w:p>
        </w:tc>
        <w:tc>
          <w:tcPr>
            <w:tcW w:w="3969" w:type="dxa"/>
          </w:tcPr>
          <w:p w14:paraId="5D68DCA1" w14:textId="77777777" w:rsidR="00DB529D" w:rsidRPr="004A7274" w:rsidRDefault="00DB529D" w:rsidP="00DB529D">
            <w:pPr>
              <w:pStyle w:val="afff6"/>
              <w:ind w:firstLine="380"/>
            </w:pPr>
            <w:r>
              <w:rPr>
                <w:rFonts w:ascii="新宋体" w:eastAsia="新宋体" w:cs="新宋体"/>
                <w:color w:val="2E75B6"/>
                <w:sz w:val="19"/>
                <w:szCs w:val="19"/>
              </w:rPr>
              <w:t>"value"</w:t>
            </w:r>
            <w:r>
              <w:rPr>
                <w:rFonts w:ascii="新宋体" w:eastAsia="新宋体" w:cs="新宋体"/>
                <w:color w:val="000000"/>
                <w:sz w:val="19"/>
                <w:szCs w:val="19"/>
              </w:rPr>
              <w:t xml:space="preserve">: </w:t>
            </w:r>
            <w:r>
              <w:rPr>
                <w:rFonts w:ascii="新宋体" w:eastAsia="新宋体" w:cs="新宋体"/>
                <w:color w:val="A31515"/>
                <w:sz w:val="19"/>
                <w:szCs w:val="19"/>
              </w:rPr>
              <w:t>"string"</w:t>
            </w:r>
          </w:p>
        </w:tc>
      </w:tr>
      <w:tr w:rsidR="00DB529D" w:rsidRPr="004A7274" w14:paraId="4F696E50" w14:textId="77777777" w:rsidTr="00DB529D">
        <w:tc>
          <w:tcPr>
            <w:tcW w:w="1242" w:type="dxa"/>
          </w:tcPr>
          <w:p w14:paraId="5A1759AE" w14:textId="77777777" w:rsidR="00DB529D" w:rsidRPr="004A7274" w:rsidRDefault="00DB529D" w:rsidP="00DB529D">
            <w:pPr>
              <w:pStyle w:val="afff6"/>
              <w:ind w:firstLine="480"/>
            </w:pPr>
            <w:r>
              <w:t>N</w:t>
            </w:r>
            <w:r w:rsidRPr="004A7274">
              <w:t>umber</w:t>
            </w:r>
          </w:p>
        </w:tc>
        <w:tc>
          <w:tcPr>
            <w:tcW w:w="4395" w:type="dxa"/>
          </w:tcPr>
          <w:p w14:paraId="4CD83DC7" w14:textId="77777777" w:rsidR="00DB529D" w:rsidRPr="004A7274" w:rsidRDefault="00DB529D" w:rsidP="00DB529D">
            <w:pPr>
              <w:pStyle w:val="afff6"/>
              <w:ind w:firstLine="480"/>
            </w:pPr>
            <w:r w:rsidRPr="004A7274">
              <w:rPr>
                <w:rFonts w:hint="eastAsia"/>
              </w:rPr>
              <w:t>数字:可为小数或整数</w:t>
            </w:r>
          </w:p>
        </w:tc>
        <w:tc>
          <w:tcPr>
            <w:tcW w:w="3969" w:type="dxa"/>
          </w:tcPr>
          <w:p w14:paraId="1EC6E5C5" w14:textId="77777777" w:rsidR="00DB529D" w:rsidRPr="004A7274" w:rsidRDefault="00DB529D" w:rsidP="00DB529D">
            <w:pPr>
              <w:pStyle w:val="afff6"/>
              <w:ind w:firstLine="380"/>
            </w:pPr>
            <w:r>
              <w:rPr>
                <w:rFonts w:ascii="新宋体" w:eastAsia="新宋体" w:cs="新宋体"/>
                <w:color w:val="2E75B6"/>
                <w:sz w:val="19"/>
                <w:szCs w:val="19"/>
              </w:rPr>
              <w:t>"number"</w:t>
            </w:r>
            <w:r>
              <w:rPr>
                <w:rFonts w:ascii="新宋体" w:eastAsia="新宋体" w:cs="新宋体"/>
                <w:color w:val="000000"/>
                <w:sz w:val="19"/>
                <w:szCs w:val="19"/>
              </w:rPr>
              <w:t>: 23.12</w:t>
            </w:r>
          </w:p>
        </w:tc>
      </w:tr>
      <w:tr w:rsidR="00DB529D" w:rsidRPr="004A7274" w14:paraId="27BE42B6" w14:textId="77777777" w:rsidTr="00DB529D">
        <w:tc>
          <w:tcPr>
            <w:tcW w:w="1242" w:type="dxa"/>
          </w:tcPr>
          <w:p w14:paraId="1AB9D24D" w14:textId="77777777" w:rsidR="00DB529D" w:rsidRPr="004A7274" w:rsidRDefault="00DB529D" w:rsidP="00DB529D">
            <w:pPr>
              <w:pStyle w:val="afff6"/>
              <w:ind w:firstLine="480"/>
            </w:pPr>
            <w:r>
              <w:t>B</w:t>
            </w:r>
            <w:r w:rsidRPr="004A7274">
              <w:t>oolean</w:t>
            </w:r>
          </w:p>
        </w:tc>
        <w:tc>
          <w:tcPr>
            <w:tcW w:w="4395" w:type="dxa"/>
          </w:tcPr>
          <w:p w14:paraId="65C58247" w14:textId="77777777" w:rsidR="00DB529D" w:rsidRPr="004A7274" w:rsidRDefault="00DB529D" w:rsidP="00DB529D">
            <w:pPr>
              <w:pStyle w:val="afff6"/>
              <w:ind w:firstLine="480"/>
            </w:pPr>
            <w:r w:rsidRPr="004A7274">
              <w:rPr>
                <w:rFonts w:hint="eastAsia"/>
              </w:rPr>
              <w:t>布尔(</w:t>
            </w:r>
            <w:r w:rsidRPr="004A7274">
              <w:t>true/false)</w:t>
            </w:r>
          </w:p>
        </w:tc>
        <w:tc>
          <w:tcPr>
            <w:tcW w:w="3969" w:type="dxa"/>
          </w:tcPr>
          <w:p w14:paraId="6523C15F" w14:textId="77777777" w:rsidR="00DB529D" w:rsidRPr="004A7274" w:rsidRDefault="00DB529D" w:rsidP="00DB529D">
            <w:pPr>
              <w:pStyle w:val="afff6"/>
              <w:ind w:firstLine="380"/>
            </w:pPr>
            <w:r>
              <w:rPr>
                <w:rFonts w:ascii="新宋体" w:eastAsia="新宋体" w:cs="新宋体"/>
                <w:color w:val="2E75B6"/>
                <w:sz w:val="19"/>
                <w:szCs w:val="19"/>
              </w:rPr>
              <w:t>"</w:t>
            </w:r>
            <w:proofErr w:type="spellStart"/>
            <w:r>
              <w:rPr>
                <w:rFonts w:ascii="新宋体" w:eastAsia="新宋体" w:cs="新宋体"/>
                <w:color w:val="2E75B6"/>
                <w:sz w:val="19"/>
                <w:szCs w:val="19"/>
              </w:rPr>
              <w:t>canDo</w:t>
            </w:r>
            <w:proofErr w:type="spellEnd"/>
            <w:r>
              <w:rPr>
                <w:rFonts w:ascii="新宋体" w:eastAsia="新宋体" w:cs="新宋体"/>
                <w:color w:val="2E75B6"/>
                <w:sz w:val="19"/>
                <w:szCs w:val="19"/>
              </w:rPr>
              <w:t>"</w:t>
            </w:r>
            <w:r>
              <w:rPr>
                <w:rFonts w:ascii="新宋体" w:eastAsia="新宋体" w:cs="新宋体"/>
                <w:color w:val="000000"/>
                <w:sz w:val="19"/>
                <w:szCs w:val="19"/>
              </w:rPr>
              <w:t xml:space="preserve">: </w:t>
            </w:r>
            <w:r>
              <w:rPr>
                <w:rFonts w:ascii="新宋体" w:eastAsia="新宋体" w:cs="新宋体"/>
                <w:color w:val="0000FF"/>
                <w:sz w:val="19"/>
                <w:szCs w:val="19"/>
              </w:rPr>
              <w:t>false</w:t>
            </w:r>
          </w:p>
        </w:tc>
      </w:tr>
      <w:tr w:rsidR="00DB529D" w:rsidRPr="004A7274" w14:paraId="7051E7D1" w14:textId="77777777" w:rsidTr="00DB529D">
        <w:tc>
          <w:tcPr>
            <w:tcW w:w="1242" w:type="dxa"/>
          </w:tcPr>
          <w:p w14:paraId="49121ADB" w14:textId="77777777" w:rsidR="00DB529D" w:rsidRPr="004A7274" w:rsidRDefault="00DB529D" w:rsidP="00DB529D">
            <w:pPr>
              <w:pStyle w:val="afff6"/>
              <w:ind w:firstLine="480"/>
            </w:pPr>
            <w:proofErr w:type="spellStart"/>
            <w:r>
              <w:rPr>
                <w:rFonts w:hint="eastAsia"/>
              </w:rPr>
              <w:t>DateTime</w:t>
            </w:r>
            <w:proofErr w:type="spellEnd"/>
          </w:p>
        </w:tc>
        <w:tc>
          <w:tcPr>
            <w:tcW w:w="4395" w:type="dxa"/>
          </w:tcPr>
          <w:p w14:paraId="569D1C1F" w14:textId="77777777" w:rsidR="00DB529D" w:rsidRPr="004A7274" w:rsidRDefault="00DB529D" w:rsidP="00DB529D">
            <w:pPr>
              <w:pStyle w:val="afff6"/>
              <w:ind w:firstLine="480"/>
            </w:pPr>
            <w:r w:rsidRPr="004A7274">
              <w:t>UTC</w:t>
            </w:r>
            <w:r w:rsidRPr="004A7274">
              <w:rPr>
                <w:rFonts w:hint="eastAsia"/>
              </w:rPr>
              <w:t>时间格式字符串</w:t>
            </w:r>
            <w:r w:rsidRPr="00A32968">
              <w:rPr>
                <w:rFonts w:hint="eastAsia"/>
                <w:color w:val="44546A" w:themeColor="text2"/>
                <w:sz w:val="21"/>
                <w:szCs w:val="21"/>
              </w:rPr>
              <w:t>y</w:t>
            </w:r>
            <w:r w:rsidRPr="00A32968">
              <w:rPr>
                <w:color w:val="44546A" w:themeColor="text2"/>
                <w:sz w:val="21"/>
                <w:szCs w:val="21"/>
              </w:rPr>
              <w:t>yyy-MM-dd</w:t>
            </w:r>
            <w:r w:rsidRPr="00A32968">
              <w:rPr>
                <w:color w:val="FF0000"/>
                <w:sz w:val="21"/>
                <w:szCs w:val="21"/>
              </w:rPr>
              <w:t>T</w:t>
            </w:r>
            <w:r w:rsidRPr="00A32968">
              <w:rPr>
                <w:rFonts w:hint="eastAsia"/>
                <w:color w:val="00B050"/>
                <w:sz w:val="21"/>
                <w:szCs w:val="21"/>
              </w:rPr>
              <w:t>HH:</w:t>
            </w:r>
            <w:proofErr w:type="gramStart"/>
            <w:r w:rsidRPr="00A32968">
              <w:rPr>
                <w:color w:val="00B050"/>
                <w:sz w:val="21"/>
                <w:szCs w:val="21"/>
              </w:rPr>
              <w:t>mm:ss.</w:t>
            </w:r>
            <w:proofErr w:type="gramEnd"/>
            <w:r w:rsidRPr="00A32968">
              <w:rPr>
                <w:color w:val="00B050"/>
                <w:sz w:val="21"/>
                <w:szCs w:val="21"/>
              </w:rPr>
              <w:t>000</w:t>
            </w:r>
          </w:p>
        </w:tc>
        <w:tc>
          <w:tcPr>
            <w:tcW w:w="3969" w:type="dxa"/>
          </w:tcPr>
          <w:p w14:paraId="644CC5EC" w14:textId="77777777" w:rsidR="00DB529D" w:rsidRPr="004A7274" w:rsidRDefault="00DB529D" w:rsidP="00DB529D">
            <w:pPr>
              <w:pStyle w:val="afff6"/>
              <w:ind w:firstLine="380"/>
            </w:pPr>
            <w:r>
              <w:rPr>
                <w:rFonts w:ascii="新宋体" w:eastAsia="新宋体" w:cs="新宋体"/>
                <w:color w:val="2E75B6"/>
                <w:sz w:val="19"/>
                <w:szCs w:val="19"/>
              </w:rPr>
              <w:t>"</w:t>
            </w:r>
            <w:proofErr w:type="spellStart"/>
            <w:r>
              <w:rPr>
                <w:rFonts w:ascii="新宋体" w:eastAsia="新宋体" w:cs="新宋体"/>
                <w:color w:val="2E75B6"/>
                <w:sz w:val="19"/>
                <w:szCs w:val="19"/>
              </w:rPr>
              <w:t>DateTime</w:t>
            </w:r>
            <w:proofErr w:type="spellEnd"/>
            <w:r>
              <w:rPr>
                <w:rFonts w:ascii="新宋体" w:eastAsia="新宋体" w:cs="新宋体"/>
                <w:color w:val="2E75B6"/>
                <w:sz w:val="19"/>
                <w:szCs w:val="19"/>
              </w:rPr>
              <w:t>"</w:t>
            </w:r>
            <w:r>
              <w:rPr>
                <w:rFonts w:ascii="新宋体" w:eastAsia="新宋体" w:cs="新宋体"/>
                <w:color w:val="000000"/>
                <w:sz w:val="19"/>
                <w:szCs w:val="19"/>
              </w:rPr>
              <w:t xml:space="preserve">: </w:t>
            </w:r>
            <w:r>
              <w:rPr>
                <w:rFonts w:ascii="新宋体" w:eastAsia="新宋体" w:cs="新宋体"/>
                <w:color w:val="A31515"/>
                <w:sz w:val="19"/>
                <w:szCs w:val="19"/>
              </w:rPr>
              <w:t>"2019-01-01T12:36:08.888"</w:t>
            </w:r>
          </w:p>
        </w:tc>
      </w:tr>
    </w:tbl>
    <w:p w14:paraId="11372B26" w14:textId="77777777" w:rsidR="00DB529D" w:rsidRPr="00D517CD" w:rsidRDefault="00DB529D" w:rsidP="00D517CD">
      <w:pPr>
        <w:pStyle w:val="afff6"/>
        <w:ind w:firstLine="480"/>
      </w:pPr>
      <w:r w:rsidRPr="00D517CD">
        <w:rPr>
          <w:rFonts w:hint="eastAsia"/>
        </w:rPr>
        <w:t>说明：值为</w:t>
      </w:r>
      <w:r w:rsidRPr="00D517CD">
        <w:t>Null</w:t>
      </w:r>
      <w:r w:rsidRPr="00D517CD">
        <w:rPr>
          <w:rFonts w:hint="eastAsia"/>
        </w:rPr>
        <w:t>（非填字段）时允许不传递。</w:t>
      </w:r>
      <w:r w:rsidRPr="00D517CD">
        <w:rPr>
          <w:rFonts w:hint="eastAsia"/>
        </w:rPr>
        <w:tab/>
      </w:r>
    </w:p>
    <w:p w14:paraId="0C7F0BC7" w14:textId="77777777" w:rsidR="00DB529D" w:rsidRPr="00DC4C00" w:rsidRDefault="00DB529D" w:rsidP="00DB529D">
      <w:pPr>
        <w:pStyle w:val="2"/>
      </w:pPr>
      <w:bookmarkStart w:id="26" w:name="_bookmark23"/>
      <w:bookmarkStart w:id="27" w:name="_Toc2588501"/>
      <w:bookmarkStart w:id="28" w:name="_Toc9875208"/>
      <w:bookmarkEnd w:id="26"/>
      <w:r w:rsidRPr="00DC4C00">
        <w:t>请求方式</w:t>
      </w:r>
      <w:bookmarkEnd w:id="27"/>
      <w:bookmarkEnd w:id="28"/>
    </w:p>
    <w:p w14:paraId="00F382E6" w14:textId="77777777" w:rsidR="00DB529D" w:rsidRPr="00D517CD" w:rsidRDefault="00DB529D" w:rsidP="00D517CD">
      <w:pPr>
        <w:pStyle w:val="afff6"/>
        <w:ind w:firstLine="480"/>
      </w:pPr>
      <w:r w:rsidRPr="00D517CD">
        <w:t>各业务交易功能统一采用</w:t>
      </w:r>
      <w:r w:rsidRPr="00D517CD">
        <w:t>POST</w:t>
      </w:r>
      <w:r w:rsidRPr="00D517CD">
        <w:t>方式。</w:t>
      </w:r>
    </w:p>
    <w:p w14:paraId="18F16E79" w14:textId="77777777" w:rsidR="00DB529D" w:rsidRPr="00DC4C00" w:rsidRDefault="00DB529D" w:rsidP="00DB529D">
      <w:pPr>
        <w:pStyle w:val="2"/>
      </w:pPr>
      <w:bookmarkStart w:id="29" w:name="_bookmark24"/>
      <w:bookmarkStart w:id="30" w:name="_Toc2588502"/>
      <w:bookmarkStart w:id="31" w:name="_Toc9875209"/>
      <w:bookmarkEnd w:id="29"/>
      <w:r w:rsidRPr="00DC4C00">
        <w:t>字符集格式</w:t>
      </w:r>
      <w:bookmarkEnd w:id="30"/>
      <w:bookmarkEnd w:id="31"/>
    </w:p>
    <w:p w14:paraId="0127E54A" w14:textId="77777777" w:rsidR="00DB529D" w:rsidRPr="00DB529D" w:rsidRDefault="00DB529D" w:rsidP="00DB529D">
      <w:pPr>
        <w:pStyle w:val="afff6"/>
        <w:ind w:firstLine="480"/>
      </w:pPr>
      <w:r w:rsidRPr="00DB529D">
        <w:t>字符集编码格式统一采用</w:t>
      </w:r>
      <w:r w:rsidRPr="00DB529D">
        <w:t>utf-8</w:t>
      </w:r>
      <w:r w:rsidRPr="00DB529D">
        <w:t>。</w:t>
      </w:r>
    </w:p>
    <w:p w14:paraId="7293F1E1" w14:textId="77777777" w:rsidR="00DB529D" w:rsidRDefault="00DB529D" w:rsidP="00DB529D">
      <w:pPr>
        <w:pStyle w:val="2"/>
      </w:pPr>
      <w:bookmarkStart w:id="32" w:name="_Toc2588503"/>
      <w:bookmarkStart w:id="33" w:name="_Toc9875210"/>
      <w:r>
        <w:rPr>
          <w:rFonts w:hint="eastAsia"/>
        </w:rPr>
        <w:t>命名约定</w:t>
      </w:r>
      <w:bookmarkEnd w:id="32"/>
      <w:bookmarkEnd w:id="33"/>
    </w:p>
    <w:p w14:paraId="30B32A75" w14:textId="77777777" w:rsidR="00DB529D" w:rsidRPr="00D517CD" w:rsidRDefault="00DB529D" w:rsidP="00D517CD">
      <w:pPr>
        <w:pStyle w:val="afff6"/>
        <w:ind w:firstLine="480"/>
      </w:pPr>
      <w:r w:rsidRPr="00D517CD">
        <w:t>参数</w:t>
      </w:r>
      <w:r w:rsidRPr="00D517CD">
        <w:rPr>
          <w:rFonts w:hint="eastAsia"/>
        </w:rPr>
        <w:t>/</w:t>
      </w:r>
      <w:r w:rsidRPr="00D517CD">
        <w:rPr>
          <w:rFonts w:hint="eastAsia"/>
        </w:rPr>
        <w:t>返回值</w:t>
      </w:r>
      <w:r w:rsidRPr="00D517CD">
        <w:t>命名字母大小写敏感，在调用各接口时，务必按照本接口规范定义的参数名称传入，字母大小写错误将导致无法识别或数据丢失的风险。</w:t>
      </w:r>
    </w:p>
    <w:p w14:paraId="64708C84" w14:textId="77777777" w:rsidR="00DB529D" w:rsidRDefault="00DB529D" w:rsidP="00DB529D">
      <w:pPr>
        <w:pStyle w:val="2"/>
      </w:pPr>
      <w:bookmarkStart w:id="34" w:name="_bookmark25"/>
      <w:bookmarkStart w:id="35" w:name="_Toc2588504"/>
      <w:bookmarkStart w:id="36" w:name="_Toc9875211"/>
      <w:bookmarkEnd w:id="34"/>
      <w:r w:rsidRPr="00DC4C00">
        <w:t>请求参数</w:t>
      </w:r>
      <w:bookmarkEnd w:id="35"/>
      <w:bookmarkEnd w:id="36"/>
    </w:p>
    <w:p w14:paraId="4CCB7EC4" w14:textId="77777777" w:rsidR="00DB529D" w:rsidRPr="004A7274" w:rsidRDefault="00DB529D" w:rsidP="00DB529D">
      <w:pPr>
        <w:pStyle w:val="3"/>
      </w:pPr>
      <w:bookmarkStart w:id="37" w:name="_bookmark26"/>
      <w:bookmarkStart w:id="38" w:name="_Toc2588505"/>
      <w:bookmarkStart w:id="39" w:name="_Toc9875212"/>
      <w:bookmarkEnd w:id="37"/>
      <w:proofErr w:type="spellStart"/>
      <w:r w:rsidRPr="004A7274">
        <w:t>参数</w:t>
      </w:r>
      <w:r>
        <w:rPr>
          <w:rFonts w:hint="eastAsia"/>
        </w:rPr>
        <w:t>约定</w:t>
      </w:r>
      <w:bookmarkEnd w:id="38"/>
      <w:bookmarkEnd w:id="39"/>
      <w:proofErr w:type="spellEnd"/>
    </w:p>
    <w:p w14:paraId="35CB04BD" w14:textId="773599DA" w:rsidR="00DB529D" w:rsidRDefault="00DB529D" w:rsidP="00D517CD">
      <w:pPr>
        <w:pStyle w:val="afff6"/>
        <w:ind w:firstLine="480"/>
      </w:pPr>
      <w:r w:rsidRPr="00D517CD">
        <w:t>请求参数包含两部分内容，即公共参数（</w:t>
      </w:r>
      <w:r w:rsidRPr="00D517CD">
        <w:t>header</w:t>
      </w:r>
      <w:r w:rsidRPr="00D517CD">
        <w:t>）和交易参数（</w:t>
      </w:r>
      <w:r w:rsidRPr="00D517CD">
        <w:t>data</w:t>
      </w:r>
      <w:r w:rsidRPr="00D517CD">
        <w:t>）。公共参数各交易统一按固定参数项传入，交易参数根据各个业务交易定义的参数组合后传入。</w:t>
      </w:r>
    </w:p>
    <w:p w14:paraId="29C7F9E2" w14:textId="7D7F7AFE" w:rsidR="00707E8F" w:rsidRPr="00707E8F" w:rsidRDefault="00707E8F" w:rsidP="00707E8F">
      <w:pPr>
        <w:widowControl/>
        <w:jc w:val="left"/>
        <w:rPr>
          <w:rFonts w:cs="Times New Roman"/>
          <w:kern w:val="0"/>
          <w:sz w:val="24"/>
          <w:szCs w:val="20"/>
        </w:rPr>
      </w:pPr>
      <w:r>
        <w:br w:type="page"/>
      </w:r>
    </w:p>
    <w:p w14:paraId="488190D7" w14:textId="77777777" w:rsidR="00DB529D" w:rsidRPr="004A7274" w:rsidRDefault="00DB529D" w:rsidP="00DB529D">
      <w:pPr>
        <w:pStyle w:val="3"/>
      </w:pPr>
      <w:bookmarkStart w:id="40" w:name="_Toc2588506"/>
      <w:bookmarkStart w:id="41" w:name="_Toc9875213"/>
      <w:proofErr w:type="spellStart"/>
      <w:r w:rsidRPr="004A7274">
        <w:lastRenderedPageBreak/>
        <w:t>公共参数定义</w:t>
      </w:r>
      <w:bookmarkEnd w:id="40"/>
      <w:bookmarkEnd w:id="41"/>
      <w:proofErr w:type="spellEnd"/>
    </w:p>
    <w:tbl>
      <w:tblPr>
        <w:tblW w:w="8931" w:type="dxa"/>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9"/>
        <w:gridCol w:w="1418"/>
        <w:gridCol w:w="570"/>
        <w:gridCol w:w="604"/>
        <w:gridCol w:w="4500"/>
      </w:tblGrid>
      <w:tr w:rsidR="00DB529D" w:rsidRPr="004A7274" w14:paraId="7972D476" w14:textId="77777777" w:rsidTr="00DB529D">
        <w:trPr>
          <w:trHeight w:val="487"/>
        </w:trPr>
        <w:tc>
          <w:tcPr>
            <w:tcW w:w="1839" w:type="dxa"/>
            <w:shd w:val="clear" w:color="auto" w:fill="D9E0F3"/>
          </w:tcPr>
          <w:p w14:paraId="2D9E5B34" w14:textId="77777777" w:rsidR="00DB529D" w:rsidRPr="00DB529D" w:rsidRDefault="00DB529D" w:rsidP="00A17432">
            <w:pPr>
              <w:pStyle w:val="TableParagraph"/>
            </w:pPr>
            <w:r w:rsidRPr="00DB529D">
              <w:t>参数名称</w:t>
            </w:r>
          </w:p>
        </w:tc>
        <w:tc>
          <w:tcPr>
            <w:tcW w:w="1418" w:type="dxa"/>
            <w:shd w:val="clear" w:color="auto" w:fill="D9E0F3"/>
          </w:tcPr>
          <w:p w14:paraId="2F1D9E3A" w14:textId="77777777" w:rsidR="00DB529D" w:rsidRPr="00DB529D" w:rsidRDefault="00DB529D" w:rsidP="00A17432">
            <w:pPr>
              <w:pStyle w:val="TableParagraph"/>
            </w:pPr>
            <w:r w:rsidRPr="00DB529D">
              <w:t>数据类型</w:t>
            </w:r>
          </w:p>
        </w:tc>
        <w:tc>
          <w:tcPr>
            <w:tcW w:w="570" w:type="dxa"/>
            <w:shd w:val="clear" w:color="auto" w:fill="D9E0F3"/>
          </w:tcPr>
          <w:p w14:paraId="1E4BE3B9" w14:textId="77777777" w:rsidR="00DB529D" w:rsidRPr="00DB529D" w:rsidRDefault="00DB529D" w:rsidP="00A17432">
            <w:pPr>
              <w:pStyle w:val="TableParagraph"/>
            </w:pPr>
            <w:r w:rsidRPr="00DB529D">
              <w:t>必填</w:t>
            </w:r>
          </w:p>
        </w:tc>
        <w:tc>
          <w:tcPr>
            <w:tcW w:w="604" w:type="dxa"/>
            <w:shd w:val="clear" w:color="auto" w:fill="D9E0F3"/>
          </w:tcPr>
          <w:p w14:paraId="606C0313" w14:textId="77777777" w:rsidR="00DB529D" w:rsidRPr="00DB529D" w:rsidRDefault="00DB529D" w:rsidP="00A17432">
            <w:pPr>
              <w:pStyle w:val="TableParagraph"/>
            </w:pPr>
            <w:r w:rsidRPr="00DB529D">
              <w:t>签名</w:t>
            </w:r>
          </w:p>
        </w:tc>
        <w:tc>
          <w:tcPr>
            <w:tcW w:w="4500" w:type="dxa"/>
            <w:shd w:val="clear" w:color="auto" w:fill="D9E0F3"/>
          </w:tcPr>
          <w:p w14:paraId="2ABEEC0F" w14:textId="77777777" w:rsidR="00DB529D" w:rsidRPr="00DB529D" w:rsidRDefault="00DB529D" w:rsidP="00A17432">
            <w:pPr>
              <w:pStyle w:val="TableParagraph"/>
            </w:pPr>
            <w:r w:rsidRPr="00DB529D">
              <w:t>参数说明</w:t>
            </w:r>
          </w:p>
        </w:tc>
      </w:tr>
      <w:tr w:rsidR="00DB529D" w:rsidRPr="00184E3A" w14:paraId="59849224" w14:textId="77777777" w:rsidTr="00DB529D">
        <w:trPr>
          <w:trHeight w:val="489"/>
        </w:trPr>
        <w:tc>
          <w:tcPr>
            <w:tcW w:w="1839" w:type="dxa"/>
          </w:tcPr>
          <w:p w14:paraId="454DAAFA" w14:textId="77777777" w:rsidR="00DB529D" w:rsidRPr="00DB529D" w:rsidRDefault="00DB529D" w:rsidP="00A17432">
            <w:pPr>
              <w:pStyle w:val="TableParagraph"/>
            </w:pPr>
            <w:proofErr w:type="spellStart"/>
            <w:r w:rsidRPr="00DB529D">
              <w:t>organizationId</w:t>
            </w:r>
            <w:proofErr w:type="spellEnd"/>
          </w:p>
        </w:tc>
        <w:tc>
          <w:tcPr>
            <w:tcW w:w="1418" w:type="dxa"/>
          </w:tcPr>
          <w:p w14:paraId="4FA51941" w14:textId="77777777" w:rsidR="00DB529D" w:rsidRPr="00DB529D" w:rsidRDefault="00DB529D" w:rsidP="00A17432">
            <w:pPr>
              <w:pStyle w:val="TableParagraph"/>
            </w:pPr>
            <w:proofErr w:type="gramStart"/>
            <w:r w:rsidRPr="00DB529D">
              <w:t>String(</w:t>
            </w:r>
            <w:proofErr w:type="gramEnd"/>
            <w:r w:rsidRPr="00DB529D">
              <w:t>64)</w:t>
            </w:r>
          </w:p>
        </w:tc>
        <w:tc>
          <w:tcPr>
            <w:tcW w:w="570" w:type="dxa"/>
          </w:tcPr>
          <w:p w14:paraId="0BC6A3B0" w14:textId="77777777" w:rsidR="00DB529D" w:rsidRPr="00DB529D" w:rsidRDefault="00DB529D" w:rsidP="00A17432">
            <w:pPr>
              <w:pStyle w:val="TableParagraph"/>
            </w:pPr>
            <w:r w:rsidRPr="00DB529D">
              <w:t>是</w:t>
            </w:r>
          </w:p>
        </w:tc>
        <w:tc>
          <w:tcPr>
            <w:tcW w:w="604" w:type="dxa"/>
          </w:tcPr>
          <w:p w14:paraId="5E825EF1" w14:textId="77777777" w:rsidR="00DB529D" w:rsidRPr="00DB529D" w:rsidRDefault="00DB529D" w:rsidP="00A17432">
            <w:pPr>
              <w:pStyle w:val="TableParagraph"/>
            </w:pPr>
            <w:r w:rsidRPr="00DB529D">
              <w:t>是</w:t>
            </w:r>
          </w:p>
        </w:tc>
        <w:tc>
          <w:tcPr>
            <w:tcW w:w="4500" w:type="dxa"/>
          </w:tcPr>
          <w:p w14:paraId="4A8132BE" w14:textId="77777777" w:rsidR="00DB529D" w:rsidRPr="00DB529D" w:rsidRDefault="00DB529D" w:rsidP="00A17432">
            <w:pPr>
              <w:pStyle w:val="TableParagraph"/>
            </w:pPr>
            <w:r w:rsidRPr="00DB529D">
              <w:t>发起交易的机构代码，</w:t>
            </w:r>
            <w:r w:rsidRPr="00DB529D">
              <w:rPr>
                <w:rFonts w:hint="eastAsia"/>
              </w:rPr>
              <w:t>按</w:t>
            </w:r>
            <w:proofErr w:type="spellStart"/>
            <w:r w:rsidRPr="00DB529D">
              <w:rPr>
                <w:rFonts w:hint="eastAsia"/>
              </w:rPr>
              <w:t>AppId</w:t>
            </w:r>
            <w:proofErr w:type="spellEnd"/>
            <w:r w:rsidRPr="00DB529D">
              <w:rPr>
                <w:rFonts w:hint="eastAsia"/>
              </w:rPr>
              <w:t>申请</w:t>
            </w:r>
            <w:proofErr w:type="gramStart"/>
            <w:r w:rsidRPr="00DB529D">
              <w:rPr>
                <w:rFonts w:hint="eastAsia"/>
              </w:rPr>
              <w:t>时数据</w:t>
            </w:r>
            <w:proofErr w:type="gramEnd"/>
            <w:r w:rsidRPr="00DB529D">
              <w:rPr>
                <w:rFonts w:hint="eastAsia"/>
              </w:rPr>
              <w:t>填写</w:t>
            </w:r>
          </w:p>
        </w:tc>
      </w:tr>
      <w:tr w:rsidR="00DB529D" w:rsidRPr="00184E3A" w14:paraId="150CF5B2" w14:textId="77777777" w:rsidTr="00DB529D">
        <w:trPr>
          <w:trHeight w:val="489"/>
        </w:trPr>
        <w:tc>
          <w:tcPr>
            <w:tcW w:w="1839" w:type="dxa"/>
          </w:tcPr>
          <w:p w14:paraId="4DE7573A" w14:textId="77777777" w:rsidR="00DB529D" w:rsidRPr="00DB529D" w:rsidRDefault="00DB529D" w:rsidP="00A17432">
            <w:pPr>
              <w:pStyle w:val="TableParagraph"/>
            </w:pPr>
            <w:proofErr w:type="spellStart"/>
            <w:r w:rsidRPr="00DB529D">
              <w:t>appId</w:t>
            </w:r>
            <w:proofErr w:type="spellEnd"/>
          </w:p>
        </w:tc>
        <w:tc>
          <w:tcPr>
            <w:tcW w:w="1418" w:type="dxa"/>
          </w:tcPr>
          <w:p w14:paraId="3F0A3858" w14:textId="77777777" w:rsidR="00DB529D" w:rsidRPr="00DB529D" w:rsidRDefault="00DB529D" w:rsidP="00A17432">
            <w:pPr>
              <w:pStyle w:val="TableParagraph"/>
            </w:pPr>
            <w:proofErr w:type="gramStart"/>
            <w:r w:rsidRPr="00DB529D">
              <w:t>string(</w:t>
            </w:r>
            <w:proofErr w:type="gramEnd"/>
            <w:r w:rsidRPr="00DB529D">
              <w:t>16)</w:t>
            </w:r>
          </w:p>
        </w:tc>
        <w:tc>
          <w:tcPr>
            <w:tcW w:w="570" w:type="dxa"/>
          </w:tcPr>
          <w:p w14:paraId="06204D82" w14:textId="77777777" w:rsidR="00DB529D" w:rsidRPr="00DB529D" w:rsidRDefault="00DB529D" w:rsidP="00A17432">
            <w:pPr>
              <w:pStyle w:val="TableParagraph"/>
            </w:pPr>
            <w:r w:rsidRPr="00DB529D">
              <w:rPr>
                <w:w w:val="99"/>
              </w:rPr>
              <w:t>是</w:t>
            </w:r>
          </w:p>
        </w:tc>
        <w:tc>
          <w:tcPr>
            <w:tcW w:w="604" w:type="dxa"/>
          </w:tcPr>
          <w:p w14:paraId="204A16EC" w14:textId="77777777" w:rsidR="00DB529D" w:rsidRPr="00DB529D" w:rsidRDefault="00DB529D" w:rsidP="00A17432">
            <w:pPr>
              <w:pStyle w:val="TableParagraph"/>
            </w:pPr>
            <w:r w:rsidRPr="00DB529D">
              <w:rPr>
                <w:w w:val="99"/>
              </w:rPr>
              <w:t>是</w:t>
            </w:r>
          </w:p>
        </w:tc>
        <w:tc>
          <w:tcPr>
            <w:tcW w:w="4500" w:type="dxa"/>
          </w:tcPr>
          <w:p w14:paraId="555E1308" w14:textId="77777777" w:rsidR="00DB529D" w:rsidRPr="00DB529D" w:rsidRDefault="00DB529D" w:rsidP="00A17432">
            <w:pPr>
              <w:pStyle w:val="TableParagraph"/>
            </w:pPr>
            <w:r w:rsidRPr="00DB529D">
              <w:t>接入</w:t>
            </w:r>
            <w:r w:rsidRPr="00DB529D">
              <w:t>App</w:t>
            </w:r>
            <w:r w:rsidRPr="00DB529D">
              <w:t>应用的编码，</w:t>
            </w:r>
            <w:r w:rsidRPr="00DB529D">
              <w:rPr>
                <w:rFonts w:hint="eastAsia"/>
              </w:rPr>
              <w:t>按</w:t>
            </w:r>
            <w:proofErr w:type="spellStart"/>
            <w:r w:rsidRPr="00DB529D">
              <w:rPr>
                <w:rFonts w:hint="eastAsia"/>
              </w:rPr>
              <w:t>AppId</w:t>
            </w:r>
            <w:proofErr w:type="spellEnd"/>
            <w:r w:rsidRPr="00DB529D">
              <w:rPr>
                <w:rFonts w:hint="eastAsia"/>
              </w:rPr>
              <w:t>申请</w:t>
            </w:r>
            <w:proofErr w:type="gramStart"/>
            <w:r w:rsidRPr="00DB529D">
              <w:rPr>
                <w:rFonts w:hint="eastAsia"/>
              </w:rPr>
              <w:t>时数据</w:t>
            </w:r>
            <w:proofErr w:type="gramEnd"/>
            <w:r w:rsidRPr="00DB529D">
              <w:rPr>
                <w:rFonts w:hint="eastAsia"/>
              </w:rPr>
              <w:t>填写</w:t>
            </w:r>
          </w:p>
        </w:tc>
      </w:tr>
      <w:tr w:rsidR="00DB529D" w:rsidRPr="00184E3A" w14:paraId="167889EB" w14:textId="77777777" w:rsidTr="00DB529D">
        <w:trPr>
          <w:trHeight w:val="486"/>
        </w:trPr>
        <w:tc>
          <w:tcPr>
            <w:tcW w:w="1839" w:type="dxa"/>
          </w:tcPr>
          <w:p w14:paraId="2D3A74B3" w14:textId="77777777" w:rsidR="00DB529D" w:rsidRPr="00DB529D" w:rsidRDefault="00DB529D" w:rsidP="00A17432">
            <w:pPr>
              <w:pStyle w:val="TableParagraph"/>
            </w:pPr>
            <w:proofErr w:type="spellStart"/>
            <w:r w:rsidRPr="00DB529D">
              <w:t>dataSources</w:t>
            </w:r>
            <w:proofErr w:type="spellEnd"/>
          </w:p>
        </w:tc>
        <w:tc>
          <w:tcPr>
            <w:tcW w:w="1418" w:type="dxa"/>
          </w:tcPr>
          <w:p w14:paraId="369BB1FF" w14:textId="77777777" w:rsidR="00DB529D" w:rsidRPr="00DB529D" w:rsidRDefault="00DB529D" w:rsidP="00A17432">
            <w:pPr>
              <w:pStyle w:val="TableParagraph"/>
            </w:pPr>
            <w:proofErr w:type="gramStart"/>
            <w:r w:rsidRPr="00DB529D">
              <w:t>string(</w:t>
            </w:r>
            <w:proofErr w:type="gramEnd"/>
            <w:r w:rsidRPr="00DB529D">
              <w:t>2)</w:t>
            </w:r>
          </w:p>
        </w:tc>
        <w:tc>
          <w:tcPr>
            <w:tcW w:w="570" w:type="dxa"/>
          </w:tcPr>
          <w:p w14:paraId="0E085B9B" w14:textId="77777777" w:rsidR="00DB529D" w:rsidRPr="00DB529D" w:rsidRDefault="00DB529D" w:rsidP="00A17432">
            <w:pPr>
              <w:pStyle w:val="TableParagraph"/>
            </w:pPr>
            <w:r w:rsidRPr="00DB529D">
              <w:rPr>
                <w:w w:val="99"/>
              </w:rPr>
              <w:t>是</w:t>
            </w:r>
          </w:p>
        </w:tc>
        <w:tc>
          <w:tcPr>
            <w:tcW w:w="604" w:type="dxa"/>
          </w:tcPr>
          <w:p w14:paraId="71AF0639" w14:textId="77777777" w:rsidR="00DB529D" w:rsidRPr="00DB529D" w:rsidRDefault="00DB529D" w:rsidP="00A17432">
            <w:pPr>
              <w:pStyle w:val="TableParagraph"/>
            </w:pPr>
            <w:r w:rsidRPr="00DB529D">
              <w:rPr>
                <w:rFonts w:hint="eastAsia"/>
              </w:rPr>
              <w:t>否</w:t>
            </w:r>
          </w:p>
        </w:tc>
        <w:tc>
          <w:tcPr>
            <w:tcW w:w="4500" w:type="dxa"/>
          </w:tcPr>
          <w:p w14:paraId="628EAC65" w14:textId="77777777" w:rsidR="00DB529D" w:rsidRPr="00DB529D" w:rsidRDefault="00DB529D" w:rsidP="00A17432">
            <w:pPr>
              <w:pStyle w:val="TableParagraph"/>
            </w:pPr>
            <w:r w:rsidRPr="00DB529D">
              <w:t>数据来源，</w:t>
            </w:r>
            <w:r w:rsidRPr="00DB529D">
              <w:rPr>
                <w:rFonts w:hint="eastAsia"/>
              </w:rPr>
              <w:t>按</w:t>
            </w:r>
            <w:proofErr w:type="spellStart"/>
            <w:r w:rsidRPr="00DB529D">
              <w:rPr>
                <w:rFonts w:hint="eastAsia"/>
              </w:rPr>
              <w:t>AppId</w:t>
            </w:r>
            <w:proofErr w:type="spellEnd"/>
            <w:r w:rsidRPr="00DB529D">
              <w:rPr>
                <w:rFonts w:hint="eastAsia"/>
              </w:rPr>
              <w:t>申请</w:t>
            </w:r>
            <w:proofErr w:type="gramStart"/>
            <w:r w:rsidRPr="00DB529D">
              <w:rPr>
                <w:rFonts w:hint="eastAsia"/>
              </w:rPr>
              <w:t>时数据</w:t>
            </w:r>
            <w:proofErr w:type="gramEnd"/>
            <w:r w:rsidRPr="00DB529D">
              <w:rPr>
                <w:rFonts w:hint="eastAsia"/>
              </w:rPr>
              <w:t>填写</w:t>
            </w:r>
          </w:p>
        </w:tc>
      </w:tr>
      <w:tr w:rsidR="00DB529D" w:rsidRPr="00184E3A" w14:paraId="48FB715C" w14:textId="77777777" w:rsidTr="00DB529D">
        <w:trPr>
          <w:trHeight w:val="489"/>
        </w:trPr>
        <w:tc>
          <w:tcPr>
            <w:tcW w:w="1839" w:type="dxa"/>
          </w:tcPr>
          <w:p w14:paraId="294FAD14" w14:textId="77777777" w:rsidR="00DB529D" w:rsidRPr="00DB529D" w:rsidRDefault="00DB529D" w:rsidP="00A17432">
            <w:pPr>
              <w:pStyle w:val="TableParagraph"/>
            </w:pPr>
            <w:proofErr w:type="spellStart"/>
            <w:r w:rsidRPr="00DB529D">
              <w:t>tradeCode</w:t>
            </w:r>
            <w:proofErr w:type="spellEnd"/>
          </w:p>
        </w:tc>
        <w:tc>
          <w:tcPr>
            <w:tcW w:w="1418" w:type="dxa"/>
          </w:tcPr>
          <w:p w14:paraId="70AF8E49" w14:textId="77777777" w:rsidR="00DB529D" w:rsidRPr="00DB529D" w:rsidRDefault="00DB529D" w:rsidP="00A17432">
            <w:pPr>
              <w:pStyle w:val="TableParagraph"/>
            </w:pPr>
            <w:proofErr w:type="gramStart"/>
            <w:r w:rsidRPr="00DB529D">
              <w:t>String(</w:t>
            </w:r>
            <w:proofErr w:type="gramEnd"/>
            <w:r w:rsidRPr="00DB529D">
              <w:t>5)</w:t>
            </w:r>
          </w:p>
        </w:tc>
        <w:tc>
          <w:tcPr>
            <w:tcW w:w="570" w:type="dxa"/>
          </w:tcPr>
          <w:p w14:paraId="19F2854D" w14:textId="77777777" w:rsidR="00DB529D" w:rsidRPr="00DB529D" w:rsidRDefault="00DB529D" w:rsidP="00A17432">
            <w:pPr>
              <w:pStyle w:val="TableParagraph"/>
            </w:pPr>
            <w:r w:rsidRPr="00DB529D">
              <w:rPr>
                <w:w w:val="99"/>
              </w:rPr>
              <w:t>是</w:t>
            </w:r>
          </w:p>
        </w:tc>
        <w:tc>
          <w:tcPr>
            <w:tcW w:w="604" w:type="dxa"/>
          </w:tcPr>
          <w:p w14:paraId="07F09B57" w14:textId="77777777" w:rsidR="00DB529D" w:rsidRPr="00DB529D" w:rsidRDefault="00DB529D" w:rsidP="00A17432">
            <w:pPr>
              <w:pStyle w:val="TableParagraph"/>
            </w:pPr>
            <w:r w:rsidRPr="00DB529D">
              <w:rPr>
                <w:w w:val="99"/>
              </w:rPr>
              <w:t>是</w:t>
            </w:r>
          </w:p>
        </w:tc>
        <w:tc>
          <w:tcPr>
            <w:tcW w:w="4500" w:type="dxa"/>
          </w:tcPr>
          <w:p w14:paraId="34840D35" w14:textId="77777777" w:rsidR="00DB529D" w:rsidRPr="00DB529D" w:rsidRDefault="00DB529D" w:rsidP="00A17432">
            <w:pPr>
              <w:pStyle w:val="TableParagraph"/>
            </w:pPr>
            <w:r w:rsidRPr="00DB529D">
              <w:t>交易码</w:t>
            </w:r>
            <w:r w:rsidRPr="00DB529D">
              <w:t>,</w:t>
            </w:r>
            <w:r w:rsidRPr="00DB529D">
              <w:t>由各业务接口指定。</w:t>
            </w:r>
          </w:p>
        </w:tc>
      </w:tr>
      <w:tr w:rsidR="00DB529D" w:rsidRPr="00184E3A" w14:paraId="3937182E" w14:textId="77777777" w:rsidTr="00DB529D">
        <w:trPr>
          <w:trHeight w:val="489"/>
        </w:trPr>
        <w:tc>
          <w:tcPr>
            <w:tcW w:w="1839" w:type="dxa"/>
          </w:tcPr>
          <w:p w14:paraId="7138BEB8" w14:textId="77777777" w:rsidR="00DB529D" w:rsidRPr="00DB529D" w:rsidRDefault="00DB529D" w:rsidP="00A17432">
            <w:pPr>
              <w:pStyle w:val="TableParagraph"/>
            </w:pPr>
            <w:r w:rsidRPr="00DB529D">
              <w:t>token</w:t>
            </w:r>
          </w:p>
        </w:tc>
        <w:tc>
          <w:tcPr>
            <w:tcW w:w="1418" w:type="dxa"/>
          </w:tcPr>
          <w:p w14:paraId="28F9930E" w14:textId="77777777" w:rsidR="00DB529D" w:rsidRPr="00DB529D" w:rsidRDefault="00DB529D" w:rsidP="00A17432">
            <w:pPr>
              <w:pStyle w:val="TableParagraph"/>
            </w:pPr>
            <w:proofErr w:type="gramStart"/>
            <w:r w:rsidRPr="00DB529D">
              <w:t>String(</w:t>
            </w:r>
            <w:proofErr w:type="gramEnd"/>
            <w:r w:rsidRPr="00DB529D">
              <w:t>32)</w:t>
            </w:r>
          </w:p>
        </w:tc>
        <w:tc>
          <w:tcPr>
            <w:tcW w:w="570" w:type="dxa"/>
          </w:tcPr>
          <w:p w14:paraId="098B3D75" w14:textId="77777777" w:rsidR="00DB529D" w:rsidRPr="00DB529D" w:rsidRDefault="00DB529D" w:rsidP="00A17432">
            <w:pPr>
              <w:pStyle w:val="TableParagraph"/>
              <w:rPr>
                <w:w w:val="99"/>
              </w:rPr>
            </w:pPr>
            <w:r w:rsidRPr="00DB529D">
              <w:rPr>
                <w:rFonts w:hint="eastAsia"/>
                <w:w w:val="99"/>
              </w:rPr>
              <w:t>是</w:t>
            </w:r>
          </w:p>
        </w:tc>
        <w:tc>
          <w:tcPr>
            <w:tcW w:w="604" w:type="dxa"/>
          </w:tcPr>
          <w:p w14:paraId="3DC15BEA" w14:textId="77777777" w:rsidR="00DB529D" w:rsidRPr="00DB529D" w:rsidRDefault="00DB529D" w:rsidP="00A17432">
            <w:pPr>
              <w:pStyle w:val="TableParagraph"/>
              <w:rPr>
                <w:w w:val="99"/>
              </w:rPr>
            </w:pPr>
            <w:r w:rsidRPr="00DB529D">
              <w:rPr>
                <w:rFonts w:hint="eastAsia"/>
                <w:w w:val="99"/>
              </w:rPr>
              <w:t>是</w:t>
            </w:r>
          </w:p>
        </w:tc>
        <w:tc>
          <w:tcPr>
            <w:tcW w:w="4500" w:type="dxa"/>
          </w:tcPr>
          <w:p w14:paraId="3DEFF281" w14:textId="77777777" w:rsidR="00DB529D" w:rsidRPr="00DB529D" w:rsidRDefault="00DB529D" w:rsidP="00A17432">
            <w:pPr>
              <w:pStyle w:val="TableParagraph"/>
            </w:pPr>
            <w:r w:rsidRPr="00DB529D">
              <w:rPr>
                <w:rFonts w:hint="eastAsia"/>
              </w:rPr>
              <w:t>动态访问令牌</w:t>
            </w:r>
            <w:r w:rsidRPr="00DB529D">
              <w:rPr>
                <w:rFonts w:hint="eastAsia"/>
              </w:rPr>
              <w:t>,</w:t>
            </w:r>
            <w:r w:rsidRPr="00DB529D">
              <w:rPr>
                <w:rFonts w:hint="eastAsia"/>
              </w:rPr>
              <w:t>非特殊说明的接口，使用通过动态令牌接口取得的</w:t>
            </w:r>
            <w:proofErr w:type="spellStart"/>
            <w:r w:rsidRPr="00DB529D">
              <w:t>accessToken</w:t>
            </w:r>
            <w:proofErr w:type="spellEnd"/>
            <w:r w:rsidRPr="00DB529D">
              <w:rPr>
                <w:rFonts w:hint="eastAsia"/>
              </w:rPr>
              <w:t>，否则按接口说明处理。</w:t>
            </w:r>
          </w:p>
        </w:tc>
      </w:tr>
      <w:tr w:rsidR="00DB529D" w:rsidRPr="00184E3A" w14:paraId="6E3970BD" w14:textId="77777777" w:rsidTr="00DB529D">
        <w:trPr>
          <w:trHeight w:val="489"/>
        </w:trPr>
        <w:tc>
          <w:tcPr>
            <w:tcW w:w="1839" w:type="dxa"/>
          </w:tcPr>
          <w:p w14:paraId="11A763F9" w14:textId="77777777" w:rsidR="00DB529D" w:rsidRPr="00DB529D" w:rsidRDefault="00DB529D" w:rsidP="00A17432">
            <w:pPr>
              <w:pStyle w:val="TableParagraph"/>
            </w:pPr>
            <w:proofErr w:type="spellStart"/>
            <w:r w:rsidRPr="00DB529D">
              <w:t>requestId</w:t>
            </w:r>
            <w:proofErr w:type="spellEnd"/>
          </w:p>
        </w:tc>
        <w:tc>
          <w:tcPr>
            <w:tcW w:w="1418" w:type="dxa"/>
          </w:tcPr>
          <w:p w14:paraId="5DB2F0F7" w14:textId="77777777" w:rsidR="00DB529D" w:rsidRPr="00DB529D" w:rsidRDefault="00DB529D" w:rsidP="00A17432">
            <w:pPr>
              <w:pStyle w:val="TableParagraph"/>
            </w:pPr>
            <w:proofErr w:type="gramStart"/>
            <w:r w:rsidRPr="00DB529D">
              <w:t>String(</w:t>
            </w:r>
            <w:proofErr w:type="gramEnd"/>
            <w:r w:rsidRPr="00DB529D">
              <w:t>32)</w:t>
            </w:r>
          </w:p>
        </w:tc>
        <w:tc>
          <w:tcPr>
            <w:tcW w:w="570" w:type="dxa"/>
          </w:tcPr>
          <w:p w14:paraId="34D325B3" w14:textId="77777777" w:rsidR="00DB529D" w:rsidRPr="00DB529D" w:rsidRDefault="00DB529D" w:rsidP="00A17432">
            <w:pPr>
              <w:pStyle w:val="TableParagraph"/>
              <w:rPr>
                <w:w w:val="99"/>
              </w:rPr>
            </w:pPr>
            <w:r w:rsidRPr="00DB529D">
              <w:rPr>
                <w:rFonts w:hint="eastAsia"/>
                <w:w w:val="99"/>
              </w:rPr>
              <w:t>是</w:t>
            </w:r>
          </w:p>
        </w:tc>
        <w:tc>
          <w:tcPr>
            <w:tcW w:w="604" w:type="dxa"/>
          </w:tcPr>
          <w:p w14:paraId="235A0212" w14:textId="77777777" w:rsidR="00DB529D" w:rsidRPr="00DB529D" w:rsidRDefault="00DB529D" w:rsidP="00A17432">
            <w:pPr>
              <w:pStyle w:val="TableParagraph"/>
              <w:rPr>
                <w:w w:val="99"/>
              </w:rPr>
            </w:pPr>
            <w:r w:rsidRPr="00DB529D">
              <w:rPr>
                <w:rFonts w:hint="eastAsia"/>
                <w:w w:val="99"/>
              </w:rPr>
              <w:t>是</w:t>
            </w:r>
          </w:p>
        </w:tc>
        <w:tc>
          <w:tcPr>
            <w:tcW w:w="4500" w:type="dxa"/>
          </w:tcPr>
          <w:p w14:paraId="4F0E2F4D" w14:textId="77777777" w:rsidR="00DB529D" w:rsidRPr="00DB529D" w:rsidRDefault="00DB529D" w:rsidP="00A17432">
            <w:pPr>
              <w:pStyle w:val="TableParagraph"/>
            </w:pPr>
            <w:r w:rsidRPr="00DB529D">
              <w:rPr>
                <w:rFonts w:hint="eastAsia"/>
              </w:rPr>
              <w:t>本机构内唯一的请求标识字符串</w:t>
            </w:r>
            <w:r w:rsidRPr="00DB529D">
              <w:rPr>
                <w:rFonts w:hint="eastAsia"/>
              </w:rPr>
              <w:t>,</w:t>
            </w:r>
            <w:r w:rsidRPr="00DB529D">
              <w:rPr>
                <w:rFonts w:hint="eastAsia"/>
              </w:rPr>
              <w:t>每次请求不相同，正式环境重复请求将会被限流处理，建议使用自动生成的</w:t>
            </w:r>
            <w:r w:rsidRPr="00DB529D">
              <w:rPr>
                <w:rFonts w:hint="eastAsia"/>
              </w:rPr>
              <w:t>GUID</w:t>
            </w:r>
            <w:r w:rsidRPr="00DB529D">
              <w:t>/</w:t>
            </w:r>
            <w:r w:rsidRPr="00DB529D">
              <w:rPr>
                <w:rFonts w:hint="eastAsia"/>
              </w:rPr>
              <w:t>UUID</w:t>
            </w:r>
            <w:r w:rsidRPr="00DB529D">
              <w:rPr>
                <w:rFonts w:hint="eastAsia"/>
              </w:rPr>
              <w:t>。</w:t>
            </w:r>
          </w:p>
        </w:tc>
      </w:tr>
      <w:tr w:rsidR="00DB529D" w:rsidRPr="00184E3A" w14:paraId="2F18AD6B" w14:textId="77777777" w:rsidTr="00DB529D">
        <w:trPr>
          <w:trHeight w:val="489"/>
        </w:trPr>
        <w:tc>
          <w:tcPr>
            <w:tcW w:w="1839" w:type="dxa"/>
          </w:tcPr>
          <w:p w14:paraId="2CA705B6" w14:textId="77777777" w:rsidR="00DB529D" w:rsidRPr="00DB529D" w:rsidRDefault="00DB529D" w:rsidP="00A17432">
            <w:pPr>
              <w:pStyle w:val="TableParagraph"/>
            </w:pPr>
            <w:proofErr w:type="spellStart"/>
            <w:r w:rsidRPr="00DB529D">
              <w:t>requestTime</w:t>
            </w:r>
            <w:proofErr w:type="spellEnd"/>
          </w:p>
        </w:tc>
        <w:tc>
          <w:tcPr>
            <w:tcW w:w="1418" w:type="dxa"/>
          </w:tcPr>
          <w:p w14:paraId="1E92E51F" w14:textId="77777777" w:rsidR="00DB529D" w:rsidRPr="00DB529D" w:rsidRDefault="00DB529D" w:rsidP="00A17432">
            <w:pPr>
              <w:pStyle w:val="TableParagraph"/>
            </w:pPr>
            <w:proofErr w:type="spellStart"/>
            <w:r w:rsidRPr="00DB529D">
              <w:t>DateTime</w:t>
            </w:r>
            <w:proofErr w:type="spellEnd"/>
          </w:p>
        </w:tc>
        <w:tc>
          <w:tcPr>
            <w:tcW w:w="570" w:type="dxa"/>
          </w:tcPr>
          <w:p w14:paraId="046C8D1D" w14:textId="77777777" w:rsidR="00DB529D" w:rsidRPr="00DB529D" w:rsidRDefault="00DB529D" w:rsidP="00A17432">
            <w:pPr>
              <w:pStyle w:val="TableParagraph"/>
            </w:pPr>
            <w:r w:rsidRPr="00DB529D">
              <w:rPr>
                <w:w w:val="99"/>
              </w:rPr>
              <w:t>是</w:t>
            </w:r>
          </w:p>
        </w:tc>
        <w:tc>
          <w:tcPr>
            <w:tcW w:w="604" w:type="dxa"/>
          </w:tcPr>
          <w:p w14:paraId="536E4383" w14:textId="77777777" w:rsidR="00DB529D" w:rsidRPr="00DB529D" w:rsidRDefault="00DB529D" w:rsidP="00A17432">
            <w:pPr>
              <w:pStyle w:val="TableParagraph"/>
            </w:pPr>
            <w:r w:rsidRPr="00DB529D">
              <w:rPr>
                <w:w w:val="99"/>
              </w:rPr>
              <w:t>是</w:t>
            </w:r>
          </w:p>
        </w:tc>
        <w:tc>
          <w:tcPr>
            <w:tcW w:w="4500" w:type="dxa"/>
          </w:tcPr>
          <w:p w14:paraId="4820D859" w14:textId="77777777" w:rsidR="00DB529D" w:rsidRPr="00DB529D" w:rsidRDefault="00DB529D" w:rsidP="00A17432">
            <w:pPr>
              <w:pStyle w:val="TableParagraph"/>
            </w:pPr>
            <w:r w:rsidRPr="00DB529D">
              <w:t>请求时间</w:t>
            </w:r>
          </w:p>
        </w:tc>
      </w:tr>
      <w:tr w:rsidR="00DB529D" w:rsidRPr="00184E3A" w14:paraId="6620FB80" w14:textId="77777777" w:rsidTr="00DB529D">
        <w:trPr>
          <w:trHeight w:val="488"/>
        </w:trPr>
        <w:tc>
          <w:tcPr>
            <w:tcW w:w="1839" w:type="dxa"/>
          </w:tcPr>
          <w:p w14:paraId="60C1A89A" w14:textId="77777777" w:rsidR="00DB529D" w:rsidRPr="00DB529D" w:rsidRDefault="00DB529D" w:rsidP="00A17432">
            <w:pPr>
              <w:pStyle w:val="TableParagraph"/>
              <w:rPr>
                <w:color w:val="000000" w:themeColor="text1"/>
              </w:rPr>
            </w:pPr>
            <w:proofErr w:type="spellStart"/>
            <w:r w:rsidRPr="00DB529D">
              <w:t>operatorCode</w:t>
            </w:r>
            <w:proofErr w:type="spellEnd"/>
          </w:p>
        </w:tc>
        <w:tc>
          <w:tcPr>
            <w:tcW w:w="1418" w:type="dxa"/>
          </w:tcPr>
          <w:p w14:paraId="006E07C5" w14:textId="77777777" w:rsidR="00DB529D" w:rsidRPr="00DB529D" w:rsidRDefault="00DB529D" w:rsidP="00A17432">
            <w:pPr>
              <w:pStyle w:val="TableParagraph"/>
            </w:pPr>
            <w:proofErr w:type="gramStart"/>
            <w:r w:rsidRPr="00DB529D">
              <w:t>String(</w:t>
            </w:r>
            <w:proofErr w:type="gramEnd"/>
            <w:r w:rsidRPr="00DB529D">
              <w:t>20)</w:t>
            </w:r>
          </w:p>
        </w:tc>
        <w:tc>
          <w:tcPr>
            <w:tcW w:w="570" w:type="dxa"/>
          </w:tcPr>
          <w:p w14:paraId="182CD2A8" w14:textId="77777777" w:rsidR="00DB529D" w:rsidRPr="00DB529D" w:rsidRDefault="00DB529D" w:rsidP="00A17432">
            <w:pPr>
              <w:pStyle w:val="TableParagraph"/>
              <w:rPr>
                <w:w w:val="99"/>
              </w:rPr>
            </w:pPr>
            <w:r w:rsidRPr="00DB529D">
              <w:rPr>
                <w:rFonts w:hint="eastAsia"/>
              </w:rPr>
              <w:t>否</w:t>
            </w:r>
          </w:p>
        </w:tc>
        <w:tc>
          <w:tcPr>
            <w:tcW w:w="604" w:type="dxa"/>
          </w:tcPr>
          <w:p w14:paraId="0A9A3274" w14:textId="77777777" w:rsidR="00DB529D" w:rsidRPr="00DB529D" w:rsidRDefault="00DB529D" w:rsidP="00A17432">
            <w:pPr>
              <w:pStyle w:val="TableParagraph"/>
            </w:pPr>
            <w:r w:rsidRPr="00DB529D">
              <w:rPr>
                <w:rFonts w:hint="eastAsia"/>
              </w:rPr>
              <w:t>否</w:t>
            </w:r>
          </w:p>
        </w:tc>
        <w:tc>
          <w:tcPr>
            <w:tcW w:w="4500" w:type="dxa"/>
          </w:tcPr>
          <w:p w14:paraId="588E4CB1" w14:textId="77777777" w:rsidR="00DB529D" w:rsidRPr="00DB529D" w:rsidRDefault="00DB529D" w:rsidP="00A17432">
            <w:pPr>
              <w:pStyle w:val="TableParagraph"/>
              <w:rPr>
                <w:color w:val="000000" w:themeColor="text1"/>
              </w:rPr>
            </w:pPr>
            <w:r w:rsidRPr="00DB529D">
              <w:t>操作员工号</w:t>
            </w:r>
            <w:r w:rsidRPr="00DB529D">
              <w:rPr>
                <w:rFonts w:hint="eastAsia"/>
              </w:rPr>
              <w:t>(</w:t>
            </w:r>
            <w:r w:rsidRPr="00DB529D">
              <w:rPr>
                <w:rFonts w:hint="eastAsia"/>
              </w:rPr>
              <w:t>医院必填</w:t>
            </w:r>
            <w:r w:rsidRPr="00DB529D">
              <w:t>)</w:t>
            </w:r>
          </w:p>
        </w:tc>
      </w:tr>
      <w:tr w:rsidR="00DB529D" w:rsidRPr="00184E3A" w14:paraId="2EA287C6" w14:textId="77777777" w:rsidTr="00DB529D">
        <w:trPr>
          <w:trHeight w:val="488"/>
        </w:trPr>
        <w:tc>
          <w:tcPr>
            <w:tcW w:w="1839" w:type="dxa"/>
          </w:tcPr>
          <w:p w14:paraId="1A5D53E4" w14:textId="77777777" w:rsidR="00DB529D" w:rsidRPr="00DB529D" w:rsidRDefault="00DB529D" w:rsidP="00A17432">
            <w:pPr>
              <w:pStyle w:val="TableParagraph"/>
            </w:pPr>
            <w:proofErr w:type="spellStart"/>
            <w:r w:rsidRPr="00DB529D">
              <w:t>operatorName</w:t>
            </w:r>
            <w:proofErr w:type="spellEnd"/>
          </w:p>
        </w:tc>
        <w:tc>
          <w:tcPr>
            <w:tcW w:w="1418" w:type="dxa"/>
          </w:tcPr>
          <w:p w14:paraId="09680502" w14:textId="77777777" w:rsidR="00DB529D" w:rsidRPr="00DB529D" w:rsidRDefault="00DB529D" w:rsidP="00A17432">
            <w:pPr>
              <w:pStyle w:val="TableParagraph"/>
            </w:pPr>
            <w:proofErr w:type="gramStart"/>
            <w:r w:rsidRPr="00DB529D">
              <w:t>String(</w:t>
            </w:r>
            <w:proofErr w:type="gramEnd"/>
            <w:r w:rsidRPr="00DB529D">
              <w:t>50)</w:t>
            </w:r>
          </w:p>
        </w:tc>
        <w:tc>
          <w:tcPr>
            <w:tcW w:w="570" w:type="dxa"/>
          </w:tcPr>
          <w:p w14:paraId="7694D386" w14:textId="77777777" w:rsidR="00DB529D" w:rsidRPr="00DB529D" w:rsidRDefault="00DB529D" w:rsidP="00A17432">
            <w:pPr>
              <w:pStyle w:val="TableParagraph"/>
              <w:rPr>
                <w:w w:val="99"/>
              </w:rPr>
            </w:pPr>
            <w:r w:rsidRPr="00DB529D">
              <w:rPr>
                <w:rFonts w:hint="eastAsia"/>
              </w:rPr>
              <w:t>否</w:t>
            </w:r>
          </w:p>
        </w:tc>
        <w:tc>
          <w:tcPr>
            <w:tcW w:w="604" w:type="dxa"/>
          </w:tcPr>
          <w:p w14:paraId="4683A58E" w14:textId="77777777" w:rsidR="00DB529D" w:rsidRPr="00DB529D" w:rsidRDefault="00DB529D" w:rsidP="00A17432">
            <w:pPr>
              <w:pStyle w:val="TableParagraph"/>
            </w:pPr>
            <w:r w:rsidRPr="00DB529D">
              <w:rPr>
                <w:rFonts w:hint="eastAsia"/>
              </w:rPr>
              <w:t>否</w:t>
            </w:r>
          </w:p>
        </w:tc>
        <w:tc>
          <w:tcPr>
            <w:tcW w:w="4500" w:type="dxa"/>
          </w:tcPr>
          <w:p w14:paraId="43730563" w14:textId="77777777" w:rsidR="00DB529D" w:rsidRPr="00DB529D" w:rsidRDefault="00DB529D" w:rsidP="00A17432">
            <w:pPr>
              <w:pStyle w:val="TableParagraph"/>
              <w:rPr>
                <w:color w:val="000000" w:themeColor="text1"/>
              </w:rPr>
            </w:pPr>
            <w:r w:rsidRPr="00DB529D">
              <w:t>操作员姓名</w:t>
            </w:r>
            <w:r w:rsidRPr="00DB529D">
              <w:rPr>
                <w:rFonts w:hint="eastAsia"/>
              </w:rPr>
              <w:t>(</w:t>
            </w:r>
            <w:r w:rsidRPr="00DB529D">
              <w:rPr>
                <w:rFonts w:hint="eastAsia"/>
              </w:rPr>
              <w:t>医院必填</w:t>
            </w:r>
            <w:r w:rsidRPr="00DB529D">
              <w:t>)</w:t>
            </w:r>
          </w:p>
        </w:tc>
      </w:tr>
      <w:tr w:rsidR="00DB529D" w:rsidRPr="00184E3A" w14:paraId="0BE8CABB" w14:textId="77777777" w:rsidTr="00DB529D">
        <w:trPr>
          <w:trHeight w:val="488"/>
        </w:trPr>
        <w:tc>
          <w:tcPr>
            <w:tcW w:w="1839" w:type="dxa"/>
          </w:tcPr>
          <w:p w14:paraId="2C3F847B" w14:textId="77777777" w:rsidR="00DB529D" w:rsidRPr="00DB529D" w:rsidRDefault="00DB529D" w:rsidP="00A17432">
            <w:pPr>
              <w:pStyle w:val="TableParagraph"/>
            </w:pPr>
            <w:proofErr w:type="spellStart"/>
            <w:r w:rsidRPr="00DB529D">
              <w:t>clientIp</w:t>
            </w:r>
            <w:proofErr w:type="spellEnd"/>
          </w:p>
        </w:tc>
        <w:tc>
          <w:tcPr>
            <w:tcW w:w="1418" w:type="dxa"/>
          </w:tcPr>
          <w:p w14:paraId="1BCA3C73" w14:textId="77777777" w:rsidR="00DB529D" w:rsidRPr="00DB529D" w:rsidRDefault="00DB529D" w:rsidP="00A17432">
            <w:pPr>
              <w:pStyle w:val="TableParagraph"/>
            </w:pPr>
            <w:proofErr w:type="gramStart"/>
            <w:r w:rsidRPr="00DB529D">
              <w:t>String(</w:t>
            </w:r>
            <w:proofErr w:type="gramEnd"/>
            <w:r w:rsidRPr="00DB529D">
              <w:t>15)</w:t>
            </w:r>
          </w:p>
        </w:tc>
        <w:tc>
          <w:tcPr>
            <w:tcW w:w="570" w:type="dxa"/>
          </w:tcPr>
          <w:p w14:paraId="387DD27B" w14:textId="77777777" w:rsidR="00DB529D" w:rsidRPr="00DB529D" w:rsidRDefault="00DB529D" w:rsidP="00A17432">
            <w:pPr>
              <w:pStyle w:val="TableParagraph"/>
              <w:rPr>
                <w:w w:val="99"/>
              </w:rPr>
            </w:pPr>
            <w:r w:rsidRPr="00DB529D">
              <w:rPr>
                <w:rFonts w:hint="eastAsia"/>
              </w:rPr>
              <w:t>否</w:t>
            </w:r>
          </w:p>
        </w:tc>
        <w:tc>
          <w:tcPr>
            <w:tcW w:w="604" w:type="dxa"/>
          </w:tcPr>
          <w:p w14:paraId="4E009632" w14:textId="77777777" w:rsidR="00DB529D" w:rsidRPr="00DB529D" w:rsidRDefault="00DB529D" w:rsidP="00A17432">
            <w:pPr>
              <w:pStyle w:val="TableParagraph"/>
            </w:pPr>
            <w:r w:rsidRPr="00DB529D">
              <w:rPr>
                <w:rFonts w:hint="eastAsia"/>
              </w:rPr>
              <w:t>否</w:t>
            </w:r>
          </w:p>
        </w:tc>
        <w:tc>
          <w:tcPr>
            <w:tcW w:w="4500" w:type="dxa"/>
          </w:tcPr>
          <w:p w14:paraId="078ECA05" w14:textId="77777777" w:rsidR="00DB529D" w:rsidRPr="00DB529D" w:rsidRDefault="00DB529D" w:rsidP="00A17432">
            <w:pPr>
              <w:pStyle w:val="TableParagraph"/>
              <w:rPr>
                <w:color w:val="000000" w:themeColor="text1"/>
              </w:rPr>
            </w:pPr>
            <w:r w:rsidRPr="00DB529D">
              <w:t>请求终端的</w:t>
            </w:r>
            <w:r w:rsidRPr="00DB529D">
              <w:t>IPv4</w:t>
            </w:r>
            <w:r w:rsidRPr="00DB529D">
              <w:t>地址</w:t>
            </w:r>
            <w:r w:rsidRPr="00DB529D">
              <w:rPr>
                <w:rFonts w:hint="eastAsia"/>
              </w:rPr>
              <w:t>(</w:t>
            </w:r>
            <w:r w:rsidRPr="00DB529D">
              <w:rPr>
                <w:rFonts w:hint="eastAsia"/>
              </w:rPr>
              <w:t>医院必填</w:t>
            </w:r>
            <w:r w:rsidRPr="00DB529D">
              <w:t>)</w:t>
            </w:r>
            <w:r w:rsidRPr="00DB529D">
              <w:t>，如</w:t>
            </w:r>
            <w:r w:rsidRPr="00DB529D">
              <w:t>:192.168.10.2</w:t>
            </w:r>
          </w:p>
        </w:tc>
      </w:tr>
      <w:tr w:rsidR="00DB529D" w:rsidRPr="00184E3A" w14:paraId="704C4D7E" w14:textId="77777777" w:rsidTr="00DB529D">
        <w:trPr>
          <w:trHeight w:val="488"/>
        </w:trPr>
        <w:tc>
          <w:tcPr>
            <w:tcW w:w="1839" w:type="dxa"/>
          </w:tcPr>
          <w:p w14:paraId="7CB62226" w14:textId="77777777" w:rsidR="00DB529D" w:rsidRPr="00DB529D" w:rsidRDefault="00DB529D" w:rsidP="00A17432">
            <w:pPr>
              <w:pStyle w:val="TableParagraph"/>
            </w:pPr>
            <w:proofErr w:type="spellStart"/>
            <w:r w:rsidRPr="00DB529D">
              <w:t>clientMacAddress</w:t>
            </w:r>
            <w:proofErr w:type="spellEnd"/>
          </w:p>
        </w:tc>
        <w:tc>
          <w:tcPr>
            <w:tcW w:w="1418" w:type="dxa"/>
          </w:tcPr>
          <w:p w14:paraId="7249112D" w14:textId="77777777" w:rsidR="00DB529D" w:rsidRPr="00DB529D" w:rsidRDefault="00DB529D" w:rsidP="00A17432">
            <w:pPr>
              <w:pStyle w:val="TableParagraph"/>
            </w:pPr>
            <w:proofErr w:type="gramStart"/>
            <w:r w:rsidRPr="00DB529D">
              <w:t>String(</w:t>
            </w:r>
            <w:proofErr w:type="gramEnd"/>
            <w:r w:rsidRPr="00DB529D">
              <w:t>17)</w:t>
            </w:r>
          </w:p>
        </w:tc>
        <w:tc>
          <w:tcPr>
            <w:tcW w:w="570" w:type="dxa"/>
          </w:tcPr>
          <w:p w14:paraId="7824D179" w14:textId="77777777" w:rsidR="00DB529D" w:rsidRPr="00DB529D" w:rsidRDefault="00DB529D" w:rsidP="00A17432">
            <w:pPr>
              <w:pStyle w:val="TableParagraph"/>
              <w:rPr>
                <w:w w:val="99"/>
              </w:rPr>
            </w:pPr>
            <w:r w:rsidRPr="00DB529D">
              <w:rPr>
                <w:rFonts w:hint="eastAsia"/>
              </w:rPr>
              <w:t>否</w:t>
            </w:r>
          </w:p>
        </w:tc>
        <w:tc>
          <w:tcPr>
            <w:tcW w:w="604" w:type="dxa"/>
          </w:tcPr>
          <w:p w14:paraId="3784FEFA" w14:textId="77777777" w:rsidR="00DB529D" w:rsidRPr="00DB529D" w:rsidRDefault="00DB529D" w:rsidP="00A17432">
            <w:pPr>
              <w:pStyle w:val="TableParagraph"/>
            </w:pPr>
            <w:r w:rsidRPr="00DB529D">
              <w:rPr>
                <w:rFonts w:hint="eastAsia"/>
              </w:rPr>
              <w:t>否</w:t>
            </w:r>
          </w:p>
        </w:tc>
        <w:tc>
          <w:tcPr>
            <w:tcW w:w="4500" w:type="dxa"/>
          </w:tcPr>
          <w:p w14:paraId="04368594" w14:textId="77777777" w:rsidR="00DB529D" w:rsidRPr="00DB529D" w:rsidRDefault="00DB529D" w:rsidP="00A17432">
            <w:pPr>
              <w:pStyle w:val="TableParagraph"/>
            </w:pPr>
            <w:r w:rsidRPr="00DB529D">
              <w:t>请求终端的</w:t>
            </w:r>
            <w:r w:rsidRPr="00DB529D">
              <w:t>MAC</w:t>
            </w:r>
            <w:r w:rsidRPr="00DB529D">
              <w:t>地址</w:t>
            </w:r>
            <w:r w:rsidRPr="00DB529D">
              <w:rPr>
                <w:rFonts w:hint="eastAsia"/>
              </w:rPr>
              <w:t>(</w:t>
            </w:r>
            <w:r w:rsidRPr="00DB529D">
              <w:t>大写</w:t>
            </w:r>
            <w:r w:rsidRPr="00DB529D">
              <w:t>) </w:t>
            </w:r>
            <w:r w:rsidRPr="00DB529D">
              <w:rPr>
                <w:rFonts w:hint="eastAsia"/>
              </w:rPr>
              <w:t>(</w:t>
            </w:r>
            <w:r w:rsidRPr="00DB529D">
              <w:rPr>
                <w:rFonts w:hint="eastAsia"/>
              </w:rPr>
              <w:t>医院必填</w:t>
            </w:r>
            <w:r w:rsidRPr="00DB529D">
              <w:t>)</w:t>
            </w:r>
          </w:p>
          <w:p w14:paraId="3AAF408E" w14:textId="77777777" w:rsidR="00DB529D" w:rsidRPr="00DB529D" w:rsidRDefault="00DB529D" w:rsidP="00A17432">
            <w:pPr>
              <w:pStyle w:val="TableParagraph"/>
              <w:rPr>
                <w:color w:val="000000" w:themeColor="text1"/>
              </w:rPr>
            </w:pPr>
            <w:r w:rsidRPr="00DB529D">
              <w:t>如：</w:t>
            </w:r>
            <w:r w:rsidRPr="00DB529D">
              <w:t>01-FE-23-49-28-D0</w:t>
            </w:r>
          </w:p>
        </w:tc>
      </w:tr>
      <w:tr w:rsidR="00DB529D" w:rsidRPr="00184E3A" w14:paraId="488272CE" w14:textId="77777777" w:rsidTr="00DB529D">
        <w:trPr>
          <w:trHeight w:val="488"/>
        </w:trPr>
        <w:tc>
          <w:tcPr>
            <w:tcW w:w="1839" w:type="dxa"/>
          </w:tcPr>
          <w:p w14:paraId="3A45C6AC" w14:textId="77777777" w:rsidR="00DB529D" w:rsidRPr="00DB529D" w:rsidRDefault="00DB529D" w:rsidP="00A17432">
            <w:pPr>
              <w:pStyle w:val="TableParagraph"/>
            </w:pPr>
            <w:r w:rsidRPr="00DB529D">
              <w:t>sign</w:t>
            </w:r>
          </w:p>
        </w:tc>
        <w:tc>
          <w:tcPr>
            <w:tcW w:w="1418" w:type="dxa"/>
          </w:tcPr>
          <w:p w14:paraId="21E37D8B" w14:textId="77777777" w:rsidR="00DB529D" w:rsidRPr="00DB529D" w:rsidRDefault="00DB529D" w:rsidP="00A17432">
            <w:pPr>
              <w:pStyle w:val="TableParagraph"/>
            </w:pPr>
            <w:proofErr w:type="gramStart"/>
            <w:r w:rsidRPr="00DB529D">
              <w:t>String(</w:t>
            </w:r>
            <w:proofErr w:type="gramEnd"/>
            <w:r w:rsidRPr="00DB529D">
              <w:t>344)</w:t>
            </w:r>
          </w:p>
        </w:tc>
        <w:tc>
          <w:tcPr>
            <w:tcW w:w="570" w:type="dxa"/>
          </w:tcPr>
          <w:p w14:paraId="2F53F4CB" w14:textId="77777777" w:rsidR="00DB529D" w:rsidRPr="00DB529D" w:rsidRDefault="00DB529D" w:rsidP="00A17432">
            <w:pPr>
              <w:pStyle w:val="TableParagraph"/>
            </w:pPr>
            <w:r w:rsidRPr="00DB529D">
              <w:rPr>
                <w:w w:val="99"/>
              </w:rPr>
              <w:t>是</w:t>
            </w:r>
          </w:p>
        </w:tc>
        <w:tc>
          <w:tcPr>
            <w:tcW w:w="604" w:type="dxa"/>
          </w:tcPr>
          <w:p w14:paraId="42E2EB89" w14:textId="77777777" w:rsidR="00DB529D" w:rsidRPr="00DB529D" w:rsidRDefault="00DB529D" w:rsidP="00A17432">
            <w:pPr>
              <w:pStyle w:val="TableParagraph"/>
            </w:pPr>
            <w:r w:rsidRPr="00DB529D">
              <w:rPr>
                <w:rFonts w:hint="eastAsia"/>
              </w:rPr>
              <w:t>否</w:t>
            </w:r>
          </w:p>
        </w:tc>
        <w:tc>
          <w:tcPr>
            <w:tcW w:w="4500" w:type="dxa"/>
          </w:tcPr>
          <w:p w14:paraId="1672ADCE" w14:textId="77777777" w:rsidR="00DB529D" w:rsidRPr="00DB529D" w:rsidRDefault="00DB529D" w:rsidP="00A17432">
            <w:pPr>
              <w:pStyle w:val="TableParagraph"/>
            </w:pPr>
            <w:r w:rsidRPr="00DB529D">
              <w:t>请求参数签名</w:t>
            </w:r>
          </w:p>
        </w:tc>
      </w:tr>
      <w:tr w:rsidR="00DB529D" w:rsidRPr="00184E3A" w14:paraId="4C6B92A7" w14:textId="77777777" w:rsidTr="00DB529D">
        <w:trPr>
          <w:trHeight w:val="488"/>
        </w:trPr>
        <w:tc>
          <w:tcPr>
            <w:tcW w:w="1839" w:type="dxa"/>
          </w:tcPr>
          <w:p w14:paraId="4F7B20CD" w14:textId="77777777" w:rsidR="00DB529D" w:rsidRPr="00DB529D" w:rsidRDefault="00DB529D" w:rsidP="00A17432">
            <w:pPr>
              <w:pStyle w:val="TableParagraph"/>
            </w:pPr>
            <w:bookmarkStart w:id="42" w:name="OLE_LINK4"/>
            <w:bookmarkStart w:id="43" w:name="OLE_LINK5"/>
            <w:r w:rsidRPr="00DB529D">
              <w:t>extend</w:t>
            </w:r>
            <w:bookmarkEnd w:id="42"/>
            <w:bookmarkEnd w:id="43"/>
          </w:p>
        </w:tc>
        <w:tc>
          <w:tcPr>
            <w:tcW w:w="1418" w:type="dxa"/>
          </w:tcPr>
          <w:p w14:paraId="41A63BC1" w14:textId="77777777" w:rsidR="00DB529D" w:rsidRPr="00DB529D" w:rsidRDefault="00DB529D" w:rsidP="00A17432">
            <w:pPr>
              <w:pStyle w:val="TableParagraph"/>
            </w:pPr>
            <w:proofErr w:type="gramStart"/>
            <w:r w:rsidRPr="00DB529D">
              <w:t>String(</w:t>
            </w:r>
            <w:proofErr w:type="gramEnd"/>
            <w:r w:rsidRPr="00DB529D">
              <w:t>100)</w:t>
            </w:r>
          </w:p>
        </w:tc>
        <w:tc>
          <w:tcPr>
            <w:tcW w:w="570" w:type="dxa"/>
          </w:tcPr>
          <w:p w14:paraId="214F2871" w14:textId="77777777" w:rsidR="00DB529D" w:rsidRPr="00DB529D" w:rsidRDefault="00DB529D" w:rsidP="00A17432">
            <w:pPr>
              <w:pStyle w:val="TableParagraph"/>
            </w:pPr>
            <w:r w:rsidRPr="00DB529D">
              <w:rPr>
                <w:rFonts w:hint="eastAsia"/>
              </w:rPr>
              <w:t>否</w:t>
            </w:r>
          </w:p>
        </w:tc>
        <w:tc>
          <w:tcPr>
            <w:tcW w:w="604" w:type="dxa"/>
          </w:tcPr>
          <w:p w14:paraId="74CF3BE8" w14:textId="77777777" w:rsidR="00DB529D" w:rsidRPr="00DB529D" w:rsidRDefault="00DB529D" w:rsidP="00A17432">
            <w:pPr>
              <w:pStyle w:val="TableParagraph"/>
            </w:pPr>
            <w:r w:rsidRPr="00DB529D">
              <w:rPr>
                <w:rFonts w:hint="eastAsia"/>
              </w:rPr>
              <w:t>否</w:t>
            </w:r>
          </w:p>
        </w:tc>
        <w:tc>
          <w:tcPr>
            <w:tcW w:w="4500" w:type="dxa"/>
          </w:tcPr>
          <w:p w14:paraId="4D3A30B6" w14:textId="77777777" w:rsidR="00DB529D" w:rsidRPr="00DB529D" w:rsidRDefault="00DB529D" w:rsidP="00A17432">
            <w:pPr>
              <w:pStyle w:val="TableParagraph"/>
              <w:rPr>
                <w:strike/>
              </w:rPr>
            </w:pPr>
            <w:r w:rsidRPr="00DB529D">
              <w:rPr>
                <w:rFonts w:hint="eastAsia"/>
              </w:rPr>
              <w:t>请求方自定义</w:t>
            </w:r>
            <w:proofErr w:type="gramStart"/>
            <w:r w:rsidRPr="00DB529D">
              <w:rPr>
                <w:rFonts w:hint="eastAsia"/>
              </w:rPr>
              <w:t>的透传参数</w:t>
            </w:r>
            <w:proofErr w:type="gramEnd"/>
            <w:r w:rsidRPr="00DB529D">
              <w:rPr>
                <w:rFonts w:hint="eastAsia"/>
              </w:rPr>
              <w:t>（原样返回），小于</w:t>
            </w:r>
            <w:r w:rsidRPr="00DB529D">
              <w:t>100</w:t>
            </w:r>
            <w:r w:rsidRPr="00DB529D">
              <w:rPr>
                <w:rFonts w:hint="eastAsia"/>
              </w:rPr>
              <w:t>字符，如有大于</w:t>
            </w:r>
            <w:r w:rsidRPr="00DB529D">
              <w:rPr>
                <w:rFonts w:hint="eastAsia"/>
              </w:rPr>
              <w:t>1</w:t>
            </w:r>
            <w:r w:rsidRPr="00DB529D">
              <w:t>00</w:t>
            </w:r>
            <w:r w:rsidRPr="00DB529D">
              <w:rPr>
                <w:rFonts w:hint="eastAsia"/>
              </w:rPr>
              <w:t>字符，</w:t>
            </w:r>
            <w:proofErr w:type="gramStart"/>
            <w:r w:rsidRPr="00DB529D">
              <w:rPr>
                <w:rFonts w:hint="eastAsia"/>
              </w:rPr>
              <w:t>请内部做</w:t>
            </w:r>
            <w:proofErr w:type="gramEnd"/>
            <w:r w:rsidRPr="00DB529D">
              <w:rPr>
                <w:rFonts w:hint="eastAsia"/>
              </w:rPr>
              <w:t>一个键值查询，内容内部保存，查询的</w:t>
            </w:r>
            <w:r w:rsidRPr="00DB529D">
              <w:rPr>
                <w:rFonts w:hint="eastAsia"/>
              </w:rPr>
              <w:t>Key</w:t>
            </w:r>
            <w:proofErr w:type="gramStart"/>
            <w:r w:rsidRPr="00DB529D">
              <w:rPr>
                <w:rFonts w:hint="eastAsia"/>
              </w:rPr>
              <w:t>作为透传参数</w:t>
            </w:r>
            <w:proofErr w:type="gramEnd"/>
            <w:r w:rsidRPr="00DB529D">
              <w:rPr>
                <w:rFonts w:hint="eastAsia"/>
              </w:rPr>
              <w:t>。</w:t>
            </w:r>
          </w:p>
        </w:tc>
      </w:tr>
    </w:tbl>
    <w:p w14:paraId="7C38ADCC" w14:textId="2570653F" w:rsidR="00FC1BA9" w:rsidRDefault="00FC1BA9" w:rsidP="00FC1BA9">
      <w:pPr>
        <w:rPr>
          <w:lang w:val="x-none" w:eastAsia="x-none"/>
        </w:rPr>
      </w:pPr>
      <w:bookmarkStart w:id="44" w:name="_Toc2588507"/>
    </w:p>
    <w:p w14:paraId="698D4785" w14:textId="6BFD969A" w:rsidR="00FC1BA9" w:rsidRPr="00FC1BA9" w:rsidRDefault="00FC1BA9" w:rsidP="00FC1BA9">
      <w:pPr>
        <w:widowControl/>
        <w:jc w:val="left"/>
        <w:rPr>
          <w:lang w:val="x-none" w:eastAsia="x-none"/>
        </w:rPr>
      </w:pPr>
      <w:r>
        <w:rPr>
          <w:lang w:val="x-none" w:eastAsia="x-none"/>
        </w:rPr>
        <w:br w:type="page"/>
      </w:r>
    </w:p>
    <w:p w14:paraId="55E5F705" w14:textId="30143D78" w:rsidR="00DB529D" w:rsidRPr="00DC4C00" w:rsidRDefault="00DB529D" w:rsidP="00DB529D">
      <w:pPr>
        <w:pStyle w:val="3"/>
      </w:pPr>
      <w:bookmarkStart w:id="45" w:name="_Toc9875214"/>
      <w:proofErr w:type="spellStart"/>
      <w:r w:rsidRPr="00DC4C00">
        <w:lastRenderedPageBreak/>
        <w:t>签名</w:t>
      </w:r>
      <w:bookmarkEnd w:id="44"/>
      <w:bookmarkEnd w:id="45"/>
      <w:proofErr w:type="spellEnd"/>
    </w:p>
    <w:p w14:paraId="7242594C" w14:textId="77777777" w:rsidR="00DB529D" w:rsidRDefault="00DB529D" w:rsidP="0052054C">
      <w:pPr>
        <w:pStyle w:val="afff6"/>
        <w:ind w:firstLine="473"/>
        <w:rPr>
          <w:spacing w:val="-2"/>
        </w:rPr>
      </w:pPr>
      <w:r w:rsidRPr="004A7274">
        <w:rPr>
          <w:w w:val="99"/>
        </w:rPr>
        <w:t>采用标准的</w:t>
      </w:r>
      <w:r w:rsidRPr="004A7274">
        <w:rPr>
          <w:spacing w:val="-2"/>
          <w:w w:val="99"/>
        </w:rPr>
        <w:t>M</w:t>
      </w:r>
      <w:r w:rsidRPr="004A7274">
        <w:rPr>
          <w:w w:val="99"/>
        </w:rPr>
        <w:t>D5</w:t>
      </w:r>
      <w:r w:rsidRPr="004A7274">
        <w:rPr>
          <w:w w:val="99"/>
        </w:rPr>
        <w:t>加密算法对请求交易参数生成签名字符串</w:t>
      </w:r>
      <w:r w:rsidRPr="004A7274">
        <w:rPr>
          <w:spacing w:val="2"/>
          <w:w w:val="99"/>
        </w:rPr>
        <w:t>（</w:t>
      </w:r>
      <w:r w:rsidRPr="004A7274">
        <w:rPr>
          <w:spacing w:val="-2"/>
          <w:w w:val="99"/>
        </w:rPr>
        <w:t>S</w:t>
      </w:r>
      <w:r w:rsidRPr="004A7274">
        <w:rPr>
          <w:w w:val="99"/>
        </w:rPr>
        <w:t>i</w:t>
      </w:r>
      <w:r w:rsidRPr="004A7274">
        <w:rPr>
          <w:spacing w:val="-2"/>
          <w:w w:val="99"/>
        </w:rPr>
        <w:t>g</w:t>
      </w:r>
      <w:r w:rsidRPr="004A7274">
        <w:rPr>
          <w:w w:val="99"/>
        </w:rPr>
        <w:t>n</w:t>
      </w:r>
      <w:r w:rsidRPr="004A7274">
        <w:t xml:space="preserve"> </w:t>
      </w:r>
      <w:r w:rsidRPr="004A7274">
        <w:rPr>
          <w:w w:val="99"/>
        </w:rPr>
        <w:t>参数</w:t>
      </w:r>
      <w:r w:rsidRPr="004A7274">
        <w:rPr>
          <w:spacing w:val="-109"/>
          <w:w w:val="99"/>
        </w:rPr>
        <w:t>）</w:t>
      </w:r>
      <w:r w:rsidRPr="004A7274">
        <w:rPr>
          <w:w w:val="99"/>
        </w:rPr>
        <w:t>，以保证数据</w:t>
      </w:r>
      <w:r>
        <w:rPr>
          <w:rFonts w:hint="eastAsia"/>
          <w:w w:val="99"/>
        </w:rPr>
        <w:t>传输安全</w:t>
      </w:r>
      <w:r w:rsidRPr="004A7274">
        <w:rPr>
          <w:spacing w:val="-2"/>
        </w:rPr>
        <w:t>。</w:t>
      </w:r>
    </w:p>
    <w:p w14:paraId="61B4D412" w14:textId="77777777" w:rsidR="0052054C" w:rsidRDefault="00DB529D" w:rsidP="0052054C">
      <w:pPr>
        <w:pStyle w:val="afff6"/>
        <w:ind w:firstLine="480"/>
        <w:rPr>
          <w:rFonts w:ascii="宋体" w:hAnsi="宋体" w:cs="宋体"/>
        </w:rPr>
      </w:pPr>
      <w:r w:rsidRPr="004A7274">
        <w:t xml:space="preserve">Sign </w:t>
      </w:r>
      <w:r w:rsidRPr="004A7274">
        <w:t>签名的参数</w:t>
      </w:r>
      <w:r w:rsidRPr="00C56AE2">
        <w:rPr>
          <w:rFonts w:hint="eastAsia"/>
          <w:u w:val="wave"/>
        </w:rPr>
        <w:t>不允许有空白字符</w:t>
      </w:r>
      <w:r>
        <w:rPr>
          <w:rFonts w:ascii="Times New Roman" w:eastAsiaTheme="minorEastAsia" w:hint="eastAsia"/>
          <w:color w:val="C00000"/>
        </w:rPr>
        <w:t>，</w:t>
      </w:r>
      <w:r w:rsidRPr="004A7274">
        <w:t>由公共请求参数中的签名项对应的参数值依次组合后进行</w:t>
      </w:r>
      <w:r w:rsidRPr="004A7274">
        <w:t xml:space="preserve">MD5 </w:t>
      </w:r>
      <w:r w:rsidRPr="004A7274">
        <w:t>加密生成。</w:t>
      </w:r>
      <w:r w:rsidRPr="00A9320E">
        <w:rPr>
          <w:rFonts w:ascii="宋体" w:hAnsi="宋体" w:cs="宋体" w:hint="eastAsia"/>
        </w:rPr>
        <w:t>字符组合顺序为：</w:t>
      </w:r>
    </w:p>
    <w:p w14:paraId="7668BAAF" w14:textId="060DFD23" w:rsidR="00DB529D" w:rsidRPr="00011EB7" w:rsidRDefault="00DB529D" w:rsidP="0052054C">
      <w:pPr>
        <w:pStyle w:val="afff6"/>
        <w:ind w:firstLine="480"/>
      </w:pPr>
      <w:r w:rsidRPr="00A9320E">
        <w:rPr>
          <w:color w:val="5B9BD5" w:themeColor="accent1"/>
        </w:rPr>
        <w:t>organizationId</w:t>
      </w:r>
      <w:r>
        <w:t>+</w:t>
      </w:r>
      <w:r w:rsidRPr="00A9320E">
        <w:rPr>
          <w:color w:val="538135" w:themeColor="accent6" w:themeShade="BF"/>
        </w:rPr>
        <w:t>appId</w:t>
      </w:r>
      <w:r>
        <w:t>+</w:t>
      </w:r>
      <w:r w:rsidRPr="00A9320E">
        <w:rPr>
          <w:color w:val="5B9BD5" w:themeColor="accent1"/>
        </w:rPr>
        <w:t>token+dataSources</w:t>
      </w:r>
      <w:r>
        <w:t>+</w:t>
      </w:r>
      <w:r w:rsidRPr="00A9320E">
        <w:rPr>
          <w:color w:val="538135" w:themeColor="accent6" w:themeShade="BF"/>
        </w:rPr>
        <w:t>tradeCode</w:t>
      </w:r>
      <w:r>
        <w:t>+</w:t>
      </w:r>
      <w:r w:rsidRPr="00A9320E">
        <w:rPr>
          <w:rFonts w:hint="eastAsia"/>
          <w:color w:val="5B9BD5" w:themeColor="accent1"/>
        </w:rPr>
        <w:t>r</w:t>
      </w:r>
      <w:r w:rsidRPr="00A9320E">
        <w:rPr>
          <w:color w:val="5B9BD5" w:themeColor="accent1"/>
        </w:rPr>
        <w:t>equestId</w:t>
      </w:r>
      <w:r>
        <w:t>+</w:t>
      </w:r>
      <w:r w:rsidRPr="00A9320E">
        <w:rPr>
          <w:color w:val="538135" w:themeColor="accent6" w:themeShade="BF"/>
        </w:rPr>
        <w:t>requestTime</w:t>
      </w:r>
    </w:p>
    <w:p w14:paraId="2ACEB201" w14:textId="77777777" w:rsidR="00DB529D" w:rsidRPr="0059373A" w:rsidRDefault="00DB529D" w:rsidP="00A64A36">
      <w:pPr>
        <w:pStyle w:val="4"/>
        <w:rPr>
          <w:w w:val="99"/>
        </w:rPr>
      </w:pPr>
      <w:r w:rsidRPr="0059373A">
        <w:rPr>
          <w:w w:val="99"/>
        </w:rPr>
        <w:t>生成示例：</w:t>
      </w:r>
    </w:p>
    <w:p w14:paraId="568F8F87" w14:textId="30C86E49" w:rsidR="00DB529D" w:rsidRPr="00A17432" w:rsidRDefault="00DB529D" w:rsidP="00A64A36">
      <w:pPr>
        <w:pStyle w:val="afff6"/>
        <w:ind w:firstLine="478"/>
        <w:rPr>
          <w:b/>
          <w:w w:val="99"/>
        </w:rPr>
      </w:pPr>
      <w:r w:rsidRPr="00A17432">
        <w:rPr>
          <w:rFonts w:hint="eastAsia"/>
          <w:b/>
          <w:w w:val="99"/>
        </w:rPr>
        <w:t>公共请求参数各签名项的数据如下：</w:t>
      </w:r>
      <w:bookmarkStart w:id="46" w:name="OLE_LINK13"/>
      <w:bookmarkStart w:id="47" w:name="OLE_LINK14"/>
    </w:p>
    <w:tbl>
      <w:tblPr>
        <w:tblStyle w:val="af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64A36" w14:paraId="7E9B4A6E" w14:textId="77777777" w:rsidTr="00651FA0">
        <w:tc>
          <w:tcPr>
            <w:tcW w:w="9060" w:type="dxa"/>
            <w:shd w:val="clear" w:color="auto" w:fill="D9D9D9" w:themeFill="background1" w:themeFillShade="D9"/>
          </w:tcPr>
          <w:p w14:paraId="10EBACBA"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C4E09CD"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organizationId</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"000000000"</w:t>
            </w:r>
            <w:r>
              <w:rPr>
                <w:rFonts w:ascii="新宋体" w:eastAsia="新宋体" w:hAnsiTheme="minorHAnsi" w:cs="新宋体"/>
                <w:color w:val="000000"/>
                <w:sz w:val="19"/>
                <w:szCs w:val="19"/>
              </w:rPr>
              <w:t>,</w:t>
            </w:r>
          </w:p>
          <w:p w14:paraId="18DADA16" w14:textId="77777777" w:rsidR="00A64A36" w:rsidRDefault="00A64A36" w:rsidP="00A64A36">
            <w:pPr>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appId</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"888888888"</w:t>
            </w:r>
            <w:r>
              <w:rPr>
                <w:rFonts w:ascii="新宋体" w:eastAsia="新宋体" w:hAnsiTheme="minorHAnsi" w:cs="新宋体"/>
                <w:color w:val="000000"/>
                <w:sz w:val="19"/>
                <w:szCs w:val="19"/>
              </w:rPr>
              <w:t>,</w:t>
            </w:r>
          </w:p>
          <w:p w14:paraId="1EED44F4" w14:textId="77777777" w:rsidR="00A64A36" w:rsidRDefault="00A64A36" w:rsidP="00A64A36">
            <w:pPr>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"token"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"ASDFGHJKLOIUYTREWZXCVBNMKJHGF"</w:t>
            </w:r>
            <w:r>
              <w:rPr>
                <w:rFonts w:ascii="新宋体" w:eastAsia="新宋体" w:hAnsiTheme="minorHAnsi" w:cs="新宋体"/>
                <w:color w:val="000000"/>
                <w:sz w:val="19"/>
                <w:szCs w:val="19"/>
              </w:rPr>
              <w:t>,</w:t>
            </w:r>
          </w:p>
          <w:p w14:paraId="0F7AF8A5"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tradeCode</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"30001"</w:t>
            </w:r>
            <w:r>
              <w:rPr>
                <w:rFonts w:ascii="新宋体" w:eastAsia="新宋体" w:hAnsiTheme="minorHAnsi" w:cs="新宋体"/>
                <w:color w:val="000000"/>
                <w:sz w:val="19"/>
                <w:szCs w:val="19"/>
              </w:rPr>
              <w:t>,</w:t>
            </w:r>
          </w:p>
          <w:p w14:paraId="7BA187A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requestId</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"784EA1A695277A0177C5"</w:t>
            </w:r>
            <w:r>
              <w:rPr>
                <w:rFonts w:ascii="新宋体" w:eastAsia="新宋体" w:hAnsiTheme="minorHAnsi" w:cs="新宋体"/>
                <w:color w:val="000000"/>
                <w:sz w:val="19"/>
                <w:szCs w:val="19"/>
              </w:rPr>
              <w:t>,</w:t>
            </w:r>
          </w:p>
          <w:p w14:paraId="7EDE67A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requestTime</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"2018-06-21T09:10:11"</w:t>
            </w:r>
          </w:p>
          <w:p w14:paraId="353BB59B" w14:textId="77777777" w:rsidR="00A64A36" w:rsidRPr="00011EB7" w:rsidRDefault="00A64A36" w:rsidP="00A64A36">
            <w:r>
              <w:rPr>
                <w:rFonts w:ascii="新宋体" w:eastAsia="新宋体" w:hAnsiTheme="minorHAnsi" w:cs="新宋体"/>
                <w:color w:val="000000"/>
                <w:sz w:val="19"/>
                <w:szCs w:val="19"/>
              </w:rPr>
              <w:t>}</w:t>
            </w:r>
          </w:p>
          <w:p w14:paraId="4AD8EA24" w14:textId="77777777" w:rsidR="00A64A36" w:rsidRDefault="00A64A36" w:rsidP="00A64A36">
            <w:pPr>
              <w:pStyle w:val="afff6"/>
              <w:ind w:firstLineChars="0" w:firstLine="0"/>
              <w:rPr>
                <w:w w:val="99"/>
              </w:rPr>
            </w:pPr>
          </w:p>
        </w:tc>
      </w:tr>
    </w:tbl>
    <w:bookmarkEnd w:id="46"/>
    <w:bookmarkEnd w:id="47"/>
    <w:p w14:paraId="6CE6F6D1" w14:textId="002E5C9D" w:rsidR="00DB529D" w:rsidRPr="00A17432" w:rsidRDefault="00DB529D" w:rsidP="00A17432">
      <w:pPr>
        <w:pStyle w:val="afff6"/>
        <w:ind w:firstLine="478"/>
        <w:rPr>
          <w:b/>
          <w:w w:val="99"/>
        </w:rPr>
      </w:pPr>
      <w:r w:rsidRPr="00A17432">
        <w:rPr>
          <w:b/>
          <w:w w:val="99"/>
        </w:rPr>
        <w:t>组合后字符串为</w:t>
      </w:r>
      <w:r w:rsidR="00A17432" w:rsidRPr="00A17432">
        <w:rPr>
          <w:rFonts w:hint="eastAsia"/>
          <w:b/>
          <w:w w:val="99"/>
        </w:rPr>
        <w:t>：</w:t>
      </w:r>
    </w:p>
    <w:p w14:paraId="7397AFFA" w14:textId="77777777" w:rsidR="00DB529D" w:rsidRPr="0066433F" w:rsidRDefault="00DB529D" w:rsidP="00DB529D">
      <w:pPr>
        <w:ind w:left="-142"/>
      </w:pPr>
      <w:r>
        <w:rPr>
          <w:rFonts w:ascii="新宋体" w:eastAsia="新宋体" w:hAnsiTheme="minorHAnsi" w:cs="新宋体"/>
          <w:color w:val="A31515"/>
          <w:sz w:val="19"/>
          <w:szCs w:val="19"/>
        </w:rPr>
        <w:t>000000000</w:t>
      </w:r>
      <w:r w:rsidRPr="0066433F">
        <w:t>888888888</w:t>
      </w:r>
      <w:r w:rsidRPr="0066433F">
        <w:rPr>
          <w:color w:val="538135" w:themeColor="accent6" w:themeShade="BF"/>
        </w:rPr>
        <w:t>ASDFGHJKLOIUYTREWZXCVBNMKJHGF</w:t>
      </w:r>
      <w:r w:rsidRPr="0066433F">
        <w:t>30001</w:t>
      </w:r>
      <w:r w:rsidRPr="0066433F">
        <w:rPr>
          <w:color w:val="538135" w:themeColor="accent6" w:themeShade="BF"/>
        </w:rPr>
        <w:t>784EA1A695277A0177C5</w:t>
      </w:r>
      <w:r w:rsidRPr="0066433F">
        <w:t>2018-06-21T09:10:11</w:t>
      </w:r>
    </w:p>
    <w:p w14:paraId="7C8B840B" w14:textId="77777777" w:rsidR="00A17432" w:rsidRPr="00A17432" w:rsidRDefault="00DB529D" w:rsidP="00A17432">
      <w:pPr>
        <w:pStyle w:val="afff6"/>
        <w:ind w:firstLine="482"/>
        <w:rPr>
          <w:b/>
        </w:rPr>
      </w:pPr>
      <w:r w:rsidRPr="00A17432">
        <w:rPr>
          <w:b/>
        </w:rPr>
        <w:t>MD5</w:t>
      </w:r>
      <w:r w:rsidRPr="00A17432">
        <w:rPr>
          <w:rFonts w:hint="eastAsia"/>
          <w:b/>
        </w:rPr>
        <w:t>加密后转为大写的</w:t>
      </w:r>
      <w:r w:rsidRPr="00A17432">
        <w:rPr>
          <w:b/>
        </w:rPr>
        <w:t>16</w:t>
      </w:r>
      <w:r w:rsidRPr="00A17432">
        <w:rPr>
          <w:rFonts w:hint="eastAsia"/>
          <w:b/>
        </w:rPr>
        <w:t>进制编码，生成的签名数据为：</w:t>
      </w:r>
      <w:bookmarkStart w:id="48" w:name="OLE_LINK17"/>
      <w:bookmarkStart w:id="49" w:name="OLE_LINK18"/>
    </w:p>
    <w:p w14:paraId="1D46F3FF" w14:textId="6A6695BE" w:rsidR="00DB529D" w:rsidRPr="00A17432" w:rsidRDefault="00DB529D" w:rsidP="00A17432">
      <w:pPr>
        <w:pStyle w:val="afff6"/>
        <w:ind w:firstLine="480"/>
      </w:pPr>
      <w:r w:rsidRPr="00A17432">
        <w:t>54B952784EA1A695277A0177C53A49DD</w:t>
      </w:r>
      <w:bookmarkEnd w:id="48"/>
      <w:bookmarkEnd w:id="49"/>
    </w:p>
    <w:p w14:paraId="460B3FF3" w14:textId="12AE50DD" w:rsidR="00DB529D" w:rsidRPr="00A17432" w:rsidRDefault="00DB529D" w:rsidP="00A64A36">
      <w:pPr>
        <w:pStyle w:val="afff6"/>
        <w:ind w:firstLine="482"/>
        <w:rPr>
          <w:b/>
        </w:rPr>
      </w:pPr>
      <w:r w:rsidRPr="00A17432">
        <w:rPr>
          <w:rFonts w:hint="eastAsia"/>
          <w:b/>
        </w:rPr>
        <w:t>最终提交结果为：</w:t>
      </w:r>
    </w:p>
    <w:tbl>
      <w:tblPr>
        <w:tblStyle w:val="affd"/>
        <w:tblW w:w="0" w:type="auto"/>
        <w:tblLook w:val="04A0" w:firstRow="1" w:lastRow="0" w:firstColumn="1" w:lastColumn="0" w:noHBand="0" w:noVBand="1"/>
      </w:tblPr>
      <w:tblGrid>
        <w:gridCol w:w="9060"/>
      </w:tblGrid>
      <w:tr w:rsidR="00A64A36" w14:paraId="0DCFA887" w14:textId="77777777" w:rsidTr="00651FA0">
        <w:tc>
          <w:tcPr>
            <w:tcW w:w="9060" w:type="dxa"/>
            <w:tcBorders>
              <w:top w:val="nil"/>
              <w:left w:val="nil"/>
              <w:bottom w:val="nil"/>
              <w:right w:val="nil"/>
            </w:tcBorders>
            <w:shd w:val="clear" w:color="auto" w:fill="D9D9D9" w:themeFill="background1" w:themeFillShade="D9"/>
          </w:tcPr>
          <w:p w14:paraId="2B9EC27E"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49834B8"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organizationId</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"000000000"</w:t>
            </w:r>
            <w:r>
              <w:rPr>
                <w:rFonts w:ascii="新宋体" w:eastAsia="新宋体" w:hAnsiTheme="minorHAnsi" w:cs="新宋体"/>
                <w:color w:val="000000"/>
                <w:sz w:val="19"/>
                <w:szCs w:val="19"/>
              </w:rPr>
              <w:t>,</w:t>
            </w:r>
          </w:p>
          <w:p w14:paraId="5E2B1B42"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appId</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"888888888"</w:t>
            </w:r>
            <w:r>
              <w:rPr>
                <w:rFonts w:ascii="新宋体" w:eastAsia="新宋体" w:hAnsiTheme="minorHAnsi" w:cs="新宋体"/>
                <w:color w:val="000000"/>
                <w:sz w:val="19"/>
                <w:szCs w:val="19"/>
              </w:rPr>
              <w:t>,</w:t>
            </w:r>
          </w:p>
          <w:p w14:paraId="36C19775"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"token"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"ASDFGHJKLOIUYTREWZXCVBNMKJHGF"</w:t>
            </w:r>
            <w:r>
              <w:rPr>
                <w:rFonts w:ascii="新宋体" w:eastAsia="新宋体" w:hAnsiTheme="minorHAnsi" w:cs="新宋体"/>
                <w:color w:val="000000"/>
                <w:sz w:val="19"/>
                <w:szCs w:val="19"/>
              </w:rPr>
              <w:t>,</w:t>
            </w:r>
          </w:p>
          <w:p w14:paraId="3BDC2D3C"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tradeCode</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"30001"</w:t>
            </w:r>
            <w:r>
              <w:rPr>
                <w:rFonts w:ascii="新宋体" w:eastAsia="新宋体" w:hAnsiTheme="minorHAnsi" w:cs="新宋体"/>
                <w:color w:val="000000"/>
                <w:sz w:val="19"/>
                <w:szCs w:val="19"/>
              </w:rPr>
              <w:t>,</w:t>
            </w:r>
          </w:p>
          <w:p w14:paraId="08C02673"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requestId</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"784EA1A695277A0177C5"</w:t>
            </w:r>
            <w:r>
              <w:rPr>
                <w:rFonts w:ascii="新宋体" w:eastAsia="新宋体" w:hAnsiTheme="minorHAnsi" w:cs="新宋体"/>
                <w:color w:val="000000"/>
                <w:sz w:val="19"/>
                <w:szCs w:val="19"/>
              </w:rPr>
              <w:t>,</w:t>
            </w:r>
          </w:p>
          <w:p w14:paraId="4E8FC07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w:t>
            </w:r>
            <w:proofErr w:type="spellStart"/>
            <w:r>
              <w:rPr>
                <w:rFonts w:ascii="新宋体" w:eastAsia="新宋体" w:hAnsiTheme="minorHAnsi" w:cs="新宋体"/>
                <w:color w:val="2E75B6"/>
                <w:sz w:val="19"/>
                <w:szCs w:val="19"/>
              </w:rPr>
              <w:t>requestTime</w:t>
            </w:r>
            <w:proofErr w:type="spellEnd"/>
            <w:r>
              <w:rPr>
                <w:rFonts w:ascii="新宋体" w:eastAsia="新宋体" w:hAnsiTheme="minorHAnsi" w:cs="新宋体"/>
                <w:color w:val="2E75B6"/>
                <w:sz w:val="19"/>
                <w:szCs w:val="19"/>
              </w:rPr>
              <w:t>"</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"2018-06-21T09:10:11"</w:t>
            </w:r>
            <w:r>
              <w:rPr>
                <w:rFonts w:ascii="新宋体" w:eastAsia="新宋体" w:hAnsiTheme="minorHAnsi" w:cs="新宋体"/>
                <w:color w:val="000000"/>
                <w:sz w:val="19"/>
                <w:szCs w:val="19"/>
              </w:rPr>
              <w:t>,</w:t>
            </w:r>
          </w:p>
          <w:p w14:paraId="7BD7D2B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"sign"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"54B952784EA1A695277A0177C53A49DD"</w:t>
            </w:r>
          </w:p>
          <w:p w14:paraId="6C8A3993" w14:textId="0766CC0B" w:rsidR="00A64A36" w:rsidRDefault="00A64A36" w:rsidP="00651FA0">
            <w:r>
              <w:rPr>
                <w:rFonts w:ascii="新宋体" w:eastAsia="新宋体" w:hAnsiTheme="minorHAnsi" w:cs="新宋体"/>
                <w:color w:val="000000"/>
                <w:sz w:val="19"/>
                <w:szCs w:val="19"/>
              </w:rPr>
              <w:t>}</w:t>
            </w:r>
          </w:p>
        </w:tc>
      </w:tr>
    </w:tbl>
    <w:p w14:paraId="4460E788" w14:textId="16F93847" w:rsidR="00A64A36" w:rsidRDefault="00A64A36" w:rsidP="00A64A36">
      <w:pPr>
        <w:pStyle w:val="afff6"/>
        <w:ind w:firstLine="480"/>
      </w:pPr>
    </w:p>
    <w:p w14:paraId="71F0C60B" w14:textId="77777777" w:rsidR="00315DF4" w:rsidRDefault="00315DF4" w:rsidP="00A64A36">
      <w:pPr>
        <w:pStyle w:val="afff6"/>
        <w:ind w:firstLine="480"/>
      </w:pPr>
    </w:p>
    <w:p w14:paraId="4954A1BA" w14:textId="18BB7791" w:rsidR="00DB529D" w:rsidRDefault="00DB529D" w:rsidP="00DB529D">
      <w:pPr>
        <w:pStyle w:val="3"/>
      </w:pPr>
      <w:bookmarkStart w:id="50" w:name="_Toc2588508"/>
      <w:bookmarkStart w:id="51" w:name="_Toc9875215"/>
      <w:proofErr w:type="spellStart"/>
      <w:r w:rsidRPr="004A7274">
        <w:lastRenderedPageBreak/>
        <w:t>示例</w:t>
      </w:r>
      <w:bookmarkEnd w:id="50"/>
      <w:bookmarkEnd w:id="51"/>
      <w:proofErr w:type="spellEnd"/>
    </w:p>
    <w:tbl>
      <w:tblPr>
        <w:tblStyle w:val="af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17432" w14:paraId="1425D702" w14:textId="77777777" w:rsidTr="00A17432">
        <w:tc>
          <w:tcPr>
            <w:tcW w:w="9060" w:type="dxa"/>
            <w:shd w:val="clear" w:color="auto" w:fill="D9D9D9" w:themeFill="background1" w:themeFillShade="D9"/>
          </w:tcPr>
          <w:p w14:paraId="2B9EE108"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w:t>
            </w:r>
          </w:p>
          <w:p w14:paraId="092BA82E"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"header "</w:t>
            </w:r>
            <w:r w:rsidRPr="0082264E">
              <w:rPr>
                <w:rFonts w:ascii="新宋体" w:eastAsia="新宋体" w:hAnsiTheme="minorHAnsi" w:cs="新宋体"/>
                <w:color w:val="000000"/>
                <w:sz w:val="19"/>
                <w:szCs w:val="19"/>
              </w:rPr>
              <w:t>: {</w:t>
            </w:r>
          </w:p>
          <w:p w14:paraId="6ADFAFFF"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w:t>
            </w:r>
            <w:proofErr w:type="spellStart"/>
            <w:r w:rsidRPr="0082264E">
              <w:rPr>
                <w:rFonts w:ascii="新宋体" w:eastAsia="新宋体" w:hAnsiTheme="minorHAnsi" w:cs="新宋体"/>
                <w:color w:val="2E75B6"/>
                <w:sz w:val="19"/>
                <w:szCs w:val="19"/>
              </w:rPr>
              <w:t>organizationId</w:t>
            </w:r>
            <w:proofErr w:type="spellEnd"/>
            <w:r w:rsidRPr="0082264E">
              <w:rPr>
                <w:rFonts w:ascii="新宋体" w:eastAsia="新宋体" w:hAnsiTheme="minorHAnsi" w:cs="新宋体"/>
                <w:color w:val="2E75B6"/>
                <w:sz w:val="19"/>
                <w:szCs w:val="19"/>
              </w:rPr>
              <w:t>"</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"000000000"</w:t>
            </w:r>
            <w:r w:rsidRPr="0082264E">
              <w:rPr>
                <w:rFonts w:ascii="新宋体" w:eastAsia="新宋体" w:hAnsiTheme="minorHAnsi" w:cs="新宋体"/>
                <w:color w:val="000000"/>
                <w:sz w:val="19"/>
                <w:szCs w:val="19"/>
              </w:rPr>
              <w:t>,</w:t>
            </w:r>
          </w:p>
          <w:p w14:paraId="226FA7D3"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w:t>
            </w:r>
            <w:proofErr w:type="spellStart"/>
            <w:r w:rsidRPr="0082264E">
              <w:rPr>
                <w:rFonts w:ascii="新宋体" w:eastAsia="新宋体" w:hAnsiTheme="minorHAnsi" w:cs="新宋体"/>
                <w:color w:val="2E75B6"/>
                <w:sz w:val="19"/>
                <w:szCs w:val="19"/>
              </w:rPr>
              <w:t>appId</w:t>
            </w:r>
            <w:proofErr w:type="spellEnd"/>
            <w:r w:rsidRPr="0082264E">
              <w:rPr>
                <w:rFonts w:ascii="新宋体" w:eastAsia="新宋体" w:hAnsiTheme="minorHAnsi" w:cs="新宋体"/>
                <w:color w:val="2E75B6"/>
                <w:sz w:val="19"/>
                <w:szCs w:val="19"/>
              </w:rPr>
              <w:t>"</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"888888888"</w:t>
            </w:r>
            <w:r w:rsidRPr="0082264E">
              <w:rPr>
                <w:rFonts w:ascii="新宋体" w:eastAsia="新宋体" w:hAnsiTheme="minorHAnsi" w:cs="新宋体"/>
                <w:color w:val="000000"/>
                <w:sz w:val="19"/>
                <w:szCs w:val="19"/>
              </w:rPr>
              <w:t>,</w:t>
            </w:r>
          </w:p>
          <w:p w14:paraId="30860991"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"token"</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"ASDFGHJKLOIUYTREWZXCVBNMKJHGF"</w:t>
            </w:r>
            <w:r w:rsidRPr="0082264E">
              <w:rPr>
                <w:rFonts w:ascii="新宋体" w:eastAsia="新宋体" w:hAnsiTheme="minorHAnsi" w:cs="新宋体"/>
                <w:color w:val="000000"/>
                <w:sz w:val="19"/>
                <w:szCs w:val="19"/>
              </w:rPr>
              <w:t>,</w:t>
            </w:r>
          </w:p>
          <w:p w14:paraId="2129D732"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w:t>
            </w:r>
            <w:proofErr w:type="spellStart"/>
            <w:r w:rsidRPr="0082264E">
              <w:rPr>
                <w:rFonts w:ascii="新宋体" w:eastAsia="新宋体" w:hAnsiTheme="minorHAnsi" w:cs="新宋体"/>
                <w:color w:val="2E75B6"/>
                <w:sz w:val="19"/>
                <w:szCs w:val="19"/>
              </w:rPr>
              <w:t>tradeCode</w:t>
            </w:r>
            <w:proofErr w:type="spellEnd"/>
            <w:r w:rsidRPr="0082264E">
              <w:rPr>
                <w:rFonts w:ascii="新宋体" w:eastAsia="新宋体" w:hAnsiTheme="minorHAnsi" w:cs="新宋体"/>
                <w:color w:val="2E75B6"/>
                <w:sz w:val="19"/>
                <w:szCs w:val="19"/>
              </w:rPr>
              <w:t>"</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"30001"</w:t>
            </w:r>
            <w:r w:rsidRPr="0082264E">
              <w:rPr>
                <w:rFonts w:ascii="新宋体" w:eastAsia="新宋体" w:hAnsiTheme="minorHAnsi" w:cs="新宋体"/>
                <w:color w:val="000000"/>
                <w:sz w:val="19"/>
                <w:szCs w:val="19"/>
              </w:rPr>
              <w:t>,</w:t>
            </w:r>
          </w:p>
          <w:p w14:paraId="5D3152A2"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w:t>
            </w:r>
            <w:proofErr w:type="spellStart"/>
            <w:r w:rsidRPr="0082264E">
              <w:rPr>
                <w:rFonts w:ascii="新宋体" w:eastAsia="新宋体" w:hAnsiTheme="minorHAnsi" w:cs="新宋体"/>
                <w:color w:val="2E75B6"/>
                <w:sz w:val="19"/>
                <w:szCs w:val="19"/>
              </w:rPr>
              <w:t>requestId</w:t>
            </w:r>
            <w:proofErr w:type="spellEnd"/>
            <w:r w:rsidRPr="0082264E">
              <w:rPr>
                <w:rFonts w:ascii="新宋体" w:eastAsia="新宋体" w:hAnsiTheme="minorHAnsi" w:cs="新宋体"/>
                <w:color w:val="2E75B6"/>
                <w:sz w:val="19"/>
                <w:szCs w:val="19"/>
              </w:rPr>
              <w:t>"</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"784EA1A695277A0177C5"</w:t>
            </w:r>
            <w:r w:rsidRPr="0082264E">
              <w:rPr>
                <w:rFonts w:ascii="新宋体" w:eastAsia="新宋体" w:hAnsiTheme="minorHAnsi" w:cs="新宋体"/>
                <w:color w:val="000000"/>
                <w:sz w:val="19"/>
                <w:szCs w:val="19"/>
              </w:rPr>
              <w:t>,</w:t>
            </w:r>
          </w:p>
          <w:p w14:paraId="483BF6E7"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w:t>
            </w:r>
            <w:proofErr w:type="spellStart"/>
            <w:r w:rsidRPr="0082264E">
              <w:rPr>
                <w:rFonts w:ascii="新宋体" w:eastAsia="新宋体" w:hAnsiTheme="minorHAnsi" w:cs="新宋体"/>
                <w:color w:val="2E75B6"/>
                <w:sz w:val="19"/>
                <w:szCs w:val="19"/>
              </w:rPr>
              <w:t>requestTime</w:t>
            </w:r>
            <w:proofErr w:type="spellEnd"/>
            <w:r w:rsidRPr="0082264E">
              <w:rPr>
                <w:rFonts w:ascii="新宋体" w:eastAsia="新宋体" w:hAnsiTheme="minorHAnsi" w:cs="新宋体"/>
                <w:color w:val="2E75B6"/>
                <w:sz w:val="19"/>
                <w:szCs w:val="19"/>
              </w:rPr>
              <w:t>"</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"2018-06-21T09:10:11"</w:t>
            </w:r>
            <w:r w:rsidRPr="0082264E">
              <w:rPr>
                <w:rFonts w:ascii="新宋体" w:eastAsia="新宋体" w:hAnsiTheme="minorHAnsi" w:cs="新宋体"/>
                <w:color w:val="000000"/>
                <w:sz w:val="19"/>
                <w:szCs w:val="19"/>
              </w:rPr>
              <w:t>,</w:t>
            </w:r>
          </w:p>
          <w:p w14:paraId="3F7BE4E5"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"sign"</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"54B952784EA1A695277A0177C53A49DD"</w:t>
            </w:r>
            <w:r w:rsidRPr="0082264E">
              <w:rPr>
                <w:rFonts w:ascii="新宋体" w:eastAsia="新宋体" w:hAnsiTheme="minorHAnsi" w:cs="新宋体"/>
                <w:color w:val="000000"/>
                <w:sz w:val="19"/>
                <w:szCs w:val="19"/>
              </w:rPr>
              <w:t>,</w:t>
            </w:r>
          </w:p>
          <w:p w14:paraId="0F08EB07"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"extend"</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"action=</w:t>
            </w:r>
            <w:proofErr w:type="spellStart"/>
            <w:r w:rsidRPr="0082264E">
              <w:rPr>
                <w:rFonts w:ascii="新宋体" w:eastAsia="新宋体" w:hAnsiTheme="minorHAnsi" w:cs="新宋体"/>
                <w:color w:val="A31515"/>
                <w:sz w:val="19"/>
                <w:szCs w:val="19"/>
              </w:rPr>
              <w:t>doit&amp;scope</w:t>
            </w:r>
            <w:proofErr w:type="spellEnd"/>
            <w:r w:rsidRPr="0082264E">
              <w:rPr>
                <w:rFonts w:ascii="新宋体" w:eastAsia="新宋体" w:hAnsiTheme="minorHAnsi" w:cs="新宋体"/>
                <w:color w:val="A31515"/>
                <w:sz w:val="19"/>
                <w:szCs w:val="19"/>
              </w:rPr>
              <w:t>=public"</w:t>
            </w:r>
          </w:p>
          <w:p w14:paraId="642D2A1B"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p>
          <w:p w14:paraId="33B54159"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"data"</w:t>
            </w:r>
            <w:r w:rsidRPr="0082264E">
              <w:rPr>
                <w:rFonts w:ascii="新宋体" w:eastAsia="新宋体" w:hAnsiTheme="minorHAnsi" w:cs="新宋体"/>
                <w:color w:val="000000"/>
                <w:sz w:val="19"/>
                <w:szCs w:val="19"/>
              </w:rPr>
              <w:t>: {</w:t>
            </w:r>
          </w:p>
          <w:p w14:paraId="4B98D09E"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"name"</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w:t>
            </w:r>
            <w:r w:rsidRPr="0082264E">
              <w:rPr>
                <w:rFonts w:ascii="新宋体" w:eastAsia="新宋体" w:hAnsiTheme="minorHAnsi" w:cs="新宋体" w:hint="eastAsia"/>
                <w:color w:val="A31515"/>
                <w:sz w:val="19"/>
                <w:szCs w:val="19"/>
              </w:rPr>
              <w:t>李四</w:t>
            </w:r>
            <w:r w:rsidRPr="0082264E">
              <w:rPr>
                <w:rFonts w:ascii="新宋体" w:eastAsia="新宋体" w:hAnsiTheme="minorHAnsi" w:cs="新宋体"/>
                <w:color w:val="A31515"/>
                <w:sz w:val="19"/>
                <w:szCs w:val="19"/>
              </w:rPr>
              <w:t>"</w:t>
            </w:r>
          </w:p>
          <w:p w14:paraId="40881CB5"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p>
          <w:p w14:paraId="40C22764"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w:t>
            </w:r>
          </w:p>
          <w:p w14:paraId="53DB0399" w14:textId="77777777" w:rsidR="00A17432" w:rsidRDefault="00A17432" w:rsidP="00A17432">
            <w:pPr>
              <w:pStyle w:val="afff6"/>
              <w:ind w:firstLineChars="0" w:firstLine="0"/>
            </w:pPr>
          </w:p>
        </w:tc>
      </w:tr>
    </w:tbl>
    <w:p w14:paraId="6AE6C46C" w14:textId="10A0F477" w:rsidR="00A17432" w:rsidRDefault="00A17432" w:rsidP="00A17432">
      <w:pPr>
        <w:pStyle w:val="afff6"/>
        <w:ind w:firstLine="480"/>
      </w:pPr>
    </w:p>
    <w:p w14:paraId="09CF2405" w14:textId="38C12B9D" w:rsidR="00A17432" w:rsidRDefault="00A17432" w:rsidP="00A17432">
      <w:pPr>
        <w:pStyle w:val="afff6"/>
        <w:ind w:firstLine="480"/>
      </w:pPr>
    </w:p>
    <w:p w14:paraId="35845A5A" w14:textId="1239CD0C" w:rsidR="00A17432" w:rsidRPr="002B6D92" w:rsidRDefault="002B6D92" w:rsidP="002B6D92">
      <w:pPr>
        <w:widowControl/>
        <w:jc w:val="left"/>
        <w:rPr>
          <w:rFonts w:cs="Times New Roman"/>
          <w:kern w:val="0"/>
          <w:sz w:val="24"/>
          <w:szCs w:val="20"/>
        </w:rPr>
      </w:pPr>
      <w:r>
        <w:br w:type="page"/>
      </w:r>
    </w:p>
    <w:p w14:paraId="1B9A4DDC" w14:textId="77777777" w:rsidR="00DB529D" w:rsidRPr="00DC4C00" w:rsidRDefault="00DB529D" w:rsidP="00DB529D">
      <w:pPr>
        <w:pStyle w:val="2"/>
      </w:pPr>
      <w:bookmarkStart w:id="52" w:name="_bookmark27"/>
      <w:bookmarkStart w:id="53" w:name="_Toc2588509"/>
      <w:bookmarkStart w:id="54" w:name="_Toc9875216"/>
      <w:bookmarkEnd w:id="52"/>
      <w:r w:rsidRPr="00DC4C00">
        <w:lastRenderedPageBreak/>
        <w:t>返回值说明</w:t>
      </w:r>
      <w:bookmarkEnd w:id="53"/>
      <w:bookmarkEnd w:id="54"/>
    </w:p>
    <w:p w14:paraId="09A9B57C" w14:textId="77777777" w:rsidR="00DB529D" w:rsidRPr="004A7274" w:rsidRDefault="00DB529D" w:rsidP="00A17432">
      <w:pPr>
        <w:pStyle w:val="afff6"/>
        <w:ind w:firstLine="480"/>
        <w:rPr>
          <w:spacing w:val="-8"/>
          <w:w w:val="105"/>
        </w:rPr>
      </w:pPr>
      <w:r w:rsidRPr="004A7274">
        <w:t>各交易中的</w:t>
      </w:r>
      <w:r w:rsidRPr="004A7274">
        <w:t>“</w:t>
      </w:r>
      <w:r w:rsidRPr="004A7274">
        <w:t>返回参数</w:t>
      </w:r>
      <w:r w:rsidRPr="004A7274">
        <w:t>”</w:t>
      </w:r>
      <w:r w:rsidRPr="004A7274">
        <w:t>值，当交易成功时，根据返回参数结构定义的参数项返回结果；</w:t>
      </w:r>
      <w:r w:rsidRPr="004A7274">
        <w:rPr>
          <w:spacing w:val="-8"/>
          <w:w w:val="105"/>
        </w:rPr>
        <w:t>当交易失败时，返回参数中只包含基本参数，其余业务交易参数均不返回。</w:t>
      </w:r>
    </w:p>
    <w:tbl>
      <w:tblPr>
        <w:tblStyle w:val="affd"/>
        <w:tblW w:w="0" w:type="auto"/>
        <w:tblInd w:w="397" w:type="dxa"/>
        <w:tblLayout w:type="fixed"/>
        <w:tblLook w:val="04A0" w:firstRow="1" w:lastRow="0" w:firstColumn="1" w:lastColumn="0" w:noHBand="0" w:noVBand="1"/>
      </w:tblPr>
      <w:tblGrid>
        <w:gridCol w:w="1129"/>
        <w:gridCol w:w="1701"/>
        <w:gridCol w:w="709"/>
        <w:gridCol w:w="5528"/>
      </w:tblGrid>
      <w:tr w:rsidR="00DB529D" w:rsidRPr="004A7274" w14:paraId="028BA61B" w14:textId="77777777" w:rsidTr="00DB529D">
        <w:tc>
          <w:tcPr>
            <w:tcW w:w="1129" w:type="dxa"/>
          </w:tcPr>
          <w:p w14:paraId="4EA4113D" w14:textId="77777777" w:rsidR="00DB529D" w:rsidRPr="004A7274" w:rsidRDefault="00DB529D" w:rsidP="00DB529D">
            <w:pPr>
              <w:jc w:val="center"/>
            </w:pPr>
            <w:r w:rsidRPr="004A7274">
              <w:rPr>
                <w:rFonts w:hint="eastAsia"/>
              </w:rPr>
              <w:t>名称</w:t>
            </w:r>
          </w:p>
        </w:tc>
        <w:tc>
          <w:tcPr>
            <w:tcW w:w="1701" w:type="dxa"/>
          </w:tcPr>
          <w:p w14:paraId="07363E09" w14:textId="77777777" w:rsidR="00DB529D" w:rsidRPr="004A7274" w:rsidRDefault="00DB529D" w:rsidP="00DB529D">
            <w:pPr>
              <w:jc w:val="center"/>
            </w:pPr>
            <w:r w:rsidRPr="004A7274">
              <w:rPr>
                <w:rFonts w:hint="eastAsia"/>
              </w:rPr>
              <w:t>含义</w:t>
            </w:r>
          </w:p>
        </w:tc>
        <w:tc>
          <w:tcPr>
            <w:tcW w:w="709" w:type="dxa"/>
          </w:tcPr>
          <w:p w14:paraId="46F68FD3" w14:textId="77777777" w:rsidR="00DB529D" w:rsidRPr="004A7274" w:rsidRDefault="00DB529D" w:rsidP="00DB529D">
            <w:pPr>
              <w:jc w:val="center"/>
            </w:pPr>
            <w:r w:rsidRPr="004A7274">
              <w:rPr>
                <w:rFonts w:hint="eastAsia"/>
              </w:rPr>
              <w:t>必传</w:t>
            </w:r>
          </w:p>
        </w:tc>
        <w:tc>
          <w:tcPr>
            <w:tcW w:w="5528" w:type="dxa"/>
          </w:tcPr>
          <w:p w14:paraId="7BF86019" w14:textId="77777777" w:rsidR="00DB529D" w:rsidRPr="004A7274" w:rsidRDefault="00DB529D" w:rsidP="00DB529D">
            <w:pPr>
              <w:jc w:val="center"/>
            </w:pPr>
            <w:r w:rsidRPr="004A7274">
              <w:rPr>
                <w:rFonts w:hint="eastAsia"/>
              </w:rPr>
              <w:t>说明</w:t>
            </w:r>
          </w:p>
        </w:tc>
      </w:tr>
      <w:tr w:rsidR="00DB529D" w:rsidRPr="004A7274" w14:paraId="16427B3F" w14:textId="77777777" w:rsidTr="00DB529D">
        <w:tc>
          <w:tcPr>
            <w:tcW w:w="1129" w:type="dxa"/>
          </w:tcPr>
          <w:p w14:paraId="42701993" w14:textId="77777777" w:rsidR="00DB529D" w:rsidRPr="00A17432" w:rsidRDefault="00DB529D" w:rsidP="00A17432">
            <w:pPr>
              <w:pStyle w:val="TableParagraph"/>
            </w:pPr>
            <w:proofErr w:type="spellStart"/>
            <w:r w:rsidRPr="00A17432">
              <w:t>tradeCode</w:t>
            </w:r>
            <w:proofErr w:type="spellEnd"/>
          </w:p>
        </w:tc>
        <w:tc>
          <w:tcPr>
            <w:tcW w:w="1701" w:type="dxa"/>
          </w:tcPr>
          <w:p w14:paraId="6191E5FC" w14:textId="77777777" w:rsidR="00DB529D" w:rsidRPr="00A17432" w:rsidRDefault="00DB529D" w:rsidP="00A17432">
            <w:r w:rsidRPr="00A17432">
              <w:t>交易码</w:t>
            </w:r>
          </w:p>
        </w:tc>
        <w:tc>
          <w:tcPr>
            <w:tcW w:w="709" w:type="dxa"/>
          </w:tcPr>
          <w:p w14:paraId="3530CD43" w14:textId="77777777" w:rsidR="00DB529D" w:rsidRPr="00A17432" w:rsidRDefault="00DB529D" w:rsidP="00A17432">
            <w:r w:rsidRPr="00A17432">
              <w:rPr>
                <w:rFonts w:hint="eastAsia"/>
              </w:rPr>
              <w:t>是</w:t>
            </w:r>
          </w:p>
        </w:tc>
        <w:tc>
          <w:tcPr>
            <w:tcW w:w="5528" w:type="dxa"/>
          </w:tcPr>
          <w:p w14:paraId="2C3F5F94" w14:textId="77777777" w:rsidR="00DB529D" w:rsidRPr="00A17432" w:rsidRDefault="00DB529D" w:rsidP="00A17432">
            <w:r w:rsidRPr="00A17432">
              <w:rPr>
                <w:rFonts w:hint="eastAsia"/>
              </w:rPr>
              <w:t>与请求相同</w:t>
            </w:r>
          </w:p>
        </w:tc>
      </w:tr>
      <w:tr w:rsidR="00DB529D" w:rsidRPr="004A7274" w14:paraId="6D3686AE" w14:textId="77777777" w:rsidTr="00DB529D">
        <w:tc>
          <w:tcPr>
            <w:tcW w:w="1129" w:type="dxa"/>
          </w:tcPr>
          <w:p w14:paraId="0F7EE87F" w14:textId="77777777" w:rsidR="00DB529D" w:rsidRPr="00A17432" w:rsidRDefault="00DB529D" w:rsidP="00A17432">
            <w:pPr>
              <w:pStyle w:val="TableParagraph"/>
            </w:pPr>
            <w:proofErr w:type="spellStart"/>
            <w:r w:rsidRPr="00A17432">
              <w:t>requestId</w:t>
            </w:r>
            <w:proofErr w:type="spellEnd"/>
          </w:p>
        </w:tc>
        <w:tc>
          <w:tcPr>
            <w:tcW w:w="1701" w:type="dxa"/>
          </w:tcPr>
          <w:p w14:paraId="12AA03FD" w14:textId="77777777" w:rsidR="00DB529D" w:rsidRPr="00A17432" w:rsidRDefault="00DB529D" w:rsidP="00A17432">
            <w:r w:rsidRPr="00A17432">
              <w:rPr>
                <w:rFonts w:hint="eastAsia"/>
              </w:rPr>
              <w:t>请求唯一标识符</w:t>
            </w:r>
          </w:p>
        </w:tc>
        <w:tc>
          <w:tcPr>
            <w:tcW w:w="709" w:type="dxa"/>
          </w:tcPr>
          <w:p w14:paraId="1F67CF10" w14:textId="77777777" w:rsidR="00DB529D" w:rsidRPr="00A17432" w:rsidRDefault="00DB529D" w:rsidP="00A17432">
            <w:r w:rsidRPr="00A17432">
              <w:rPr>
                <w:rFonts w:hint="eastAsia"/>
              </w:rPr>
              <w:t>是</w:t>
            </w:r>
          </w:p>
        </w:tc>
        <w:tc>
          <w:tcPr>
            <w:tcW w:w="5528" w:type="dxa"/>
          </w:tcPr>
          <w:p w14:paraId="6C7F5D98" w14:textId="77777777" w:rsidR="00DB529D" w:rsidRPr="00A17432" w:rsidRDefault="00DB529D" w:rsidP="00A17432">
            <w:r w:rsidRPr="00A17432">
              <w:rPr>
                <w:rFonts w:hint="eastAsia"/>
              </w:rPr>
              <w:t>与请求相同</w:t>
            </w:r>
          </w:p>
        </w:tc>
      </w:tr>
      <w:tr w:rsidR="00DB529D" w:rsidRPr="004A7274" w14:paraId="665626CC" w14:textId="77777777" w:rsidTr="00DB529D">
        <w:tc>
          <w:tcPr>
            <w:tcW w:w="1129" w:type="dxa"/>
          </w:tcPr>
          <w:p w14:paraId="5FD9A1CB" w14:textId="77777777" w:rsidR="00DB529D" w:rsidRPr="00A17432" w:rsidRDefault="00DB529D" w:rsidP="00A17432">
            <w:pPr>
              <w:pStyle w:val="TableParagraph"/>
            </w:pPr>
            <w:r w:rsidRPr="00A17432">
              <w:t>extend</w:t>
            </w:r>
          </w:p>
        </w:tc>
        <w:tc>
          <w:tcPr>
            <w:tcW w:w="1701" w:type="dxa"/>
          </w:tcPr>
          <w:p w14:paraId="3B20C7D5" w14:textId="77777777" w:rsidR="00DB529D" w:rsidRPr="00A17432" w:rsidRDefault="00DB529D" w:rsidP="00A17432">
            <w:proofErr w:type="gramStart"/>
            <w:r w:rsidRPr="00A17432">
              <w:rPr>
                <w:rFonts w:hint="eastAsia"/>
              </w:rPr>
              <w:t>透传参数</w:t>
            </w:r>
            <w:proofErr w:type="gramEnd"/>
          </w:p>
        </w:tc>
        <w:tc>
          <w:tcPr>
            <w:tcW w:w="709" w:type="dxa"/>
          </w:tcPr>
          <w:p w14:paraId="739EFD1C" w14:textId="77777777" w:rsidR="00DB529D" w:rsidRPr="00A17432" w:rsidRDefault="00DB529D" w:rsidP="00A17432">
            <w:r w:rsidRPr="00A17432">
              <w:rPr>
                <w:rFonts w:hint="eastAsia"/>
              </w:rPr>
              <w:t>否</w:t>
            </w:r>
          </w:p>
        </w:tc>
        <w:tc>
          <w:tcPr>
            <w:tcW w:w="5528" w:type="dxa"/>
          </w:tcPr>
          <w:p w14:paraId="356106FF" w14:textId="77777777" w:rsidR="00DB529D" w:rsidRPr="00A17432" w:rsidRDefault="00DB529D" w:rsidP="00A17432">
            <w:r w:rsidRPr="00A17432">
              <w:rPr>
                <w:rFonts w:hint="eastAsia"/>
              </w:rPr>
              <w:t>与请求相同，请求不为空则返回，请求为空则不返回</w:t>
            </w:r>
          </w:p>
        </w:tc>
      </w:tr>
      <w:tr w:rsidR="00DB529D" w:rsidRPr="004A7274" w14:paraId="03C6CD85" w14:textId="77777777" w:rsidTr="00DB529D">
        <w:tc>
          <w:tcPr>
            <w:tcW w:w="1129" w:type="dxa"/>
          </w:tcPr>
          <w:p w14:paraId="121B48DD" w14:textId="77777777" w:rsidR="00DB529D" w:rsidRPr="00A17432" w:rsidRDefault="00DB529D" w:rsidP="00A17432">
            <w:pPr>
              <w:pStyle w:val="TableParagraph"/>
            </w:pPr>
            <w:bookmarkStart w:id="55" w:name="OLE_LINK1"/>
            <w:bookmarkStart w:id="56" w:name="OLE_LINK2"/>
            <w:r w:rsidRPr="00A17432">
              <w:t>code</w:t>
            </w:r>
            <w:bookmarkEnd w:id="55"/>
            <w:bookmarkEnd w:id="56"/>
          </w:p>
        </w:tc>
        <w:tc>
          <w:tcPr>
            <w:tcW w:w="1701" w:type="dxa"/>
          </w:tcPr>
          <w:p w14:paraId="3BC6F737" w14:textId="77777777" w:rsidR="00DB529D" w:rsidRPr="00A17432" w:rsidRDefault="00DB529D" w:rsidP="00A17432">
            <w:r w:rsidRPr="00A17432">
              <w:rPr>
                <w:rFonts w:hint="eastAsia"/>
              </w:rPr>
              <w:t>状态码</w:t>
            </w:r>
          </w:p>
        </w:tc>
        <w:tc>
          <w:tcPr>
            <w:tcW w:w="709" w:type="dxa"/>
          </w:tcPr>
          <w:p w14:paraId="5B06C3E8" w14:textId="77777777" w:rsidR="00DB529D" w:rsidRPr="00A17432" w:rsidRDefault="00DB529D" w:rsidP="00A17432">
            <w:r w:rsidRPr="00A17432">
              <w:rPr>
                <w:rFonts w:hint="eastAsia"/>
              </w:rPr>
              <w:t>是</w:t>
            </w:r>
          </w:p>
        </w:tc>
        <w:tc>
          <w:tcPr>
            <w:tcW w:w="5528" w:type="dxa"/>
          </w:tcPr>
          <w:p w14:paraId="2D968DB3" w14:textId="77777777" w:rsidR="00DB529D" w:rsidRPr="00A17432" w:rsidRDefault="00DB529D" w:rsidP="00A17432">
            <w:r w:rsidRPr="00A17432">
              <w:rPr>
                <w:rFonts w:hint="eastAsia"/>
              </w:rPr>
              <w:t>0</w:t>
            </w:r>
            <w:r w:rsidRPr="00A17432">
              <w:rPr>
                <w:rFonts w:hint="eastAsia"/>
              </w:rPr>
              <w:t>表示成功，其它表示失败。参见标准错误码与各接口的特定错误码</w:t>
            </w:r>
          </w:p>
        </w:tc>
      </w:tr>
      <w:tr w:rsidR="00DB529D" w:rsidRPr="004A7274" w14:paraId="1E61BAE2" w14:textId="77777777" w:rsidTr="00DB529D">
        <w:tc>
          <w:tcPr>
            <w:tcW w:w="1129" w:type="dxa"/>
          </w:tcPr>
          <w:p w14:paraId="7CC71159" w14:textId="77777777" w:rsidR="00DB529D" w:rsidRPr="00F06CAA" w:rsidRDefault="00DB529D" w:rsidP="00A17432">
            <w:pPr>
              <w:pStyle w:val="TableParagraph"/>
              <w:rPr>
                <w:color w:val="FF0000"/>
              </w:rPr>
            </w:pPr>
            <w:bookmarkStart w:id="57" w:name="OLE_LINK3"/>
            <w:r w:rsidRPr="00F06CAA">
              <w:rPr>
                <w:color w:val="FF0000"/>
              </w:rPr>
              <w:t>msg</w:t>
            </w:r>
            <w:bookmarkEnd w:id="57"/>
          </w:p>
        </w:tc>
        <w:tc>
          <w:tcPr>
            <w:tcW w:w="1701" w:type="dxa"/>
          </w:tcPr>
          <w:p w14:paraId="7BF17FB6" w14:textId="77777777" w:rsidR="00DB529D" w:rsidRPr="00F06CAA" w:rsidRDefault="00DB529D" w:rsidP="00A17432">
            <w:pPr>
              <w:rPr>
                <w:color w:val="FF0000"/>
              </w:rPr>
            </w:pPr>
            <w:r w:rsidRPr="00F06CAA">
              <w:rPr>
                <w:rFonts w:hint="eastAsia"/>
                <w:color w:val="FF0000"/>
              </w:rPr>
              <w:t>状态消息</w:t>
            </w:r>
          </w:p>
        </w:tc>
        <w:tc>
          <w:tcPr>
            <w:tcW w:w="709" w:type="dxa"/>
          </w:tcPr>
          <w:p w14:paraId="7ABD5709" w14:textId="77777777" w:rsidR="00DB529D" w:rsidRPr="00F06CAA" w:rsidRDefault="00DB529D" w:rsidP="00A17432">
            <w:pPr>
              <w:rPr>
                <w:color w:val="FF0000"/>
              </w:rPr>
            </w:pPr>
            <w:r w:rsidRPr="00F06CAA">
              <w:rPr>
                <w:rFonts w:hint="eastAsia"/>
                <w:color w:val="FF0000"/>
              </w:rPr>
              <w:t>否</w:t>
            </w:r>
          </w:p>
        </w:tc>
        <w:tc>
          <w:tcPr>
            <w:tcW w:w="5528" w:type="dxa"/>
          </w:tcPr>
          <w:p w14:paraId="4CC0E017" w14:textId="0D335B3F" w:rsidR="00DB529D" w:rsidRPr="00F06CAA" w:rsidRDefault="00F06CAA" w:rsidP="00A17432">
            <w:pPr>
              <w:rPr>
                <w:color w:val="FF0000"/>
              </w:rPr>
            </w:pPr>
            <w:r w:rsidRPr="00F06CAA">
              <w:rPr>
                <w:rFonts w:hint="eastAsia"/>
                <w:color w:val="FF0000"/>
              </w:rPr>
              <w:t>若</w:t>
            </w:r>
            <w:proofErr w:type="gramStart"/>
            <w:r w:rsidRPr="00F06CAA">
              <w:rPr>
                <w:rFonts w:hint="eastAsia"/>
                <w:color w:val="FF0000"/>
              </w:rPr>
              <w:t>包含省</w:t>
            </w:r>
            <w:proofErr w:type="gramEnd"/>
            <w:r w:rsidRPr="00F06CAA">
              <w:rPr>
                <w:rFonts w:hint="eastAsia"/>
                <w:color w:val="FF0000"/>
              </w:rPr>
              <w:t>接口返回的状态码，会以【状态码】的方式追加在消息末尾</w:t>
            </w:r>
          </w:p>
        </w:tc>
      </w:tr>
      <w:tr w:rsidR="00DB529D" w:rsidRPr="004A7274" w14:paraId="628450F4" w14:textId="77777777" w:rsidTr="00DB529D">
        <w:tc>
          <w:tcPr>
            <w:tcW w:w="1129" w:type="dxa"/>
          </w:tcPr>
          <w:p w14:paraId="264B327D" w14:textId="77777777" w:rsidR="00DB529D" w:rsidRPr="00A17432" w:rsidRDefault="00DB529D" w:rsidP="00A17432">
            <w:pPr>
              <w:pStyle w:val="TableParagraph"/>
            </w:pPr>
            <w:bookmarkStart w:id="58" w:name="OLE_LINK6"/>
            <w:bookmarkStart w:id="59" w:name="OLE_LINK7"/>
            <w:r w:rsidRPr="00A17432">
              <w:t>data</w:t>
            </w:r>
            <w:bookmarkEnd w:id="58"/>
            <w:bookmarkEnd w:id="59"/>
          </w:p>
        </w:tc>
        <w:tc>
          <w:tcPr>
            <w:tcW w:w="1701" w:type="dxa"/>
          </w:tcPr>
          <w:p w14:paraId="2DDCBCB4" w14:textId="77777777" w:rsidR="00DB529D" w:rsidRPr="00A17432" w:rsidRDefault="00DB529D" w:rsidP="00A17432">
            <w:r w:rsidRPr="00A17432">
              <w:rPr>
                <w:rFonts w:hint="eastAsia"/>
              </w:rPr>
              <w:t>返回数据</w:t>
            </w:r>
          </w:p>
        </w:tc>
        <w:tc>
          <w:tcPr>
            <w:tcW w:w="709" w:type="dxa"/>
          </w:tcPr>
          <w:p w14:paraId="08401053" w14:textId="77777777" w:rsidR="00DB529D" w:rsidRPr="00A17432" w:rsidRDefault="00DB529D" w:rsidP="00A17432">
            <w:r w:rsidRPr="00A17432">
              <w:rPr>
                <w:rFonts w:hint="eastAsia"/>
              </w:rPr>
              <w:t>否</w:t>
            </w:r>
          </w:p>
        </w:tc>
        <w:tc>
          <w:tcPr>
            <w:tcW w:w="5528" w:type="dxa"/>
          </w:tcPr>
          <w:p w14:paraId="1CBEE5D8" w14:textId="77777777" w:rsidR="00DB529D" w:rsidRPr="00A17432" w:rsidRDefault="00DB529D" w:rsidP="00A17432">
            <w:r w:rsidRPr="00A17432">
              <w:rPr>
                <w:rFonts w:hint="eastAsia"/>
              </w:rPr>
              <w:t>接口返回的数据，详见接口说明</w:t>
            </w:r>
          </w:p>
        </w:tc>
      </w:tr>
    </w:tbl>
    <w:p w14:paraId="09229768" w14:textId="77777777" w:rsidR="00DB529D" w:rsidRDefault="00DB529D" w:rsidP="00DB529D">
      <w:pPr>
        <w:pStyle w:val="3"/>
      </w:pPr>
      <w:bookmarkStart w:id="60" w:name="_Toc2588510"/>
      <w:bookmarkStart w:id="61" w:name="_Toc9875217"/>
      <w:proofErr w:type="spellStart"/>
      <w:r w:rsidRPr="004A7274">
        <w:t>交易成功时无子集的返回示例</w:t>
      </w:r>
      <w:bookmarkEnd w:id="60"/>
      <w:bookmarkEnd w:id="61"/>
      <w:proofErr w:type="spellEnd"/>
    </w:p>
    <w:tbl>
      <w:tblPr>
        <w:tblStyle w:val="af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17432" w14:paraId="17B3E445" w14:textId="77777777" w:rsidTr="009573CE">
        <w:trPr>
          <w:trHeight w:val="7714"/>
        </w:trPr>
        <w:tc>
          <w:tcPr>
            <w:tcW w:w="9060" w:type="dxa"/>
            <w:shd w:val="clear" w:color="auto" w:fill="D9D9D9" w:themeFill="background1" w:themeFillShade="D9"/>
          </w:tcPr>
          <w:p w14:paraId="0F8F2A22" w14:textId="77777777" w:rsidR="00A17432" w:rsidRPr="009573CE" w:rsidRDefault="00A17432" w:rsidP="00CF47FD">
            <w:pPr>
              <w:adjustRightInd w:val="0"/>
              <w:rPr>
                <w:rFonts w:ascii="Lucida Console" w:eastAsia="新宋体" w:hAnsi="Lucida Console" w:cs="新宋体"/>
                <w:color w:val="000000"/>
                <w:sz w:val="24"/>
                <w:szCs w:val="24"/>
              </w:rPr>
            </w:pPr>
            <w:r w:rsidRPr="009573CE">
              <w:rPr>
                <w:rFonts w:ascii="Lucida Console" w:eastAsia="新宋体" w:hAnsi="Lucida Console" w:cs="新宋体"/>
                <w:color w:val="000000"/>
                <w:sz w:val="24"/>
                <w:szCs w:val="24"/>
              </w:rPr>
              <w:t>{</w:t>
            </w:r>
          </w:p>
          <w:p w14:paraId="025017CC" w14:textId="77777777" w:rsidR="00A17432" w:rsidRPr="009573CE" w:rsidRDefault="00A17432" w:rsidP="00A17432">
            <w:pPr>
              <w:adjustRightInd w:val="0"/>
              <w:ind w:leftChars="190" w:left="399"/>
              <w:rPr>
                <w:rFonts w:ascii="Lucida Console" w:eastAsia="新宋体" w:hAnsi="Lucida Console" w:cs="新宋体"/>
                <w:color w:val="000000"/>
                <w:sz w:val="24"/>
                <w:szCs w:val="24"/>
              </w:rPr>
            </w:pP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2E75B6"/>
                <w:sz w:val="24"/>
                <w:szCs w:val="24"/>
              </w:rPr>
              <w:t>"</w:t>
            </w:r>
            <w:proofErr w:type="spellStart"/>
            <w:r w:rsidRPr="009573CE">
              <w:rPr>
                <w:rFonts w:ascii="Lucida Console" w:eastAsia="新宋体" w:hAnsi="Lucida Console" w:cs="新宋体"/>
                <w:color w:val="2E75B6"/>
                <w:sz w:val="24"/>
                <w:szCs w:val="24"/>
              </w:rPr>
              <w:t>tradeCode</w:t>
            </w:r>
            <w:proofErr w:type="spellEnd"/>
            <w:r w:rsidRPr="009573CE">
              <w:rPr>
                <w:rFonts w:ascii="Lucida Console" w:eastAsia="新宋体" w:hAnsi="Lucida Console" w:cs="新宋体"/>
                <w:color w:val="2E75B6"/>
                <w:sz w:val="24"/>
                <w:szCs w:val="24"/>
              </w:rPr>
              <w:t>"</w:t>
            </w: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A31515"/>
                <w:sz w:val="24"/>
                <w:szCs w:val="24"/>
              </w:rPr>
              <w:t>"30001"</w:t>
            </w:r>
            <w:r w:rsidRPr="009573CE">
              <w:rPr>
                <w:rFonts w:ascii="Lucida Console" w:eastAsia="新宋体" w:hAnsi="Lucida Console" w:cs="新宋体"/>
                <w:color w:val="000000"/>
                <w:sz w:val="24"/>
                <w:szCs w:val="24"/>
              </w:rPr>
              <w:t>,</w:t>
            </w:r>
          </w:p>
          <w:p w14:paraId="55AD9E7C" w14:textId="77777777" w:rsidR="00A17432" w:rsidRPr="009573CE" w:rsidRDefault="00A17432" w:rsidP="00A17432">
            <w:pPr>
              <w:adjustRightInd w:val="0"/>
              <w:ind w:leftChars="190" w:left="399"/>
              <w:rPr>
                <w:rFonts w:ascii="Lucida Console" w:eastAsia="新宋体" w:hAnsi="Lucida Console" w:cs="新宋体"/>
                <w:color w:val="000000"/>
                <w:sz w:val="24"/>
                <w:szCs w:val="24"/>
              </w:rPr>
            </w:pP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2E75B6"/>
                <w:sz w:val="24"/>
                <w:szCs w:val="24"/>
              </w:rPr>
              <w:t>"code"</w:t>
            </w: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A31515"/>
                <w:sz w:val="24"/>
                <w:szCs w:val="24"/>
              </w:rPr>
              <w:t>"0"</w:t>
            </w:r>
            <w:r w:rsidRPr="009573CE">
              <w:rPr>
                <w:rFonts w:ascii="Lucida Console" w:eastAsia="新宋体" w:hAnsi="Lucida Console" w:cs="新宋体"/>
                <w:color w:val="000000"/>
                <w:sz w:val="24"/>
                <w:szCs w:val="24"/>
              </w:rPr>
              <w:t>,</w:t>
            </w:r>
          </w:p>
          <w:p w14:paraId="00A5EFCB" w14:textId="37D81FB9" w:rsidR="00A17432" w:rsidRPr="009573CE" w:rsidRDefault="00A17432" w:rsidP="00A17432">
            <w:pPr>
              <w:adjustRightInd w:val="0"/>
              <w:ind w:leftChars="190" w:left="399"/>
              <w:rPr>
                <w:rFonts w:ascii="Lucida Console" w:eastAsia="新宋体" w:hAnsi="Lucida Console" w:cs="新宋体"/>
                <w:color w:val="000000"/>
                <w:sz w:val="24"/>
                <w:szCs w:val="24"/>
              </w:rPr>
            </w:pP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FF0000"/>
                <w:sz w:val="24"/>
                <w:szCs w:val="24"/>
              </w:rPr>
              <w:t>"msg": "</w:t>
            </w:r>
            <w:r w:rsidRPr="009573CE">
              <w:rPr>
                <w:rFonts w:ascii="Lucida Console" w:eastAsia="新宋体" w:hAnsi="Lucida Console" w:cs="新宋体"/>
                <w:color w:val="FF0000"/>
                <w:sz w:val="24"/>
                <w:szCs w:val="24"/>
              </w:rPr>
              <w:t>交易成功</w:t>
            </w:r>
            <w:r w:rsidR="00F06CAA" w:rsidRPr="009573CE">
              <w:rPr>
                <w:rFonts w:ascii="Lucida Console" w:eastAsia="新宋体" w:hAnsi="Lucida Console" w:cs="新宋体"/>
                <w:color w:val="FF0000"/>
                <w:sz w:val="24"/>
                <w:szCs w:val="24"/>
              </w:rPr>
              <w:t>[1]</w:t>
            </w:r>
            <w:r w:rsidRPr="009573CE">
              <w:rPr>
                <w:rFonts w:ascii="Lucida Console" w:eastAsia="新宋体" w:hAnsi="Lucida Console" w:cs="新宋体"/>
                <w:color w:val="FF0000"/>
                <w:sz w:val="24"/>
                <w:szCs w:val="24"/>
              </w:rPr>
              <w:t>",</w:t>
            </w:r>
          </w:p>
          <w:p w14:paraId="78ECE2B5" w14:textId="77777777" w:rsidR="00A17432" w:rsidRPr="009573CE" w:rsidRDefault="00A17432" w:rsidP="00A17432">
            <w:pPr>
              <w:adjustRightInd w:val="0"/>
              <w:ind w:leftChars="190" w:left="399"/>
              <w:rPr>
                <w:rFonts w:ascii="Lucida Console" w:eastAsia="新宋体" w:hAnsi="Lucida Console" w:cs="新宋体"/>
                <w:color w:val="000000"/>
                <w:sz w:val="24"/>
                <w:szCs w:val="24"/>
              </w:rPr>
            </w:pP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2E75B6"/>
                <w:sz w:val="24"/>
                <w:szCs w:val="24"/>
              </w:rPr>
              <w:t>"</w:t>
            </w:r>
            <w:proofErr w:type="spellStart"/>
            <w:r w:rsidRPr="009573CE">
              <w:rPr>
                <w:rFonts w:ascii="Lucida Console" w:eastAsia="新宋体" w:hAnsi="Lucida Console" w:cs="新宋体"/>
                <w:color w:val="2E75B6"/>
                <w:sz w:val="24"/>
                <w:szCs w:val="24"/>
              </w:rPr>
              <w:t>requestId</w:t>
            </w:r>
            <w:proofErr w:type="spellEnd"/>
            <w:r w:rsidRPr="009573CE">
              <w:rPr>
                <w:rFonts w:ascii="Lucida Console" w:eastAsia="新宋体" w:hAnsi="Lucida Console" w:cs="新宋体"/>
                <w:color w:val="2E75B6"/>
                <w:sz w:val="24"/>
                <w:szCs w:val="24"/>
              </w:rPr>
              <w:t>"</w:t>
            </w: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A31515"/>
                <w:sz w:val="24"/>
                <w:szCs w:val="24"/>
              </w:rPr>
              <w:t>"</w:t>
            </w:r>
            <w:proofErr w:type="spellStart"/>
            <w:r w:rsidRPr="009573CE">
              <w:rPr>
                <w:rFonts w:ascii="Lucida Console" w:eastAsia="新宋体" w:hAnsi="Lucida Console" w:cs="新宋体"/>
                <w:color w:val="A31515"/>
                <w:sz w:val="24"/>
                <w:szCs w:val="24"/>
              </w:rPr>
              <w:t>requestId</w:t>
            </w:r>
            <w:proofErr w:type="spellEnd"/>
            <w:r w:rsidRPr="009573CE">
              <w:rPr>
                <w:rFonts w:ascii="Lucida Console" w:eastAsia="新宋体" w:hAnsi="Lucida Console" w:cs="新宋体"/>
                <w:color w:val="A31515"/>
                <w:sz w:val="24"/>
                <w:szCs w:val="24"/>
              </w:rPr>
              <w:t>"</w:t>
            </w:r>
            <w:r w:rsidRPr="009573CE">
              <w:rPr>
                <w:rFonts w:ascii="Lucida Console" w:eastAsia="新宋体" w:hAnsi="Lucida Console" w:cs="新宋体"/>
                <w:color w:val="000000"/>
                <w:sz w:val="24"/>
                <w:szCs w:val="24"/>
              </w:rPr>
              <w:t>,</w:t>
            </w:r>
          </w:p>
          <w:p w14:paraId="32C24127" w14:textId="77777777" w:rsidR="00A17432" w:rsidRPr="009573CE" w:rsidRDefault="00A17432" w:rsidP="00A17432">
            <w:pPr>
              <w:adjustRightInd w:val="0"/>
              <w:ind w:leftChars="190" w:left="399"/>
              <w:rPr>
                <w:rFonts w:ascii="Lucida Console" w:eastAsia="新宋体" w:hAnsi="Lucida Console" w:cs="新宋体"/>
                <w:color w:val="000000"/>
                <w:sz w:val="24"/>
                <w:szCs w:val="24"/>
              </w:rPr>
            </w:pP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2E75B6"/>
                <w:sz w:val="24"/>
                <w:szCs w:val="24"/>
              </w:rPr>
              <w:t>"extend"</w:t>
            </w:r>
            <w:r w:rsidRPr="009573CE">
              <w:rPr>
                <w:rFonts w:ascii="Lucida Console" w:eastAsia="新宋体" w:hAnsi="Lucida Console" w:cs="新宋体"/>
                <w:color w:val="000000"/>
                <w:sz w:val="24"/>
                <w:szCs w:val="24"/>
              </w:rPr>
              <w:t xml:space="preserve">: </w:t>
            </w:r>
            <w:r w:rsidRPr="009573CE">
              <w:rPr>
                <w:rFonts w:ascii="Lucida Console" w:eastAsia="新宋体" w:hAnsi="Lucida Console" w:cs="新宋体"/>
                <w:color w:val="A31515"/>
                <w:sz w:val="24"/>
                <w:szCs w:val="24"/>
              </w:rPr>
              <w:t>"action=</w:t>
            </w:r>
            <w:proofErr w:type="spellStart"/>
            <w:r w:rsidRPr="009573CE">
              <w:rPr>
                <w:rFonts w:ascii="Lucida Console" w:eastAsia="新宋体" w:hAnsi="Lucida Console" w:cs="新宋体"/>
                <w:color w:val="A31515"/>
                <w:sz w:val="24"/>
                <w:szCs w:val="24"/>
              </w:rPr>
              <w:t>doit&amp;scope</w:t>
            </w:r>
            <w:proofErr w:type="spellEnd"/>
            <w:r w:rsidRPr="009573CE">
              <w:rPr>
                <w:rFonts w:ascii="Lucida Console" w:eastAsia="新宋体" w:hAnsi="Lucida Console" w:cs="新宋体"/>
                <w:color w:val="A31515"/>
                <w:sz w:val="24"/>
                <w:szCs w:val="24"/>
              </w:rPr>
              <w:t>=public"</w:t>
            </w:r>
          </w:p>
          <w:p w14:paraId="4516D345" w14:textId="614A3CDF" w:rsidR="00A17432" w:rsidRDefault="00A17432" w:rsidP="00A17432">
            <w:pPr>
              <w:pStyle w:val="afff6"/>
              <w:ind w:firstLineChars="0" w:firstLine="0"/>
            </w:pPr>
            <w:r w:rsidRPr="009573CE">
              <w:rPr>
                <w:rFonts w:ascii="Lucida Console" w:eastAsia="新宋体" w:hAnsi="Lucida Console" w:cs="新宋体"/>
                <w:color w:val="000000"/>
                <w:szCs w:val="24"/>
              </w:rPr>
              <w:t>}</w:t>
            </w:r>
          </w:p>
        </w:tc>
      </w:tr>
    </w:tbl>
    <w:p w14:paraId="5BB2EAD0" w14:textId="22E39C48" w:rsidR="00DB529D" w:rsidRPr="004A7274" w:rsidRDefault="00DB529D" w:rsidP="009573CE">
      <w:pPr>
        <w:pStyle w:val="afff6"/>
        <w:ind w:firstLineChars="0" w:firstLine="0"/>
      </w:pPr>
    </w:p>
    <w:p w14:paraId="79E711BD" w14:textId="6EF3F129" w:rsidR="00DB529D" w:rsidRDefault="00DB529D" w:rsidP="00DB529D">
      <w:pPr>
        <w:pStyle w:val="3"/>
      </w:pPr>
      <w:bookmarkStart w:id="62" w:name="_Toc2588511"/>
      <w:bookmarkStart w:id="63" w:name="_Toc9875218"/>
      <w:proofErr w:type="spellStart"/>
      <w:r w:rsidRPr="004A7274">
        <w:lastRenderedPageBreak/>
        <w:t>交易成功时包含子集的返回示例</w:t>
      </w:r>
      <w:bookmarkEnd w:id="62"/>
      <w:bookmarkEnd w:id="63"/>
      <w:proofErr w:type="spellEnd"/>
    </w:p>
    <w:tbl>
      <w:tblPr>
        <w:tblStyle w:val="affd"/>
        <w:tblW w:w="0" w:type="auto"/>
        <w:tblLook w:val="04A0" w:firstRow="1" w:lastRow="0" w:firstColumn="1" w:lastColumn="0" w:noHBand="0" w:noVBand="1"/>
      </w:tblPr>
      <w:tblGrid>
        <w:gridCol w:w="9060"/>
      </w:tblGrid>
      <w:tr w:rsidR="000C3DC9" w14:paraId="2ADD24F5" w14:textId="77777777" w:rsidTr="000C3DC9">
        <w:tc>
          <w:tcPr>
            <w:tcW w:w="9060" w:type="dxa"/>
            <w:tcBorders>
              <w:top w:val="nil"/>
              <w:left w:val="nil"/>
              <w:bottom w:val="nil"/>
              <w:right w:val="nil"/>
            </w:tcBorders>
            <w:shd w:val="clear" w:color="auto" w:fill="D9D9D9" w:themeFill="background1" w:themeFillShade="D9"/>
          </w:tcPr>
          <w:p w14:paraId="00DF877A"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w:t>
            </w:r>
          </w:p>
          <w:p w14:paraId="1A5CF6D7"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w:t>
            </w:r>
            <w:proofErr w:type="spellStart"/>
            <w:r w:rsidRPr="00760578">
              <w:rPr>
                <w:rFonts w:ascii="新宋体" w:eastAsia="新宋体" w:hAnsiTheme="minorHAnsi" w:cs="新宋体"/>
                <w:color w:val="2E75B6"/>
                <w:sz w:val="19"/>
                <w:szCs w:val="19"/>
              </w:rPr>
              <w:t>tradeCode</w:t>
            </w:r>
            <w:proofErr w:type="spellEnd"/>
            <w:r w:rsidRPr="00760578">
              <w:rPr>
                <w:rFonts w:ascii="新宋体" w:eastAsia="新宋体" w:hAnsiTheme="minorHAnsi" w:cs="新宋体"/>
                <w:color w:val="2E75B6"/>
                <w:sz w:val="19"/>
                <w:szCs w:val="19"/>
              </w:rPr>
              <w:t>"</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"30001"</w:t>
            </w:r>
            <w:r w:rsidRPr="00760578">
              <w:rPr>
                <w:rFonts w:ascii="新宋体" w:eastAsia="新宋体" w:hAnsiTheme="minorHAnsi" w:cs="新宋体"/>
                <w:color w:val="000000"/>
                <w:sz w:val="19"/>
                <w:szCs w:val="19"/>
              </w:rPr>
              <w:t>,</w:t>
            </w:r>
          </w:p>
          <w:p w14:paraId="7B764D53"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"0"</w:t>
            </w:r>
            <w:r w:rsidRPr="00760578">
              <w:rPr>
                <w:rFonts w:ascii="新宋体" w:eastAsia="新宋体" w:hAnsiTheme="minorHAnsi" w:cs="新宋体"/>
                <w:color w:val="000000"/>
                <w:sz w:val="19"/>
                <w:szCs w:val="19"/>
              </w:rPr>
              <w:t>,</w:t>
            </w:r>
          </w:p>
          <w:p w14:paraId="04816FD7" w14:textId="2905A114"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F06CAA">
              <w:rPr>
                <w:rFonts w:ascii="新宋体" w:eastAsia="新宋体" w:hAnsiTheme="minorHAnsi" w:cs="新宋体"/>
                <w:color w:val="FF0000"/>
                <w:sz w:val="19"/>
                <w:szCs w:val="19"/>
              </w:rPr>
              <w:t>"msg": "</w:t>
            </w:r>
            <w:r w:rsidRPr="00F06CAA">
              <w:rPr>
                <w:rFonts w:ascii="新宋体" w:eastAsia="新宋体" w:hAnsiTheme="minorHAnsi" w:cs="新宋体" w:hint="eastAsia"/>
                <w:color w:val="FF0000"/>
                <w:sz w:val="19"/>
                <w:szCs w:val="19"/>
              </w:rPr>
              <w:t>交易成功</w:t>
            </w:r>
            <w:r w:rsidR="00F06CAA" w:rsidRPr="00F06CAA">
              <w:rPr>
                <w:rFonts w:ascii="新宋体" w:eastAsia="新宋体" w:hAnsiTheme="minorHAnsi" w:cs="新宋体" w:hint="eastAsia"/>
                <w:color w:val="FF0000"/>
                <w:sz w:val="19"/>
                <w:szCs w:val="19"/>
              </w:rPr>
              <w:t>[</w:t>
            </w:r>
            <w:r w:rsidR="00F06CAA" w:rsidRPr="00F06CAA">
              <w:rPr>
                <w:rFonts w:ascii="新宋体" w:eastAsia="新宋体" w:hAnsiTheme="minorHAnsi" w:cs="新宋体"/>
                <w:color w:val="FF0000"/>
                <w:sz w:val="19"/>
                <w:szCs w:val="19"/>
              </w:rPr>
              <w:t>1]</w:t>
            </w:r>
            <w:r w:rsidRPr="00F06CAA">
              <w:rPr>
                <w:rFonts w:ascii="新宋体" w:eastAsia="新宋体" w:hAnsiTheme="minorHAnsi" w:cs="新宋体"/>
                <w:color w:val="FF0000"/>
                <w:sz w:val="19"/>
                <w:szCs w:val="19"/>
              </w:rPr>
              <w:t>",</w:t>
            </w:r>
          </w:p>
          <w:p w14:paraId="74AC3E94"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w:t>
            </w:r>
            <w:proofErr w:type="spellStart"/>
            <w:r w:rsidRPr="00760578">
              <w:rPr>
                <w:rFonts w:ascii="新宋体" w:eastAsia="新宋体" w:hAnsiTheme="minorHAnsi" w:cs="新宋体"/>
                <w:color w:val="2E75B6"/>
                <w:sz w:val="19"/>
                <w:szCs w:val="19"/>
              </w:rPr>
              <w:t>requestId</w:t>
            </w:r>
            <w:proofErr w:type="spellEnd"/>
            <w:r w:rsidRPr="00760578">
              <w:rPr>
                <w:rFonts w:ascii="新宋体" w:eastAsia="新宋体" w:hAnsiTheme="minorHAnsi" w:cs="新宋体"/>
                <w:color w:val="2E75B6"/>
                <w:sz w:val="19"/>
                <w:szCs w:val="19"/>
              </w:rPr>
              <w:t>"</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proofErr w:type="spellStart"/>
            <w:r w:rsidRPr="00760578">
              <w:rPr>
                <w:rFonts w:ascii="新宋体" w:eastAsia="新宋体" w:hAnsiTheme="minorHAnsi" w:cs="新宋体"/>
                <w:color w:val="A31515"/>
                <w:sz w:val="19"/>
                <w:szCs w:val="19"/>
              </w:rPr>
              <w:t>requestId</w:t>
            </w:r>
            <w:proofErr w:type="spellEnd"/>
            <w:r w:rsidRPr="00760578">
              <w:rPr>
                <w:rFonts w:ascii="新宋体" w:eastAsia="新宋体" w:hAnsiTheme="minorHAnsi" w:cs="新宋体"/>
                <w:color w:val="A31515"/>
                <w:sz w:val="19"/>
                <w:szCs w:val="19"/>
              </w:rPr>
              <w:t>"</w:t>
            </w:r>
            <w:r w:rsidRPr="00760578">
              <w:rPr>
                <w:rFonts w:ascii="新宋体" w:eastAsia="新宋体" w:hAnsiTheme="minorHAnsi" w:cs="新宋体"/>
                <w:color w:val="000000"/>
                <w:sz w:val="19"/>
                <w:szCs w:val="19"/>
              </w:rPr>
              <w:t>,</w:t>
            </w:r>
          </w:p>
          <w:p w14:paraId="0EE9ABCE"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"extend"</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"action=</w:t>
            </w:r>
            <w:proofErr w:type="spellStart"/>
            <w:r w:rsidRPr="00760578">
              <w:rPr>
                <w:rFonts w:ascii="新宋体" w:eastAsia="新宋体" w:hAnsiTheme="minorHAnsi" w:cs="新宋体"/>
                <w:color w:val="A31515"/>
                <w:sz w:val="19"/>
                <w:szCs w:val="19"/>
              </w:rPr>
              <w:t>doit&amp;scope</w:t>
            </w:r>
            <w:proofErr w:type="spellEnd"/>
            <w:r w:rsidRPr="00760578">
              <w:rPr>
                <w:rFonts w:ascii="新宋体" w:eastAsia="新宋体" w:hAnsiTheme="minorHAnsi" w:cs="新宋体"/>
                <w:color w:val="A31515"/>
                <w:sz w:val="19"/>
                <w:szCs w:val="19"/>
              </w:rPr>
              <w:t>=public"</w:t>
            </w:r>
            <w:r w:rsidRPr="00760578">
              <w:rPr>
                <w:rFonts w:ascii="新宋体" w:eastAsia="新宋体" w:hAnsiTheme="minorHAnsi" w:cs="新宋体"/>
                <w:color w:val="000000"/>
                <w:sz w:val="19"/>
                <w:szCs w:val="19"/>
              </w:rPr>
              <w:t>,</w:t>
            </w:r>
          </w:p>
          <w:p w14:paraId="3570B103"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"data"</w:t>
            </w:r>
            <w:r w:rsidRPr="00760578">
              <w:rPr>
                <w:rFonts w:ascii="新宋体" w:eastAsia="新宋体" w:hAnsiTheme="minorHAnsi" w:cs="新宋体"/>
                <w:color w:val="000000"/>
                <w:sz w:val="19"/>
                <w:szCs w:val="19"/>
              </w:rPr>
              <w:t>: {</w:t>
            </w:r>
          </w:p>
          <w:p w14:paraId="3F439C41"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"records"</w:t>
            </w:r>
            <w:r w:rsidRPr="00760578">
              <w:rPr>
                <w:rFonts w:ascii="新宋体" w:eastAsia="新宋体" w:hAnsiTheme="minorHAnsi" w:cs="新宋体"/>
                <w:color w:val="000000"/>
                <w:sz w:val="19"/>
                <w:szCs w:val="19"/>
              </w:rPr>
              <w:t>: [</w:t>
            </w:r>
          </w:p>
          <w:p w14:paraId="1FCE2D20"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43A5F15A"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w:t>
            </w:r>
            <w:proofErr w:type="spellStart"/>
            <w:r w:rsidRPr="00760578">
              <w:rPr>
                <w:rFonts w:ascii="新宋体" w:eastAsia="新宋体" w:hAnsiTheme="minorHAnsi" w:cs="新宋体"/>
                <w:color w:val="2E75B6"/>
                <w:sz w:val="19"/>
                <w:szCs w:val="19"/>
              </w:rPr>
              <w:t>medOrgCode</w:t>
            </w:r>
            <w:proofErr w:type="spellEnd"/>
            <w:r w:rsidRPr="00760578">
              <w:rPr>
                <w:rFonts w:ascii="新宋体" w:eastAsia="新宋体" w:hAnsiTheme="minorHAnsi" w:cs="新宋体"/>
                <w:color w:val="2E75B6"/>
                <w:sz w:val="19"/>
                <w:szCs w:val="19"/>
              </w:rPr>
              <w:t>"</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"11111111"</w:t>
            </w:r>
            <w:r w:rsidRPr="00760578">
              <w:rPr>
                <w:rFonts w:ascii="新宋体" w:eastAsia="新宋体" w:hAnsiTheme="minorHAnsi" w:cs="新宋体"/>
                <w:color w:val="000000"/>
                <w:sz w:val="19"/>
                <w:szCs w:val="19"/>
              </w:rPr>
              <w:t>,</w:t>
            </w:r>
          </w:p>
          <w:p w14:paraId="5028E389"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w:t>
            </w:r>
            <w:proofErr w:type="spellStart"/>
            <w:r w:rsidRPr="00760578">
              <w:rPr>
                <w:rFonts w:ascii="新宋体" w:eastAsia="新宋体" w:hAnsiTheme="minorHAnsi" w:cs="新宋体"/>
                <w:color w:val="2E75B6"/>
                <w:sz w:val="19"/>
                <w:szCs w:val="19"/>
              </w:rPr>
              <w:t>medOrgName</w:t>
            </w:r>
            <w:proofErr w:type="spellEnd"/>
            <w:r w:rsidRPr="00760578">
              <w:rPr>
                <w:rFonts w:ascii="新宋体" w:eastAsia="新宋体" w:hAnsiTheme="minorHAnsi" w:cs="新宋体"/>
                <w:color w:val="2E75B6"/>
                <w:sz w:val="19"/>
                <w:szCs w:val="19"/>
              </w:rPr>
              <w:t>"</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Pr="00760578">
              <w:rPr>
                <w:rFonts w:ascii="新宋体" w:eastAsia="新宋体" w:hAnsiTheme="minorHAnsi" w:cs="新宋体" w:hint="eastAsia"/>
                <w:color w:val="A31515"/>
                <w:sz w:val="19"/>
                <w:szCs w:val="19"/>
              </w:rPr>
              <w:t>测试机构</w:t>
            </w:r>
            <w:r w:rsidRPr="00760578">
              <w:rPr>
                <w:rFonts w:ascii="新宋体" w:eastAsia="新宋体" w:hAnsiTheme="minorHAnsi" w:cs="新宋体"/>
                <w:color w:val="A31515"/>
                <w:sz w:val="19"/>
                <w:szCs w:val="19"/>
              </w:rPr>
              <w:t xml:space="preserve"> A"</w:t>
            </w:r>
          </w:p>
          <w:p w14:paraId="4BADD071"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66225870"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4EA7B546"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w:t>
            </w:r>
            <w:proofErr w:type="spellStart"/>
            <w:r w:rsidRPr="00760578">
              <w:rPr>
                <w:rFonts w:ascii="新宋体" w:eastAsia="新宋体" w:hAnsiTheme="minorHAnsi" w:cs="新宋体"/>
                <w:color w:val="2E75B6"/>
                <w:sz w:val="19"/>
                <w:szCs w:val="19"/>
              </w:rPr>
              <w:t>medOrgCode</w:t>
            </w:r>
            <w:proofErr w:type="spellEnd"/>
            <w:r w:rsidRPr="00760578">
              <w:rPr>
                <w:rFonts w:ascii="新宋体" w:eastAsia="新宋体" w:hAnsiTheme="minorHAnsi" w:cs="新宋体"/>
                <w:color w:val="2E75B6"/>
                <w:sz w:val="19"/>
                <w:szCs w:val="19"/>
              </w:rPr>
              <w:t xml:space="preserve"> "</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"22222222"</w:t>
            </w:r>
            <w:r w:rsidRPr="00760578">
              <w:rPr>
                <w:rFonts w:ascii="新宋体" w:eastAsia="新宋体" w:hAnsiTheme="minorHAnsi" w:cs="新宋体"/>
                <w:color w:val="000000"/>
                <w:sz w:val="19"/>
                <w:szCs w:val="19"/>
              </w:rPr>
              <w:t>,</w:t>
            </w:r>
          </w:p>
          <w:p w14:paraId="12E2308C"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w:t>
            </w:r>
            <w:proofErr w:type="spellStart"/>
            <w:r w:rsidRPr="00760578">
              <w:rPr>
                <w:rFonts w:ascii="新宋体" w:eastAsia="新宋体" w:hAnsiTheme="minorHAnsi" w:cs="新宋体"/>
                <w:color w:val="2E75B6"/>
                <w:sz w:val="19"/>
                <w:szCs w:val="19"/>
              </w:rPr>
              <w:t>medOrgName</w:t>
            </w:r>
            <w:proofErr w:type="spellEnd"/>
            <w:r w:rsidRPr="00760578">
              <w:rPr>
                <w:rFonts w:ascii="新宋体" w:eastAsia="新宋体" w:hAnsiTheme="minorHAnsi" w:cs="新宋体"/>
                <w:color w:val="2E75B6"/>
                <w:sz w:val="19"/>
                <w:szCs w:val="19"/>
              </w:rPr>
              <w:t>"</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Pr="00760578">
              <w:rPr>
                <w:rFonts w:ascii="新宋体" w:eastAsia="新宋体" w:hAnsiTheme="minorHAnsi" w:cs="新宋体" w:hint="eastAsia"/>
                <w:color w:val="A31515"/>
                <w:sz w:val="19"/>
                <w:szCs w:val="19"/>
              </w:rPr>
              <w:t>测试机构</w:t>
            </w:r>
            <w:r w:rsidRPr="00760578">
              <w:rPr>
                <w:rFonts w:ascii="新宋体" w:eastAsia="新宋体" w:hAnsiTheme="minorHAnsi" w:cs="新宋体"/>
                <w:color w:val="A31515"/>
                <w:sz w:val="19"/>
                <w:szCs w:val="19"/>
              </w:rPr>
              <w:t xml:space="preserve"> B"</w:t>
            </w:r>
          </w:p>
          <w:p w14:paraId="0A6D36D7"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1ADD90A1"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41021EA5"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53317187" w14:textId="1B11D0B6" w:rsidR="000C3DC9" w:rsidRDefault="000C3DC9" w:rsidP="000C3DC9">
            <w:pPr>
              <w:ind w:left="397"/>
            </w:pPr>
            <w:r w:rsidRPr="00760578">
              <w:rPr>
                <w:rFonts w:ascii="新宋体" w:eastAsia="新宋体" w:hAnsiTheme="minorHAnsi" w:cs="新宋体"/>
                <w:color w:val="000000"/>
                <w:sz w:val="19"/>
                <w:szCs w:val="19"/>
              </w:rPr>
              <w:t>}</w:t>
            </w:r>
          </w:p>
        </w:tc>
      </w:tr>
    </w:tbl>
    <w:p w14:paraId="1F779B79" w14:textId="77777777" w:rsidR="000C3DC9" w:rsidRPr="000C3DC9" w:rsidRDefault="000C3DC9" w:rsidP="000C3DC9">
      <w:pPr>
        <w:pStyle w:val="afff6"/>
        <w:ind w:firstLine="480"/>
      </w:pPr>
    </w:p>
    <w:p w14:paraId="4DB10E66" w14:textId="77777777" w:rsidR="00DB529D" w:rsidRPr="004A7274" w:rsidRDefault="00DB529D" w:rsidP="00DB529D">
      <w:pPr>
        <w:pStyle w:val="3"/>
      </w:pPr>
      <w:bookmarkStart w:id="64" w:name="_Toc2588512"/>
      <w:bookmarkStart w:id="65" w:name="_Toc9875219"/>
      <w:proofErr w:type="spellStart"/>
      <w:r w:rsidRPr="004A7274">
        <w:t>交易失败时的返回示例</w:t>
      </w:r>
      <w:bookmarkEnd w:id="64"/>
      <w:bookmarkEnd w:id="65"/>
      <w:proofErr w:type="spellEnd"/>
    </w:p>
    <w:tbl>
      <w:tblPr>
        <w:tblStyle w:val="affd"/>
        <w:tblW w:w="0" w:type="auto"/>
        <w:tblLook w:val="04A0" w:firstRow="1" w:lastRow="0" w:firstColumn="1" w:lastColumn="0" w:noHBand="0" w:noVBand="1"/>
      </w:tblPr>
      <w:tblGrid>
        <w:gridCol w:w="9060"/>
      </w:tblGrid>
      <w:tr w:rsidR="000C3DC9" w14:paraId="13241A52" w14:textId="77777777" w:rsidTr="000C3DC9">
        <w:tc>
          <w:tcPr>
            <w:tcW w:w="9060" w:type="dxa"/>
            <w:tcBorders>
              <w:top w:val="nil"/>
              <w:left w:val="nil"/>
              <w:bottom w:val="nil"/>
              <w:right w:val="nil"/>
            </w:tcBorders>
            <w:shd w:val="clear" w:color="auto" w:fill="D9D9D9" w:themeFill="background1" w:themeFillShade="D9"/>
          </w:tcPr>
          <w:p w14:paraId="6B127BDA" w14:textId="77777777" w:rsidR="000C3DC9" w:rsidRPr="00760578" w:rsidRDefault="000C3DC9" w:rsidP="000C3DC9">
            <w:pPr>
              <w:adjustRightInd w:val="0"/>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w:t>
            </w:r>
          </w:p>
          <w:p w14:paraId="3F263FA6" w14:textId="77777777" w:rsidR="000C3DC9" w:rsidRPr="00760578" w:rsidRDefault="000C3DC9" w:rsidP="000C3DC9">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w:t>
            </w:r>
            <w:proofErr w:type="spellStart"/>
            <w:r w:rsidRPr="00760578">
              <w:rPr>
                <w:rFonts w:ascii="新宋体" w:eastAsia="新宋体" w:hAnsiTheme="minorHAnsi" w:cs="新宋体"/>
                <w:color w:val="2E75B6"/>
                <w:sz w:val="19"/>
                <w:szCs w:val="19"/>
              </w:rPr>
              <w:t>tradeCode</w:t>
            </w:r>
            <w:proofErr w:type="spellEnd"/>
            <w:r w:rsidRPr="00760578">
              <w:rPr>
                <w:rFonts w:ascii="新宋体" w:eastAsia="新宋体" w:hAnsiTheme="minorHAnsi" w:cs="新宋体"/>
                <w:color w:val="2E75B6"/>
                <w:sz w:val="19"/>
                <w:szCs w:val="19"/>
              </w:rPr>
              <w:t>"</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"30001"</w:t>
            </w:r>
            <w:r w:rsidRPr="00760578">
              <w:rPr>
                <w:rFonts w:ascii="新宋体" w:eastAsia="新宋体" w:hAnsiTheme="minorHAnsi" w:cs="新宋体"/>
                <w:color w:val="000000"/>
                <w:sz w:val="19"/>
                <w:szCs w:val="19"/>
              </w:rPr>
              <w:t>,</w:t>
            </w:r>
          </w:p>
          <w:p w14:paraId="39649B0C" w14:textId="44A4CEC0" w:rsidR="000C3DC9" w:rsidRPr="00760578" w:rsidRDefault="000C3DC9" w:rsidP="000C3DC9">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00F06CAA">
              <w:rPr>
                <w:rFonts w:ascii="新宋体" w:eastAsia="新宋体" w:hAnsiTheme="minorHAnsi" w:cs="新宋体"/>
                <w:color w:val="A31515"/>
                <w:sz w:val="19"/>
                <w:szCs w:val="19"/>
              </w:rPr>
              <w:t>3</w:t>
            </w:r>
            <w:r w:rsidRPr="00760578">
              <w:rPr>
                <w:rFonts w:ascii="新宋体" w:eastAsia="新宋体" w:hAnsiTheme="minorHAnsi" w:cs="新宋体"/>
                <w:color w:val="A31515"/>
                <w:sz w:val="19"/>
                <w:szCs w:val="19"/>
              </w:rPr>
              <w:t>"</w:t>
            </w:r>
            <w:r w:rsidRPr="00760578">
              <w:rPr>
                <w:rFonts w:ascii="新宋体" w:eastAsia="新宋体" w:hAnsiTheme="minorHAnsi" w:cs="新宋体"/>
                <w:color w:val="000000"/>
                <w:sz w:val="19"/>
                <w:szCs w:val="19"/>
              </w:rPr>
              <w:t>,</w:t>
            </w:r>
          </w:p>
          <w:p w14:paraId="639CE9BC" w14:textId="77777777" w:rsidR="000C3DC9" w:rsidRPr="00760578" w:rsidRDefault="000C3DC9" w:rsidP="000C3DC9">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"msg"</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Pr="00760578">
              <w:rPr>
                <w:rFonts w:ascii="新宋体" w:eastAsia="新宋体" w:hAnsiTheme="minorHAnsi" w:cs="新宋体" w:hint="eastAsia"/>
                <w:color w:val="A31515"/>
                <w:sz w:val="19"/>
                <w:szCs w:val="19"/>
              </w:rPr>
              <w:t>交易失败</w:t>
            </w:r>
            <w:r w:rsidRPr="00760578">
              <w:rPr>
                <w:rFonts w:ascii="新宋体" w:eastAsia="新宋体" w:hAnsiTheme="minorHAnsi" w:cs="新宋体"/>
                <w:color w:val="A31515"/>
                <w:sz w:val="19"/>
                <w:szCs w:val="19"/>
              </w:rPr>
              <w:t>"</w:t>
            </w:r>
          </w:p>
          <w:p w14:paraId="4685B957" w14:textId="15BFAAFD" w:rsidR="000C3DC9" w:rsidRDefault="000C3DC9" w:rsidP="000C3DC9">
            <w:pPr>
              <w:pStyle w:val="afff6"/>
              <w:ind w:firstLineChars="0" w:firstLine="0"/>
            </w:pPr>
            <w:r w:rsidRPr="00760578">
              <w:rPr>
                <w:rFonts w:ascii="新宋体" w:eastAsia="新宋体" w:hAnsiTheme="minorHAnsi" w:cs="新宋体"/>
                <w:color w:val="000000"/>
                <w:sz w:val="19"/>
                <w:szCs w:val="19"/>
              </w:rPr>
              <w:t>}</w:t>
            </w:r>
          </w:p>
        </w:tc>
      </w:tr>
    </w:tbl>
    <w:p w14:paraId="3FF4CBBC" w14:textId="6AFF84FC" w:rsidR="00DB529D" w:rsidRDefault="00DB529D" w:rsidP="000C3DC9">
      <w:pPr>
        <w:pStyle w:val="afff6"/>
        <w:ind w:firstLine="480"/>
      </w:pPr>
    </w:p>
    <w:p w14:paraId="679DAC82" w14:textId="069F3DD4" w:rsidR="00ED1DAB" w:rsidRDefault="00ED1DAB">
      <w:pPr>
        <w:widowControl/>
        <w:jc w:val="left"/>
        <w:rPr>
          <w:rFonts w:cs="Times New Roman"/>
          <w:kern w:val="0"/>
          <w:sz w:val="24"/>
          <w:szCs w:val="20"/>
        </w:rPr>
      </w:pPr>
      <w:r>
        <w:br w:type="page"/>
      </w:r>
    </w:p>
    <w:p w14:paraId="4119AB87" w14:textId="1281529E" w:rsidR="00692CDA" w:rsidRDefault="002D194F" w:rsidP="00EB1710">
      <w:pPr>
        <w:pStyle w:val="1"/>
      </w:pPr>
      <w:bookmarkStart w:id="66" w:name="_Toc2588513"/>
      <w:bookmarkStart w:id="67" w:name="_Toc9875220"/>
      <w:r>
        <w:rPr>
          <w:rFonts w:hint="eastAsia"/>
          <w:lang w:eastAsia="zh-CN"/>
        </w:rPr>
        <w:lastRenderedPageBreak/>
        <w:t>电子</w:t>
      </w:r>
      <w:proofErr w:type="gramStart"/>
      <w:r>
        <w:rPr>
          <w:rFonts w:hint="eastAsia"/>
          <w:lang w:eastAsia="zh-CN"/>
        </w:rPr>
        <w:t>健康卡</w:t>
      </w:r>
      <w:proofErr w:type="spellStart"/>
      <w:r w:rsidR="00EB1710">
        <w:rPr>
          <w:rFonts w:hint="eastAsia"/>
        </w:rPr>
        <w:t>开放</w:t>
      </w:r>
      <w:proofErr w:type="gramEnd"/>
      <w:r w:rsidR="00EB1710">
        <w:rPr>
          <w:rFonts w:hint="eastAsia"/>
        </w:rPr>
        <w:t>接口</w:t>
      </w:r>
      <w:bookmarkEnd w:id="66"/>
      <w:bookmarkEnd w:id="67"/>
      <w:proofErr w:type="spellEnd"/>
    </w:p>
    <w:p w14:paraId="33723FEC" w14:textId="77777777" w:rsidR="00184AD7" w:rsidRPr="00DC4C00" w:rsidRDefault="00184AD7" w:rsidP="00184AD7">
      <w:pPr>
        <w:pStyle w:val="2"/>
      </w:pPr>
      <w:bookmarkStart w:id="68" w:name="_Toc2588517"/>
      <w:bookmarkStart w:id="69" w:name="_Toc9875221"/>
      <w:r w:rsidRPr="00DC4C00">
        <w:t>【</w:t>
      </w:r>
      <w:r w:rsidRPr="00DC4C00">
        <w:t>30001</w:t>
      </w:r>
      <w:r w:rsidRPr="00DC4C00">
        <w:t>】电子</w:t>
      </w:r>
      <w:proofErr w:type="gramStart"/>
      <w:r w:rsidRPr="00DC4C00">
        <w:t>健康卡</w:t>
      </w:r>
      <w:proofErr w:type="gramEnd"/>
      <w:r w:rsidRPr="00DC4C00">
        <w:t>申请</w:t>
      </w:r>
      <w:bookmarkEnd w:id="68"/>
      <w:bookmarkEnd w:id="69"/>
    </w:p>
    <w:p w14:paraId="5271558A" w14:textId="77777777" w:rsidR="008E0F3E" w:rsidRDefault="00184AD7" w:rsidP="008E0F3E">
      <w:pPr>
        <w:pStyle w:val="3"/>
      </w:pPr>
      <w:bookmarkStart w:id="70" w:name="_Toc9875222"/>
      <w:proofErr w:type="spellStart"/>
      <w:r w:rsidRPr="008E0F3E">
        <w:t>交易码</w:t>
      </w:r>
      <w:proofErr w:type="spellEnd"/>
      <w:r w:rsidRPr="008E0F3E">
        <w:t>：</w:t>
      </w:r>
      <w:bookmarkEnd w:id="70"/>
    </w:p>
    <w:p w14:paraId="410B00CC" w14:textId="7C39DA1C" w:rsidR="00184AD7" w:rsidRPr="008E0F3E" w:rsidRDefault="00184AD7" w:rsidP="008E0F3E">
      <w:pPr>
        <w:pStyle w:val="afff6"/>
        <w:ind w:firstLine="480"/>
      </w:pPr>
      <w:r w:rsidRPr="008E0F3E">
        <w:t>30001</w:t>
      </w:r>
    </w:p>
    <w:p w14:paraId="412435C5" w14:textId="77777777" w:rsidR="008E0F3E" w:rsidRDefault="00184AD7" w:rsidP="008E0F3E">
      <w:pPr>
        <w:pStyle w:val="3"/>
      </w:pPr>
      <w:bookmarkStart w:id="71" w:name="_Toc9875223"/>
      <w:proofErr w:type="spellStart"/>
      <w:r w:rsidRPr="008E0F3E">
        <w:t>接口地址</w:t>
      </w:r>
      <w:proofErr w:type="spellEnd"/>
      <w:r w:rsidRPr="008E0F3E">
        <w:t>：</w:t>
      </w:r>
      <w:bookmarkEnd w:id="71"/>
    </w:p>
    <w:p w14:paraId="5E2A7790" w14:textId="60EB623A" w:rsidR="00184AD7" w:rsidRPr="008E0F3E" w:rsidRDefault="00184AD7" w:rsidP="008E0F3E">
      <w:pPr>
        <w:pStyle w:val="afff6"/>
        <w:ind w:firstLine="480"/>
      </w:pPr>
      <w:r w:rsidRPr="008E0F3E">
        <w:t>/</w:t>
      </w:r>
      <w:proofErr w:type="spellStart"/>
      <w:r w:rsidRPr="008E0F3E">
        <w:t>api</w:t>
      </w:r>
      <w:proofErr w:type="spellEnd"/>
      <w:r w:rsidRPr="008E0F3E">
        <w:t>/v1/</w:t>
      </w:r>
      <w:proofErr w:type="spellStart"/>
      <w:r w:rsidRPr="008E0F3E">
        <w:t>erhcmember</w:t>
      </w:r>
      <w:proofErr w:type="spellEnd"/>
      <w:r w:rsidRPr="008E0F3E">
        <w:t>/apply</w:t>
      </w:r>
    </w:p>
    <w:p w14:paraId="1E39A6E8" w14:textId="252F9338" w:rsidR="00184AD7" w:rsidRPr="008E0F3E" w:rsidRDefault="00184AD7" w:rsidP="008E0F3E">
      <w:pPr>
        <w:pStyle w:val="3"/>
      </w:pPr>
      <w:bookmarkStart w:id="72" w:name="_Toc9875224"/>
      <w:proofErr w:type="spellStart"/>
      <w:r w:rsidRPr="008E0F3E">
        <w:t>功能说明</w:t>
      </w:r>
      <w:bookmarkEnd w:id="72"/>
      <w:proofErr w:type="spellEnd"/>
    </w:p>
    <w:p w14:paraId="24C4D2B9" w14:textId="77777777" w:rsidR="00184AD7" w:rsidRPr="008E0F3E" w:rsidRDefault="00184AD7" w:rsidP="008E0F3E">
      <w:pPr>
        <w:pStyle w:val="afff6"/>
        <w:ind w:firstLine="480"/>
      </w:pPr>
      <w:r w:rsidRPr="008E0F3E">
        <w:t>根据居民实名身份信息申请开通电子健康卡，申请成功后，可直接将电子</w:t>
      </w:r>
      <w:proofErr w:type="gramStart"/>
      <w:r w:rsidRPr="008E0F3E">
        <w:t>健康卡二维码显示</w:t>
      </w:r>
      <w:proofErr w:type="gramEnd"/>
      <w:r w:rsidRPr="008E0F3E">
        <w:t>在移动智能终端设备。本交易仅返回动态二维码。</w:t>
      </w:r>
    </w:p>
    <w:p w14:paraId="2DD4BEC7" w14:textId="77777777" w:rsidR="00184AD7" w:rsidRPr="008E0F3E" w:rsidRDefault="00184AD7" w:rsidP="008E0F3E">
      <w:pPr>
        <w:pStyle w:val="afff6"/>
        <w:ind w:firstLine="480"/>
      </w:pPr>
      <w:r w:rsidRPr="008E0F3E">
        <w:t>对于已经存在注销状态的电子</w:t>
      </w:r>
      <w:proofErr w:type="gramStart"/>
      <w:r w:rsidRPr="008E0F3E">
        <w:t>健康卡</w:t>
      </w:r>
      <w:proofErr w:type="gramEnd"/>
      <w:r w:rsidRPr="008E0F3E">
        <w:t>时，将做注销恢复处理。</w:t>
      </w:r>
    </w:p>
    <w:p w14:paraId="55A79B47" w14:textId="77777777" w:rsidR="00184AD7" w:rsidRPr="008E0F3E" w:rsidRDefault="00184AD7" w:rsidP="008E0F3E">
      <w:pPr>
        <w:pStyle w:val="afff6"/>
        <w:ind w:firstLine="480"/>
      </w:pPr>
      <w:r w:rsidRPr="008E0F3E">
        <w:t>当居民已经申请过电子</w:t>
      </w:r>
      <w:proofErr w:type="gramStart"/>
      <w:r w:rsidRPr="008E0F3E">
        <w:t>健康卡</w:t>
      </w:r>
      <w:proofErr w:type="gramEnd"/>
      <w:r w:rsidRPr="008E0F3E">
        <w:t>而重复申请时，本交易将会把该居民已申请成功的电子</w:t>
      </w:r>
      <w:proofErr w:type="gramStart"/>
      <w:r w:rsidRPr="008E0F3E">
        <w:t>健康卡</w:t>
      </w:r>
      <w:proofErr w:type="gramEnd"/>
      <w:r w:rsidRPr="008E0F3E">
        <w:t>信息直接返回，不再复注册。</w:t>
      </w:r>
    </w:p>
    <w:p w14:paraId="19FCDB78" w14:textId="77777777" w:rsidR="00184AD7" w:rsidRPr="008E0F3E" w:rsidRDefault="00184AD7" w:rsidP="008E0F3E">
      <w:pPr>
        <w:pStyle w:val="3"/>
      </w:pPr>
      <w:bookmarkStart w:id="73" w:name="_Toc9875225"/>
      <w:proofErr w:type="spellStart"/>
      <w:r w:rsidRPr="008E0F3E">
        <w:t>请求参数</w:t>
      </w:r>
      <w:bookmarkEnd w:id="73"/>
      <w:proofErr w:type="spellEnd"/>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4196"/>
      </w:tblGrid>
      <w:tr w:rsidR="00184AD7" w:rsidRPr="004A7274" w14:paraId="49E03576" w14:textId="77777777" w:rsidTr="00947DC6">
        <w:trPr>
          <w:trHeight w:val="488"/>
        </w:trPr>
        <w:tc>
          <w:tcPr>
            <w:tcW w:w="1532" w:type="dxa"/>
            <w:shd w:val="clear" w:color="auto" w:fill="D9E0F3"/>
          </w:tcPr>
          <w:p w14:paraId="147C5AEB" w14:textId="77777777" w:rsidR="00184AD7" w:rsidRPr="004A7274" w:rsidRDefault="00184AD7" w:rsidP="00947DC6">
            <w:pPr>
              <w:pStyle w:val="TableParagraph"/>
            </w:pPr>
            <w:r w:rsidRPr="004A7274">
              <w:t>参数名称</w:t>
            </w:r>
          </w:p>
        </w:tc>
        <w:tc>
          <w:tcPr>
            <w:tcW w:w="1414" w:type="dxa"/>
            <w:shd w:val="clear" w:color="auto" w:fill="D9E0F3"/>
          </w:tcPr>
          <w:p w14:paraId="01B8B86D" w14:textId="77777777" w:rsidR="00184AD7" w:rsidRPr="004A7274" w:rsidRDefault="00184AD7" w:rsidP="00947DC6">
            <w:pPr>
              <w:pStyle w:val="TableParagraph"/>
            </w:pPr>
            <w:r w:rsidRPr="004A7274">
              <w:t>数据类型</w:t>
            </w:r>
          </w:p>
        </w:tc>
        <w:tc>
          <w:tcPr>
            <w:tcW w:w="742" w:type="dxa"/>
            <w:shd w:val="clear" w:color="auto" w:fill="D9E0F3"/>
          </w:tcPr>
          <w:p w14:paraId="2687D2EA" w14:textId="77777777" w:rsidR="00184AD7" w:rsidRPr="004A7274" w:rsidRDefault="00184AD7" w:rsidP="00947DC6">
            <w:pPr>
              <w:pStyle w:val="TableParagraph"/>
            </w:pPr>
            <w:r w:rsidRPr="004A7274">
              <w:t>必填</w:t>
            </w:r>
          </w:p>
        </w:tc>
        <w:tc>
          <w:tcPr>
            <w:tcW w:w="4196" w:type="dxa"/>
            <w:shd w:val="clear" w:color="auto" w:fill="D9E0F3"/>
          </w:tcPr>
          <w:p w14:paraId="43B32005" w14:textId="77777777" w:rsidR="00184AD7" w:rsidRPr="004A7274" w:rsidRDefault="00184AD7" w:rsidP="00947DC6">
            <w:pPr>
              <w:pStyle w:val="TableParagraph"/>
            </w:pPr>
            <w:r w:rsidRPr="004A7274">
              <w:t>参数说明</w:t>
            </w:r>
          </w:p>
        </w:tc>
      </w:tr>
      <w:tr w:rsidR="00184AD7" w:rsidRPr="004A7274" w14:paraId="6E1A12C6" w14:textId="77777777" w:rsidTr="00947DC6">
        <w:trPr>
          <w:trHeight w:val="488"/>
        </w:trPr>
        <w:tc>
          <w:tcPr>
            <w:tcW w:w="1532" w:type="dxa"/>
          </w:tcPr>
          <w:p w14:paraId="396FBAF2" w14:textId="77777777" w:rsidR="00184AD7" w:rsidRPr="004A7274" w:rsidRDefault="00184AD7" w:rsidP="00947DC6">
            <w:pPr>
              <w:pStyle w:val="TableParagraph"/>
            </w:pPr>
            <w:r w:rsidRPr="004A7274">
              <w:t>name</w:t>
            </w:r>
          </w:p>
        </w:tc>
        <w:tc>
          <w:tcPr>
            <w:tcW w:w="1414" w:type="dxa"/>
          </w:tcPr>
          <w:p w14:paraId="0E63AFE8" w14:textId="77777777" w:rsidR="00184AD7" w:rsidRPr="004A7274" w:rsidRDefault="00184AD7" w:rsidP="00947DC6">
            <w:pPr>
              <w:pStyle w:val="TableParagraph"/>
            </w:pPr>
            <w:proofErr w:type="gramStart"/>
            <w:r>
              <w:t>String</w:t>
            </w:r>
            <w:r w:rsidRPr="004A7274">
              <w:t>(</w:t>
            </w:r>
            <w:proofErr w:type="gramEnd"/>
            <w:r w:rsidRPr="004A7274">
              <w:t>50)</w:t>
            </w:r>
          </w:p>
        </w:tc>
        <w:tc>
          <w:tcPr>
            <w:tcW w:w="742" w:type="dxa"/>
          </w:tcPr>
          <w:p w14:paraId="21601087" w14:textId="77777777" w:rsidR="00184AD7" w:rsidRPr="004A7274" w:rsidRDefault="00184AD7" w:rsidP="00947DC6">
            <w:pPr>
              <w:pStyle w:val="TableParagraph"/>
            </w:pPr>
            <w:r w:rsidRPr="004A7274">
              <w:rPr>
                <w:w w:val="99"/>
              </w:rPr>
              <w:t>是</w:t>
            </w:r>
          </w:p>
        </w:tc>
        <w:tc>
          <w:tcPr>
            <w:tcW w:w="4196" w:type="dxa"/>
          </w:tcPr>
          <w:p w14:paraId="7D66DC30" w14:textId="77777777" w:rsidR="00184AD7" w:rsidRPr="004A7274" w:rsidRDefault="00184AD7" w:rsidP="00947DC6">
            <w:pPr>
              <w:pStyle w:val="TableParagraph"/>
            </w:pPr>
            <w:r w:rsidRPr="004A7274">
              <w:t>姓名</w:t>
            </w:r>
          </w:p>
        </w:tc>
      </w:tr>
      <w:tr w:rsidR="00184AD7" w:rsidRPr="004A7274" w14:paraId="3FB1391A" w14:textId="77777777" w:rsidTr="00947DC6">
        <w:trPr>
          <w:trHeight w:val="912"/>
        </w:trPr>
        <w:tc>
          <w:tcPr>
            <w:tcW w:w="1532" w:type="dxa"/>
          </w:tcPr>
          <w:p w14:paraId="794F2126" w14:textId="77777777" w:rsidR="00184AD7" w:rsidRPr="004A7274" w:rsidRDefault="00184AD7" w:rsidP="00947DC6">
            <w:pPr>
              <w:pStyle w:val="TableParagraph"/>
            </w:pPr>
            <w:proofErr w:type="spellStart"/>
            <w:r w:rsidRPr="004A7274">
              <w:t>idCardType</w:t>
            </w:r>
            <w:proofErr w:type="spellEnd"/>
          </w:p>
        </w:tc>
        <w:tc>
          <w:tcPr>
            <w:tcW w:w="1414" w:type="dxa"/>
          </w:tcPr>
          <w:p w14:paraId="6BB7AC4F" w14:textId="77777777" w:rsidR="00184AD7" w:rsidRPr="004A7274" w:rsidRDefault="00184AD7" w:rsidP="00947DC6">
            <w:pPr>
              <w:pStyle w:val="TableParagraph"/>
            </w:pPr>
            <w:proofErr w:type="gramStart"/>
            <w:r>
              <w:t>String</w:t>
            </w:r>
            <w:r w:rsidRPr="004A7274">
              <w:t>(</w:t>
            </w:r>
            <w:proofErr w:type="gramEnd"/>
            <w:r w:rsidRPr="004A7274">
              <w:t>2)</w:t>
            </w:r>
          </w:p>
        </w:tc>
        <w:tc>
          <w:tcPr>
            <w:tcW w:w="742" w:type="dxa"/>
          </w:tcPr>
          <w:p w14:paraId="005A3622" w14:textId="77777777" w:rsidR="00184AD7" w:rsidRPr="004A7274" w:rsidRDefault="00184AD7" w:rsidP="00947DC6">
            <w:pPr>
              <w:pStyle w:val="TableParagraph"/>
            </w:pPr>
            <w:r w:rsidRPr="004A7274">
              <w:rPr>
                <w:w w:val="99"/>
              </w:rPr>
              <w:t>是</w:t>
            </w:r>
          </w:p>
        </w:tc>
        <w:tc>
          <w:tcPr>
            <w:tcW w:w="4196" w:type="dxa"/>
          </w:tcPr>
          <w:p w14:paraId="1FDB6B54" w14:textId="77777777" w:rsidR="00184AD7" w:rsidRPr="004A7274" w:rsidRDefault="00184AD7" w:rsidP="00947DC6">
            <w:pPr>
              <w:pStyle w:val="TableParagraph"/>
            </w:pPr>
            <w:r w:rsidRPr="004A7274">
              <w:t>身份证件类型，</w:t>
            </w:r>
            <w:r>
              <w:t>参照</w:t>
            </w:r>
            <w:r w:rsidRPr="004A7274">
              <w:t>【身份证件类型】</w:t>
            </w:r>
          </w:p>
        </w:tc>
      </w:tr>
      <w:tr w:rsidR="00184AD7" w:rsidRPr="004A7274" w14:paraId="0FA127E3" w14:textId="77777777" w:rsidTr="00947DC6">
        <w:trPr>
          <w:trHeight w:val="913"/>
        </w:trPr>
        <w:tc>
          <w:tcPr>
            <w:tcW w:w="1532" w:type="dxa"/>
          </w:tcPr>
          <w:p w14:paraId="0CE87C88" w14:textId="77777777" w:rsidR="00184AD7" w:rsidRPr="004A7274" w:rsidRDefault="00184AD7" w:rsidP="00947DC6">
            <w:pPr>
              <w:pStyle w:val="TableParagraph"/>
            </w:pPr>
            <w:proofErr w:type="spellStart"/>
            <w:r w:rsidRPr="004A7274">
              <w:t>idCardValue</w:t>
            </w:r>
            <w:proofErr w:type="spellEnd"/>
          </w:p>
        </w:tc>
        <w:tc>
          <w:tcPr>
            <w:tcW w:w="1414" w:type="dxa"/>
          </w:tcPr>
          <w:p w14:paraId="4DFE17F7" w14:textId="77777777" w:rsidR="00184AD7" w:rsidRPr="004A7274" w:rsidRDefault="00184AD7" w:rsidP="00947DC6">
            <w:pPr>
              <w:pStyle w:val="TableParagraph"/>
            </w:pPr>
            <w:proofErr w:type="gramStart"/>
            <w:r>
              <w:t>String</w:t>
            </w:r>
            <w:r w:rsidRPr="004A7274">
              <w:t>(</w:t>
            </w:r>
            <w:proofErr w:type="gramEnd"/>
            <w:r w:rsidRPr="004A7274">
              <w:t>32)</w:t>
            </w:r>
          </w:p>
        </w:tc>
        <w:tc>
          <w:tcPr>
            <w:tcW w:w="742" w:type="dxa"/>
          </w:tcPr>
          <w:p w14:paraId="27EA3F2A" w14:textId="77777777" w:rsidR="00184AD7" w:rsidRPr="004A7274" w:rsidRDefault="00184AD7" w:rsidP="00947DC6">
            <w:pPr>
              <w:pStyle w:val="TableParagraph"/>
            </w:pPr>
            <w:r w:rsidRPr="004A7274">
              <w:rPr>
                <w:w w:val="99"/>
              </w:rPr>
              <w:t>是</w:t>
            </w:r>
          </w:p>
        </w:tc>
        <w:tc>
          <w:tcPr>
            <w:tcW w:w="4196" w:type="dxa"/>
          </w:tcPr>
          <w:p w14:paraId="6085FF54" w14:textId="77777777" w:rsidR="00184AD7" w:rsidRPr="004A7274" w:rsidRDefault="00184AD7" w:rsidP="00947DC6">
            <w:pPr>
              <w:pStyle w:val="TableParagraph"/>
            </w:pPr>
            <w:r w:rsidRPr="004A7274">
              <w:t>证件号码，根据证件类型传入相应的证件号</w:t>
            </w:r>
            <w:r w:rsidRPr="004A7274">
              <w:rPr>
                <w:w w:val="105"/>
              </w:rPr>
              <w:t>码，暂时仅支持</w:t>
            </w:r>
            <w:r w:rsidRPr="004A7274">
              <w:rPr>
                <w:w w:val="190"/>
              </w:rPr>
              <w:t>“</w:t>
            </w:r>
            <w:r w:rsidRPr="004A7274">
              <w:rPr>
                <w:w w:val="105"/>
              </w:rPr>
              <w:t>居民身份证号码</w:t>
            </w:r>
            <w:r w:rsidRPr="004A7274">
              <w:rPr>
                <w:w w:val="190"/>
              </w:rPr>
              <w:t>”</w:t>
            </w:r>
          </w:p>
        </w:tc>
      </w:tr>
      <w:tr w:rsidR="00184AD7" w:rsidRPr="004A7274" w14:paraId="5FFF509D" w14:textId="77777777" w:rsidTr="00947DC6">
        <w:trPr>
          <w:trHeight w:val="490"/>
        </w:trPr>
        <w:tc>
          <w:tcPr>
            <w:tcW w:w="1532" w:type="dxa"/>
          </w:tcPr>
          <w:p w14:paraId="3483F84C" w14:textId="77777777" w:rsidR="00184AD7" w:rsidRPr="004A7274" w:rsidRDefault="00184AD7" w:rsidP="00947DC6">
            <w:pPr>
              <w:pStyle w:val="TableParagraph"/>
            </w:pPr>
            <w:r w:rsidRPr="004A7274">
              <w:t>citizenship</w:t>
            </w:r>
          </w:p>
        </w:tc>
        <w:tc>
          <w:tcPr>
            <w:tcW w:w="1414" w:type="dxa"/>
          </w:tcPr>
          <w:p w14:paraId="45D9445D" w14:textId="77777777" w:rsidR="00184AD7" w:rsidRPr="004A7274" w:rsidRDefault="00184AD7" w:rsidP="00947DC6">
            <w:pPr>
              <w:pStyle w:val="TableParagraph"/>
            </w:pPr>
            <w:proofErr w:type="gramStart"/>
            <w:r>
              <w:t>String</w:t>
            </w:r>
            <w:r w:rsidRPr="004A7274">
              <w:t>(</w:t>
            </w:r>
            <w:proofErr w:type="gramEnd"/>
            <w:r w:rsidRPr="004A7274">
              <w:t>3)</w:t>
            </w:r>
          </w:p>
        </w:tc>
        <w:tc>
          <w:tcPr>
            <w:tcW w:w="742" w:type="dxa"/>
          </w:tcPr>
          <w:p w14:paraId="3B208BF0" w14:textId="77777777" w:rsidR="00184AD7" w:rsidRPr="004A7274" w:rsidRDefault="00184AD7" w:rsidP="00947DC6">
            <w:pPr>
              <w:pStyle w:val="TableParagraph"/>
            </w:pPr>
            <w:r w:rsidRPr="004A7274">
              <w:rPr>
                <w:w w:val="99"/>
              </w:rPr>
              <w:t>否</w:t>
            </w:r>
          </w:p>
        </w:tc>
        <w:tc>
          <w:tcPr>
            <w:tcW w:w="4196" w:type="dxa"/>
          </w:tcPr>
          <w:p w14:paraId="6AA53C18" w14:textId="77777777" w:rsidR="00184AD7" w:rsidRPr="004A7274" w:rsidRDefault="00184AD7" w:rsidP="00947DC6">
            <w:pPr>
              <w:pStyle w:val="TableParagraph"/>
            </w:pPr>
            <w:r w:rsidRPr="004A7274">
              <w:t>国籍，</w:t>
            </w:r>
            <w:r>
              <w:t>参照</w:t>
            </w:r>
            <w:r w:rsidRPr="004A7274">
              <w:t>【国籍】</w:t>
            </w:r>
          </w:p>
        </w:tc>
      </w:tr>
      <w:tr w:rsidR="00184AD7" w:rsidRPr="004A7274" w14:paraId="2B13BFCA" w14:textId="77777777" w:rsidTr="00947DC6">
        <w:trPr>
          <w:trHeight w:val="487"/>
        </w:trPr>
        <w:tc>
          <w:tcPr>
            <w:tcW w:w="1532" w:type="dxa"/>
          </w:tcPr>
          <w:p w14:paraId="60C48674" w14:textId="77777777" w:rsidR="00184AD7" w:rsidRPr="004A7274" w:rsidRDefault="00184AD7" w:rsidP="00947DC6">
            <w:pPr>
              <w:pStyle w:val="TableParagraph"/>
            </w:pPr>
            <w:r w:rsidRPr="004A7274">
              <w:t>nationality</w:t>
            </w:r>
          </w:p>
        </w:tc>
        <w:tc>
          <w:tcPr>
            <w:tcW w:w="1414" w:type="dxa"/>
          </w:tcPr>
          <w:p w14:paraId="6E66EDCC" w14:textId="77777777" w:rsidR="00184AD7" w:rsidRPr="004A7274" w:rsidRDefault="00184AD7" w:rsidP="00947DC6">
            <w:pPr>
              <w:pStyle w:val="TableParagraph"/>
            </w:pPr>
            <w:proofErr w:type="gramStart"/>
            <w:r>
              <w:t>String</w:t>
            </w:r>
            <w:r w:rsidRPr="004A7274">
              <w:t>(</w:t>
            </w:r>
            <w:proofErr w:type="gramEnd"/>
            <w:r w:rsidRPr="004A7274">
              <w:t>2)</w:t>
            </w:r>
          </w:p>
        </w:tc>
        <w:tc>
          <w:tcPr>
            <w:tcW w:w="742" w:type="dxa"/>
          </w:tcPr>
          <w:p w14:paraId="7DBDAD42" w14:textId="77777777" w:rsidR="00184AD7" w:rsidRPr="004A7274" w:rsidRDefault="00184AD7" w:rsidP="00947DC6">
            <w:pPr>
              <w:pStyle w:val="TableParagraph"/>
            </w:pPr>
            <w:r w:rsidRPr="004A7274">
              <w:rPr>
                <w:w w:val="99"/>
              </w:rPr>
              <w:t>否</w:t>
            </w:r>
          </w:p>
        </w:tc>
        <w:tc>
          <w:tcPr>
            <w:tcW w:w="4196" w:type="dxa"/>
          </w:tcPr>
          <w:p w14:paraId="70ACAA72" w14:textId="77777777" w:rsidR="00184AD7" w:rsidRPr="004A7274" w:rsidRDefault="00184AD7" w:rsidP="00947DC6">
            <w:pPr>
              <w:pStyle w:val="TableParagraph"/>
            </w:pPr>
            <w:r w:rsidRPr="004A7274">
              <w:t>民族，</w:t>
            </w:r>
            <w:r>
              <w:t>参照</w:t>
            </w:r>
            <w:r w:rsidRPr="004A7274">
              <w:t>【民族】</w:t>
            </w:r>
          </w:p>
        </w:tc>
      </w:tr>
      <w:tr w:rsidR="00184AD7" w:rsidRPr="004A7274" w14:paraId="14105567" w14:textId="77777777" w:rsidTr="00947DC6">
        <w:trPr>
          <w:trHeight w:val="489"/>
        </w:trPr>
        <w:tc>
          <w:tcPr>
            <w:tcW w:w="1532" w:type="dxa"/>
          </w:tcPr>
          <w:p w14:paraId="2FB18346" w14:textId="77777777" w:rsidR="00184AD7" w:rsidRPr="004A7274" w:rsidRDefault="00184AD7" w:rsidP="00947DC6">
            <w:pPr>
              <w:pStyle w:val="TableParagraph"/>
            </w:pPr>
            <w:proofErr w:type="spellStart"/>
            <w:r w:rsidRPr="004A7274">
              <w:t>tel</w:t>
            </w:r>
            <w:proofErr w:type="spellEnd"/>
          </w:p>
        </w:tc>
        <w:tc>
          <w:tcPr>
            <w:tcW w:w="1414" w:type="dxa"/>
          </w:tcPr>
          <w:p w14:paraId="4805D491" w14:textId="77777777" w:rsidR="00184AD7" w:rsidRPr="004A7274" w:rsidRDefault="00184AD7" w:rsidP="00947DC6">
            <w:pPr>
              <w:pStyle w:val="TableParagraph"/>
            </w:pPr>
            <w:proofErr w:type="gramStart"/>
            <w:r>
              <w:t>String</w:t>
            </w:r>
            <w:r w:rsidRPr="004A7274">
              <w:t>(</w:t>
            </w:r>
            <w:proofErr w:type="gramEnd"/>
            <w:r w:rsidRPr="004A7274">
              <w:t>16)</w:t>
            </w:r>
          </w:p>
        </w:tc>
        <w:tc>
          <w:tcPr>
            <w:tcW w:w="742" w:type="dxa"/>
          </w:tcPr>
          <w:p w14:paraId="22B8AB19" w14:textId="77777777" w:rsidR="00184AD7" w:rsidRPr="004A7274" w:rsidRDefault="00184AD7" w:rsidP="00947DC6">
            <w:pPr>
              <w:pStyle w:val="TableParagraph"/>
            </w:pPr>
            <w:r w:rsidRPr="004A7274">
              <w:rPr>
                <w:w w:val="99"/>
              </w:rPr>
              <w:t>是</w:t>
            </w:r>
          </w:p>
        </w:tc>
        <w:tc>
          <w:tcPr>
            <w:tcW w:w="4196" w:type="dxa"/>
          </w:tcPr>
          <w:p w14:paraId="2188B18E" w14:textId="77777777" w:rsidR="00184AD7" w:rsidRPr="004A7274" w:rsidRDefault="00184AD7" w:rsidP="00947DC6">
            <w:pPr>
              <w:pStyle w:val="TableParagraph"/>
            </w:pPr>
            <w:r w:rsidRPr="004A7274">
              <w:t>手机号码</w:t>
            </w:r>
          </w:p>
        </w:tc>
      </w:tr>
      <w:tr w:rsidR="00184AD7" w:rsidRPr="004A7274" w14:paraId="4754F12A" w14:textId="77777777" w:rsidTr="00947DC6">
        <w:trPr>
          <w:trHeight w:val="488"/>
        </w:trPr>
        <w:tc>
          <w:tcPr>
            <w:tcW w:w="1532" w:type="dxa"/>
          </w:tcPr>
          <w:p w14:paraId="51A90877" w14:textId="77777777" w:rsidR="00184AD7" w:rsidRPr="004A7274" w:rsidRDefault="00184AD7" w:rsidP="00947DC6">
            <w:pPr>
              <w:pStyle w:val="TableParagraph"/>
            </w:pPr>
            <w:r w:rsidRPr="004A7274">
              <w:t>address</w:t>
            </w:r>
          </w:p>
        </w:tc>
        <w:tc>
          <w:tcPr>
            <w:tcW w:w="1414" w:type="dxa"/>
          </w:tcPr>
          <w:p w14:paraId="5CB691F9" w14:textId="77777777" w:rsidR="00184AD7" w:rsidRPr="004A7274" w:rsidRDefault="00184AD7" w:rsidP="00947DC6">
            <w:pPr>
              <w:pStyle w:val="TableParagraph"/>
            </w:pPr>
            <w:proofErr w:type="gramStart"/>
            <w:r>
              <w:t>String</w:t>
            </w:r>
            <w:r w:rsidRPr="004A7274">
              <w:t>(</w:t>
            </w:r>
            <w:proofErr w:type="gramEnd"/>
            <w:r w:rsidRPr="004A7274">
              <w:t>200)</w:t>
            </w:r>
          </w:p>
        </w:tc>
        <w:tc>
          <w:tcPr>
            <w:tcW w:w="742" w:type="dxa"/>
          </w:tcPr>
          <w:p w14:paraId="630AE801" w14:textId="77777777" w:rsidR="00184AD7" w:rsidRPr="004A7274" w:rsidRDefault="00184AD7" w:rsidP="00947DC6">
            <w:pPr>
              <w:pStyle w:val="TableParagraph"/>
            </w:pPr>
            <w:r w:rsidRPr="004A7274">
              <w:rPr>
                <w:w w:val="99"/>
              </w:rPr>
              <w:t>否</w:t>
            </w:r>
          </w:p>
        </w:tc>
        <w:tc>
          <w:tcPr>
            <w:tcW w:w="4196" w:type="dxa"/>
          </w:tcPr>
          <w:p w14:paraId="34735371" w14:textId="77777777" w:rsidR="00184AD7" w:rsidRPr="004A7274" w:rsidRDefault="00184AD7" w:rsidP="00947DC6">
            <w:pPr>
              <w:pStyle w:val="TableParagraph"/>
            </w:pPr>
            <w:r w:rsidRPr="004A7274">
              <w:t>联系地址</w:t>
            </w:r>
          </w:p>
        </w:tc>
      </w:tr>
      <w:tr w:rsidR="00184AD7" w:rsidRPr="004A7274" w14:paraId="06EBEC7F" w14:textId="77777777" w:rsidTr="00947DC6">
        <w:trPr>
          <w:trHeight w:val="489"/>
        </w:trPr>
        <w:tc>
          <w:tcPr>
            <w:tcW w:w="1532" w:type="dxa"/>
          </w:tcPr>
          <w:p w14:paraId="20B4AD4E" w14:textId="77777777" w:rsidR="00184AD7" w:rsidRPr="004A7274" w:rsidRDefault="00184AD7" w:rsidP="00947DC6">
            <w:pPr>
              <w:pStyle w:val="TableParagraph"/>
            </w:pPr>
            <w:r w:rsidRPr="004A7274">
              <w:t>sex</w:t>
            </w:r>
          </w:p>
        </w:tc>
        <w:tc>
          <w:tcPr>
            <w:tcW w:w="1414" w:type="dxa"/>
          </w:tcPr>
          <w:p w14:paraId="4E694308" w14:textId="77777777" w:rsidR="00184AD7" w:rsidRPr="004A7274" w:rsidRDefault="00184AD7" w:rsidP="00947DC6">
            <w:pPr>
              <w:pStyle w:val="TableParagraph"/>
            </w:pPr>
            <w:proofErr w:type="gramStart"/>
            <w:r>
              <w:t>string</w:t>
            </w:r>
            <w:r w:rsidRPr="004A7274">
              <w:t>(</w:t>
            </w:r>
            <w:proofErr w:type="gramEnd"/>
            <w:r w:rsidRPr="004A7274">
              <w:t>2)</w:t>
            </w:r>
          </w:p>
        </w:tc>
        <w:tc>
          <w:tcPr>
            <w:tcW w:w="742" w:type="dxa"/>
          </w:tcPr>
          <w:p w14:paraId="373D5E80" w14:textId="77777777" w:rsidR="00184AD7" w:rsidRPr="004A7274" w:rsidRDefault="00184AD7" w:rsidP="00947DC6">
            <w:pPr>
              <w:pStyle w:val="TableParagraph"/>
            </w:pPr>
            <w:r w:rsidRPr="004A7274">
              <w:rPr>
                <w:w w:val="99"/>
              </w:rPr>
              <w:t>是</w:t>
            </w:r>
          </w:p>
        </w:tc>
        <w:tc>
          <w:tcPr>
            <w:tcW w:w="4196" w:type="dxa"/>
          </w:tcPr>
          <w:p w14:paraId="485F311C" w14:textId="77777777" w:rsidR="00184AD7" w:rsidRPr="004A7274" w:rsidRDefault="00184AD7" w:rsidP="00947DC6">
            <w:pPr>
              <w:pStyle w:val="TableParagraph"/>
            </w:pPr>
            <w:r w:rsidRPr="004A7274">
              <w:t>性别，</w:t>
            </w:r>
            <w:r>
              <w:t>参照</w:t>
            </w:r>
            <w:r w:rsidRPr="004A7274">
              <w:t>【性别】</w:t>
            </w:r>
          </w:p>
        </w:tc>
      </w:tr>
      <w:tr w:rsidR="00184AD7" w:rsidRPr="004A7274" w14:paraId="43F80475" w14:textId="77777777" w:rsidTr="00947DC6">
        <w:trPr>
          <w:trHeight w:val="490"/>
        </w:trPr>
        <w:tc>
          <w:tcPr>
            <w:tcW w:w="1532" w:type="dxa"/>
          </w:tcPr>
          <w:p w14:paraId="23DC7824" w14:textId="77777777" w:rsidR="00184AD7" w:rsidRPr="004A7274" w:rsidRDefault="00184AD7" w:rsidP="00947DC6">
            <w:pPr>
              <w:pStyle w:val="TableParagraph"/>
            </w:pPr>
            <w:r w:rsidRPr="004A7274">
              <w:t>birthday</w:t>
            </w:r>
          </w:p>
        </w:tc>
        <w:tc>
          <w:tcPr>
            <w:tcW w:w="1414" w:type="dxa"/>
          </w:tcPr>
          <w:p w14:paraId="5BF9B2CD" w14:textId="77777777" w:rsidR="00184AD7" w:rsidRPr="004A7274" w:rsidRDefault="00184AD7" w:rsidP="00947DC6">
            <w:pPr>
              <w:pStyle w:val="TableParagraph"/>
            </w:pPr>
            <w:proofErr w:type="spellStart"/>
            <w:r>
              <w:t>DateTime</w:t>
            </w:r>
            <w:proofErr w:type="spellEnd"/>
          </w:p>
        </w:tc>
        <w:tc>
          <w:tcPr>
            <w:tcW w:w="742" w:type="dxa"/>
          </w:tcPr>
          <w:p w14:paraId="154D4562" w14:textId="77777777" w:rsidR="00184AD7" w:rsidRPr="004A7274" w:rsidRDefault="00184AD7" w:rsidP="00947DC6">
            <w:pPr>
              <w:pStyle w:val="TableParagraph"/>
            </w:pPr>
            <w:r w:rsidRPr="004A7274">
              <w:rPr>
                <w:w w:val="99"/>
              </w:rPr>
              <w:t>否</w:t>
            </w:r>
          </w:p>
        </w:tc>
        <w:tc>
          <w:tcPr>
            <w:tcW w:w="4196" w:type="dxa"/>
          </w:tcPr>
          <w:p w14:paraId="506B6B16" w14:textId="77777777" w:rsidR="00184AD7" w:rsidRPr="004A7274" w:rsidRDefault="00184AD7" w:rsidP="00947DC6">
            <w:pPr>
              <w:pStyle w:val="TableParagraph"/>
            </w:pPr>
            <w:r w:rsidRPr="004A7274">
              <w:t>出生日期</w:t>
            </w:r>
          </w:p>
        </w:tc>
      </w:tr>
      <w:tr w:rsidR="00184AD7" w:rsidRPr="004A7274" w14:paraId="614E6B88" w14:textId="77777777" w:rsidTr="00947DC6">
        <w:trPr>
          <w:trHeight w:val="489"/>
        </w:trPr>
        <w:tc>
          <w:tcPr>
            <w:tcW w:w="1532" w:type="dxa"/>
          </w:tcPr>
          <w:p w14:paraId="1CCFD1B3" w14:textId="77777777" w:rsidR="00184AD7" w:rsidRPr="004A7274" w:rsidRDefault="00184AD7" w:rsidP="00947DC6">
            <w:pPr>
              <w:pStyle w:val="TableParagraph"/>
            </w:pPr>
            <w:proofErr w:type="spellStart"/>
            <w:r w:rsidRPr="004A7274">
              <w:t>birthPlace</w:t>
            </w:r>
            <w:proofErr w:type="spellEnd"/>
          </w:p>
        </w:tc>
        <w:tc>
          <w:tcPr>
            <w:tcW w:w="1414" w:type="dxa"/>
          </w:tcPr>
          <w:p w14:paraId="6BAC87A8" w14:textId="77777777" w:rsidR="00184AD7" w:rsidRPr="004A7274" w:rsidRDefault="00184AD7" w:rsidP="00947DC6">
            <w:pPr>
              <w:pStyle w:val="TableParagraph"/>
            </w:pPr>
            <w:proofErr w:type="gramStart"/>
            <w:r>
              <w:t>string</w:t>
            </w:r>
            <w:r w:rsidRPr="004A7274">
              <w:t>(</w:t>
            </w:r>
            <w:proofErr w:type="gramEnd"/>
            <w:r w:rsidRPr="004A7274">
              <w:t>200)</w:t>
            </w:r>
          </w:p>
        </w:tc>
        <w:tc>
          <w:tcPr>
            <w:tcW w:w="742" w:type="dxa"/>
          </w:tcPr>
          <w:p w14:paraId="54DD2ABF" w14:textId="77777777" w:rsidR="00184AD7" w:rsidRPr="004A7274" w:rsidRDefault="00184AD7" w:rsidP="00947DC6">
            <w:pPr>
              <w:pStyle w:val="TableParagraph"/>
            </w:pPr>
            <w:r w:rsidRPr="004A7274">
              <w:rPr>
                <w:w w:val="99"/>
              </w:rPr>
              <w:t>否</w:t>
            </w:r>
          </w:p>
        </w:tc>
        <w:tc>
          <w:tcPr>
            <w:tcW w:w="4196" w:type="dxa"/>
          </w:tcPr>
          <w:p w14:paraId="43BDBED3" w14:textId="77777777" w:rsidR="00184AD7" w:rsidRPr="004A7274" w:rsidRDefault="00184AD7" w:rsidP="00947DC6">
            <w:pPr>
              <w:pStyle w:val="TableParagraph"/>
            </w:pPr>
            <w:r w:rsidRPr="004A7274">
              <w:t>出生地</w:t>
            </w:r>
          </w:p>
        </w:tc>
      </w:tr>
      <w:tr w:rsidR="00184AD7" w:rsidRPr="004A7274" w14:paraId="027F787A" w14:textId="77777777" w:rsidTr="00947DC6">
        <w:trPr>
          <w:trHeight w:val="486"/>
        </w:trPr>
        <w:tc>
          <w:tcPr>
            <w:tcW w:w="1532" w:type="dxa"/>
          </w:tcPr>
          <w:p w14:paraId="18803A2B" w14:textId="77777777" w:rsidR="00184AD7" w:rsidRPr="004A7274" w:rsidRDefault="00184AD7" w:rsidP="00947DC6">
            <w:pPr>
              <w:pStyle w:val="TableParagraph"/>
            </w:pPr>
            <w:r w:rsidRPr="004A7274">
              <w:lastRenderedPageBreak/>
              <w:t>domicile</w:t>
            </w:r>
          </w:p>
        </w:tc>
        <w:tc>
          <w:tcPr>
            <w:tcW w:w="1414" w:type="dxa"/>
          </w:tcPr>
          <w:p w14:paraId="0A443D78" w14:textId="77777777" w:rsidR="00184AD7" w:rsidRPr="004A7274" w:rsidRDefault="00184AD7" w:rsidP="00947DC6">
            <w:pPr>
              <w:pStyle w:val="TableParagraph"/>
            </w:pPr>
            <w:proofErr w:type="gramStart"/>
            <w:r>
              <w:t>string</w:t>
            </w:r>
            <w:r w:rsidRPr="004A7274">
              <w:t>(</w:t>
            </w:r>
            <w:proofErr w:type="gramEnd"/>
            <w:r w:rsidRPr="004A7274">
              <w:t>250)</w:t>
            </w:r>
          </w:p>
        </w:tc>
        <w:tc>
          <w:tcPr>
            <w:tcW w:w="742" w:type="dxa"/>
          </w:tcPr>
          <w:p w14:paraId="76F6E0C2" w14:textId="77777777" w:rsidR="00184AD7" w:rsidRPr="004A7274" w:rsidRDefault="00184AD7" w:rsidP="00947DC6">
            <w:pPr>
              <w:pStyle w:val="TableParagraph"/>
            </w:pPr>
            <w:r w:rsidRPr="004A7274">
              <w:rPr>
                <w:w w:val="99"/>
              </w:rPr>
              <w:t>否</w:t>
            </w:r>
          </w:p>
        </w:tc>
        <w:tc>
          <w:tcPr>
            <w:tcW w:w="4196" w:type="dxa"/>
          </w:tcPr>
          <w:p w14:paraId="78196D35" w14:textId="77777777" w:rsidR="00184AD7" w:rsidRPr="004A7274" w:rsidRDefault="00184AD7" w:rsidP="00947DC6">
            <w:pPr>
              <w:pStyle w:val="TableParagraph"/>
            </w:pPr>
            <w:r w:rsidRPr="004A7274">
              <w:t>户籍所在地址</w:t>
            </w:r>
          </w:p>
        </w:tc>
      </w:tr>
      <w:tr w:rsidR="00184AD7" w:rsidRPr="004A7274" w14:paraId="7B1C9377" w14:textId="77777777" w:rsidTr="00947DC6">
        <w:trPr>
          <w:trHeight w:val="453"/>
        </w:trPr>
        <w:tc>
          <w:tcPr>
            <w:tcW w:w="1532" w:type="dxa"/>
          </w:tcPr>
          <w:p w14:paraId="6F3D9B49" w14:textId="77777777" w:rsidR="00184AD7" w:rsidRPr="004A7274" w:rsidRDefault="00184AD7" w:rsidP="00947DC6">
            <w:pPr>
              <w:pStyle w:val="TableParagraph"/>
            </w:pPr>
            <w:proofErr w:type="spellStart"/>
            <w:r w:rsidRPr="004A7274">
              <w:t>appMode</w:t>
            </w:r>
            <w:proofErr w:type="spellEnd"/>
          </w:p>
        </w:tc>
        <w:tc>
          <w:tcPr>
            <w:tcW w:w="1414" w:type="dxa"/>
          </w:tcPr>
          <w:p w14:paraId="297B3DDA" w14:textId="77777777" w:rsidR="00184AD7" w:rsidRPr="004A7274" w:rsidRDefault="00184AD7" w:rsidP="00947DC6">
            <w:pPr>
              <w:pStyle w:val="TableParagraph"/>
            </w:pPr>
            <w:proofErr w:type="gramStart"/>
            <w:r>
              <w:t>String</w:t>
            </w:r>
            <w:r w:rsidRPr="004A7274">
              <w:t>(</w:t>
            </w:r>
            <w:proofErr w:type="gramEnd"/>
            <w:r w:rsidRPr="004A7274">
              <w:t>2)</w:t>
            </w:r>
          </w:p>
        </w:tc>
        <w:tc>
          <w:tcPr>
            <w:tcW w:w="742" w:type="dxa"/>
          </w:tcPr>
          <w:p w14:paraId="7800A830" w14:textId="77777777" w:rsidR="00184AD7" w:rsidRPr="004A7274" w:rsidRDefault="00184AD7" w:rsidP="00947DC6">
            <w:pPr>
              <w:pStyle w:val="TableParagraph"/>
            </w:pPr>
            <w:r w:rsidRPr="004A7274">
              <w:rPr>
                <w:w w:val="99"/>
              </w:rPr>
              <w:t>是</w:t>
            </w:r>
          </w:p>
        </w:tc>
        <w:tc>
          <w:tcPr>
            <w:tcW w:w="4196" w:type="dxa"/>
          </w:tcPr>
          <w:p w14:paraId="4C412B07" w14:textId="77777777" w:rsidR="00184AD7" w:rsidRPr="004A7274" w:rsidRDefault="00184AD7" w:rsidP="00947DC6">
            <w:pPr>
              <w:pStyle w:val="TableParagraph"/>
            </w:pPr>
            <w:r w:rsidRPr="004A7274">
              <w:t xml:space="preserve">APP </w:t>
            </w:r>
            <w:r w:rsidRPr="004A7274">
              <w:t>申请方式，</w:t>
            </w:r>
            <w:r>
              <w:t>参照</w:t>
            </w:r>
            <w:r w:rsidRPr="004A7274">
              <w:t>【</w:t>
            </w:r>
            <w:r w:rsidRPr="004A7274">
              <w:t xml:space="preserve">APP </w:t>
            </w:r>
            <w:r w:rsidRPr="004A7274">
              <w:t>申请方式】</w:t>
            </w:r>
          </w:p>
        </w:tc>
      </w:tr>
      <w:tr w:rsidR="00184AD7" w:rsidRPr="004A7274" w14:paraId="050AEB5E" w14:textId="77777777" w:rsidTr="00947DC6">
        <w:trPr>
          <w:trHeight w:val="489"/>
        </w:trPr>
        <w:tc>
          <w:tcPr>
            <w:tcW w:w="1532" w:type="dxa"/>
          </w:tcPr>
          <w:p w14:paraId="125239F7" w14:textId="77777777" w:rsidR="00184AD7" w:rsidRPr="004A7274" w:rsidRDefault="00184AD7" w:rsidP="00947DC6">
            <w:pPr>
              <w:pStyle w:val="TableParagraph"/>
            </w:pPr>
            <w:proofErr w:type="spellStart"/>
            <w:r w:rsidRPr="004A7274">
              <w:t>terminalType</w:t>
            </w:r>
            <w:proofErr w:type="spellEnd"/>
          </w:p>
        </w:tc>
        <w:tc>
          <w:tcPr>
            <w:tcW w:w="1414" w:type="dxa"/>
          </w:tcPr>
          <w:p w14:paraId="77866469" w14:textId="77777777" w:rsidR="00184AD7" w:rsidRPr="004A7274" w:rsidRDefault="00184AD7" w:rsidP="00947DC6">
            <w:pPr>
              <w:pStyle w:val="TableParagraph"/>
            </w:pPr>
            <w:proofErr w:type="gramStart"/>
            <w:r>
              <w:t>String</w:t>
            </w:r>
            <w:r w:rsidRPr="004A7274">
              <w:t>(</w:t>
            </w:r>
            <w:proofErr w:type="gramEnd"/>
            <w:r w:rsidRPr="004A7274">
              <w:t>2)</w:t>
            </w:r>
          </w:p>
        </w:tc>
        <w:tc>
          <w:tcPr>
            <w:tcW w:w="742" w:type="dxa"/>
          </w:tcPr>
          <w:p w14:paraId="79C70C5F" w14:textId="77777777" w:rsidR="00184AD7" w:rsidRPr="004A7274" w:rsidRDefault="00184AD7" w:rsidP="00947DC6">
            <w:pPr>
              <w:pStyle w:val="TableParagraph"/>
            </w:pPr>
            <w:r w:rsidRPr="004A7274">
              <w:rPr>
                <w:w w:val="99"/>
              </w:rPr>
              <w:t>是</w:t>
            </w:r>
          </w:p>
        </w:tc>
        <w:tc>
          <w:tcPr>
            <w:tcW w:w="4196" w:type="dxa"/>
          </w:tcPr>
          <w:p w14:paraId="64329F02" w14:textId="77777777" w:rsidR="00184AD7" w:rsidRPr="004A7274" w:rsidRDefault="00184AD7" w:rsidP="00947DC6">
            <w:pPr>
              <w:pStyle w:val="TableParagraph"/>
            </w:pPr>
            <w:r w:rsidRPr="004A7274">
              <w:t>终端类型，</w:t>
            </w:r>
            <w:r>
              <w:t>参照</w:t>
            </w:r>
            <w:r w:rsidRPr="004A7274">
              <w:t>【刷卡终端类型】</w:t>
            </w:r>
          </w:p>
        </w:tc>
      </w:tr>
    </w:tbl>
    <w:p w14:paraId="489EEA19" w14:textId="6CA1D5C0" w:rsidR="00184AD7" w:rsidRPr="004A7274" w:rsidRDefault="00184AD7" w:rsidP="008E0F3E">
      <w:pPr>
        <w:pStyle w:val="3"/>
      </w:pPr>
      <w:bookmarkStart w:id="74" w:name="_Toc9875226"/>
      <w:proofErr w:type="spellStart"/>
      <w:r w:rsidRPr="004A7274">
        <w:t>返回</w:t>
      </w:r>
      <w:r w:rsidR="008E0F3E">
        <w:rPr>
          <w:rFonts w:hint="eastAsia"/>
        </w:rPr>
        <w:t>参数</w:t>
      </w:r>
      <w:bookmarkEnd w:id="74"/>
      <w:proofErr w:type="spellEnd"/>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3"/>
        <w:gridCol w:w="1338"/>
        <w:gridCol w:w="4523"/>
      </w:tblGrid>
      <w:tr w:rsidR="00184AD7" w:rsidRPr="004A7274" w14:paraId="75F0AB1C" w14:textId="77777777" w:rsidTr="00947DC6">
        <w:trPr>
          <w:trHeight w:val="490"/>
        </w:trPr>
        <w:tc>
          <w:tcPr>
            <w:tcW w:w="2023" w:type="dxa"/>
            <w:shd w:val="clear" w:color="auto" w:fill="D9E0F3"/>
          </w:tcPr>
          <w:p w14:paraId="1387984D" w14:textId="77777777" w:rsidR="00184AD7" w:rsidRPr="004A7274" w:rsidRDefault="00184AD7" w:rsidP="00947DC6">
            <w:pPr>
              <w:pStyle w:val="TableParagraph"/>
            </w:pPr>
            <w:r w:rsidRPr="004A7274">
              <w:t>参数名称</w:t>
            </w:r>
          </w:p>
        </w:tc>
        <w:tc>
          <w:tcPr>
            <w:tcW w:w="1338" w:type="dxa"/>
            <w:shd w:val="clear" w:color="auto" w:fill="D9E0F3"/>
          </w:tcPr>
          <w:p w14:paraId="53EA85EF" w14:textId="77777777" w:rsidR="00184AD7" w:rsidRPr="004A7274" w:rsidRDefault="00184AD7" w:rsidP="00947DC6">
            <w:pPr>
              <w:pStyle w:val="TableParagraph"/>
            </w:pPr>
            <w:r w:rsidRPr="004A7274">
              <w:t>数据类型</w:t>
            </w:r>
          </w:p>
        </w:tc>
        <w:tc>
          <w:tcPr>
            <w:tcW w:w="4523" w:type="dxa"/>
            <w:shd w:val="clear" w:color="auto" w:fill="D9E0F3"/>
          </w:tcPr>
          <w:p w14:paraId="6720F1FF" w14:textId="77777777" w:rsidR="00184AD7" w:rsidRPr="004A7274" w:rsidRDefault="00184AD7" w:rsidP="00947DC6">
            <w:pPr>
              <w:pStyle w:val="TableParagraph"/>
            </w:pPr>
            <w:r w:rsidRPr="004A7274">
              <w:t>参数说明</w:t>
            </w:r>
          </w:p>
        </w:tc>
      </w:tr>
      <w:tr w:rsidR="00184AD7" w:rsidRPr="004A7274" w14:paraId="4BBA1275" w14:textId="77777777" w:rsidTr="00947DC6">
        <w:trPr>
          <w:trHeight w:val="489"/>
        </w:trPr>
        <w:tc>
          <w:tcPr>
            <w:tcW w:w="2023" w:type="dxa"/>
          </w:tcPr>
          <w:p w14:paraId="2CE14B75" w14:textId="77777777" w:rsidR="00184AD7" w:rsidRPr="004A7274" w:rsidRDefault="00184AD7" w:rsidP="00947DC6">
            <w:pPr>
              <w:pStyle w:val="TableParagraph"/>
            </w:pPr>
            <w:r w:rsidRPr="004A7274">
              <w:t>EMPI</w:t>
            </w:r>
          </w:p>
        </w:tc>
        <w:tc>
          <w:tcPr>
            <w:tcW w:w="1338" w:type="dxa"/>
          </w:tcPr>
          <w:p w14:paraId="5A188BC3" w14:textId="77777777" w:rsidR="00184AD7" w:rsidRPr="004A7274" w:rsidRDefault="00184AD7" w:rsidP="00947DC6">
            <w:pPr>
              <w:pStyle w:val="TableParagraph"/>
            </w:pPr>
            <w:proofErr w:type="gramStart"/>
            <w:r>
              <w:t>String</w:t>
            </w:r>
            <w:r w:rsidRPr="004A7274">
              <w:t>(</w:t>
            </w:r>
            <w:proofErr w:type="gramEnd"/>
            <w:r w:rsidRPr="004A7274">
              <w:t>64)</w:t>
            </w:r>
          </w:p>
        </w:tc>
        <w:tc>
          <w:tcPr>
            <w:tcW w:w="4523" w:type="dxa"/>
          </w:tcPr>
          <w:p w14:paraId="7AB6A3E2" w14:textId="77777777" w:rsidR="00184AD7" w:rsidRPr="004A7274" w:rsidRDefault="00184AD7" w:rsidP="00947DC6">
            <w:pPr>
              <w:pStyle w:val="TableParagraph"/>
            </w:pPr>
            <w:r w:rsidRPr="004A7274">
              <w:t>主索引</w:t>
            </w:r>
            <w:r w:rsidRPr="004A7274">
              <w:t xml:space="preserve"> ID</w:t>
            </w:r>
            <w:r w:rsidRPr="004A7274">
              <w:t>，个人唯一识别号</w:t>
            </w:r>
          </w:p>
        </w:tc>
      </w:tr>
      <w:tr w:rsidR="00184AD7" w:rsidRPr="004A7274" w14:paraId="79FE6D8E" w14:textId="77777777" w:rsidTr="00947DC6">
        <w:trPr>
          <w:trHeight w:val="489"/>
        </w:trPr>
        <w:tc>
          <w:tcPr>
            <w:tcW w:w="2023" w:type="dxa"/>
          </w:tcPr>
          <w:p w14:paraId="3C62E7FF" w14:textId="77777777" w:rsidR="00184AD7" w:rsidRPr="004A7274" w:rsidRDefault="00184AD7" w:rsidP="00947DC6">
            <w:pPr>
              <w:pStyle w:val="TableParagraph"/>
            </w:pPr>
            <w:proofErr w:type="spellStart"/>
            <w:r w:rsidRPr="004A7274">
              <w:t>erhcCardNo</w:t>
            </w:r>
            <w:proofErr w:type="spellEnd"/>
          </w:p>
        </w:tc>
        <w:tc>
          <w:tcPr>
            <w:tcW w:w="1338" w:type="dxa"/>
          </w:tcPr>
          <w:p w14:paraId="396B0524" w14:textId="77777777" w:rsidR="00184AD7" w:rsidRPr="004A7274" w:rsidRDefault="00184AD7" w:rsidP="00947DC6">
            <w:pPr>
              <w:pStyle w:val="TableParagraph"/>
            </w:pPr>
            <w:proofErr w:type="gramStart"/>
            <w:r>
              <w:t>String</w:t>
            </w:r>
            <w:r w:rsidRPr="004A7274">
              <w:t>(</w:t>
            </w:r>
            <w:proofErr w:type="gramEnd"/>
            <w:r w:rsidRPr="004A7274">
              <w:t>64)</w:t>
            </w:r>
          </w:p>
        </w:tc>
        <w:tc>
          <w:tcPr>
            <w:tcW w:w="4523" w:type="dxa"/>
          </w:tcPr>
          <w:p w14:paraId="59B1184F" w14:textId="77777777" w:rsidR="00184AD7" w:rsidRPr="004A7274" w:rsidRDefault="00184AD7" w:rsidP="00947DC6">
            <w:pPr>
              <w:pStyle w:val="TableParagraph"/>
            </w:pPr>
            <w:r w:rsidRPr="004A7274">
              <w:t>电子</w:t>
            </w:r>
            <w:proofErr w:type="gramStart"/>
            <w:r w:rsidRPr="004A7274">
              <w:t>健康卡</w:t>
            </w:r>
            <w:proofErr w:type="gramEnd"/>
            <w:r w:rsidRPr="004A7274">
              <w:t xml:space="preserve"> ID</w:t>
            </w:r>
            <w:r w:rsidRPr="004A7274">
              <w:t>，电子</w:t>
            </w:r>
            <w:proofErr w:type="gramStart"/>
            <w:r w:rsidRPr="004A7274">
              <w:t>健康卡</w:t>
            </w:r>
            <w:proofErr w:type="gramEnd"/>
            <w:r w:rsidRPr="004A7274">
              <w:t>账户的唯一识别号</w:t>
            </w:r>
          </w:p>
        </w:tc>
      </w:tr>
      <w:tr w:rsidR="00184AD7" w:rsidRPr="004A7274" w14:paraId="05B5F4FB" w14:textId="77777777" w:rsidTr="00947DC6">
        <w:trPr>
          <w:trHeight w:val="488"/>
        </w:trPr>
        <w:tc>
          <w:tcPr>
            <w:tcW w:w="2023" w:type="dxa"/>
          </w:tcPr>
          <w:p w14:paraId="30BDDF24" w14:textId="77777777" w:rsidR="00184AD7" w:rsidRPr="004A7274" w:rsidRDefault="00184AD7" w:rsidP="00947DC6">
            <w:pPr>
              <w:pStyle w:val="TableParagraph"/>
            </w:pPr>
            <w:r w:rsidRPr="004A7274">
              <w:t>name</w:t>
            </w:r>
          </w:p>
        </w:tc>
        <w:tc>
          <w:tcPr>
            <w:tcW w:w="1338" w:type="dxa"/>
          </w:tcPr>
          <w:p w14:paraId="7F2639F9" w14:textId="77777777" w:rsidR="00184AD7" w:rsidRPr="004A7274" w:rsidRDefault="00184AD7" w:rsidP="00947DC6">
            <w:pPr>
              <w:pStyle w:val="TableParagraph"/>
            </w:pPr>
            <w:proofErr w:type="gramStart"/>
            <w:r>
              <w:t>String</w:t>
            </w:r>
            <w:r w:rsidRPr="004A7274">
              <w:t>(</w:t>
            </w:r>
            <w:proofErr w:type="gramEnd"/>
            <w:r w:rsidRPr="004A7274">
              <w:t>50)</w:t>
            </w:r>
          </w:p>
        </w:tc>
        <w:tc>
          <w:tcPr>
            <w:tcW w:w="4523" w:type="dxa"/>
          </w:tcPr>
          <w:p w14:paraId="788AF3C0" w14:textId="77777777" w:rsidR="00184AD7" w:rsidRPr="004A7274" w:rsidRDefault="00184AD7" w:rsidP="00947DC6">
            <w:pPr>
              <w:pStyle w:val="TableParagraph"/>
            </w:pPr>
            <w:r w:rsidRPr="004A7274">
              <w:t>姓名</w:t>
            </w:r>
          </w:p>
        </w:tc>
      </w:tr>
      <w:tr w:rsidR="00184AD7" w:rsidRPr="004A7274" w14:paraId="3BEA2807" w14:textId="77777777" w:rsidTr="00947DC6">
        <w:trPr>
          <w:trHeight w:val="487"/>
        </w:trPr>
        <w:tc>
          <w:tcPr>
            <w:tcW w:w="2023" w:type="dxa"/>
          </w:tcPr>
          <w:p w14:paraId="3083E7C6" w14:textId="77777777" w:rsidR="00184AD7" w:rsidRPr="004A7274" w:rsidRDefault="00184AD7" w:rsidP="00947DC6">
            <w:pPr>
              <w:pStyle w:val="TableParagraph"/>
            </w:pPr>
            <w:r w:rsidRPr="004A7274">
              <w:t>sex</w:t>
            </w:r>
          </w:p>
        </w:tc>
        <w:tc>
          <w:tcPr>
            <w:tcW w:w="1338" w:type="dxa"/>
          </w:tcPr>
          <w:p w14:paraId="4F5F5F4F" w14:textId="77777777" w:rsidR="00184AD7" w:rsidRPr="004A7274" w:rsidRDefault="00184AD7" w:rsidP="00947DC6">
            <w:pPr>
              <w:pStyle w:val="TableParagraph"/>
            </w:pPr>
            <w:proofErr w:type="gramStart"/>
            <w:r>
              <w:t>String</w:t>
            </w:r>
            <w:r w:rsidRPr="004A7274">
              <w:t>(</w:t>
            </w:r>
            <w:proofErr w:type="gramEnd"/>
            <w:r w:rsidRPr="004A7274">
              <w:t>1)</w:t>
            </w:r>
          </w:p>
        </w:tc>
        <w:tc>
          <w:tcPr>
            <w:tcW w:w="4523" w:type="dxa"/>
          </w:tcPr>
          <w:p w14:paraId="18D84560" w14:textId="77777777" w:rsidR="00184AD7" w:rsidRPr="004A7274" w:rsidRDefault="00184AD7" w:rsidP="00947DC6">
            <w:pPr>
              <w:pStyle w:val="TableParagraph"/>
            </w:pPr>
            <w:r w:rsidRPr="004A7274">
              <w:t>性别，</w:t>
            </w:r>
            <w:r>
              <w:t>参照</w:t>
            </w:r>
            <w:r w:rsidRPr="004A7274">
              <w:t>【性别】</w:t>
            </w:r>
          </w:p>
        </w:tc>
      </w:tr>
      <w:tr w:rsidR="00184AD7" w:rsidRPr="004A7274" w14:paraId="043B3780" w14:textId="77777777" w:rsidTr="00947DC6">
        <w:trPr>
          <w:trHeight w:val="488"/>
        </w:trPr>
        <w:tc>
          <w:tcPr>
            <w:tcW w:w="2023" w:type="dxa"/>
          </w:tcPr>
          <w:p w14:paraId="210E5835" w14:textId="77777777" w:rsidR="00184AD7" w:rsidRPr="004A7274" w:rsidRDefault="00184AD7" w:rsidP="00947DC6">
            <w:pPr>
              <w:pStyle w:val="TableParagraph"/>
            </w:pPr>
            <w:proofErr w:type="spellStart"/>
            <w:r w:rsidRPr="004A7274">
              <w:t>idCardNo</w:t>
            </w:r>
            <w:proofErr w:type="spellEnd"/>
          </w:p>
        </w:tc>
        <w:tc>
          <w:tcPr>
            <w:tcW w:w="1338" w:type="dxa"/>
          </w:tcPr>
          <w:p w14:paraId="3E5A9D8E" w14:textId="77777777" w:rsidR="00184AD7" w:rsidRPr="004A7274" w:rsidRDefault="00184AD7" w:rsidP="00947DC6">
            <w:pPr>
              <w:pStyle w:val="TableParagraph"/>
            </w:pPr>
            <w:proofErr w:type="gramStart"/>
            <w:r>
              <w:t>String</w:t>
            </w:r>
            <w:r w:rsidRPr="004A7274">
              <w:t>(</w:t>
            </w:r>
            <w:proofErr w:type="gramEnd"/>
            <w:r w:rsidRPr="004A7274">
              <w:t>18)</w:t>
            </w:r>
          </w:p>
        </w:tc>
        <w:tc>
          <w:tcPr>
            <w:tcW w:w="4523" w:type="dxa"/>
          </w:tcPr>
          <w:p w14:paraId="355B222F" w14:textId="77777777" w:rsidR="00184AD7" w:rsidRPr="004A7274" w:rsidRDefault="00184AD7" w:rsidP="00947DC6">
            <w:pPr>
              <w:pStyle w:val="TableParagraph"/>
            </w:pPr>
            <w:r w:rsidRPr="004A7274">
              <w:t>身份证号码</w:t>
            </w:r>
          </w:p>
        </w:tc>
      </w:tr>
      <w:tr w:rsidR="00184AD7" w:rsidRPr="004A7274" w14:paraId="1D1547F3" w14:textId="77777777" w:rsidTr="00947DC6">
        <w:trPr>
          <w:trHeight w:val="488"/>
        </w:trPr>
        <w:tc>
          <w:tcPr>
            <w:tcW w:w="2023" w:type="dxa"/>
          </w:tcPr>
          <w:p w14:paraId="6ECCD57B" w14:textId="77777777" w:rsidR="00184AD7" w:rsidRPr="004A7274" w:rsidRDefault="00184AD7" w:rsidP="00947DC6">
            <w:pPr>
              <w:pStyle w:val="TableParagraph"/>
            </w:pPr>
            <w:proofErr w:type="spellStart"/>
            <w:r w:rsidRPr="004A7274">
              <w:t>idCardType</w:t>
            </w:r>
            <w:proofErr w:type="spellEnd"/>
          </w:p>
        </w:tc>
        <w:tc>
          <w:tcPr>
            <w:tcW w:w="1338" w:type="dxa"/>
          </w:tcPr>
          <w:p w14:paraId="4326C16D" w14:textId="77777777" w:rsidR="00184AD7" w:rsidRPr="004A7274" w:rsidRDefault="00184AD7" w:rsidP="00947DC6">
            <w:pPr>
              <w:pStyle w:val="TableParagraph"/>
            </w:pPr>
            <w:proofErr w:type="gramStart"/>
            <w:r>
              <w:t>String</w:t>
            </w:r>
            <w:r w:rsidRPr="004A7274">
              <w:t>(</w:t>
            </w:r>
            <w:proofErr w:type="gramEnd"/>
            <w:r w:rsidRPr="004A7274">
              <w:t>2)</w:t>
            </w:r>
          </w:p>
        </w:tc>
        <w:tc>
          <w:tcPr>
            <w:tcW w:w="4523" w:type="dxa"/>
          </w:tcPr>
          <w:p w14:paraId="40D7423F" w14:textId="77777777" w:rsidR="00184AD7" w:rsidRPr="004A7274" w:rsidRDefault="00184AD7" w:rsidP="00947DC6">
            <w:pPr>
              <w:pStyle w:val="TableParagraph"/>
            </w:pPr>
            <w:r w:rsidRPr="004A7274">
              <w:t>身份证件类型，</w:t>
            </w:r>
            <w:r>
              <w:t>参照</w:t>
            </w:r>
            <w:r w:rsidRPr="004A7274">
              <w:t>【身份证件类型】</w:t>
            </w:r>
          </w:p>
        </w:tc>
      </w:tr>
      <w:tr w:rsidR="00184AD7" w:rsidRPr="004A7274" w14:paraId="6E9C6D6A" w14:textId="77777777" w:rsidTr="00947DC6">
        <w:trPr>
          <w:trHeight w:val="490"/>
        </w:trPr>
        <w:tc>
          <w:tcPr>
            <w:tcW w:w="2023" w:type="dxa"/>
          </w:tcPr>
          <w:p w14:paraId="5475FFAE" w14:textId="77777777" w:rsidR="00184AD7" w:rsidRPr="004A7274" w:rsidRDefault="00184AD7" w:rsidP="00947DC6">
            <w:pPr>
              <w:pStyle w:val="TableParagraph"/>
            </w:pPr>
            <w:proofErr w:type="spellStart"/>
            <w:r w:rsidRPr="004A7274">
              <w:t>idCardValue</w:t>
            </w:r>
            <w:proofErr w:type="spellEnd"/>
          </w:p>
        </w:tc>
        <w:tc>
          <w:tcPr>
            <w:tcW w:w="1338" w:type="dxa"/>
          </w:tcPr>
          <w:p w14:paraId="4DDE9E36" w14:textId="77777777" w:rsidR="00184AD7" w:rsidRPr="004A7274" w:rsidRDefault="00184AD7" w:rsidP="00947DC6">
            <w:pPr>
              <w:pStyle w:val="TableParagraph"/>
            </w:pPr>
            <w:proofErr w:type="gramStart"/>
            <w:r>
              <w:t>String</w:t>
            </w:r>
            <w:r w:rsidRPr="004A7274">
              <w:t>(</w:t>
            </w:r>
            <w:proofErr w:type="gramEnd"/>
            <w:r w:rsidRPr="004A7274">
              <w:t>32)</w:t>
            </w:r>
          </w:p>
        </w:tc>
        <w:tc>
          <w:tcPr>
            <w:tcW w:w="4523" w:type="dxa"/>
          </w:tcPr>
          <w:p w14:paraId="70685BF3" w14:textId="77777777" w:rsidR="00184AD7" w:rsidRPr="004A7274" w:rsidRDefault="00184AD7" w:rsidP="00947DC6">
            <w:pPr>
              <w:pStyle w:val="TableParagraph"/>
            </w:pPr>
            <w:r w:rsidRPr="004A7274">
              <w:t>证件号码，根据证件类型返回相应的证件号码</w:t>
            </w:r>
          </w:p>
        </w:tc>
      </w:tr>
      <w:tr w:rsidR="00184AD7" w:rsidRPr="004A7274" w14:paraId="218BA802" w14:textId="77777777" w:rsidTr="00947DC6">
        <w:trPr>
          <w:trHeight w:val="488"/>
        </w:trPr>
        <w:tc>
          <w:tcPr>
            <w:tcW w:w="2023" w:type="dxa"/>
          </w:tcPr>
          <w:p w14:paraId="021E6A55" w14:textId="77777777" w:rsidR="00184AD7" w:rsidRPr="004A7274" w:rsidRDefault="00184AD7" w:rsidP="00947DC6">
            <w:pPr>
              <w:pStyle w:val="TableParagraph"/>
            </w:pPr>
            <w:r w:rsidRPr="004A7274">
              <w:t>citizenship</w:t>
            </w:r>
          </w:p>
        </w:tc>
        <w:tc>
          <w:tcPr>
            <w:tcW w:w="1338" w:type="dxa"/>
          </w:tcPr>
          <w:p w14:paraId="63E1E4DE" w14:textId="77777777" w:rsidR="00184AD7" w:rsidRPr="004A7274" w:rsidRDefault="00184AD7" w:rsidP="00947DC6">
            <w:pPr>
              <w:pStyle w:val="TableParagraph"/>
            </w:pPr>
            <w:proofErr w:type="gramStart"/>
            <w:r>
              <w:t>String</w:t>
            </w:r>
            <w:r w:rsidRPr="004A7274">
              <w:t>(</w:t>
            </w:r>
            <w:proofErr w:type="gramEnd"/>
            <w:r w:rsidRPr="004A7274">
              <w:t>3)</w:t>
            </w:r>
          </w:p>
        </w:tc>
        <w:tc>
          <w:tcPr>
            <w:tcW w:w="4523" w:type="dxa"/>
          </w:tcPr>
          <w:p w14:paraId="6C15F602" w14:textId="77777777" w:rsidR="00184AD7" w:rsidRPr="004A7274" w:rsidRDefault="00184AD7" w:rsidP="00947DC6">
            <w:pPr>
              <w:pStyle w:val="TableParagraph"/>
            </w:pPr>
            <w:r w:rsidRPr="004A7274">
              <w:t>国籍，</w:t>
            </w:r>
            <w:r>
              <w:t>参照</w:t>
            </w:r>
            <w:r w:rsidRPr="004A7274">
              <w:t>【国籍】</w:t>
            </w:r>
          </w:p>
        </w:tc>
      </w:tr>
      <w:tr w:rsidR="00184AD7" w:rsidRPr="004A7274" w14:paraId="575FCD9C" w14:textId="77777777" w:rsidTr="00947DC6">
        <w:trPr>
          <w:trHeight w:val="489"/>
        </w:trPr>
        <w:tc>
          <w:tcPr>
            <w:tcW w:w="2023" w:type="dxa"/>
          </w:tcPr>
          <w:p w14:paraId="05B9232E" w14:textId="77777777" w:rsidR="00184AD7" w:rsidRPr="004A7274" w:rsidRDefault="00184AD7" w:rsidP="00947DC6">
            <w:pPr>
              <w:pStyle w:val="TableParagraph"/>
            </w:pPr>
            <w:r w:rsidRPr="004A7274">
              <w:t>nationality</w:t>
            </w:r>
          </w:p>
        </w:tc>
        <w:tc>
          <w:tcPr>
            <w:tcW w:w="1338" w:type="dxa"/>
          </w:tcPr>
          <w:p w14:paraId="2A875602" w14:textId="77777777" w:rsidR="00184AD7" w:rsidRPr="004A7274" w:rsidRDefault="00184AD7" w:rsidP="00947DC6">
            <w:pPr>
              <w:pStyle w:val="TableParagraph"/>
            </w:pPr>
            <w:proofErr w:type="gramStart"/>
            <w:r>
              <w:t>String</w:t>
            </w:r>
            <w:r w:rsidRPr="004A7274">
              <w:t>(</w:t>
            </w:r>
            <w:proofErr w:type="gramEnd"/>
            <w:r w:rsidRPr="004A7274">
              <w:t>2)</w:t>
            </w:r>
          </w:p>
        </w:tc>
        <w:tc>
          <w:tcPr>
            <w:tcW w:w="4523" w:type="dxa"/>
          </w:tcPr>
          <w:p w14:paraId="24FB4A58" w14:textId="77777777" w:rsidR="00184AD7" w:rsidRPr="004A7274" w:rsidRDefault="00184AD7" w:rsidP="00947DC6">
            <w:pPr>
              <w:pStyle w:val="TableParagraph"/>
            </w:pPr>
            <w:r w:rsidRPr="004A7274">
              <w:t>民族，</w:t>
            </w:r>
            <w:r>
              <w:t>参照</w:t>
            </w:r>
            <w:r w:rsidRPr="004A7274">
              <w:t>【民族】</w:t>
            </w:r>
          </w:p>
        </w:tc>
      </w:tr>
      <w:tr w:rsidR="00184AD7" w:rsidRPr="004A7274" w14:paraId="67B111FD" w14:textId="77777777" w:rsidTr="00947DC6">
        <w:trPr>
          <w:trHeight w:val="487"/>
        </w:trPr>
        <w:tc>
          <w:tcPr>
            <w:tcW w:w="2023" w:type="dxa"/>
          </w:tcPr>
          <w:p w14:paraId="115FC9FE" w14:textId="77777777" w:rsidR="00184AD7" w:rsidRPr="004A7274" w:rsidRDefault="00184AD7" w:rsidP="00947DC6">
            <w:pPr>
              <w:pStyle w:val="TableParagraph"/>
            </w:pPr>
            <w:proofErr w:type="spellStart"/>
            <w:r w:rsidRPr="004A7274">
              <w:t>tel</w:t>
            </w:r>
            <w:proofErr w:type="spellEnd"/>
          </w:p>
        </w:tc>
        <w:tc>
          <w:tcPr>
            <w:tcW w:w="1338" w:type="dxa"/>
          </w:tcPr>
          <w:p w14:paraId="22D4D377" w14:textId="77777777" w:rsidR="00184AD7" w:rsidRPr="004A7274" w:rsidRDefault="00184AD7" w:rsidP="00947DC6">
            <w:pPr>
              <w:pStyle w:val="TableParagraph"/>
            </w:pPr>
            <w:proofErr w:type="gramStart"/>
            <w:r>
              <w:t>String</w:t>
            </w:r>
            <w:r w:rsidRPr="004A7274">
              <w:t>(</w:t>
            </w:r>
            <w:proofErr w:type="gramEnd"/>
            <w:r w:rsidRPr="004A7274">
              <w:t>16)</w:t>
            </w:r>
          </w:p>
        </w:tc>
        <w:tc>
          <w:tcPr>
            <w:tcW w:w="4523" w:type="dxa"/>
          </w:tcPr>
          <w:p w14:paraId="59C14CED" w14:textId="77777777" w:rsidR="00184AD7" w:rsidRPr="004A7274" w:rsidRDefault="00184AD7" w:rsidP="00947DC6">
            <w:pPr>
              <w:pStyle w:val="TableParagraph"/>
            </w:pPr>
            <w:r w:rsidRPr="004A7274">
              <w:t>手机号码</w:t>
            </w:r>
          </w:p>
        </w:tc>
      </w:tr>
      <w:tr w:rsidR="00184AD7" w:rsidRPr="004A7274" w14:paraId="020DF916" w14:textId="77777777" w:rsidTr="00947DC6">
        <w:trPr>
          <w:trHeight w:val="488"/>
        </w:trPr>
        <w:tc>
          <w:tcPr>
            <w:tcW w:w="2023" w:type="dxa"/>
          </w:tcPr>
          <w:p w14:paraId="0F0BF459" w14:textId="77777777" w:rsidR="00184AD7" w:rsidRPr="004A7274" w:rsidRDefault="00184AD7" w:rsidP="00947DC6">
            <w:pPr>
              <w:pStyle w:val="TableParagraph"/>
            </w:pPr>
            <w:r w:rsidRPr="004A7274">
              <w:t>address</w:t>
            </w:r>
          </w:p>
        </w:tc>
        <w:tc>
          <w:tcPr>
            <w:tcW w:w="1338" w:type="dxa"/>
          </w:tcPr>
          <w:p w14:paraId="58A9C137" w14:textId="77777777" w:rsidR="00184AD7" w:rsidRPr="004A7274" w:rsidRDefault="00184AD7" w:rsidP="00947DC6">
            <w:pPr>
              <w:pStyle w:val="TableParagraph"/>
            </w:pPr>
            <w:proofErr w:type="gramStart"/>
            <w:r>
              <w:t>String</w:t>
            </w:r>
            <w:r w:rsidRPr="004A7274">
              <w:t>(</w:t>
            </w:r>
            <w:proofErr w:type="gramEnd"/>
            <w:r w:rsidRPr="004A7274">
              <w:t>200)</w:t>
            </w:r>
          </w:p>
        </w:tc>
        <w:tc>
          <w:tcPr>
            <w:tcW w:w="4523" w:type="dxa"/>
          </w:tcPr>
          <w:p w14:paraId="03662E61" w14:textId="77777777" w:rsidR="00184AD7" w:rsidRPr="004A7274" w:rsidRDefault="00184AD7" w:rsidP="00947DC6">
            <w:pPr>
              <w:pStyle w:val="TableParagraph"/>
            </w:pPr>
            <w:r w:rsidRPr="004A7274">
              <w:t>联系地址</w:t>
            </w:r>
          </w:p>
        </w:tc>
      </w:tr>
      <w:tr w:rsidR="00184AD7" w:rsidRPr="004A7274" w14:paraId="7B9BF1A1" w14:textId="77777777" w:rsidTr="00947DC6">
        <w:trPr>
          <w:trHeight w:val="489"/>
        </w:trPr>
        <w:tc>
          <w:tcPr>
            <w:tcW w:w="2023" w:type="dxa"/>
          </w:tcPr>
          <w:p w14:paraId="6D197D28" w14:textId="77777777" w:rsidR="00184AD7" w:rsidRPr="004A7274" w:rsidRDefault="00184AD7" w:rsidP="00947DC6">
            <w:pPr>
              <w:pStyle w:val="TableParagraph"/>
            </w:pPr>
            <w:proofErr w:type="spellStart"/>
            <w:r w:rsidRPr="004A7274">
              <w:t>issuerOrgCode</w:t>
            </w:r>
            <w:proofErr w:type="spellEnd"/>
          </w:p>
        </w:tc>
        <w:tc>
          <w:tcPr>
            <w:tcW w:w="1338" w:type="dxa"/>
          </w:tcPr>
          <w:p w14:paraId="05E36245" w14:textId="77777777" w:rsidR="00184AD7" w:rsidRPr="004A7274" w:rsidRDefault="00184AD7" w:rsidP="00947DC6">
            <w:pPr>
              <w:pStyle w:val="TableParagraph"/>
            </w:pPr>
            <w:proofErr w:type="gramStart"/>
            <w:r>
              <w:t>String</w:t>
            </w:r>
            <w:r w:rsidRPr="004A7274">
              <w:t>(</w:t>
            </w:r>
            <w:proofErr w:type="gramEnd"/>
            <w:r w:rsidRPr="004A7274">
              <w:t>10)</w:t>
            </w:r>
          </w:p>
        </w:tc>
        <w:tc>
          <w:tcPr>
            <w:tcW w:w="4523" w:type="dxa"/>
          </w:tcPr>
          <w:p w14:paraId="7F3DA97C" w14:textId="77777777" w:rsidR="00184AD7" w:rsidRPr="004A7274" w:rsidRDefault="00184AD7" w:rsidP="00947DC6">
            <w:pPr>
              <w:pStyle w:val="TableParagraph"/>
            </w:pPr>
            <w:proofErr w:type="gramStart"/>
            <w:r w:rsidRPr="004A7274">
              <w:t>健康卡</w:t>
            </w:r>
            <w:proofErr w:type="gramEnd"/>
            <w:r w:rsidRPr="004A7274">
              <w:t>签发机构代码</w:t>
            </w:r>
          </w:p>
        </w:tc>
      </w:tr>
      <w:tr w:rsidR="00184AD7" w:rsidRPr="004A7274" w14:paraId="2861078E" w14:textId="77777777" w:rsidTr="00947DC6">
        <w:trPr>
          <w:trHeight w:val="488"/>
        </w:trPr>
        <w:tc>
          <w:tcPr>
            <w:tcW w:w="2023" w:type="dxa"/>
          </w:tcPr>
          <w:p w14:paraId="2891A9CC" w14:textId="77777777" w:rsidR="00184AD7" w:rsidRPr="004A7274" w:rsidRDefault="00184AD7" w:rsidP="00947DC6">
            <w:pPr>
              <w:pStyle w:val="TableParagraph"/>
            </w:pPr>
            <w:proofErr w:type="spellStart"/>
            <w:r w:rsidRPr="004A7274">
              <w:t>issuerOrgName</w:t>
            </w:r>
            <w:proofErr w:type="spellEnd"/>
          </w:p>
        </w:tc>
        <w:tc>
          <w:tcPr>
            <w:tcW w:w="1338" w:type="dxa"/>
          </w:tcPr>
          <w:p w14:paraId="772BB7C5" w14:textId="77777777" w:rsidR="00184AD7" w:rsidRPr="004A7274" w:rsidRDefault="00184AD7" w:rsidP="00947DC6">
            <w:pPr>
              <w:pStyle w:val="TableParagraph"/>
            </w:pPr>
            <w:proofErr w:type="gramStart"/>
            <w:r>
              <w:t>String</w:t>
            </w:r>
            <w:r w:rsidRPr="004A7274">
              <w:t>(</w:t>
            </w:r>
            <w:proofErr w:type="gramEnd"/>
            <w:r w:rsidRPr="004A7274">
              <w:t>64)</w:t>
            </w:r>
          </w:p>
        </w:tc>
        <w:tc>
          <w:tcPr>
            <w:tcW w:w="4523" w:type="dxa"/>
          </w:tcPr>
          <w:p w14:paraId="6335F767" w14:textId="77777777" w:rsidR="00184AD7" w:rsidRPr="004A7274" w:rsidRDefault="00184AD7" w:rsidP="00947DC6">
            <w:pPr>
              <w:pStyle w:val="TableParagraph"/>
            </w:pPr>
            <w:proofErr w:type="gramStart"/>
            <w:r w:rsidRPr="004A7274">
              <w:t>健康卡</w:t>
            </w:r>
            <w:proofErr w:type="gramEnd"/>
            <w:r w:rsidRPr="004A7274">
              <w:t>签发机构名称</w:t>
            </w:r>
          </w:p>
        </w:tc>
      </w:tr>
      <w:tr w:rsidR="00184AD7" w:rsidRPr="004A7274" w14:paraId="1D245AD2" w14:textId="77777777" w:rsidTr="00947DC6">
        <w:trPr>
          <w:trHeight w:val="490"/>
        </w:trPr>
        <w:tc>
          <w:tcPr>
            <w:tcW w:w="2023" w:type="dxa"/>
          </w:tcPr>
          <w:p w14:paraId="2D6BA3F6" w14:textId="77777777" w:rsidR="00184AD7" w:rsidRPr="004A7274" w:rsidRDefault="00184AD7" w:rsidP="00947DC6">
            <w:pPr>
              <w:pStyle w:val="TableParagraph"/>
            </w:pPr>
            <w:proofErr w:type="spellStart"/>
            <w:r w:rsidRPr="004A7274">
              <w:t>erhcEnd</w:t>
            </w:r>
            <w:r>
              <w:t>DateTime</w:t>
            </w:r>
            <w:proofErr w:type="spellEnd"/>
          </w:p>
        </w:tc>
        <w:tc>
          <w:tcPr>
            <w:tcW w:w="1338" w:type="dxa"/>
          </w:tcPr>
          <w:p w14:paraId="157DD1E3" w14:textId="77777777" w:rsidR="00184AD7" w:rsidRPr="004A7274" w:rsidRDefault="00184AD7" w:rsidP="00947DC6">
            <w:pPr>
              <w:pStyle w:val="TableParagraph"/>
            </w:pPr>
            <w:proofErr w:type="spellStart"/>
            <w:r>
              <w:t>DateTime</w:t>
            </w:r>
            <w:proofErr w:type="spellEnd"/>
          </w:p>
        </w:tc>
        <w:tc>
          <w:tcPr>
            <w:tcW w:w="4523" w:type="dxa"/>
          </w:tcPr>
          <w:p w14:paraId="16E9A9D0" w14:textId="77777777" w:rsidR="00184AD7" w:rsidRPr="004A7274" w:rsidRDefault="00184AD7" w:rsidP="00947DC6">
            <w:pPr>
              <w:pStyle w:val="TableParagraph"/>
            </w:pPr>
            <w:proofErr w:type="gramStart"/>
            <w:r w:rsidRPr="004A7274">
              <w:t>健康卡</w:t>
            </w:r>
            <w:proofErr w:type="gramEnd"/>
            <w:r w:rsidRPr="004A7274">
              <w:t>失效日期</w:t>
            </w:r>
          </w:p>
        </w:tc>
      </w:tr>
      <w:tr w:rsidR="00184AD7" w:rsidRPr="004A7274" w14:paraId="578FA109" w14:textId="77777777" w:rsidTr="00947DC6">
        <w:trPr>
          <w:trHeight w:val="489"/>
        </w:trPr>
        <w:tc>
          <w:tcPr>
            <w:tcW w:w="2023" w:type="dxa"/>
          </w:tcPr>
          <w:p w14:paraId="16BCDDFE" w14:textId="77777777" w:rsidR="00184AD7" w:rsidRPr="004A7274" w:rsidRDefault="00184AD7" w:rsidP="00947DC6">
            <w:pPr>
              <w:pStyle w:val="TableParagraph"/>
            </w:pPr>
            <w:proofErr w:type="spellStart"/>
            <w:r w:rsidRPr="004A7274">
              <w:t>qrCodeType</w:t>
            </w:r>
            <w:proofErr w:type="spellEnd"/>
          </w:p>
        </w:tc>
        <w:tc>
          <w:tcPr>
            <w:tcW w:w="1338" w:type="dxa"/>
          </w:tcPr>
          <w:p w14:paraId="669D197C" w14:textId="77777777" w:rsidR="00184AD7" w:rsidRPr="004A7274" w:rsidRDefault="00184AD7" w:rsidP="00947DC6">
            <w:pPr>
              <w:pStyle w:val="TableParagraph"/>
            </w:pPr>
            <w:proofErr w:type="gramStart"/>
            <w:r>
              <w:t>String</w:t>
            </w:r>
            <w:r w:rsidRPr="004A7274">
              <w:t>(</w:t>
            </w:r>
            <w:proofErr w:type="gramEnd"/>
            <w:r w:rsidRPr="004A7274">
              <w:t>1)</w:t>
            </w:r>
          </w:p>
        </w:tc>
        <w:tc>
          <w:tcPr>
            <w:tcW w:w="4523" w:type="dxa"/>
          </w:tcPr>
          <w:p w14:paraId="33E79D70" w14:textId="77777777" w:rsidR="00184AD7" w:rsidRPr="004A7274" w:rsidRDefault="00184AD7" w:rsidP="00947DC6">
            <w:pPr>
              <w:pStyle w:val="TableParagraph"/>
            </w:pPr>
            <w:proofErr w:type="gramStart"/>
            <w:r w:rsidRPr="004A7274">
              <w:t>二维码类型</w:t>
            </w:r>
            <w:proofErr w:type="gramEnd"/>
            <w:r w:rsidRPr="004A7274">
              <w:t>，</w:t>
            </w:r>
            <w:r>
              <w:t>参照</w:t>
            </w:r>
            <w:r w:rsidRPr="004A7274">
              <w:t>【二维码类型】</w:t>
            </w:r>
          </w:p>
        </w:tc>
      </w:tr>
      <w:tr w:rsidR="00184AD7" w:rsidRPr="004A7274" w14:paraId="270CE141" w14:textId="77777777" w:rsidTr="00947DC6">
        <w:trPr>
          <w:trHeight w:val="912"/>
        </w:trPr>
        <w:tc>
          <w:tcPr>
            <w:tcW w:w="2023" w:type="dxa"/>
          </w:tcPr>
          <w:p w14:paraId="3C21BDD2" w14:textId="77777777" w:rsidR="00184AD7" w:rsidRPr="004A7274" w:rsidRDefault="00184AD7" w:rsidP="00947DC6">
            <w:pPr>
              <w:pStyle w:val="TableParagraph"/>
            </w:pPr>
            <w:proofErr w:type="spellStart"/>
            <w:r w:rsidRPr="004A7274">
              <w:t>qrCodeImageInfo</w:t>
            </w:r>
            <w:proofErr w:type="spellEnd"/>
          </w:p>
        </w:tc>
        <w:tc>
          <w:tcPr>
            <w:tcW w:w="1338" w:type="dxa"/>
          </w:tcPr>
          <w:p w14:paraId="757BFC2D" w14:textId="77777777" w:rsidR="00184AD7" w:rsidRPr="004A7274" w:rsidRDefault="00184AD7" w:rsidP="00947DC6">
            <w:pPr>
              <w:pStyle w:val="TableParagraph"/>
            </w:pPr>
            <w:r>
              <w:t>String</w:t>
            </w:r>
          </w:p>
        </w:tc>
        <w:tc>
          <w:tcPr>
            <w:tcW w:w="4523" w:type="dxa"/>
          </w:tcPr>
          <w:p w14:paraId="308630DA" w14:textId="77777777" w:rsidR="00184AD7" w:rsidRPr="004A7274" w:rsidRDefault="00184AD7" w:rsidP="00947DC6">
            <w:pPr>
              <w:pStyle w:val="TableParagraph"/>
            </w:pPr>
            <w:r w:rsidRPr="004A7274">
              <w:t>电子</w:t>
            </w:r>
            <w:proofErr w:type="gramStart"/>
            <w:r w:rsidRPr="004A7274">
              <w:t>健康卡二维码</w:t>
            </w:r>
            <w:proofErr w:type="gramEnd"/>
            <w:r w:rsidRPr="004A7274">
              <w:t>图片（</w:t>
            </w:r>
            <w:r w:rsidRPr="004A7274">
              <w:t xml:space="preserve">PNG </w:t>
            </w:r>
            <w:r w:rsidRPr="004A7274">
              <w:t>格式，</w:t>
            </w:r>
            <w:r w:rsidRPr="004A7274">
              <w:t xml:space="preserve">base64 </w:t>
            </w:r>
            <w:r w:rsidRPr="004A7274">
              <w:t>编码）</w:t>
            </w:r>
          </w:p>
        </w:tc>
      </w:tr>
      <w:tr w:rsidR="00184AD7" w:rsidRPr="004A7274" w14:paraId="6040E0A1" w14:textId="77777777" w:rsidTr="00947DC6">
        <w:trPr>
          <w:trHeight w:val="488"/>
        </w:trPr>
        <w:tc>
          <w:tcPr>
            <w:tcW w:w="2023" w:type="dxa"/>
          </w:tcPr>
          <w:p w14:paraId="342A4E16" w14:textId="77777777" w:rsidR="00184AD7" w:rsidRPr="004A7274" w:rsidRDefault="00184AD7" w:rsidP="00947DC6">
            <w:pPr>
              <w:pStyle w:val="TableParagraph"/>
            </w:pPr>
            <w:proofErr w:type="spellStart"/>
            <w:r w:rsidRPr="004A7274">
              <w:t>qrCodeVaild</w:t>
            </w:r>
            <w:r>
              <w:t>DateTime</w:t>
            </w:r>
            <w:proofErr w:type="spellEnd"/>
          </w:p>
        </w:tc>
        <w:tc>
          <w:tcPr>
            <w:tcW w:w="1338" w:type="dxa"/>
          </w:tcPr>
          <w:p w14:paraId="560262CE" w14:textId="77777777" w:rsidR="00184AD7" w:rsidRPr="004A7274" w:rsidRDefault="00184AD7" w:rsidP="00947DC6">
            <w:pPr>
              <w:pStyle w:val="TableParagraph"/>
            </w:pPr>
            <w:proofErr w:type="gramStart"/>
            <w:r w:rsidRPr="004A7274">
              <w:t>number(</w:t>
            </w:r>
            <w:proofErr w:type="gramEnd"/>
            <w:r w:rsidRPr="004A7274">
              <w:t>4)</w:t>
            </w:r>
          </w:p>
        </w:tc>
        <w:tc>
          <w:tcPr>
            <w:tcW w:w="4523" w:type="dxa"/>
          </w:tcPr>
          <w:p w14:paraId="3495573F" w14:textId="77777777" w:rsidR="00184AD7" w:rsidRPr="004A7274" w:rsidRDefault="00184AD7" w:rsidP="00947DC6">
            <w:pPr>
              <w:pStyle w:val="TableParagraph"/>
            </w:pPr>
            <w:proofErr w:type="gramStart"/>
            <w:r w:rsidRPr="004A7274">
              <w:t>二维码有效时间</w:t>
            </w:r>
            <w:proofErr w:type="gramEnd"/>
            <w:r w:rsidRPr="004A7274">
              <w:t>，单位为分钟。</w:t>
            </w:r>
          </w:p>
        </w:tc>
      </w:tr>
    </w:tbl>
    <w:p w14:paraId="33F66B0A" w14:textId="77777777" w:rsidR="00184AD7" w:rsidRPr="004A7274" w:rsidRDefault="00184AD7" w:rsidP="00184AD7">
      <w:pPr>
        <w:ind w:firstLine="448"/>
      </w:pPr>
    </w:p>
    <w:p w14:paraId="6710F645" w14:textId="6B0B9AEF" w:rsidR="00184AD7" w:rsidRPr="006C4944" w:rsidRDefault="00184AD7" w:rsidP="00184AD7">
      <w:pPr>
        <w:pStyle w:val="2"/>
      </w:pPr>
      <w:bookmarkStart w:id="75" w:name="_bookmark30"/>
      <w:bookmarkStart w:id="76" w:name="_【30002】电子健康卡信息更新"/>
      <w:bookmarkStart w:id="77" w:name="_bookmark31"/>
      <w:bookmarkStart w:id="78" w:name="_【30003】电子健康卡注销"/>
      <w:bookmarkStart w:id="79" w:name="_Toc2588521"/>
      <w:bookmarkStart w:id="80" w:name="_Toc9875227"/>
      <w:bookmarkEnd w:id="75"/>
      <w:bookmarkEnd w:id="76"/>
      <w:bookmarkEnd w:id="77"/>
      <w:bookmarkEnd w:id="78"/>
      <w:r w:rsidRPr="006C4944">
        <w:rPr>
          <w:rFonts w:hint="eastAsia"/>
        </w:rPr>
        <w:t>【</w:t>
      </w:r>
      <w:r w:rsidRPr="006C4944">
        <w:t>12001</w:t>
      </w:r>
      <w:r w:rsidRPr="006C4944">
        <w:rPr>
          <w:rFonts w:hint="eastAsia"/>
        </w:rPr>
        <w:t>】</w:t>
      </w:r>
      <w:r w:rsidR="00983D83">
        <w:rPr>
          <w:rFonts w:hint="eastAsia"/>
        </w:rPr>
        <w:t>温州多卡合一码、电子</w:t>
      </w:r>
      <w:proofErr w:type="gramStart"/>
      <w:r w:rsidR="00983D83">
        <w:rPr>
          <w:rFonts w:hint="eastAsia"/>
        </w:rPr>
        <w:t>健康卡</w:t>
      </w:r>
      <w:r w:rsidRPr="006C4944">
        <w:rPr>
          <w:rFonts w:hint="eastAsia"/>
        </w:rPr>
        <w:t>身份</w:t>
      </w:r>
      <w:proofErr w:type="gramEnd"/>
      <w:r w:rsidRPr="006C4944">
        <w:rPr>
          <w:rFonts w:hint="eastAsia"/>
        </w:rPr>
        <w:t>验证</w:t>
      </w:r>
      <w:r>
        <w:rPr>
          <w:rFonts w:hint="eastAsia"/>
        </w:rPr>
        <w:t>（医院）</w:t>
      </w:r>
      <w:bookmarkEnd w:id="79"/>
      <w:bookmarkEnd w:id="80"/>
    </w:p>
    <w:p w14:paraId="7446BE80" w14:textId="77777777" w:rsidR="00954BC6" w:rsidRDefault="00184AD7" w:rsidP="00954BC6">
      <w:pPr>
        <w:pStyle w:val="3"/>
      </w:pPr>
      <w:bookmarkStart w:id="81" w:name="_Toc9875228"/>
      <w:proofErr w:type="spellStart"/>
      <w:r w:rsidRPr="00954BC6">
        <w:t>交易码</w:t>
      </w:r>
      <w:bookmarkEnd w:id="81"/>
      <w:proofErr w:type="spellEnd"/>
    </w:p>
    <w:p w14:paraId="10C4B546" w14:textId="0B5FC64A" w:rsidR="00184AD7" w:rsidRPr="00954BC6" w:rsidRDefault="00184AD7" w:rsidP="00954BC6">
      <w:pPr>
        <w:pStyle w:val="afff6"/>
        <w:ind w:firstLine="480"/>
      </w:pPr>
      <w:r w:rsidRPr="00954BC6">
        <w:t>12001</w:t>
      </w:r>
    </w:p>
    <w:p w14:paraId="2DDC6606" w14:textId="77777777" w:rsidR="00954BC6" w:rsidRDefault="00184AD7" w:rsidP="00954BC6">
      <w:pPr>
        <w:pStyle w:val="3"/>
      </w:pPr>
      <w:bookmarkStart w:id="82" w:name="_Toc9875229"/>
      <w:proofErr w:type="spellStart"/>
      <w:r w:rsidRPr="00954BC6">
        <w:lastRenderedPageBreak/>
        <w:t>接口地址</w:t>
      </w:r>
      <w:bookmarkEnd w:id="82"/>
      <w:proofErr w:type="spellEnd"/>
    </w:p>
    <w:p w14:paraId="656AE9BC" w14:textId="02A92426" w:rsidR="00184AD7" w:rsidRPr="00954BC6" w:rsidRDefault="00184AD7" w:rsidP="00954BC6">
      <w:pPr>
        <w:pStyle w:val="afff6"/>
        <w:ind w:firstLine="480"/>
      </w:pPr>
      <w:r w:rsidRPr="00954BC6">
        <w:t>/</w:t>
      </w:r>
      <w:proofErr w:type="spellStart"/>
      <w:r w:rsidRPr="00954BC6">
        <w:t>api</w:t>
      </w:r>
      <w:proofErr w:type="spellEnd"/>
      <w:r w:rsidRPr="00954BC6">
        <w:t>/v1/</w:t>
      </w:r>
      <w:proofErr w:type="spellStart"/>
      <w:r w:rsidRPr="00954BC6">
        <w:t>erhcmember</w:t>
      </w:r>
      <w:proofErr w:type="spellEnd"/>
      <w:r w:rsidRPr="00954BC6">
        <w:t>/verify/ hospital</w:t>
      </w:r>
    </w:p>
    <w:p w14:paraId="5195D10D" w14:textId="7B42D210" w:rsidR="00184AD7" w:rsidRPr="00954BC6" w:rsidRDefault="00184AD7" w:rsidP="00954BC6">
      <w:pPr>
        <w:pStyle w:val="3"/>
      </w:pPr>
      <w:bookmarkStart w:id="83" w:name="_Toc9875230"/>
      <w:proofErr w:type="spellStart"/>
      <w:r w:rsidRPr="00954BC6">
        <w:t>功能说明</w:t>
      </w:r>
      <w:bookmarkEnd w:id="83"/>
      <w:proofErr w:type="spellEnd"/>
    </w:p>
    <w:p w14:paraId="7B81ADF2" w14:textId="6827C74F" w:rsidR="00184AD7" w:rsidRPr="00954BC6" w:rsidRDefault="00184AD7" w:rsidP="00954BC6">
      <w:pPr>
        <w:pStyle w:val="afff6"/>
        <w:ind w:firstLine="480"/>
      </w:pPr>
      <w:r w:rsidRPr="00954BC6">
        <w:t>电子</w:t>
      </w:r>
      <w:proofErr w:type="gramStart"/>
      <w:r w:rsidRPr="00954BC6">
        <w:t>健康卡二维码</w:t>
      </w:r>
      <w:proofErr w:type="gramEnd"/>
      <w:r w:rsidRPr="00954BC6">
        <w:t>身份验证包括静态</w:t>
      </w:r>
      <w:proofErr w:type="gramStart"/>
      <w:r w:rsidRPr="00954BC6">
        <w:t>二维码和</w:t>
      </w:r>
      <w:proofErr w:type="gramEnd"/>
      <w:r w:rsidRPr="00954BC6">
        <w:t>动态</w:t>
      </w:r>
      <w:proofErr w:type="gramStart"/>
      <w:r w:rsidRPr="00954BC6">
        <w:t>二维码的</w:t>
      </w:r>
      <w:proofErr w:type="gramEnd"/>
      <w:r w:rsidRPr="00954BC6">
        <w:t>身份验证，</w:t>
      </w:r>
      <w:r w:rsidRPr="00954BC6">
        <w:t xml:space="preserve">  </w:t>
      </w:r>
      <w:r w:rsidRPr="00954BC6">
        <w:t>电子</w:t>
      </w:r>
      <w:proofErr w:type="gramStart"/>
      <w:r w:rsidRPr="00954BC6">
        <w:t>健康卡二维码通过扫码</w:t>
      </w:r>
      <w:proofErr w:type="gramEnd"/>
      <w:r w:rsidRPr="00954BC6">
        <w:t>设备读取内容后，将该二</w:t>
      </w:r>
      <w:proofErr w:type="gramStart"/>
      <w:r w:rsidRPr="00954BC6">
        <w:t>维码内容</w:t>
      </w:r>
      <w:proofErr w:type="gramEnd"/>
      <w:r w:rsidRPr="00954BC6">
        <w:t>发送到服务平台验证，验证通过时，则一并返回个人基本信息。</w:t>
      </w:r>
      <w:r w:rsidR="00680AC7" w:rsidRPr="00680AC7">
        <w:rPr>
          <w:rFonts w:hint="eastAsia"/>
          <w:color w:val="FF0000"/>
        </w:rPr>
        <w:t>温州多卡合一</w:t>
      </w:r>
      <w:proofErr w:type="gramStart"/>
      <w:r w:rsidR="00680AC7" w:rsidRPr="00680AC7">
        <w:rPr>
          <w:rFonts w:hint="eastAsia"/>
          <w:color w:val="FF0000"/>
        </w:rPr>
        <w:t>码</w:t>
      </w:r>
      <w:r w:rsidR="00983D83" w:rsidRPr="00680AC7">
        <w:rPr>
          <w:rFonts w:hint="eastAsia"/>
          <w:color w:val="FF0000"/>
        </w:rPr>
        <w:t>医院端</w:t>
      </w:r>
      <w:proofErr w:type="gramEnd"/>
      <w:r w:rsidR="00680AC7" w:rsidRPr="00680AC7">
        <w:rPr>
          <w:rFonts w:hint="eastAsia"/>
          <w:color w:val="FF0000"/>
        </w:rPr>
        <w:t>身份验证统一通过这个接口调用</w:t>
      </w:r>
    </w:p>
    <w:p w14:paraId="38FB0F08" w14:textId="4D81B782" w:rsidR="00184AD7" w:rsidRPr="00954BC6" w:rsidRDefault="00184AD7" w:rsidP="00954BC6">
      <w:pPr>
        <w:pStyle w:val="3"/>
      </w:pPr>
      <w:bookmarkStart w:id="84" w:name="_Toc9875231"/>
      <w:proofErr w:type="spellStart"/>
      <w:r w:rsidRPr="00954BC6">
        <w:t>请求参数</w:t>
      </w:r>
      <w:bookmarkEnd w:id="84"/>
      <w:proofErr w:type="spellEnd"/>
    </w:p>
    <w:tbl>
      <w:tblPr>
        <w:tblW w:w="8866"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2"/>
        <w:gridCol w:w="1239"/>
        <w:gridCol w:w="507"/>
        <w:gridCol w:w="5688"/>
      </w:tblGrid>
      <w:tr w:rsidR="00184AD7" w14:paraId="4B23A6BC" w14:textId="77777777" w:rsidTr="00947DC6">
        <w:trPr>
          <w:trHeight w:val="487"/>
        </w:trPr>
        <w:tc>
          <w:tcPr>
            <w:tcW w:w="1432" w:type="dxa"/>
            <w:shd w:val="clear" w:color="auto" w:fill="D9E0F3"/>
          </w:tcPr>
          <w:p w14:paraId="127C71F6" w14:textId="77777777" w:rsidR="00184AD7" w:rsidRDefault="00184AD7" w:rsidP="00947DC6">
            <w:pPr>
              <w:pStyle w:val="TableParagraph"/>
            </w:pPr>
            <w:r>
              <w:rPr>
                <w:rFonts w:hint="eastAsia"/>
              </w:rPr>
              <w:t>参数名称</w:t>
            </w:r>
          </w:p>
        </w:tc>
        <w:tc>
          <w:tcPr>
            <w:tcW w:w="1239" w:type="dxa"/>
            <w:shd w:val="clear" w:color="auto" w:fill="D9E0F3"/>
          </w:tcPr>
          <w:p w14:paraId="4B2CABDB" w14:textId="77777777" w:rsidR="00184AD7" w:rsidRDefault="00184AD7" w:rsidP="00947DC6">
            <w:pPr>
              <w:pStyle w:val="TableParagraph"/>
            </w:pPr>
            <w:r>
              <w:rPr>
                <w:rFonts w:hint="eastAsia"/>
              </w:rPr>
              <w:t>数据类型</w:t>
            </w:r>
          </w:p>
        </w:tc>
        <w:tc>
          <w:tcPr>
            <w:tcW w:w="507" w:type="dxa"/>
            <w:shd w:val="clear" w:color="auto" w:fill="D9E0F3"/>
          </w:tcPr>
          <w:p w14:paraId="0BC9C0F6" w14:textId="77777777" w:rsidR="00184AD7" w:rsidRDefault="00184AD7" w:rsidP="00947DC6">
            <w:pPr>
              <w:pStyle w:val="TableParagraph"/>
            </w:pPr>
            <w:r>
              <w:rPr>
                <w:rFonts w:hint="eastAsia"/>
              </w:rPr>
              <w:t>必填</w:t>
            </w:r>
          </w:p>
        </w:tc>
        <w:tc>
          <w:tcPr>
            <w:tcW w:w="5688" w:type="dxa"/>
            <w:shd w:val="clear" w:color="auto" w:fill="D9E0F3"/>
          </w:tcPr>
          <w:p w14:paraId="55FC4D05" w14:textId="77777777" w:rsidR="00184AD7" w:rsidRDefault="00184AD7" w:rsidP="00947DC6">
            <w:pPr>
              <w:pStyle w:val="TableParagraph"/>
            </w:pPr>
            <w:r>
              <w:rPr>
                <w:rFonts w:hint="eastAsia"/>
              </w:rPr>
              <w:t>参数说明</w:t>
            </w:r>
          </w:p>
        </w:tc>
      </w:tr>
      <w:tr w:rsidR="00184AD7" w14:paraId="2E3C2577" w14:textId="77777777" w:rsidTr="00947DC6">
        <w:trPr>
          <w:trHeight w:val="488"/>
        </w:trPr>
        <w:tc>
          <w:tcPr>
            <w:tcW w:w="1432" w:type="dxa"/>
          </w:tcPr>
          <w:p w14:paraId="31C0660C" w14:textId="77777777" w:rsidR="00184AD7" w:rsidRDefault="00184AD7" w:rsidP="00947DC6">
            <w:pPr>
              <w:pStyle w:val="TableParagraph"/>
            </w:pPr>
            <w:proofErr w:type="spellStart"/>
            <w:r>
              <w:t>qrcode_info</w:t>
            </w:r>
            <w:proofErr w:type="spellEnd"/>
          </w:p>
        </w:tc>
        <w:tc>
          <w:tcPr>
            <w:tcW w:w="1239" w:type="dxa"/>
          </w:tcPr>
          <w:p w14:paraId="3D17957A" w14:textId="77777777" w:rsidR="00184AD7" w:rsidRDefault="00184AD7" w:rsidP="00947DC6">
            <w:pPr>
              <w:pStyle w:val="TableParagraph"/>
            </w:pPr>
            <w:proofErr w:type="gramStart"/>
            <w:r>
              <w:t>String(</w:t>
            </w:r>
            <w:proofErr w:type="gramEnd"/>
            <w:r>
              <w:t>130)</w:t>
            </w:r>
          </w:p>
        </w:tc>
        <w:tc>
          <w:tcPr>
            <w:tcW w:w="507" w:type="dxa"/>
          </w:tcPr>
          <w:p w14:paraId="4CCE4F39" w14:textId="77777777" w:rsidR="00184AD7" w:rsidRDefault="00184AD7" w:rsidP="00947DC6">
            <w:pPr>
              <w:pStyle w:val="TableParagraph"/>
            </w:pPr>
            <w:r>
              <w:rPr>
                <w:rFonts w:hint="eastAsia"/>
                <w:w w:val="99"/>
              </w:rPr>
              <w:t>是</w:t>
            </w:r>
          </w:p>
        </w:tc>
        <w:tc>
          <w:tcPr>
            <w:tcW w:w="5688" w:type="dxa"/>
          </w:tcPr>
          <w:p w14:paraId="21C218BF" w14:textId="77777777" w:rsidR="00184AD7" w:rsidRDefault="00184AD7" w:rsidP="00947DC6">
            <w:pPr>
              <w:pStyle w:val="TableParagraph"/>
            </w:pPr>
            <w:r>
              <w:rPr>
                <w:rFonts w:hint="eastAsia"/>
              </w:rPr>
              <w:t>电子</w:t>
            </w:r>
            <w:proofErr w:type="gramStart"/>
            <w:r>
              <w:rPr>
                <w:rFonts w:hint="eastAsia"/>
              </w:rPr>
              <w:t>健康卡二维码</w:t>
            </w:r>
            <w:proofErr w:type="gramEnd"/>
            <w:r>
              <w:rPr>
                <w:rFonts w:hint="eastAsia"/>
              </w:rPr>
              <w:t>内容（密文</w:t>
            </w:r>
            <w:r>
              <w:rPr>
                <w:rFonts w:hint="eastAsia"/>
                <w:spacing w:val="-106"/>
              </w:rPr>
              <w:t>）</w:t>
            </w:r>
            <w:r>
              <w:rPr>
                <w:rFonts w:hint="eastAsia"/>
              </w:rPr>
              <w:t>。</w:t>
            </w:r>
          </w:p>
        </w:tc>
      </w:tr>
      <w:tr w:rsidR="00184AD7" w14:paraId="27F11764" w14:textId="77777777" w:rsidTr="00947DC6">
        <w:trPr>
          <w:trHeight w:val="489"/>
        </w:trPr>
        <w:tc>
          <w:tcPr>
            <w:tcW w:w="1432" w:type="dxa"/>
          </w:tcPr>
          <w:p w14:paraId="5476040C" w14:textId="77777777" w:rsidR="00184AD7" w:rsidRDefault="00184AD7" w:rsidP="00947DC6">
            <w:pPr>
              <w:pStyle w:val="TableParagraph"/>
            </w:pPr>
            <w:proofErr w:type="spellStart"/>
            <w:r>
              <w:t>med_type</w:t>
            </w:r>
            <w:proofErr w:type="spellEnd"/>
          </w:p>
        </w:tc>
        <w:tc>
          <w:tcPr>
            <w:tcW w:w="1239" w:type="dxa"/>
          </w:tcPr>
          <w:p w14:paraId="4E861494" w14:textId="77777777" w:rsidR="00184AD7" w:rsidRDefault="00184AD7" w:rsidP="00947DC6">
            <w:pPr>
              <w:pStyle w:val="TableParagraph"/>
            </w:pPr>
            <w:proofErr w:type="gramStart"/>
            <w:r>
              <w:t>String(</w:t>
            </w:r>
            <w:proofErr w:type="gramEnd"/>
            <w:r>
              <w:t>2)</w:t>
            </w:r>
          </w:p>
        </w:tc>
        <w:tc>
          <w:tcPr>
            <w:tcW w:w="507" w:type="dxa"/>
          </w:tcPr>
          <w:p w14:paraId="08D051E7" w14:textId="77777777" w:rsidR="00184AD7" w:rsidRDefault="00184AD7" w:rsidP="00947DC6">
            <w:pPr>
              <w:pStyle w:val="TableParagraph"/>
            </w:pPr>
            <w:r>
              <w:rPr>
                <w:rFonts w:hint="eastAsia"/>
                <w:w w:val="99"/>
              </w:rPr>
              <w:t>是</w:t>
            </w:r>
          </w:p>
        </w:tc>
        <w:tc>
          <w:tcPr>
            <w:tcW w:w="5688" w:type="dxa"/>
          </w:tcPr>
          <w:p w14:paraId="3AE2C01E" w14:textId="77777777" w:rsidR="00184AD7" w:rsidRDefault="00184AD7" w:rsidP="00947DC6">
            <w:pPr>
              <w:pStyle w:val="TableParagraph"/>
            </w:pPr>
            <w:r>
              <w:rPr>
                <w:rFonts w:hint="eastAsia"/>
              </w:rPr>
              <w:t>就诊类型，参见数据字典【就诊类型】</w:t>
            </w:r>
          </w:p>
        </w:tc>
      </w:tr>
      <w:tr w:rsidR="00184AD7" w14:paraId="1BFFF3BD" w14:textId="77777777" w:rsidTr="00947DC6">
        <w:trPr>
          <w:trHeight w:val="489"/>
        </w:trPr>
        <w:tc>
          <w:tcPr>
            <w:tcW w:w="1432" w:type="dxa"/>
          </w:tcPr>
          <w:p w14:paraId="671B1EA8" w14:textId="77777777" w:rsidR="00184AD7" w:rsidRDefault="00184AD7" w:rsidP="00947DC6">
            <w:pPr>
              <w:pStyle w:val="TableParagraph"/>
            </w:pPr>
            <w:proofErr w:type="spellStart"/>
            <w:r>
              <w:t>dep_type</w:t>
            </w:r>
            <w:proofErr w:type="spellEnd"/>
          </w:p>
        </w:tc>
        <w:tc>
          <w:tcPr>
            <w:tcW w:w="1239" w:type="dxa"/>
          </w:tcPr>
          <w:p w14:paraId="1674103D" w14:textId="77777777" w:rsidR="00184AD7" w:rsidRDefault="00184AD7" w:rsidP="00947DC6">
            <w:pPr>
              <w:pStyle w:val="TableParagraph"/>
            </w:pPr>
            <w:proofErr w:type="gramStart"/>
            <w:r>
              <w:t>String(</w:t>
            </w:r>
            <w:proofErr w:type="gramEnd"/>
            <w:r>
              <w:t>2)</w:t>
            </w:r>
          </w:p>
        </w:tc>
        <w:tc>
          <w:tcPr>
            <w:tcW w:w="507" w:type="dxa"/>
          </w:tcPr>
          <w:p w14:paraId="7D9FBBA3" w14:textId="77777777" w:rsidR="00184AD7" w:rsidRDefault="00184AD7" w:rsidP="00947DC6">
            <w:pPr>
              <w:pStyle w:val="TableParagraph"/>
            </w:pPr>
            <w:r>
              <w:rPr>
                <w:rFonts w:hint="eastAsia"/>
                <w:w w:val="99"/>
              </w:rPr>
              <w:t>是</w:t>
            </w:r>
          </w:p>
        </w:tc>
        <w:tc>
          <w:tcPr>
            <w:tcW w:w="5688" w:type="dxa"/>
          </w:tcPr>
          <w:p w14:paraId="73EE675B" w14:textId="77777777" w:rsidR="00184AD7" w:rsidRDefault="00184AD7" w:rsidP="00947DC6">
            <w:pPr>
              <w:pStyle w:val="TableParagraph"/>
            </w:pPr>
            <w:r>
              <w:rPr>
                <w:rFonts w:hint="eastAsia"/>
              </w:rPr>
              <w:t>科室类型，参见数据字典【科室类型】</w:t>
            </w:r>
          </w:p>
        </w:tc>
      </w:tr>
      <w:tr w:rsidR="00184AD7" w14:paraId="71A4AF85" w14:textId="77777777" w:rsidTr="00947DC6">
        <w:trPr>
          <w:trHeight w:val="547"/>
        </w:trPr>
        <w:tc>
          <w:tcPr>
            <w:tcW w:w="1432" w:type="dxa"/>
          </w:tcPr>
          <w:p w14:paraId="45365FDE" w14:textId="77777777" w:rsidR="00184AD7" w:rsidRDefault="00184AD7" w:rsidP="00947DC6">
            <w:pPr>
              <w:pStyle w:val="TableParagraph"/>
            </w:pPr>
            <w:proofErr w:type="spellStart"/>
            <w:r>
              <w:t>dep_code</w:t>
            </w:r>
            <w:proofErr w:type="spellEnd"/>
          </w:p>
        </w:tc>
        <w:tc>
          <w:tcPr>
            <w:tcW w:w="1239" w:type="dxa"/>
          </w:tcPr>
          <w:p w14:paraId="5208A90E" w14:textId="77777777" w:rsidR="00184AD7" w:rsidRDefault="00184AD7" w:rsidP="00947DC6">
            <w:pPr>
              <w:pStyle w:val="TableParagraph"/>
            </w:pPr>
            <w:proofErr w:type="gramStart"/>
            <w:r>
              <w:t>string(</w:t>
            </w:r>
            <w:proofErr w:type="gramEnd"/>
            <w:r>
              <w:t>4)</w:t>
            </w:r>
          </w:p>
        </w:tc>
        <w:tc>
          <w:tcPr>
            <w:tcW w:w="507" w:type="dxa"/>
          </w:tcPr>
          <w:p w14:paraId="314A5D05" w14:textId="77777777" w:rsidR="00184AD7" w:rsidRDefault="00184AD7" w:rsidP="00947DC6">
            <w:pPr>
              <w:pStyle w:val="TableParagraph"/>
            </w:pPr>
            <w:r>
              <w:rPr>
                <w:rFonts w:hint="eastAsia"/>
                <w:w w:val="99"/>
              </w:rPr>
              <w:t>是</w:t>
            </w:r>
          </w:p>
        </w:tc>
        <w:tc>
          <w:tcPr>
            <w:tcW w:w="5688" w:type="dxa"/>
          </w:tcPr>
          <w:p w14:paraId="0CDF67FB" w14:textId="77777777" w:rsidR="00184AD7" w:rsidRDefault="00184AD7" w:rsidP="00947DC6">
            <w:pPr>
              <w:pStyle w:val="TableParagraph"/>
            </w:pPr>
            <w:r>
              <w:rPr>
                <w:rFonts w:hint="eastAsia"/>
              </w:rPr>
              <w:t>刷卡科室代码，参照【标准科室代码】</w:t>
            </w:r>
          </w:p>
        </w:tc>
      </w:tr>
      <w:tr w:rsidR="00184AD7" w14:paraId="31D5759F" w14:textId="77777777" w:rsidTr="00947DC6">
        <w:trPr>
          <w:trHeight w:val="555"/>
        </w:trPr>
        <w:tc>
          <w:tcPr>
            <w:tcW w:w="1432" w:type="dxa"/>
          </w:tcPr>
          <w:p w14:paraId="55EE6904" w14:textId="77777777" w:rsidR="00184AD7" w:rsidRDefault="00184AD7" w:rsidP="00947DC6">
            <w:pPr>
              <w:pStyle w:val="TableParagraph"/>
            </w:pPr>
            <w:proofErr w:type="spellStart"/>
            <w:r>
              <w:t>med_stepcode</w:t>
            </w:r>
            <w:proofErr w:type="spellEnd"/>
          </w:p>
        </w:tc>
        <w:tc>
          <w:tcPr>
            <w:tcW w:w="1239" w:type="dxa"/>
          </w:tcPr>
          <w:p w14:paraId="363FA747" w14:textId="77777777" w:rsidR="00184AD7" w:rsidRDefault="00184AD7" w:rsidP="00947DC6">
            <w:pPr>
              <w:pStyle w:val="TableParagraph"/>
            </w:pPr>
            <w:proofErr w:type="gramStart"/>
            <w:r>
              <w:t>string(</w:t>
            </w:r>
            <w:proofErr w:type="gramEnd"/>
            <w:r>
              <w:t>4)</w:t>
            </w:r>
          </w:p>
        </w:tc>
        <w:tc>
          <w:tcPr>
            <w:tcW w:w="507" w:type="dxa"/>
          </w:tcPr>
          <w:p w14:paraId="43012D0E" w14:textId="77777777" w:rsidR="00184AD7" w:rsidRDefault="00184AD7" w:rsidP="00947DC6">
            <w:pPr>
              <w:pStyle w:val="TableParagraph"/>
            </w:pPr>
            <w:r>
              <w:rPr>
                <w:rFonts w:hint="eastAsia"/>
                <w:w w:val="99"/>
              </w:rPr>
              <w:t>是</w:t>
            </w:r>
          </w:p>
        </w:tc>
        <w:tc>
          <w:tcPr>
            <w:tcW w:w="5688" w:type="dxa"/>
          </w:tcPr>
          <w:p w14:paraId="1F2A38E5" w14:textId="77777777" w:rsidR="00184AD7" w:rsidRDefault="00184AD7" w:rsidP="00947DC6">
            <w:pPr>
              <w:pStyle w:val="TableParagraph"/>
            </w:pPr>
            <w:r>
              <w:rPr>
                <w:rFonts w:hint="eastAsia"/>
              </w:rPr>
              <w:t>诊疗环节代码，参照【诊疗环节代码】</w:t>
            </w:r>
          </w:p>
        </w:tc>
      </w:tr>
      <w:tr w:rsidR="00184AD7" w14:paraId="442F5B28" w14:textId="77777777" w:rsidTr="00947DC6">
        <w:trPr>
          <w:trHeight w:val="549"/>
        </w:trPr>
        <w:tc>
          <w:tcPr>
            <w:tcW w:w="1432" w:type="dxa"/>
          </w:tcPr>
          <w:p w14:paraId="650E12BA" w14:textId="77777777" w:rsidR="00184AD7" w:rsidRDefault="00184AD7" w:rsidP="00947DC6">
            <w:pPr>
              <w:pStyle w:val="TableParagraph"/>
            </w:pPr>
            <w:proofErr w:type="spellStart"/>
            <w:r>
              <w:t>appmode</w:t>
            </w:r>
            <w:proofErr w:type="spellEnd"/>
          </w:p>
        </w:tc>
        <w:tc>
          <w:tcPr>
            <w:tcW w:w="1239" w:type="dxa"/>
          </w:tcPr>
          <w:p w14:paraId="67F14BB9" w14:textId="77777777" w:rsidR="00184AD7" w:rsidRDefault="00184AD7" w:rsidP="00947DC6">
            <w:pPr>
              <w:pStyle w:val="TableParagraph"/>
            </w:pPr>
            <w:proofErr w:type="gramStart"/>
            <w:r>
              <w:t>String(</w:t>
            </w:r>
            <w:proofErr w:type="gramEnd"/>
            <w:r>
              <w:t>2)</w:t>
            </w:r>
          </w:p>
        </w:tc>
        <w:tc>
          <w:tcPr>
            <w:tcW w:w="507" w:type="dxa"/>
          </w:tcPr>
          <w:p w14:paraId="2EF2F676" w14:textId="77777777" w:rsidR="00184AD7" w:rsidRDefault="00184AD7" w:rsidP="00947DC6">
            <w:pPr>
              <w:pStyle w:val="TableParagraph"/>
            </w:pPr>
            <w:r>
              <w:rPr>
                <w:rFonts w:hint="eastAsia"/>
                <w:w w:val="99"/>
              </w:rPr>
              <w:t>是</w:t>
            </w:r>
          </w:p>
        </w:tc>
        <w:tc>
          <w:tcPr>
            <w:tcW w:w="5688" w:type="dxa"/>
          </w:tcPr>
          <w:p w14:paraId="39E5E92E" w14:textId="77777777" w:rsidR="00184AD7" w:rsidRDefault="00184AD7" w:rsidP="00947DC6">
            <w:pPr>
              <w:pStyle w:val="TableParagraph"/>
            </w:pPr>
            <w:r>
              <w:t xml:space="preserve">APP </w:t>
            </w:r>
            <w:r>
              <w:rPr>
                <w:rFonts w:hint="eastAsia"/>
              </w:rPr>
              <w:t>申请方式，参照【</w:t>
            </w:r>
            <w:r>
              <w:t xml:space="preserve">APP </w:t>
            </w:r>
            <w:r>
              <w:rPr>
                <w:rFonts w:hint="eastAsia"/>
              </w:rPr>
              <w:t>申请方式】</w:t>
            </w:r>
          </w:p>
        </w:tc>
      </w:tr>
      <w:tr w:rsidR="00184AD7" w14:paraId="146F6505" w14:textId="77777777" w:rsidTr="00947DC6">
        <w:trPr>
          <w:trHeight w:val="488"/>
        </w:trPr>
        <w:tc>
          <w:tcPr>
            <w:tcW w:w="1432" w:type="dxa"/>
          </w:tcPr>
          <w:p w14:paraId="67C8F860" w14:textId="77777777" w:rsidR="00184AD7" w:rsidRDefault="00184AD7" w:rsidP="00947DC6">
            <w:pPr>
              <w:pStyle w:val="TableParagraph"/>
            </w:pPr>
            <w:proofErr w:type="spellStart"/>
            <w:r>
              <w:t>terminal_type</w:t>
            </w:r>
            <w:proofErr w:type="spellEnd"/>
          </w:p>
        </w:tc>
        <w:tc>
          <w:tcPr>
            <w:tcW w:w="1239" w:type="dxa"/>
          </w:tcPr>
          <w:p w14:paraId="23ED7BD4" w14:textId="77777777" w:rsidR="00184AD7" w:rsidRDefault="00184AD7" w:rsidP="00947DC6">
            <w:pPr>
              <w:pStyle w:val="TableParagraph"/>
            </w:pPr>
            <w:proofErr w:type="gramStart"/>
            <w:r>
              <w:t>String(</w:t>
            </w:r>
            <w:proofErr w:type="gramEnd"/>
            <w:r>
              <w:t>2)</w:t>
            </w:r>
          </w:p>
        </w:tc>
        <w:tc>
          <w:tcPr>
            <w:tcW w:w="507" w:type="dxa"/>
          </w:tcPr>
          <w:p w14:paraId="68B43EA4" w14:textId="77777777" w:rsidR="00184AD7" w:rsidRDefault="00184AD7" w:rsidP="00947DC6">
            <w:pPr>
              <w:pStyle w:val="TableParagraph"/>
            </w:pPr>
            <w:r>
              <w:rPr>
                <w:rFonts w:hint="eastAsia"/>
                <w:w w:val="99"/>
              </w:rPr>
              <w:t>是</w:t>
            </w:r>
          </w:p>
        </w:tc>
        <w:tc>
          <w:tcPr>
            <w:tcW w:w="5688" w:type="dxa"/>
          </w:tcPr>
          <w:p w14:paraId="65D4167B" w14:textId="77777777" w:rsidR="00184AD7" w:rsidRDefault="00184AD7" w:rsidP="00947DC6">
            <w:pPr>
              <w:pStyle w:val="TableParagraph"/>
            </w:pPr>
            <w:r>
              <w:rPr>
                <w:rFonts w:hint="eastAsia"/>
              </w:rPr>
              <w:t>终端类型，参照【刷卡终端类型】</w:t>
            </w:r>
          </w:p>
        </w:tc>
      </w:tr>
    </w:tbl>
    <w:p w14:paraId="10833FB8" w14:textId="6CE733F2" w:rsidR="00184AD7" w:rsidRDefault="00184AD7" w:rsidP="00954BC6">
      <w:pPr>
        <w:pStyle w:val="3"/>
      </w:pPr>
      <w:bookmarkStart w:id="85" w:name="_Toc9875232"/>
      <w:proofErr w:type="spellStart"/>
      <w:r w:rsidRPr="00E37664">
        <w:t>返回</w:t>
      </w:r>
      <w:r w:rsidR="003638FC">
        <w:rPr>
          <w:rFonts w:hint="eastAsia"/>
          <w:lang w:eastAsia="zh-CN"/>
        </w:rPr>
        <w:t>参数</w:t>
      </w:r>
      <w:bookmarkEnd w:id="85"/>
      <w:proofErr w:type="spellEnd"/>
    </w:p>
    <w:tbl>
      <w:tblPr>
        <w:tblW w:w="8886"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77"/>
        <w:gridCol w:w="866"/>
        <w:gridCol w:w="5543"/>
      </w:tblGrid>
      <w:tr w:rsidR="00184AD7" w14:paraId="0FD305FC" w14:textId="77777777" w:rsidTr="005253F7">
        <w:trPr>
          <w:trHeight w:val="487"/>
        </w:trPr>
        <w:tc>
          <w:tcPr>
            <w:tcW w:w="2477" w:type="dxa"/>
            <w:shd w:val="clear" w:color="auto" w:fill="D9E0F3"/>
          </w:tcPr>
          <w:p w14:paraId="16303396" w14:textId="77777777" w:rsidR="00184AD7" w:rsidRDefault="00184AD7" w:rsidP="00947DC6">
            <w:pPr>
              <w:pStyle w:val="TableParagraph"/>
            </w:pPr>
            <w:r>
              <w:rPr>
                <w:rFonts w:hint="eastAsia"/>
              </w:rPr>
              <w:t>参数名称</w:t>
            </w:r>
          </w:p>
        </w:tc>
        <w:tc>
          <w:tcPr>
            <w:tcW w:w="866" w:type="dxa"/>
            <w:shd w:val="clear" w:color="auto" w:fill="D9E0F3"/>
          </w:tcPr>
          <w:p w14:paraId="5237CEBE" w14:textId="77777777" w:rsidR="00184AD7" w:rsidRDefault="00184AD7" w:rsidP="00947DC6">
            <w:pPr>
              <w:pStyle w:val="TableParagraph"/>
            </w:pPr>
            <w:r>
              <w:rPr>
                <w:rFonts w:hint="eastAsia"/>
              </w:rPr>
              <w:t>数据类型</w:t>
            </w:r>
          </w:p>
        </w:tc>
        <w:tc>
          <w:tcPr>
            <w:tcW w:w="5543" w:type="dxa"/>
            <w:shd w:val="clear" w:color="auto" w:fill="D9E0F3"/>
          </w:tcPr>
          <w:p w14:paraId="42033347" w14:textId="77777777" w:rsidR="00184AD7" w:rsidRDefault="00184AD7" w:rsidP="00947DC6">
            <w:pPr>
              <w:pStyle w:val="TableParagraph"/>
            </w:pPr>
            <w:r>
              <w:rPr>
                <w:rFonts w:hint="eastAsia"/>
              </w:rPr>
              <w:t>参数说明</w:t>
            </w:r>
          </w:p>
        </w:tc>
      </w:tr>
      <w:tr w:rsidR="00184AD7" w14:paraId="7F0769BE" w14:textId="77777777" w:rsidTr="005253F7">
        <w:trPr>
          <w:trHeight w:val="488"/>
        </w:trPr>
        <w:tc>
          <w:tcPr>
            <w:tcW w:w="2477" w:type="dxa"/>
          </w:tcPr>
          <w:p w14:paraId="2D994A32" w14:textId="77777777" w:rsidR="00184AD7" w:rsidRDefault="00184AD7" w:rsidP="00947DC6">
            <w:pPr>
              <w:pStyle w:val="TableParagraph"/>
            </w:pPr>
            <w:proofErr w:type="spellStart"/>
            <w:r>
              <w:t>empi</w:t>
            </w:r>
            <w:proofErr w:type="spellEnd"/>
          </w:p>
        </w:tc>
        <w:tc>
          <w:tcPr>
            <w:tcW w:w="866" w:type="dxa"/>
          </w:tcPr>
          <w:p w14:paraId="6CC03C19" w14:textId="77777777" w:rsidR="00184AD7" w:rsidRDefault="00184AD7" w:rsidP="00947DC6">
            <w:pPr>
              <w:pStyle w:val="TableParagraph"/>
            </w:pPr>
            <w:proofErr w:type="gramStart"/>
            <w:r>
              <w:t>String(</w:t>
            </w:r>
            <w:proofErr w:type="gramEnd"/>
            <w:r>
              <w:t>64)</w:t>
            </w:r>
          </w:p>
        </w:tc>
        <w:tc>
          <w:tcPr>
            <w:tcW w:w="5543" w:type="dxa"/>
          </w:tcPr>
          <w:p w14:paraId="25CE866A" w14:textId="77777777" w:rsidR="00184AD7" w:rsidRDefault="00184AD7" w:rsidP="00947DC6">
            <w:pPr>
              <w:pStyle w:val="TableParagraph"/>
            </w:pPr>
            <w:r>
              <w:rPr>
                <w:rFonts w:hint="eastAsia"/>
              </w:rPr>
              <w:t>主索引</w:t>
            </w:r>
            <w:r>
              <w:rPr>
                <w:rFonts w:hint="eastAsia"/>
              </w:rPr>
              <w:t xml:space="preserve"> </w:t>
            </w:r>
            <w:r>
              <w:t>ID</w:t>
            </w:r>
            <w:r>
              <w:rPr>
                <w:rFonts w:hint="eastAsia"/>
              </w:rPr>
              <w:t>，个人唯一识别号</w:t>
            </w:r>
          </w:p>
        </w:tc>
      </w:tr>
      <w:tr w:rsidR="00184AD7" w14:paraId="48520930" w14:textId="77777777" w:rsidTr="005253F7">
        <w:trPr>
          <w:trHeight w:val="487"/>
        </w:trPr>
        <w:tc>
          <w:tcPr>
            <w:tcW w:w="2477" w:type="dxa"/>
          </w:tcPr>
          <w:p w14:paraId="5A70AB0A" w14:textId="77777777" w:rsidR="00184AD7" w:rsidRDefault="00184AD7" w:rsidP="00947DC6">
            <w:pPr>
              <w:pStyle w:val="TableParagraph"/>
            </w:pPr>
            <w:proofErr w:type="spellStart"/>
            <w:r>
              <w:t>erhc_cardno</w:t>
            </w:r>
            <w:proofErr w:type="spellEnd"/>
          </w:p>
        </w:tc>
        <w:tc>
          <w:tcPr>
            <w:tcW w:w="866" w:type="dxa"/>
          </w:tcPr>
          <w:p w14:paraId="2F5E72C7" w14:textId="77777777" w:rsidR="00184AD7" w:rsidRDefault="00184AD7" w:rsidP="00947DC6">
            <w:pPr>
              <w:pStyle w:val="TableParagraph"/>
            </w:pPr>
            <w:proofErr w:type="gramStart"/>
            <w:r>
              <w:t>String(</w:t>
            </w:r>
            <w:proofErr w:type="gramEnd"/>
            <w:r>
              <w:t>64)</w:t>
            </w:r>
          </w:p>
        </w:tc>
        <w:tc>
          <w:tcPr>
            <w:tcW w:w="5543" w:type="dxa"/>
          </w:tcPr>
          <w:p w14:paraId="55661575" w14:textId="77777777" w:rsidR="00184AD7" w:rsidRDefault="00184AD7" w:rsidP="00947DC6">
            <w:pPr>
              <w:pStyle w:val="TableParagraph"/>
            </w:pPr>
            <w:r>
              <w:rPr>
                <w:rFonts w:hint="eastAsia"/>
              </w:rPr>
              <w:t>电子</w:t>
            </w:r>
            <w:proofErr w:type="gramStart"/>
            <w:r>
              <w:rPr>
                <w:rFonts w:hint="eastAsia"/>
              </w:rPr>
              <w:t>健康卡</w:t>
            </w:r>
            <w:proofErr w:type="gramEnd"/>
            <w:r>
              <w:rPr>
                <w:rFonts w:hint="eastAsia"/>
              </w:rPr>
              <w:t xml:space="preserve"> </w:t>
            </w:r>
            <w:r>
              <w:t>ID</w:t>
            </w:r>
            <w:r>
              <w:rPr>
                <w:rFonts w:hint="eastAsia"/>
              </w:rPr>
              <w:t>，电子</w:t>
            </w:r>
            <w:proofErr w:type="gramStart"/>
            <w:r>
              <w:rPr>
                <w:rFonts w:hint="eastAsia"/>
              </w:rPr>
              <w:t>健康卡</w:t>
            </w:r>
            <w:proofErr w:type="gramEnd"/>
            <w:r>
              <w:rPr>
                <w:rFonts w:hint="eastAsia"/>
              </w:rPr>
              <w:t>账户的唯一识别号</w:t>
            </w:r>
          </w:p>
        </w:tc>
      </w:tr>
      <w:tr w:rsidR="00184AD7" w14:paraId="06A3107A" w14:textId="77777777" w:rsidTr="005253F7">
        <w:trPr>
          <w:trHeight w:val="489"/>
        </w:trPr>
        <w:tc>
          <w:tcPr>
            <w:tcW w:w="2477" w:type="dxa"/>
          </w:tcPr>
          <w:p w14:paraId="0E374E8E" w14:textId="77777777" w:rsidR="00184AD7" w:rsidRDefault="00184AD7" w:rsidP="00947DC6">
            <w:pPr>
              <w:pStyle w:val="TableParagraph"/>
            </w:pPr>
            <w:r>
              <w:t>name</w:t>
            </w:r>
          </w:p>
        </w:tc>
        <w:tc>
          <w:tcPr>
            <w:tcW w:w="866" w:type="dxa"/>
          </w:tcPr>
          <w:p w14:paraId="7ACD6870" w14:textId="77777777" w:rsidR="00184AD7" w:rsidRDefault="00184AD7" w:rsidP="00947DC6">
            <w:pPr>
              <w:pStyle w:val="TableParagraph"/>
            </w:pPr>
            <w:proofErr w:type="gramStart"/>
            <w:r>
              <w:t>String(</w:t>
            </w:r>
            <w:proofErr w:type="gramEnd"/>
            <w:r>
              <w:t>50)</w:t>
            </w:r>
          </w:p>
        </w:tc>
        <w:tc>
          <w:tcPr>
            <w:tcW w:w="5543" w:type="dxa"/>
          </w:tcPr>
          <w:p w14:paraId="352C7C23" w14:textId="77777777" w:rsidR="00184AD7" w:rsidRDefault="00184AD7" w:rsidP="00947DC6">
            <w:pPr>
              <w:pStyle w:val="TableParagraph"/>
            </w:pPr>
            <w:r>
              <w:rPr>
                <w:rFonts w:hint="eastAsia"/>
              </w:rPr>
              <w:t>姓名</w:t>
            </w:r>
          </w:p>
        </w:tc>
      </w:tr>
      <w:tr w:rsidR="00184AD7" w14:paraId="6798D1BC" w14:textId="77777777" w:rsidTr="005253F7">
        <w:trPr>
          <w:trHeight w:val="488"/>
        </w:trPr>
        <w:tc>
          <w:tcPr>
            <w:tcW w:w="2477" w:type="dxa"/>
          </w:tcPr>
          <w:p w14:paraId="38BBCFEB" w14:textId="77777777" w:rsidR="00184AD7" w:rsidRDefault="00184AD7" w:rsidP="00947DC6">
            <w:pPr>
              <w:pStyle w:val="TableParagraph"/>
            </w:pPr>
            <w:r>
              <w:t>sex</w:t>
            </w:r>
          </w:p>
        </w:tc>
        <w:tc>
          <w:tcPr>
            <w:tcW w:w="866" w:type="dxa"/>
          </w:tcPr>
          <w:p w14:paraId="18243BAC" w14:textId="77777777" w:rsidR="00184AD7" w:rsidRDefault="00184AD7" w:rsidP="00947DC6">
            <w:pPr>
              <w:pStyle w:val="TableParagraph"/>
            </w:pPr>
            <w:proofErr w:type="gramStart"/>
            <w:r>
              <w:t>String(</w:t>
            </w:r>
            <w:proofErr w:type="gramEnd"/>
            <w:r>
              <w:t>1)</w:t>
            </w:r>
          </w:p>
        </w:tc>
        <w:tc>
          <w:tcPr>
            <w:tcW w:w="5543" w:type="dxa"/>
          </w:tcPr>
          <w:p w14:paraId="4111EC08" w14:textId="77777777" w:rsidR="00184AD7" w:rsidRDefault="00184AD7" w:rsidP="00947DC6">
            <w:pPr>
              <w:pStyle w:val="TableParagraph"/>
            </w:pPr>
            <w:r>
              <w:rPr>
                <w:rFonts w:hint="eastAsia"/>
              </w:rPr>
              <w:t>性别，参照【性别】</w:t>
            </w:r>
          </w:p>
        </w:tc>
      </w:tr>
      <w:tr w:rsidR="00184AD7" w14:paraId="279CDFC9" w14:textId="77777777" w:rsidTr="005253F7">
        <w:trPr>
          <w:trHeight w:val="489"/>
        </w:trPr>
        <w:tc>
          <w:tcPr>
            <w:tcW w:w="2477" w:type="dxa"/>
          </w:tcPr>
          <w:p w14:paraId="6CB30989" w14:textId="77777777" w:rsidR="00184AD7" w:rsidRDefault="00184AD7" w:rsidP="00947DC6">
            <w:pPr>
              <w:pStyle w:val="TableParagraph"/>
            </w:pPr>
            <w:proofErr w:type="spellStart"/>
            <w:r>
              <w:t>idcard_no</w:t>
            </w:r>
            <w:proofErr w:type="spellEnd"/>
          </w:p>
        </w:tc>
        <w:tc>
          <w:tcPr>
            <w:tcW w:w="866" w:type="dxa"/>
          </w:tcPr>
          <w:p w14:paraId="2B81D0B8" w14:textId="77777777" w:rsidR="00184AD7" w:rsidRDefault="00184AD7" w:rsidP="00947DC6">
            <w:pPr>
              <w:pStyle w:val="TableParagraph"/>
            </w:pPr>
            <w:proofErr w:type="gramStart"/>
            <w:r>
              <w:t>String(</w:t>
            </w:r>
            <w:proofErr w:type="gramEnd"/>
            <w:r>
              <w:t>18)</w:t>
            </w:r>
          </w:p>
        </w:tc>
        <w:tc>
          <w:tcPr>
            <w:tcW w:w="5543" w:type="dxa"/>
          </w:tcPr>
          <w:p w14:paraId="2E30F7BD" w14:textId="77777777" w:rsidR="00184AD7" w:rsidRDefault="00184AD7" w:rsidP="00947DC6">
            <w:pPr>
              <w:pStyle w:val="TableParagraph"/>
            </w:pPr>
            <w:r>
              <w:rPr>
                <w:rFonts w:hint="eastAsia"/>
              </w:rPr>
              <w:t>身份证号码</w:t>
            </w:r>
          </w:p>
        </w:tc>
      </w:tr>
      <w:tr w:rsidR="00184AD7" w14:paraId="1DDB2732" w14:textId="77777777" w:rsidTr="005253F7">
        <w:trPr>
          <w:trHeight w:val="490"/>
        </w:trPr>
        <w:tc>
          <w:tcPr>
            <w:tcW w:w="2477" w:type="dxa"/>
          </w:tcPr>
          <w:p w14:paraId="4841D87E" w14:textId="77777777" w:rsidR="00184AD7" w:rsidRDefault="00184AD7" w:rsidP="00947DC6">
            <w:pPr>
              <w:pStyle w:val="TableParagraph"/>
            </w:pPr>
            <w:proofErr w:type="spellStart"/>
            <w:r>
              <w:t>idcard_type</w:t>
            </w:r>
            <w:proofErr w:type="spellEnd"/>
          </w:p>
        </w:tc>
        <w:tc>
          <w:tcPr>
            <w:tcW w:w="866" w:type="dxa"/>
          </w:tcPr>
          <w:p w14:paraId="211B35A3" w14:textId="77777777" w:rsidR="00184AD7" w:rsidRDefault="00184AD7" w:rsidP="00947DC6">
            <w:pPr>
              <w:pStyle w:val="TableParagraph"/>
            </w:pPr>
            <w:proofErr w:type="gramStart"/>
            <w:r>
              <w:t>String(</w:t>
            </w:r>
            <w:proofErr w:type="gramEnd"/>
            <w:r>
              <w:t>2)</w:t>
            </w:r>
          </w:p>
        </w:tc>
        <w:tc>
          <w:tcPr>
            <w:tcW w:w="5543" w:type="dxa"/>
          </w:tcPr>
          <w:p w14:paraId="2BE57C37" w14:textId="77777777" w:rsidR="00184AD7" w:rsidRDefault="00184AD7" w:rsidP="00947DC6">
            <w:pPr>
              <w:pStyle w:val="TableParagraph"/>
            </w:pPr>
            <w:r>
              <w:rPr>
                <w:rFonts w:hint="eastAsia"/>
              </w:rPr>
              <w:t>身份证件类型，参照【身份证件类型】</w:t>
            </w:r>
          </w:p>
        </w:tc>
      </w:tr>
      <w:tr w:rsidR="00184AD7" w14:paraId="6931A67D" w14:textId="77777777" w:rsidTr="005253F7">
        <w:trPr>
          <w:trHeight w:val="489"/>
        </w:trPr>
        <w:tc>
          <w:tcPr>
            <w:tcW w:w="2477" w:type="dxa"/>
          </w:tcPr>
          <w:p w14:paraId="7B7B5B23" w14:textId="77777777" w:rsidR="00184AD7" w:rsidRDefault="00184AD7" w:rsidP="00947DC6">
            <w:pPr>
              <w:pStyle w:val="TableParagraph"/>
            </w:pPr>
            <w:proofErr w:type="spellStart"/>
            <w:r>
              <w:t>idcard_value</w:t>
            </w:r>
            <w:proofErr w:type="spellEnd"/>
          </w:p>
        </w:tc>
        <w:tc>
          <w:tcPr>
            <w:tcW w:w="866" w:type="dxa"/>
          </w:tcPr>
          <w:p w14:paraId="466453D6" w14:textId="77777777" w:rsidR="00184AD7" w:rsidRDefault="00184AD7" w:rsidP="00947DC6">
            <w:pPr>
              <w:pStyle w:val="TableParagraph"/>
            </w:pPr>
            <w:proofErr w:type="gramStart"/>
            <w:r>
              <w:t>String(</w:t>
            </w:r>
            <w:proofErr w:type="gramEnd"/>
            <w:r>
              <w:t>32)</w:t>
            </w:r>
          </w:p>
        </w:tc>
        <w:tc>
          <w:tcPr>
            <w:tcW w:w="5543" w:type="dxa"/>
          </w:tcPr>
          <w:p w14:paraId="11F117FB" w14:textId="77777777" w:rsidR="00184AD7" w:rsidRDefault="00184AD7" w:rsidP="00947DC6">
            <w:pPr>
              <w:pStyle w:val="TableParagraph"/>
            </w:pPr>
            <w:r>
              <w:rPr>
                <w:rFonts w:hint="eastAsia"/>
              </w:rPr>
              <w:t>证件号码，根据证件类型返回相应的证件号码</w:t>
            </w:r>
          </w:p>
        </w:tc>
      </w:tr>
      <w:tr w:rsidR="00184AD7" w14:paraId="56386635" w14:textId="77777777" w:rsidTr="005253F7">
        <w:trPr>
          <w:trHeight w:val="486"/>
        </w:trPr>
        <w:tc>
          <w:tcPr>
            <w:tcW w:w="2477" w:type="dxa"/>
          </w:tcPr>
          <w:p w14:paraId="30CCECFE" w14:textId="77777777" w:rsidR="00184AD7" w:rsidRDefault="00184AD7" w:rsidP="00947DC6">
            <w:pPr>
              <w:pStyle w:val="TableParagraph"/>
            </w:pPr>
            <w:r>
              <w:t>citizenship</w:t>
            </w:r>
          </w:p>
        </w:tc>
        <w:tc>
          <w:tcPr>
            <w:tcW w:w="866" w:type="dxa"/>
          </w:tcPr>
          <w:p w14:paraId="40AC8F1C" w14:textId="77777777" w:rsidR="00184AD7" w:rsidRDefault="00184AD7" w:rsidP="00947DC6">
            <w:pPr>
              <w:pStyle w:val="TableParagraph"/>
            </w:pPr>
            <w:proofErr w:type="gramStart"/>
            <w:r>
              <w:t>String(</w:t>
            </w:r>
            <w:proofErr w:type="gramEnd"/>
            <w:r>
              <w:t>3)</w:t>
            </w:r>
          </w:p>
        </w:tc>
        <w:tc>
          <w:tcPr>
            <w:tcW w:w="5543" w:type="dxa"/>
          </w:tcPr>
          <w:p w14:paraId="36FAFFE9" w14:textId="77777777" w:rsidR="00184AD7" w:rsidRDefault="00184AD7" w:rsidP="00947DC6">
            <w:pPr>
              <w:pStyle w:val="TableParagraph"/>
            </w:pPr>
            <w:r>
              <w:rPr>
                <w:rFonts w:hint="eastAsia"/>
              </w:rPr>
              <w:t>国籍，参照【国籍】</w:t>
            </w:r>
          </w:p>
        </w:tc>
      </w:tr>
      <w:tr w:rsidR="00184AD7" w14:paraId="12D561BD" w14:textId="77777777" w:rsidTr="005253F7">
        <w:trPr>
          <w:trHeight w:val="489"/>
        </w:trPr>
        <w:tc>
          <w:tcPr>
            <w:tcW w:w="2477" w:type="dxa"/>
          </w:tcPr>
          <w:p w14:paraId="4CB5F3EB" w14:textId="77777777" w:rsidR="00184AD7" w:rsidRDefault="00184AD7" w:rsidP="00947DC6">
            <w:pPr>
              <w:pStyle w:val="TableParagraph"/>
            </w:pPr>
            <w:r>
              <w:t>nationality</w:t>
            </w:r>
          </w:p>
        </w:tc>
        <w:tc>
          <w:tcPr>
            <w:tcW w:w="866" w:type="dxa"/>
          </w:tcPr>
          <w:p w14:paraId="7B5B5117" w14:textId="77777777" w:rsidR="00184AD7" w:rsidRDefault="00184AD7" w:rsidP="00947DC6">
            <w:pPr>
              <w:pStyle w:val="TableParagraph"/>
            </w:pPr>
            <w:proofErr w:type="gramStart"/>
            <w:r>
              <w:t>String(</w:t>
            </w:r>
            <w:proofErr w:type="gramEnd"/>
            <w:r>
              <w:t>2)</w:t>
            </w:r>
          </w:p>
        </w:tc>
        <w:tc>
          <w:tcPr>
            <w:tcW w:w="5543" w:type="dxa"/>
          </w:tcPr>
          <w:p w14:paraId="7942CD92" w14:textId="77777777" w:rsidR="00184AD7" w:rsidRDefault="00184AD7" w:rsidP="00947DC6">
            <w:pPr>
              <w:pStyle w:val="TableParagraph"/>
            </w:pPr>
            <w:r>
              <w:rPr>
                <w:rFonts w:hint="eastAsia"/>
              </w:rPr>
              <w:t>民族，参照【民族】</w:t>
            </w:r>
          </w:p>
        </w:tc>
      </w:tr>
      <w:tr w:rsidR="00184AD7" w14:paraId="28B25E6B" w14:textId="77777777" w:rsidTr="005253F7">
        <w:trPr>
          <w:trHeight w:val="489"/>
        </w:trPr>
        <w:tc>
          <w:tcPr>
            <w:tcW w:w="2477" w:type="dxa"/>
          </w:tcPr>
          <w:p w14:paraId="1F134157" w14:textId="77777777" w:rsidR="00184AD7" w:rsidRDefault="00184AD7" w:rsidP="00947DC6">
            <w:pPr>
              <w:pStyle w:val="TableParagraph"/>
            </w:pPr>
            <w:proofErr w:type="spellStart"/>
            <w:r>
              <w:lastRenderedPageBreak/>
              <w:t>tel</w:t>
            </w:r>
            <w:proofErr w:type="spellEnd"/>
          </w:p>
        </w:tc>
        <w:tc>
          <w:tcPr>
            <w:tcW w:w="866" w:type="dxa"/>
          </w:tcPr>
          <w:p w14:paraId="40BE6A7E" w14:textId="77777777" w:rsidR="00184AD7" w:rsidRDefault="00184AD7" w:rsidP="00947DC6">
            <w:pPr>
              <w:pStyle w:val="TableParagraph"/>
            </w:pPr>
            <w:proofErr w:type="gramStart"/>
            <w:r>
              <w:t>String(</w:t>
            </w:r>
            <w:proofErr w:type="gramEnd"/>
            <w:r>
              <w:t>16)</w:t>
            </w:r>
          </w:p>
        </w:tc>
        <w:tc>
          <w:tcPr>
            <w:tcW w:w="5543" w:type="dxa"/>
          </w:tcPr>
          <w:p w14:paraId="64082CFA" w14:textId="77777777" w:rsidR="00184AD7" w:rsidRDefault="00184AD7" w:rsidP="00947DC6">
            <w:pPr>
              <w:pStyle w:val="TableParagraph"/>
            </w:pPr>
            <w:r>
              <w:rPr>
                <w:rFonts w:hint="eastAsia"/>
              </w:rPr>
              <w:t>手机号码</w:t>
            </w:r>
          </w:p>
        </w:tc>
      </w:tr>
      <w:tr w:rsidR="00184AD7" w14:paraId="7B44461F" w14:textId="77777777" w:rsidTr="005253F7">
        <w:trPr>
          <w:trHeight w:val="492"/>
        </w:trPr>
        <w:tc>
          <w:tcPr>
            <w:tcW w:w="2477" w:type="dxa"/>
          </w:tcPr>
          <w:p w14:paraId="5DDD026A" w14:textId="77777777" w:rsidR="00184AD7" w:rsidRDefault="00184AD7" w:rsidP="00947DC6">
            <w:pPr>
              <w:pStyle w:val="TableParagraph"/>
            </w:pPr>
            <w:r>
              <w:t>address</w:t>
            </w:r>
          </w:p>
        </w:tc>
        <w:tc>
          <w:tcPr>
            <w:tcW w:w="866" w:type="dxa"/>
          </w:tcPr>
          <w:p w14:paraId="02B28AA8" w14:textId="77777777" w:rsidR="00184AD7" w:rsidRDefault="00184AD7" w:rsidP="00947DC6">
            <w:pPr>
              <w:pStyle w:val="TableParagraph"/>
            </w:pPr>
            <w:proofErr w:type="gramStart"/>
            <w:r>
              <w:t>String(</w:t>
            </w:r>
            <w:proofErr w:type="gramEnd"/>
            <w:r>
              <w:t>200)</w:t>
            </w:r>
          </w:p>
        </w:tc>
        <w:tc>
          <w:tcPr>
            <w:tcW w:w="5543" w:type="dxa"/>
          </w:tcPr>
          <w:p w14:paraId="167E02F6" w14:textId="77777777" w:rsidR="00184AD7" w:rsidRDefault="00184AD7" w:rsidP="00947DC6">
            <w:pPr>
              <w:pStyle w:val="TableParagraph"/>
            </w:pPr>
            <w:r>
              <w:rPr>
                <w:rFonts w:hint="eastAsia"/>
              </w:rPr>
              <w:t>联系地址</w:t>
            </w:r>
          </w:p>
        </w:tc>
      </w:tr>
      <w:tr w:rsidR="00184AD7" w14:paraId="73AE52F9" w14:textId="77777777" w:rsidTr="005253F7">
        <w:trPr>
          <w:trHeight w:val="483"/>
        </w:trPr>
        <w:tc>
          <w:tcPr>
            <w:tcW w:w="2477" w:type="dxa"/>
          </w:tcPr>
          <w:p w14:paraId="0543114C" w14:textId="77777777" w:rsidR="00184AD7" w:rsidRDefault="00184AD7" w:rsidP="00947DC6">
            <w:pPr>
              <w:pStyle w:val="TableParagraph"/>
            </w:pPr>
            <w:proofErr w:type="spellStart"/>
            <w:r>
              <w:rPr>
                <w:position w:val="1"/>
              </w:rPr>
              <w:t>i</w:t>
            </w:r>
            <w:r>
              <w:t>ssuer_orgcode</w:t>
            </w:r>
            <w:proofErr w:type="spellEnd"/>
          </w:p>
        </w:tc>
        <w:tc>
          <w:tcPr>
            <w:tcW w:w="866" w:type="dxa"/>
          </w:tcPr>
          <w:p w14:paraId="78FB31CD" w14:textId="77777777" w:rsidR="00184AD7" w:rsidRDefault="00184AD7" w:rsidP="00947DC6">
            <w:pPr>
              <w:pStyle w:val="TableParagraph"/>
            </w:pPr>
            <w:proofErr w:type="gramStart"/>
            <w:r>
              <w:t>String(</w:t>
            </w:r>
            <w:proofErr w:type="gramEnd"/>
            <w:r>
              <w:t>10)</w:t>
            </w:r>
          </w:p>
        </w:tc>
        <w:tc>
          <w:tcPr>
            <w:tcW w:w="5543" w:type="dxa"/>
          </w:tcPr>
          <w:p w14:paraId="57B27138" w14:textId="77777777" w:rsidR="00184AD7" w:rsidRDefault="00184AD7" w:rsidP="00947DC6">
            <w:pPr>
              <w:pStyle w:val="TableParagraph"/>
            </w:pPr>
            <w:proofErr w:type="gramStart"/>
            <w:r>
              <w:rPr>
                <w:rFonts w:hint="eastAsia"/>
              </w:rPr>
              <w:t>健康卡</w:t>
            </w:r>
            <w:proofErr w:type="gramEnd"/>
            <w:r>
              <w:rPr>
                <w:rFonts w:hint="eastAsia"/>
              </w:rPr>
              <w:t>签发机构代码</w:t>
            </w:r>
          </w:p>
        </w:tc>
      </w:tr>
      <w:tr w:rsidR="00184AD7" w14:paraId="2524023B" w14:textId="77777777" w:rsidTr="005253F7">
        <w:trPr>
          <w:trHeight w:val="492"/>
        </w:trPr>
        <w:tc>
          <w:tcPr>
            <w:tcW w:w="2477" w:type="dxa"/>
          </w:tcPr>
          <w:p w14:paraId="01B20E4D" w14:textId="77777777" w:rsidR="00184AD7" w:rsidRDefault="00184AD7" w:rsidP="00947DC6">
            <w:pPr>
              <w:pStyle w:val="TableParagraph"/>
            </w:pPr>
            <w:proofErr w:type="spellStart"/>
            <w:r>
              <w:t>issuer_orgname</w:t>
            </w:r>
            <w:proofErr w:type="spellEnd"/>
          </w:p>
        </w:tc>
        <w:tc>
          <w:tcPr>
            <w:tcW w:w="866" w:type="dxa"/>
          </w:tcPr>
          <w:p w14:paraId="26DB4C8F" w14:textId="77777777" w:rsidR="00184AD7" w:rsidRDefault="00184AD7" w:rsidP="00947DC6">
            <w:pPr>
              <w:pStyle w:val="TableParagraph"/>
            </w:pPr>
            <w:proofErr w:type="gramStart"/>
            <w:r>
              <w:t>String(</w:t>
            </w:r>
            <w:proofErr w:type="gramEnd"/>
            <w:r>
              <w:t>64)</w:t>
            </w:r>
          </w:p>
        </w:tc>
        <w:tc>
          <w:tcPr>
            <w:tcW w:w="5543" w:type="dxa"/>
          </w:tcPr>
          <w:p w14:paraId="4614C059" w14:textId="77777777" w:rsidR="00184AD7" w:rsidRDefault="00184AD7" w:rsidP="00947DC6">
            <w:pPr>
              <w:pStyle w:val="TableParagraph"/>
            </w:pPr>
            <w:proofErr w:type="gramStart"/>
            <w:r>
              <w:rPr>
                <w:rFonts w:hint="eastAsia"/>
              </w:rPr>
              <w:t>健康卡</w:t>
            </w:r>
            <w:proofErr w:type="gramEnd"/>
            <w:r>
              <w:rPr>
                <w:rFonts w:hint="eastAsia"/>
              </w:rPr>
              <w:t>签发机构名称</w:t>
            </w:r>
          </w:p>
        </w:tc>
      </w:tr>
      <w:tr w:rsidR="00184AD7" w14:paraId="613D964A" w14:textId="77777777" w:rsidTr="005253F7">
        <w:trPr>
          <w:trHeight w:val="484"/>
        </w:trPr>
        <w:tc>
          <w:tcPr>
            <w:tcW w:w="2477" w:type="dxa"/>
          </w:tcPr>
          <w:p w14:paraId="71765A7C" w14:textId="77777777" w:rsidR="00184AD7" w:rsidRDefault="00184AD7" w:rsidP="00947DC6">
            <w:pPr>
              <w:pStyle w:val="TableParagraph"/>
            </w:pPr>
            <w:proofErr w:type="spellStart"/>
            <w:r>
              <w:t>erhc_endDateTime</w:t>
            </w:r>
            <w:proofErr w:type="spellEnd"/>
          </w:p>
        </w:tc>
        <w:tc>
          <w:tcPr>
            <w:tcW w:w="866" w:type="dxa"/>
          </w:tcPr>
          <w:p w14:paraId="647A4B12" w14:textId="77777777" w:rsidR="00184AD7" w:rsidRDefault="00184AD7" w:rsidP="00947DC6">
            <w:pPr>
              <w:pStyle w:val="TableParagraph"/>
            </w:pPr>
            <w:proofErr w:type="spellStart"/>
            <w:r>
              <w:t>DateTime</w:t>
            </w:r>
            <w:proofErr w:type="spellEnd"/>
          </w:p>
        </w:tc>
        <w:tc>
          <w:tcPr>
            <w:tcW w:w="5543" w:type="dxa"/>
          </w:tcPr>
          <w:p w14:paraId="429ECD7A" w14:textId="77777777" w:rsidR="00184AD7" w:rsidRDefault="00184AD7" w:rsidP="00947DC6">
            <w:pPr>
              <w:pStyle w:val="TableParagraph"/>
            </w:pPr>
            <w:proofErr w:type="gramStart"/>
            <w:r>
              <w:rPr>
                <w:rFonts w:hint="eastAsia"/>
              </w:rPr>
              <w:t>健康卡</w:t>
            </w:r>
            <w:proofErr w:type="gramEnd"/>
            <w:r>
              <w:rPr>
                <w:rFonts w:hint="eastAsia"/>
              </w:rPr>
              <w:t>失效日期</w:t>
            </w:r>
          </w:p>
        </w:tc>
      </w:tr>
      <w:tr w:rsidR="00184AD7" w14:paraId="1E3DB90C" w14:textId="77777777" w:rsidTr="005253F7">
        <w:trPr>
          <w:trHeight w:val="977"/>
        </w:trPr>
        <w:tc>
          <w:tcPr>
            <w:tcW w:w="2477" w:type="dxa"/>
          </w:tcPr>
          <w:p w14:paraId="12BB6DFA" w14:textId="77777777" w:rsidR="00184AD7" w:rsidRDefault="00184AD7" w:rsidP="00947DC6">
            <w:pPr>
              <w:pStyle w:val="TableParagraph"/>
            </w:pPr>
            <w:proofErr w:type="spellStart"/>
            <w:r>
              <w:t>user_sign</w:t>
            </w:r>
            <w:proofErr w:type="spellEnd"/>
          </w:p>
        </w:tc>
        <w:tc>
          <w:tcPr>
            <w:tcW w:w="866" w:type="dxa"/>
          </w:tcPr>
          <w:p w14:paraId="3B76C22C" w14:textId="77777777" w:rsidR="00184AD7" w:rsidRDefault="00184AD7" w:rsidP="00947DC6">
            <w:pPr>
              <w:pStyle w:val="TableParagraph"/>
            </w:pPr>
            <w:proofErr w:type="gramStart"/>
            <w:r>
              <w:t>string(</w:t>
            </w:r>
            <w:proofErr w:type="gramEnd"/>
            <w:r>
              <w:t>1)</w:t>
            </w:r>
          </w:p>
        </w:tc>
        <w:tc>
          <w:tcPr>
            <w:tcW w:w="5543" w:type="dxa"/>
          </w:tcPr>
          <w:p w14:paraId="5603EE38" w14:textId="77777777" w:rsidR="00184AD7" w:rsidRDefault="00184AD7" w:rsidP="00947DC6">
            <w:pPr>
              <w:pStyle w:val="TableParagraph"/>
            </w:pPr>
            <w:r>
              <w:rPr>
                <w:rFonts w:hint="eastAsia"/>
              </w:rPr>
              <w:t>居民签约代扣标志。（</w:t>
            </w:r>
            <w:r>
              <w:rPr>
                <w:position w:val="1"/>
              </w:rPr>
              <w:t>0=</w:t>
            </w:r>
            <w:r>
              <w:rPr>
                <w:rFonts w:hint="eastAsia"/>
                <w:spacing w:val="-1"/>
              </w:rPr>
              <w:t>未签约；</w:t>
            </w:r>
            <w:r>
              <w:rPr>
                <w:spacing w:val="-2"/>
              </w:rPr>
              <w:t>1=</w:t>
            </w:r>
            <w:r>
              <w:rPr>
                <w:rFonts w:hint="eastAsia"/>
              </w:rPr>
              <w:t>已签约）</w:t>
            </w:r>
          </w:p>
          <w:p w14:paraId="6FD6CB2F" w14:textId="77777777" w:rsidR="00184AD7" w:rsidRDefault="00184AD7" w:rsidP="00947DC6">
            <w:pPr>
              <w:pStyle w:val="TableParagraph"/>
            </w:pPr>
            <w:r>
              <w:rPr>
                <w:rFonts w:hint="eastAsia"/>
              </w:rPr>
              <w:t>【签约过程由居民通过</w:t>
            </w:r>
            <w:r>
              <w:rPr>
                <w:rFonts w:hint="eastAsia"/>
              </w:rPr>
              <w:t xml:space="preserve"> </w:t>
            </w:r>
            <w:r>
              <w:t>App</w:t>
            </w:r>
            <w:r>
              <w:rPr>
                <w:spacing w:val="-12"/>
              </w:rPr>
              <w:t xml:space="preserve"> </w:t>
            </w:r>
            <w:r>
              <w:rPr>
                <w:rFonts w:hint="eastAsia"/>
                <w:spacing w:val="-15"/>
              </w:rPr>
              <w:t>自主完成操作。】</w:t>
            </w:r>
          </w:p>
        </w:tc>
      </w:tr>
      <w:tr w:rsidR="00C05751" w14:paraId="0AF6BCED" w14:textId="77777777" w:rsidTr="005253F7">
        <w:trPr>
          <w:trHeight w:val="267"/>
        </w:trPr>
        <w:tc>
          <w:tcPr>
            <w:tcW w:w="2477" w:type="dxa"/>
          </w:tcPr>
          <w:p w14:paraId="35094EB0" w14:textId="2C2F02C7" w:rsidR="00C05751" w:rsidRPr="00B6495E" w:rsidRDefault="004E663A" w:rsidP="00947DC6">
            <w:pPr>
              <w:pStyle w:val="TableParagraph"/>
              <w:rPr>
                <w:color w:val="FF0000"/>
              </w:rPr>
            </w:pPr>
            <w:proofErr w:type="spellStart"/>
            <w:r w:rsidRPr="00B6495E">
              <w:rPr>
                <w:color w:val="FF0000"/>
              </w:rPr>
              <w:t>s</w:t>
            </w:r>
            <w:r w:rsidR="000070D7" w:rsidRPr="00B6495E">
              <w:rPr>
                <w:color w:val="FF0000"/>
              </w:rPr>
              <w:t>ocial</w:t>
            </w:r>
            <w:r w:rsidRPr="00B6495E">
              <w:rPr>
                <w:color w:val="FF0000"/>
              </w:rPr>
              <w:t>s</w:t>
            </w:r>
            <w:r w:rsidR="000070D7" w:rsidRPr="00B6495E">
              <w:rPr>
                <w:color w:val="FF0000"/>
              </w:rPr>
              <w:t>ecurity</w:t>
            </w:r>
            <w:r w:rsidRPr="00B6495E">
              <w:rPr>
                <w:color w:val="FF0000"/>
              </w:rPr>
              <w:t>c</w:t>
            </w:r>
            <w:r w:rsidR="000070D7" w:rsidRPr="00B6495E">
              <w:rPr>
                <w:color w:val="FF0000"/>
              </w:rPr>
              <w:t>ard</w:t>
            </w:r>
            <w:proofErr w:type="spellEnd"/>
          </w:p>
        </w:tc>
        <w:tc>
          <w:tcPr>
            <w:tcW w:w="866" w:type="dxa"/>
          </w:tcPr>
          <w:p w14:paraId="411C7E18" w14:textId="77777777" w:rsidR="00C05751" w:rsidRPr="00B6495E" w:rsidRDefault="00C05751" w:rsidP="00947DC6">
            <w:pPr>
              <w:pStyle w:val="TableParagraph"/>
              <w:rPr>
                <w:color w:val="FF0000"/>
              </w:rPr>
            </w:pPr>
          </w:p>
        </w:tc>
        <w:tc>
          <w:tcPr>
            <w:tcW w:w="5543" w:type="dxa"/>
          </w:tcPr>
          <w:p w14:paraId="7D1E357B" w14:textId="40820647" w:rsidR="00C05751" w:rsidRPr="00B6495E" w:rsidRDefault="000070D7" w:rsidP="00947DC6">
            <w:pPr>
              <w:pStyle w:val="TableParagraph"/>
              <w:rPr>
                <w:color w:val="FF0000"/>
              </w:rPr>
            </w:pPr>
            <w:r w:rsidRPr="00B6495E">
              <w:rPr>
                <w:rFonts w:hint="eastAsia"/>
                <w:color w:val="FF0000"/>
              </w:rPr>
              <w:t>社会保障卡卡号</w:t>
            </w:r>
          </w:p>
        </w:tc>
      </w:tr>
      <w:tr w:rsidR="00C05751" w14:paraId="2CAFF0CE" w14:textId="77777777" w:rsidTr="005253F7">
        <w:trPr>
          <w:trHeight w:val="373"/>
        </w:trPr>
        <w:tc>
          <w:tcPr>
            <w:tcW w:w="2477" w:type="dxa"/>
          </w:tcPr>
          <w:p w14:paraId="0EFCEE6F" w14:textId="46D5AA26" w:rsidR="00C05751" w:rsidRPr="00B6495E" w:rsidRDefault="00484EA1" w:rsidP="00947DC6">
            <w:pPr>
              <w:pStyle w:val="TableParagraph"/>
              <w:rPr>
                <w:color w:val="FF0000"/>
              </w:rPr>
            </w:pPr>
            <w:proofErr w:type="spellStart"/>
            <w:r w:rsidRPr="00B6495E">
              <w:rPr>
                <w:color w:val="FF0000"/>
              </w:rPr>
              <w:t>citizencard</w:t>
            </w:r>
            <w:r w:rsidR="005253F7" w:rsidRPr="00B6495E">
              <w:rPr>
                <w:color w:val="FF0000"/>
              </w:rPr>
              <w:t>_</w:t>
            </w:r>
            <w:r w:rsidR="004E663A" w:rsidRPr="00B6495E">
              <w:rPr>
                <w:color w:val="FF0000"/>
              </w:rPr>
              <w:t>s</w:t>
            </w:r>
            <w:r w:rsidR="000070D7" w:rsidRPr="00B6495E">
              <w:rPr>
                <w:color w:val="FF0000"/>
              </w:rPr>
              <w:t>tatus</w:t>
            </w:r>
            <w:proofErr w:type="spellEnd"/>
          </w:p>
        </w:tc>
        <w:tc>
          <w:tcPr>
            <w:tcW w:w="866" w:type="dxa"/>
          </w:tcPr>
          <w:p w14:paraId="1853CF40" w14:textId="77777777" w:rsidR="00C05751" w:rsidRPr="00B6495E" w:rsidRDefault="00C05751" w:rsidP="00947DC6">
            <w:pPr>
              <w:pStyle w:val="TableParagraph"/>
              <w:rPr>
                <w:color w:val="FF0000"/>
              </w:rPr>
            </w:pPr>
          </w:p>
        </w:tc>
        <w:tc>
          <w:tcPr>
            <w:tcW w:w="5543" w:type="dxa"/>
          </w:tcPr>
          <w:p w14:paraId="62428332" w14:textId="218F8996" w:rsidR="00C05751" w:rsidRPr="00B6495E" w:rsidRDefault="000070D7" w:rsidP="00947DC6">
            <w:pPr>
              <w:pStyle w:val="TableParagraph"/>
              <w:rPr>
                <w:color w:val="FF0000"/>
              </w:rPr>
            </w:pPr>
            <w:r w:rsidRPr="00B6495E">
              <w:rPr>
                <w:rFonts w:hint="eastAsia"/>
                <w:bCs/>
                <w:color w:val="FF0000"/>
              </w:rPr>
              <w:t>市民</w:t>
            </w:r>
            <w:proofErr w:type="gramStart"/>
            <w:r w:rsidRPr="00B6495E">
              <w:rPr>
                <w:rFonts w:hint="eastAsia"/>
                <w:bCs/>
                <w:color w:val="FF0000"/>
              </w:rPr>
              <w:t>卡状态</w:t>
            </w:r>
            <w:r w:rsidRPr="00B6495E">
              <w:rPr>
                <w:rFonts w:hint="eastAsia"/>
                <w:color w:val="FF0000"/>
              </w:rPr>
              <w:t>卡状态</w:t>
            </w:r>
            <w:proofErr w:type="gramEnd"/>
            <w:r w:rsidRPr="00B6495E">
              <w:rPr>
                <w:rFonts w:hint="eastAsia"/>
                <w:color w:val="FF0000"/>
              </w:rPr>
              <w:t>(0</w:t>
            </w:r>
            <w:r w:rsidRPr="00B6495E">
              <w:rPr>
                <w:rFonts w:hint="eastAsia"/>
                <w:color w:val="FF0000"/>
              </w:rPr>
              <w:t>未启用</w:t>
            </w:r>
            <w:r w:rsidRPr="00B6495E">
              <w:rPr>
                <w:rFonts w:hint="eastAsia"/>
                <w:color w:val="FF0000"/>
              </w:rPr>
              <w:t>1</w:t>
            </w:r>
            <w:r w:rsidRPr="00B6495E">
              <w:rPr>
                <w:rFonts w:hint="eastAsia"/>
                <w:color w:val="FF0000"/>
              </w:rPr>
              <w:t>正常</w:t>
            </w:r>
            <w:r w:rsidRPr="00B6495E">
              <w:rPr>
                <w:rFonts w:hint="eastAsia"/>
                <w:color w:val="FF0000"/>
              </w:rPr>
              <w:t>2</w:t>
            </w:r>
            <w:r w:rsidRPr="00B6495E">
              <w:rPr>
                <w:rFonts w:hint="eastAsia"/>
                <w:color w:val="FF0000"/>
              </w:rPr>
              <w:t>挂失</w:t>
            </w:r>
            <w:r w:rsidRPr="00B6495E">
              <w:rPr>
                <w:rFonts w:hint="eastAsia"/>
                <w:color w:val="FF0000"/>
              </w:rPr>
              <w:t>7</w:t>
            </w:r>
            <w:r w:rsidRPr="00B6495E">
              <w:rPr>
                <w:rFonts w:hint="eastAsia"/>
                <w:color w:val="FF0000"/>
              </w:rPr>
              <w:t>作废</w:t>
            </w:r>
            <w:r w:rsidRPr="00B6495E">
              <w:rPr>
                <w:rFonts w:hint="eastAsia"/>
                <w:color w:val="FF0000"/>
              </w:rPr>
              <w:t>8</w:t>
            </w:r>
            <w:r w:rsidRPr="00B6495E">
              <w:rPr>
                <w:rFonts w:hint="eastAsia"/>
                <w:color w:val="FF0000"/>
              </w:rPr>
              <w:t>预挂失</w:t>
            </w:r>
            <w:r w:rsidRPr="00B6495E">
              <w:rPr>
                <w:rFonts w:hint="eastAsia"/>
                <w:color w:val="FF0000"/>
              </w:rPr>
              <w:t>9</w:t>
            </w:r>
            <w:r w:rsidRPr="00B6495E">
              <w:rPr>
                <w:rFonts w:hint="eastAsia"/>
                <w:color w:val="FF0000"/>
              </w:rPr>
              <w:t>注销</w:t>
            </w:r>
            <w:r w:rsidRPr="00B6495E">
              <w:rPr>
                <w:rFonts w:hint="eastAsia"/>
                <w:color w:val="FF0000"/>
              </w:rPr>
              <w:t>)</w:t>
            </w:r>
          </w:p>
        </w:tc>
      </w:tr>
      <w:tr w:rsidR="00C05751" w14:paraId="3E2D3C29" w14:textId="77777777" w:rsidTr="005253F7">
        <w:trPr>
          <w:trHeight w:val="373"/>
        </w:trPr>
        <w:tc>
          <w:tcPr>
            <w:tcW w:w="2477" w:type="dxa"/>
          </w:tcPr>
          <w:p w14:paraId="79264150" w14:textId="11F168ED" w:rsidR="00C05751" w:rsidRPr="00B6495E" w:rsidRDefault="00B6495E" w:rsidP="00947DC6">
            <w:pPr>
              <w:pStyle w:val="TableParagraph"/>
              <w:rPr>
                <w:color w:val="FF0000"/>
              </w:rPr>
            </w:pPr>
            <w:proofErr w:type="spellStart"/>
            <w:r w:rsidRPr="00B6495E">
              <w:rPr>
                <w:color w:val="FF0000"/>
              </w:rPr>
              <w:t>citizencard</w:t>
            </w:r>
            <w:proofErr w:type="spellEnd"/>
            <w:r w:rsidRPr="00B6495E">
              <w:rPr>
                <w:color w:val="FF0000"/>
              </w:rPr>
              <w:t xml:space="preserve"> </w:t>
            </w:r>
            <w:r w:rsidR="005253F7" w:rsidRPr="00B6495E">
              <w:rPr>
                <w:color w:val="FF0000"/>
              </w:rPr>
              <w:t>_</w:t>
            </w:r>
            <w:r w:rsidR="004E663A" w:rsidRPr="00B6495E">
              <w:rPr>
                <w:color w:val="FF0000"/>
              </w:rPr>
              <w:t>b</w:t>
            </w:r>
            <w:r w:rsidR="000070D7" w:rsidRPr="00B6495E">
              <w:rPr>
                <w:color w:val="FF0000"/>
              </w:rPr>
              <w:t>alance</w:t>
            </w:r>
          </w:p>
        </w:tc>
        <w:tc>
          <w:tcPr>
            <w:tcW w:w="866" w:type="dxa"/>
          </w:tcPr>
          <w:p w14:paraId="4BA4A3EE" w14:textId="77777777" w:rsidR="00C05751" w:rsidRPr="00B6495E" w:rsidRDefault="00C05751" w:rsidP="00947DC6">
            <w:pPr>
              <w:pStyle w:val="TableParagraph"/>
              <w:rPr>
                <w:color w:val="FF0000"/>
              </w:rPr>
            </w:pPr>
          </w:p>
        </w:tc>
        <w:tc>
          <w:tcPr>
            <w:tcW w:w="5543" w:type="dxa"/>
          </w:tcPr>
          <w:p w14:paraId="0631C3B2" w14:textId="4995D9DB" w:rsidR="00C05751" w:rsidRPr="00B6495E" w:rsidRDefault="000070D7" w:rsidP="00947DC6">
            <w:pPr>
              <w:pStyle w:val="TableParagraph"/>
              <w:rPr>
                <w:color w:val="FF0000"/>
              </w:rPr>
            </w:pPr>
            <w:r w:rsidRPr="00B6495E">
              <w:rPr>
                <w:rFonts w:hint="eastAsia"/>
                <w:color w:val="FF0000"/>
              </w:rPr>
              <w:t>市民卡账户余额</w:t>
            </w:r>
          </w:p>
        </w:tc>
      </w:tr>
      <w:tr w:rsidR="00C05751" w14:paraId="62C41135" w14:textId="77777777" w:rsidTr="005253F7">
        <w:trPr>
          <w:trHeight w:val="373"/>
        </w:trPr>
        <w:tc>
          <w:tcPr>
            <w:tcW w:w="2477" w:type="dxa"/>
          </w:tcPr>
          <w:p w14:paraId="27062CD0" w14:textId="12953EF8" w:rsidR="00C05751" w:rsidRPr="00B6495E" w:rsidRDefault="005253F7" w:rsidP="00947DC6">
            <w:pPr>
              <w:pStyle w:val="TableParagraph"/>
              <w:rPr>
                <w:color w:val="FF0000"/>
              </w:rPr>
            </w:pPr>
            <w:proofErr w:type="spellStart"/>
            <w:r w:rsidRPr="00B6495E">
              <w:rPr>
                <w:color w:val="FF0000"/>
              </w:rPr>
              <w:t>s</w:t>
            </w:r>
            <w:r w:rsidR="004E663A" w:rsidRPr="00B6495E">
              <w:rPr>
                <w:color w:val="FF0000"/>
              </w:rPr>
              <w:t>ocialsecuritycard</w:t>
            </w:r>
            <w:r w:rsidRPr="00B6495E">
              <w:rPr>
                <w:color w:val="FF0000"/>
              </w:rPr>
              <w:t>_</w:t>
            </w:r>
            <w:r w:rsidR="004E663A" w:rsidRPr="00B6495E">
              <w:rPr>
                <w:color w:val="FF0000"/>
              </w:rPr>
              <w:t>city</w:t>
            </w:r>
            <w:proofErr w:type="spellEnd"/>
          </w:p>
        </w:tc>
        <w:tc>
          <w:tcPr>
            <w:tcW w:w="866" w:type="dxa"/>
          </w:tcPr>
          <w:p w14:paraId="32F1F411" w14:textId="77777777" w:rsidR="00C05751" w:rsidRPr="00B6495E" w:rsidRDefault="00C05751" w:rsidP="00947DC6">
            <w:pPr>
              <w:pStyle w:val="TableParagraph"/>
              <w:rPr>
                <w:color w:val="FF0000"/>
              </w:rPr>
            </w:pPr>
          </w:p>
        </w:tc>
        <w:tc>
          <w:tcPr>
            <w:tcW w:w="5543" w:type="dxa"/>
          </w:tcPr>
          <w:p w14:paraId="072CF51D" w14:textId="274EEFA5" w:rsidR="00C05751" w:rsidRPr="00B6495E" w:rsidRDefault="000070D7" w:rsidP="00947DC6">
            <w:pPr>
              <w:pStyle w:val="TableParagraph"/>
              <w:rPr>
                <w:color w:val="FF0000"/>
              </w:rPr>
            </w:pPr>
            <w:r w:rsidRPr="00B6495E">
              <w:rPr>
                <w:rFonts w:hint="eastAsia"/>
                <w:color w:val="FF0000"/>
                <w:highlight w:val="yellow"/>
              </w:rPr>
              <w:t>发卡地区行政区划代码</w:t>
            </w:r>
          </w:p>
        </w:tc>
      </w:tr>
      <w:tr w:rsidR="00C05751" w14:paraId="0C9F3A05" w14:textId="77777777" w:rsidTr="005253F7">
        <w:trPr>
          <w:trHeight w:val="373"/>
        </w:trPr>
        <w:tc>
          <w:tcPr>
            <w:tcW w:w="2477" w:type="dxa"/>
          </w:tcPr>
          <w:p w14:paraId="00AE3FD1" w14:textId="7AEE7BB4" w:rsidR="00C05751" w:rsidRPr="00B6495E" w:rsidRDefault="004E663A" w:rsidP="00947DC6">
            <w:pPr>
              <w:pStyle w:val="TableParagraph"/>
              <w:rPr>
                <w:color w:val="FF0000"/>
              </w:rPr>
            </w:pPr>
            <w:commentRangeStart w:id="86"/>
            <w:r w:rsidRPr="00B6495E">
              <w:rPr>
                <w:color w:val="FF0000"/>
              </w:rPr>
              <w:t>category</w:t>
            </w:r>
          </w:p>
        </w:tc>
        <w:tc>
          <w:tcPr>
            <w:tcW w:w="866" w:type="dxa"/>
          </w:tcPr>
          <w:p w14:paraId="37D2EE89" w14:textId="77777777" w:rsidR="00C05751" w:rsidRPr="00B6495E" w:rsidRDefault="00C05751" w:rsidP="00947DC6">
            <w:pPr>
              <w:pStyle w:val="TableParagraph"/>
              <w:rPr>
                <w:color w:val="FF0000"/>
              </w:rPr>
            </w:pPr>
          </w:p>
        </w:tc>
        <w:tc>
          <w:tcPr>
            <w:tcW w:w="5543" w:type="dxa"/>
          </w:tcPr>
          <w:p w14:paraId="3215E281" w14:textId="3A097604" w:rsidR="00C05751" w:rsidRPr="00B6495E" w:rsidRDefault="000070D7" w:rsidP="00947DC6">
            <w:pPr>
              <w:pStyle w:val="TableParagraph"/>
              <w:rPr>
                <w:color w:val="FF0000"/>
              </w:rPr>
            </w:pPr>
            <w:r w:rsidRPr="00B6495E">
              <w:rPr>
                <w:rFonts w:hint="eastAsia"/>
                <w:color w:val="FF0000"/>
                <w:highlight w:val="yellow"/>
              </w:rPr>
              <w:t>卫</w:t>
            </w:r>
            <w:proofErr w:type="gramStart"/>
            <w:r w:rsidRPr="00B6495E">
              <w:rPr>
                <w:rFonts w:hint="eastAsia"/>
                <w:color w:val="FF0000"/>
                <w:highlight w:val="yellow"/>
              </w:rPr>
              <w:t>健人员</w:t>
            </w:r>
            <w:proofErr w:type="gramEnd"/>
            <w:r w:rsidRPr="00B6495E">
              <w:rPr>
                <w:rFonts w:hint="eastAsia"/>
                <w:color w:val="FF0000"/>
                <w:highlight w:val="yellow"/>
              </w:rPr>
              <w:t>类别</w:t>
            </w:r>
            <w:commentRangeEnd w:id="86"/>
            <w:r w:rsidR="00EF5B14">
              <w:rPr>
                <w:rStyle w:val="afff0"/>
                <w:rFonts w:ascii="Calibri" w:eastAsia="宋体" w:hAnsi="Calibri" w:cs="Times New Roman"/>
                <w:spacing w:val="0"/>
                <w:w w:val="100"/>
                <w:kern w:val="2"/>
                <w:lang w:val="x-none" w:eastAsia="x-none"/>
              </w:rPr>
              <w:commentReference w:id="86"/>
            </w:r>
          </w:p>
        </w:tc>
      </w:tr>
    </w:tbl>
    <w:p w14:paraId="40F0B549" w14:textId="77777777" w:rsidR="00184AD7" w:rsidRPr="004A7274" w:rsidRDefault="00184AD7" w:rsidP="00184AD7">
      <w:pPr>
        <w:ind w:firstLine="448"/>
      </w:pPr>
    </w:p>
    <w:p w14:paraId="20298432" w14:textId="2CFDBEB8" w:rsidR="00184AD7" w:rsidRPr="00DC4C00" w:rsidRDefault="00184AD7" w:rsidP="00184AD7">
      <w:pPr>
        <w:pStyle w:val="2"/>
      </w:pPr>
      <w:bookmarkStart w:id="87" w:name="_bookmark32"/>
      <w:bookmarkStart w:id="88" w:name="_Toc2588523"/>
      <w:bookmarkStart w:id="89" w:name="_Toc9875233"/>
      <w:bookmarkEnd w:id="87"/>
      <w:r w:rsidRPr="00DC4C00">
        <w:t>【</w:t>
      </w:r>
      <w:r w:rsidRPr="00DC4C00">
        <w:t>30004</w:t>
      </w:r>
      <w:r w:rsidRPr="00DC4C00">
        <w:t>】</w:t>
      </w:r>
      <w:r w:rsidR="00252FBC">
        <w:rPr>
          <w:rFonts w:hint="eastAsia"/>
        </w:rPr>
        <w:t>温州多卡合一码、</w:t>
      </w:r>
      <w:r w:rsidRPr="00DC4C00">
        <w:t>电子</w:t>
      </w:r>
      <w:proofErr w:type="gramStart"/>
      <w:r w:rsidRPr="00DC4C00">
        <w:t>健康卡动态二维码</w:t>
      </w:r>
      <w:proofErr w:type="gramEnd"/>
      <w:r w:rsidRPr="00DC4C00">
        <w:t>获取</w:t>
      </w:r>
      <w:r>
        <w:rPr>
          <w:rFonts w:hint="eastAsia"/>
        </w:rPr>
        <w:t>*</w:t>
      </w:r>
      <w:bookmarkEnd w:id="88"/>
      <w:bookmarkEnd w:id="89"/>
    </w:p>
    <w:p w14:paraId="30D61869" w14:textId="77777777" w:rsidR="003614AE" w:rsidRDefault="00184AD7" w:rsidP="006F5B5E">
      <w:pPr>
        <w:pStyle w:val="3"/>
      </w:pPr>
      <w:bookmarkStart w:id="90" w:name="_Toc9875234"/>
      <w:proofErr w:type="spellStart"/>
      <w:r w:rsidRPr="003614AE">
        <w:t>交易码</w:t>
      </w:r>
      <w:bookmarkEnd w:id="90"/>
      <w:proofErr w:type="spellEnd"/>
    </w:p>
    <w:p w14:paraId="73C142EF" w14:textId="555173D8" w:rsidR="00184AD7" w:rsidRPr="003614AE" w:rsidRDefault="00184AD7" w:rsidP="003614AE">
      <w:pPr>
        <w:pStyle w:val="afff6"/>
        <w:ind w:firstLine="480"/>
      </w:pPr>
      <w:r w:rsidRPr="003614AE">
        <w:t>30004</w:t>
      </w:r>
    </w:p>
    <w:p w14:paraId="604BB02D" w14:textId="77777777" w:rsidR="003614AE" w:rsidRDefault="00184AD7" w:rsidP="00204379">
      <w:pPr>
        <w:pStyle w:val="3"/>
      </w:pPr>
      <w:bookmarkStart w:id="91" w:name="_Toc9875235"/>
      <w:proofErr w:type="spellStart"/>
      <w:r w:rsidRPr="003614AE">
        <w:t>接口地址</w:t>
      </w:r>
      <w:bookmarkEnd w:id="91"/>
      <w:proofErr w:type="spellEnd"/>
    </w:p>
    <w:p w14:paraId="5831C3AF" w14:textId="36AB2F8B" w:rsidR="00184AD7" w:rsidRPr="003614AE" w:rsidRDefault="00184AD7" w:rsidP="003614AE">
      <w:pPr>
        <w:pStyle w:val="afff6"/>
        <w:ind w:firstLine="480"/>
      </w:pPr>
      <w:r w:rsidRPr="003614AE">
        <w:t>/</w:t>
      </w:r>
      <w:proofErr w:type="spellStart"/>
      <w:r w:rsidRPr="003614AE">
        <w:t>api</w:t>
      </w:r>
      <w:proofErr w:type="spellEnd"/>
      <w:r w:rsidRPr="003614AE">
        <w:t>/v1/</w:t>
      </w:r>
      <w:proofErr w:type="spellStart"/>
      <w:r w:rsidRPr="003614AE">
        <w:t>erhcmember</w:t>
      </w:r>
      <w:proofErr w:type="spellEnd"/>
      <w:r w:rsidRPr="003614AE">
        <w:t>/</w:t>
      </w:r>
      <w:proofErr w:type="spellStart"/>
      <w:r w:rsidRPr="003614AE">
        <w:t>getQrCode</w:t>
      </w:r>
      <w:proofErr w:type="spellEnd"/>
      <w:r w:rsidRPr="003614AE">
        <w:t>/dynamic</w:t>
      </w:r>
    </w:p>
    <w:p w14:paraId="082CE9F8" w14:textId="52B28F87" w:rsidR="00184AD7" w:rsidRPr="003614AE" w:rsidRDefault="00184AD7" w:rsidP="006F5B5E">
      <w:pPr>
        <w:pStyle w:val="3"/>
      </w:pPr>
      <w:bookmarkStart w:id="92" w:name="_Toc9875236"/>
      <w:proofErr w:type="spellStart"/>
      <w:r w:rsidRPr="003614AE">
        <w:t>功能说明</w:t>
      </w:r>
      <w:bookmarkEnd w:id="92"/>
      <w:proofErr w:type="spellEnd"/>
    </w:p>
    <w:p w14:paraId="3E1876F5" w14:textId="77777777" w:rsidR="00184AD7" w:rsidRPr="003614AE" w:rsidRDefault="00184AD7" w:rsidP="003614AE">
      <w:pPr>
        <w:pStyle w:val="afff6"/>
        <w:ind w:firstLine="480"/>
      </w:pPr>
      <w:r w:rsidRPr="003614AE">
        <w:t>用于居民电子</w:t>
      </w:r>
      <w:proofErr w:type="gramStart"/>
      <w:r w:rsidRPr="003614AE">
        <w:t>健康卡动态二维码</w:t>
      </w:r>
      <w:proofErr w:type="gramEnd"/>
      <w:r w:rsidRPr="003614AE">
        <w:t>获取，一般用于动态二</w:t>
      </w:r>
      <w:proofErr w:type="gramStart"/>
      <w:r w:rsidRPr="003614AE">
        <w:t>维码超过</w:t>
      </w:r>
      <w:proofErr w:type="gramEnd"/>
      <w:r w:rsidRPr="003614AE">
        <w:t>有效期后自动刷新或者居民手工点击按钮后主动刷新二维码。</w:t>
      </w:r>
    </w:p>
    <w:p w14:paraId="4B9860C2" w14:textId="08FFA2A6" w:rsidR="00184AD7" w:rsidRPr="003614AE" w:rsidRDefault="00184AD7" w:rsidP="006F5B5E">
      <w:pPr>
        <w:pStyle w:val="3"/>
      </w:pPr>
      <w:bookmarkStart w:id="93" w:name="_Toc9875237"/>
      <w:proofErr w:type="spellStart"/>
      <w:r w:rsidRPr="003614AE">
        <w:t>请求参数</w:t>
      </w:r>
      <w:bookmarkEnd w:id="93"/>
      <w:proofErr w:type="spellEnd"/>
    </w:p>
    <w:tbl>
      <w:tblPr>
        <w:tblW w:w="868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4998"/>
      </w:tblGrid>
      <w:tr w:rsidR="00184AD7" w:rsidRPr="004A7274" w14:paraId="4E9810A3" w14:textId="77777777" w:rsidTr="00947DC6">
        <w:trPr>
          <w:trHeight w:val="487"/>
        </w:trPr>
        <w:tc>
          <w:tcPr>
            <w:tcW w:w="1532" w:type="dxa"/>
            <w:shd w:val="clear" w:color="auto" w:fill="D9E0F3"/>
          </w:tcPr>
          <w:p w14:paraId="2FC4BE75" w14:textId="77777777" w:rsidR="00184AD7" w:rsidRPr="004A7274" w:rsidRDefault="00184AD7" w:rsidP="00947DC6">
            <w:pPr>
              <w:pStyle w:val="TableParagraph"/>
            </w:pPr>
            <w:r w:rsidRPr="004A7274">
              <w:t>参数名称</w:t>
            </w:r>
          </w:p>
        </w:tc>
        <w:tc>
          <w:tcPr>
            <w:tcW w:w="1414" w:type="dxa"/>
            <w:shd w:val="clear" w:color="auto" w:fill="D9E0F3"/>
          </w:tcPr>
          <w:p w14:paraId="29CB4906" w14:textId="77777777" w:rsidR="00184AD7" w:rsidRPr="004A7274" w:rsidRDefault="00184AD7" w:rsidP="00947DC6">
            <w:pPr>
              <w:pStyle w:val="TableParagraph"/>
            </w:pPr>
            <w:r w:rsidRPr="004A7274">
              <w:t>数据类型</w:t>
            </w:r>
          </w:p>
        </w:tc>
        <w:tc>
          <w:tcPr>
            <w:tcW w:w="742" w:type="dxa"/>
            <w:shd w:val="clear" w:color="auto" w:fill="D9E0F3"/>
          </w:tcPr>
          <w:p w14:paraId="76BD3FB2" w14:textId="77777777" w:rsidR="00184AD7" w:rsidRPr="004A7274" w:rsidRDefault="00184AD7" w:rsidP="00947DC6">
            <w:pPr>
              <w:pStyle w:val="TableParagraph"/>
            </w:pPr>
            <w:r w:rsidRPr="004A7274">
              <w:t>必填</w:t>
            </w:r>
          </w:p>
        </w:tc>
        <w:tc>
          <w:tcPr>
            <w:tcW w:w="4998" w:type="dxa"/>
            <w:shd w:val="clear" w:color="auto" w:fill="D9E0F3"/>
          </w:tcPr>
          <w:p w14:paraId="55418BAB" w14:textId="77777777" w:rsidR="00184AD7" w:rsidRPr="004A7274" w:rsidRDefault="00184AD7" w:rsidP="00947DC6">
            <w:pPr>
              <w:pStyle w:val="TableParagraph"/>
            </w:pPr>
            <w:r w:rsidRPr="004A7274">
              <w:t>参数说明</w:t>
            </w:r>
          </w:p>
        </w:tc>
      </w:tr>
      <w:tr w:rsidR="00184AD7" w:rsidRPr="004A7274" w14:paraId="4650AF2F" w14:textId="77777777" w:rsidTr="00947DC6">
        <w:trPr>
          <w:trHeight w:val="489"/>
        </w:trPr>
        <w:tc>
          <w:tcPr>
            <w:tcW w:w="1532" w:type="dxa"/>
          </w:tcPr>
          <w:p w14:paraId="3AC31E2C" w14:textId="77777777" w:rsidR="00184AD7" w:rsidRPr="004A7274" w:rsidRDefault="00184AD7" w:rsidP="00947DC6">
            <w:pPr>
              <w:pStyle w:val="TableParagraph"/>
            </w:pPr>
            <w:proofErr w:type="spellStart"/>
            <w:r w:rsidRPr="004A7274">
              <w:t>erhcCardNo</w:t>
            </w:r>
            <w:proofErr w:type="spellEnd"/>
          </w:p>
        </w:tc>
        <w:tc>
          <w:tcPr>
            <w:tcW w:w="1414" w:type="dxa"/>
          </w:tcPr>
          <w:p w14:paraId="6A695978" w14:textId="77777777" w:rsidR="00184AD7" w:rsidRPr="004A7274" w:rsidRDefault="00184AD7" w:rsidP="00947DC6">
            <w:pPr>
              <w:pStyle w:val="TableParagraph"/>
            </w:pPr>
            <w:proofErr w:type="gramStart"/>
            <w:r>
              <w:t>String</w:t>
            </w:r>
            <w:r w:rsidRPr="004A7274">
              <w:t>(</w:t>
            </w:r>
            <w:proofErr w:type="gramEnd"/>
            <w:r w:rsidRPr="004A7274">
              <w:t>64)</w:t>
            </w:r>
          </w:p>
        </w:tc>
        <w:tc>
          <w:tcPr>
            <w:tcW w:w="742" w:type="dxa"/>
          </w:tcPr>
          <w:p w14:paraId="669A487A" w14:textId="77777777" w:rsidR="00184AD7" w:rsidRPr="004A7274" w:rsidRDefault="00184AD7" w:rsidP="00947DC6">
            <w:pPr>
              <w:pStyle w:val="TableParagraph"/>
            </w:pPr>
            <w:r w:rsidRPr="004A7274">
              <w:rPr>
                <w:w w:val="99"/>
              </w:rPr>
              <w:t>是</w:t>
            </w:r>
          </w:p>
        </w:tc>
        <w:tc>
          <w:tcPr>
            <w:tcW w:w="4998" w:type="dxa"/>
          </w:tcPr>
          <w:p w14:paraId="47DB6223" w14:textId="77777777" w:rsidR="00184AD7" w:rsidRPr="004A7274" w:rsidRDefault="00184AD7" w:rsidP="00947DC6">
            <w:pPr>
              <w:pStyle w:val="TableParagraph"/>
            </w:pPr>
            <w:r w:rsidRPr="004A7274">
              <w:t>电子</w:t>
            </w:r>
            <w:proofErr w:type="gramStart"/>
            <w:r w:rsidRPr="004A7274">
              <w:t>健康卡</w:t>
            </w:r>
            <w:proofErr w:type="gramEnd"/>
            <w:r w:rsidRPr="004A7274">
              <w:t xml:space="preserve"> ID</w:t>
            </w:r>
          </w:p>
        </w:tc>
      </w:tr>
      <w:tr w:rsidR="00184AD7" w:rsidRPr="004A7274" w14:paraId="69BBC7D3" w14:textId="77777777" w:rsidTr="00947DC6">
        <w:trPr>
          <w:trHeight w:val="488"/>
        </w:trPr>
        <w:tc>
          <w:tcPr>
            <w:tcW w:w="1532" w:type="dxa"/>
          </w:tcPr>
          <w:p w14:paraId="205D6914" w14:textId="77777777" w:rsidR="00184AD7" w:rsidRPr="004A7274" w:rsidRDefault="00184AD7" w:rsidP="00947DC6">
            <w:pPr>
              <w:pStyle w:val="TableParagraph"/>
            </w:pPr>
            <w:proofErr w:type="spellStart"/>
            <w:r w:rsidRPr="004A7274">
              <w:t>appMode</w:t>
            </w:r>
            <w:proofErr w:type="spellEnd"/>
          </w:p>
        </w:tc>
        <w:tc>
          <w:tcPr>
            <w:tcW w:w="1414" w:type="dxa"/>
          </w:tcPr>
          <w:p w14:paraId="3A94F749" w14:textId="77777777" w:rsidR="00184AD7" w:rsidRPr="004A7274" w:rsidRDefault="00184AD7" w:rsidP="00947DC6">
            <w:pPr>
              <w:pStyle w:val="TableParagraph"/>
            </w:pPr>
            <w:proofErr w:type="gramStart"/>
            <w:r>
              <w:t>String</w:t>
            </w:r>
            <w:r w:rsidRPr="004A7274">
              <w:t>(</w:t>
            </w:r>
            <w:proofErr w:type="gramEnd"/>
            <w:r w:rsidRPr="004A7274">
              <w:t>2)</w:t>
            </w:r>
          </w:p>
        </w:tc>
        <w:tc>
          <w:tcPr>
            <w:tcW w:w="742" w:type="dxa"/>
          </w:tcPr>
          <w:p w14:paraId="7FDF8F3F" w14:textId="77777777" w:rsidR="00184AD7" w:rsidRPr="004A7274" w:rsidRDefault="00184AD7" w:rsidP="00947DC6">
            <w:pPr>
              <w:pStyle w:val="TableParagraph"/>
            </w:pPr>
            <w:r w:rsidRPr="004A7274">
              <w:rPr>
                <w:w w:val="99"/>
              </w:rPr>
              <w:t>是</w:t>
            </w:r>
          </w:p>
        </w:tc>
        <w:tc>
          <w:tcPr>
            <w:tcW w:w="4998" w:type="dxa"/>
          </w:tcPr>
          <w:p w14:paraId="3E875B06" w14:textId="77777777" w:rsidR="00184AD7" w:rsidRPr="004A7274" w:rsidRDefault="00184AD7" w:rsidP="00947DC6">
            <w:pPr>
              <w:pStyle w:val="TableParagraph"/>
            </w:pPr>
            <w:r w:rsidRPr="004A7274">
              <w:t xml:space="preserve">APP </w:t>
            </w:r>
            <w:r w:rsidRPr="004A7274">
              <w:t>申请方式，</w:t>
            </w:r>
            <w:r>
              <w:t>参照</w:t>
            </w:r>
            <w:r w:rsidRPr="004A7274">
              <w:t>【</w:t>
            </w:r>
            <w:r w:rsidRPr="004A7274">
              <w:t xml:space="preserve">APP </w:t>
            </w:r>
            <w:r w:rsidRPr="004A7274">
              <w:t>申请方式】</w:t>
            </w:r>
          </w:p>
        </w:tc>
      </w:tr>
      <w:tr w:rsidR="00184AD7" w:rsidRPr="004A7274" w14:paraId="004F319F" w14:textId="77777777" w:rsidTr="00947DC6">
        <w:trPr>
          <w:trHeight w:val="489"/>
        </w:trPr>
        <w:tc>
          <w:tcPr>
            <w:tcW w:w="1532" w:type="dxa"/>
          </w:tcPr>
          <w:p w14:paraId="63EDD0E7" w14:textId="77777777" w:rsidR="00184AD7" w:rsidRPr="004A7274" w:rsidRDefault="00184AD7" w:rsidP="00947DC6">
            <w:pPr>
              <w:pStyle w:val="TableParagraph"/>
            </w:pPr>
            <w:proofErr w:type="spellStart"/>
            <w:r w:rsidRPr="004A7274">
              <w:t>terminalType</w:t>
            </w:r>
            <w:proofErr w:type="spellEnd"/>
          </w:p>
        </w:tc>
        <w:tc>
          <w:tcPr>
            <w:tcW w:w="1414" w:type="dxa"/>
          </w:tcPr>
          <w:p w14:paraId="3574134C" w14:textId="77777777" w:rsidR="00184AD7" w:rsidRPr="004A7274" w:rsidRDefault="00184AD7" w:rsidP="00947DC6">
            <w:pPr>
              <w:pStyle w:val="TableParagraph"/>
            </w:pPr>
            <w:proofErr w:type="gramStart"/>
            <w:r>
              <w:t>String</w:t>
            </w:r>
            <w:r w:rsidRPr="004A7274">
              <w:t>(</w:t>
            </w:r>
            <w:proofErr w:type="gramEnd"/>
            <w:r w:rsidRPr="004A7274">
              <w:t>2)</w:t>
            </w:r>
          </w:p>
        </w:tc>
        <w:tc>
          <w:tcPr>
            <w:tcW w:w="742" w:type="dxa"/>
          </w:tcPr>
          <w:p w14:paraId="41151B3C" w14:textId="77777777" w:rsidR="00184AD7" w:rsidRPr="004A7274" w:rsidRDefault="00184AD7" w:rsidP="00947DC6">
            <w:pPr>
              <w:pStyle w:val="TableParagraph"/>
            </w:pPr>
            <w:r w:rsidRPr="004A7274">
              <w:rPr>
                <w:w w:val="99"/>
              </w:rPr>
              <w:t>是</w:t>
            </w:r>
          </w:p>
        </w:tc>
        <w:tc>
          <w:tcPr>
            <w:tcW w:w="4998" w:type="dxa"/>
          </w:tcPr>
          <w:p w14:paraId="61C2915B" w14:textId="77777777" w:rsidR="00184AD7" w:rsidRPr="004A7274" w:rsidRDefault="00184AD7" w:rsidP="00947DC6">
            <w:pPr>
              <w:pStyle w:val="TableParagraph"/>
            </w:pPr>
            <w:r w:rsidRPr="004A7274">
              <w:t>终端类型，</w:t>
            </w:r>
            <w:r>
              <w:t>参照</w:t>
            </w:r>
            <w:r w:rsidRPr="004A7274">
              <w:t>【刷卡终端类型】</w:t>
            </w:r>
          </w:p>
        </w:tc>
      </w:tr>
      <w:tr w:rsidR="00A91AF5" w:rsidRPr="004A7274" w14:paraId="0320B8DC" w14:textId="77777777" w:rsidTr="00947DC6">
        <w:trPr>
          <w:trHeight w:val="489"/>
        </w:trPr>
        <w:tc>
          <w:tcPr>
            <w:tcW w:w="1532" w:type="dxa"/>
          </w:tcPr>
          <w:p w14:paraId="49DC7B05" w14:textId="63DA5502" w:rsidR="00A91AF5" w:rsidRPr="0015601B" w:rsidRDefault="00A91AF5" w:rsidP="00947DC6">
            <w:pPr>
              <w:pStyle w:val="TableParagraph"/>
              <w:rPr>
                <w:color w:val="FF0000"/>
              </w:rPr>
            </w:pPr>
            <w:bookmarkStart w:id="94" w:name="_GoBack" w:colFirst="0" w:colLast="3"/>
            <w:proofErr w:type="spellStart"/>
            <w:r w:rsidRPr="0015601B">
              <w:rPr>
                <w:color w:val="FF0000"/>
              </w:rPr>
              <w:t>qrCode</w:t>
            </w:r>
            <w:r w:rsidRPr="0015601B">
              <w:rPr>
                <w:color w:val="FF0000"/>
              </w:rPr>
              <w:t>T</w:t>
            </w:r>
            <w:r w:rsidRPr="0015601B">
              <w:rPr>
                <w:rFonts w:hint="eastAsia"/>
                <w:color w:val="FF0000"/>
              </w:rPr>
              <w:t>y</w:t>
            </w:r>
            <w:r w:rsidRPr="0015601B">
              <w:rPr>
                <w:color w:val="FF0000"/>
              </w:rPr>
              <w:t>pe</w:t>
            </w:r>
            <w:proofErr w:type="spellEnd"/>
          </w:p>
        </w:tc>
        <w:tc>
          <w:tcPr>
            <w:tcW w:w="1414" w:type="dxa"/>
          </w:tcPr>
          <w:p w14:paraId="2A684955" w14:textId="6CC07F97" w:rsidR="00A91AF5" w:rsidRPr="0015601B" w:rsidRDefault="007722EF" w:rsidP="00947DC6">
            <w:pPr>
              <w:pStyle w:val="TableParagraph"/>
              <w:rPr>
                <w:color w:val="FF0000"/>
              </w:rPr>
            </w:pPr>
            <w:proofErr w:type="gramStart"/>
            <w:r w:rsidRPr="0015601B">
              <w:rPr>
                <w:color w:val="FF0000"/>
              </w:rPr>
              <w:t>String</w:t>
            </w:r>
            <w:r w:rsidR="005F2E7C" w:rsidRPr="0015601B">
              <w:rPr>
                <w:color w:val="FF0000"/>
              </w:rPr>
              <w:t>(</w:t>
            </w:r>
            <w:proofErr w:type="gramEnd"/>
            <w:r w:rsidR="005F2E7C" w:rsidRPr="0015601B">
              <w:rPr>
                <w:color w:val="FF0000"/>
              </w:rPr>
              <w:t>1)</w:t>
            </w:r>
          </w:p>
        </w:tc>
        <w:tc>
          <w:tcPr>
            <w:tcW w:w="742" w:type="dxa"/>
          </w:tcPr>
          <w:p w14:paraId="7DD20589" w14:textId="325FC917" w:rsidR="00A91AF5" w:rsidRPr="0015601B" w:rsidRDefault="007722EF" w:rsidP="00947DC6">
            <w:pPr>
              <w:pStyle w:val="TableParagraph"/>
              <w:rPr>
                <w:color w:val="FF0000"/>
                <w:w w:val="99"/>
              </w:rPr>
            </w:pPr>
            <w:r w:rsidRPr="0015601B">
              <w:rPr>
                <w:rFonts w:hint="eastAsia"/>
                <w:color w:val="FF0000"/>
                <w:w w:val="99"/>
              </w:rPr>
              <w:t>是</w:t>
            </w:r>
          </w:p>
        </w:tc>
        <w:tc>
          <w:tcPr>
            <w:tcW w:w="4998" w:type="dxa"/>
          </w:tcPr>
          <w:p w14:paraId="7D2B59CB" w14:textId="49DB686A" w:rsidR="00A91AF5" w:rsidRPr="0015601B" w:rsidRDefault="005F2E7C" w:rsidP="00947DC6">
            <w:pPr>
              <w:pStyle w:val="TableParagraph"/>
              <w:rPr>
                <w:rFonts w:hint="eastAsia"/>
                <w:color w:val="FF0000"/>
              </w:rPr>
            </w:pPr>
            <w:r w:rsidRPr="0015601B">
              <w:rPr>
                <w:color w:val="FF0000"/>
              </w:rPr>
              <w:t>1</w:t>
            </w:r>
            <w:r w:rsidR="0015601B" w:rsidRPr="0015601B">
              <w:rPr>
                <w:rFonts w:hint="eastAsia"/>
                <w:color w:val="FF0000"/>
              </w:rPr>
              <w:t>=</w:t>
            </w:r>
            <w:r w:rsidR="0015601B" w:rsidRPr="0015601B">
              <w:rPr>
                <w:rFonts w:hint="eastAsia"/>
                <w:color w:val="FF0000"/>
              </w:rPr>
              <w:t>温州融合码</w:t>
            </w:r>
            <w:r w:rsidRPr="0015601B">
              <w:rPr>
                <w:rFonts w:hint="eastAsia"/>
                <w:color w:val="FF0000"/>
              </w:rPr>
              <w:t>，</w:t>
            </w:r>
            <w:r w:rsidR="0015601B" w:rsidRPr="0015601B">
              <w:rPr>
                <w:rFonts w:hint="eastAsia"/>
                <w:color w:val="FF0000"/>
              </w:rPr>
              <w:t>2=</w:t>
            </w:r>
            <w:r w:rsidRPr="0015601B">
              <w:rPr>
                <w:rFonts w:hint="eastAsia"/>
                <w:color w:val="FF0000"/>
              </w:rPr>
              <w:t>电子健康卡</w:t>
            </w:r>
            <w:r w:rsidR="00B412CA" w:rsidRPr="0015601B">
              <w:rPr>
                <w:rFonts w:hint="eastAsia"/>
                <w:color w:val="FF0000"/>
              </w:rPr>
              <w:t>（默认</w:t>
            </w:r>
            <w:r w:rsidR="00B412CA" w:rsidRPr="0015601B">
              <w:rPr>
                <w:rFonts w:hint="eastAsia"/>
                <w:color w:val="FF0000"/>
              </w:rPr>
              <w:t>1</w:t>
            </w:r>
            <w:r w:rsidR="00B412CA" w:rsidRPr="0015601B">
              <w:rPr>
                <w:rFonts w:hint="eastAsia"/>
                <w:color w:val="FF0000"/>
              </w:rPr>
              <w:t>）</w:t>
            </w:r>
          </w:p>
        </w:tc>
      </w:tr>
    </w:tbl>
    <w:p w14:paraId="792F40E7" w14:textId="6CCAE411" w:rsidR="00184AD7" w:rsidRPr="004A7274" w:rsidRDefault="00184AD7" w:rsidP="006F5B5E">
      <w:pPr>
        <w:pStyle w:val="3"/>
      </w:pPr>
      <w:bookmarkStart w:id="95" w:name="_Toc9875238"/>
      <w:bookmarkEnd w:id="94"/>
      <w:proofErr w:type="spellStart"/>
      <w:r w:rsidRPr="004A7274">
        <w:lastRenderedPageBreak/>
        <w:t>返回</w:t>
      </w:r>
      <w:r w:rsidR="003614AE">
        <w:rPr>
          <w:rFonts w:hint="eastAsia"/>
        </w:rPr>
        <w:t>参数</w:t>
      </w:r>
      <w:bookmarkEnd w:id="95"/>
      <w:proofErr w:type="spellEnd"/>
    </w:p>
    <w:tbl>
      <w:tblPr>
        <w:tblW w:w="869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1104"/>
        <w:gridCol w:w="5325"/>
      </w:tblGrid>
      <w:tr w:rsidR="00184AD7" w:rsidRPr="004A7274" w14:paraId="7FB2FD4D" w14:textId="77777777" w:rsidTr="00CB2031">
        <w:trPr>
          <w:trHeight w:val="488"/>
        </w:trPr>
        <w:tc>
          <w:tcPr>
            <w:tcW w:w="2268" w:type="dxa"/>
            <w:shd w:val="clear" w:color="auto" w:fill="D9E0F3"/>
          </w:tcPr>
          <w:p w14:paraId="24D9DB34" w14:textId="77777777" w:rsidR="00184AD7" w:rsidRPr="004A7274" w:rsidRDefault="00184AD7" w:rsidP="00947DC6">
            <w:pPr>
              <w:pStyle w:val="TableParagraph"/>
            </w:pPr>
            <w:r w:rsidRPr="004A7274">
              <w:t>参数名称</w:t>
            </w:r>
          </w:p>
        </w:tc>
        <w:tc>
          <w:tcPr>
            <w:tcW w:w="1104" w:type="dxa"/>
            <w:shd w:val="clear" w:color="auto" w:fill="D9E0F3"/>
          </w:tcPr>
          <w:p w14:paraId="54BB105D" w14:textId="77777777" w:rsidR="00184AD7" w:rsidRPr="004A7274" w:rsidRDefault="00184AD7" w:rsidP="00947DC6">
            <w:pPr>
              <w:pStyle w:val="TableParagraph"/>
            </w:pPr>
            <w:r w:rsidRPr="004A7274">
              <w:t>数据类型</w:t>
            </w:r>
          </w:p>
        </w:tc>
        <w:tc>
          <w:tcPr>
            <w:tcW w:w="5325" w:type="dxa"/>
            <w:shd w:val="clear" w:color="auto" w:fill="D9E0F3"/>
          </w:tcPr>
          <w:p w14:paraId="276F9BA6" w14:textId="77777777" w:rsidR="00184AD7" w:rsidRPr="004A7274" w:rsidRDefault="00184AD7" w:rsidP="00947DC6">
            <w:pPr>
              <w:pStyle w:val="TableParagraph"/>
            </w:pPr>
            <w:r w:rsidRPr="004A7274">
              <w:t>参数说明</w:t>
            </w:r>
          </w:p>
        </w:tc>
      </w:tr>
      <w:tr w:rsidR="00184AD7" w:rsidRPr="004A7274" w14:paraId="0207BC9C" w14:textId="77777777" w:rsidTr="00CB2031">
        <w:trPr>
          <w:trHeight w:val="489"/>
        </w:trPr>
        <w:tc>
          <w:tcPr>
            <w:tcW w:w="2268" w:type="dxa"/>
          </w:tcPr>
          <w:p w14:paraId="10AC768D" w14:textId="77777777" w:rsidR="00184AD7" w:rsidRPr="004A7274" w:rsidRDefault="00184AD7" w:rsidP="00947DC6">
            <w:pPr>
              <w:pStyle w:val="TableParagraph"/>
            </w:pPr>
            <w:r w:rsidRPr="004A7274">
              <w:t>EMPI</w:t>
            </w:r>
          </w:p>
        </w:tc>
        <w:tc>
          <w:tcPr>
            <w:tcW w:w="1104" w:type="dxa"/>
          </w:tcPr>
          <w:p w14:paraId="434CB133" w14:textId="77777777" w:rsidR="00184AD7" w:rsidRPr="004A7274" w:rsidRDefault="00184AD7" w:rsidP="00947DC6">
            <w:pPr>
              <w:pStyle w:val="TableParagraph"/>
            </w:pPr>
            <w:proofErr w:type="gramStart"/>
            <w:r>
              <w:t>String</w:t>
            </w:r>
            <w:r w:rsidRPr="004A7274">
              <w:t>(</w:t>
            </w:r>
            <w:proofErr w:type="gramEnd"/>
            <w:r w:rsidRPr="004A7274">
              <w:t>64)</w:t>
            </w:r>
          </w:p>
        </w:tc>
        <w:tc>
          <w:tcPr>
            <w:tcW w:w="5325" w:type="dxa"/>
          </w:tcPr>
          <w:p w14:paraId="7036D148" w14:textId="77777777" w:rsidR="00184AD7" w:rsidRPr="004A7274" w:rsidRDefault="00184AD7" w:rsidP="00947DC6">
            <w:pPr>
              <w:pStyle w:val="TableParagraph"/>
            </w:pPr>
            <w:r w:rsidRPr="004A7274">
              <w:t>主索引</w:t>
            </w:r>
            <w:r w:rsidRPr="004A7274">
              <w:t xml:space="preserve"> ID</w:t>
            </w:r>
            <w:r w:rsidRPr="004A7274">
              <w:t>，个人唯一识别号</w:t>
            </w:r>
          </w:p>
        </w:tc>
      </w:tr>
      <w:tr w:rsidR="00184AD7" w:rsidRPr="004A7274" w14:paraId="73A39101" w14:textId="77777777" w:rsidTr="00CB2031">
        <w:trPr>
          <w:trHeight w:val="489"/>
        </w:trPr>
        <w:tc>
          <w:tcPr>
            <w:tcW w:w="2268" w:type="dxa"/>
          </w:tcPr>
          <w:p w14:paraId="7DDB4D1D" w14:textId="77777777" w:rsidR="00184AD7" w:rsidRPr="004A7274" w:rsidRDefault="00184AD7" w:rsidP="00947DC6">
            <w:pPr>
              <w:pStyle w:val="TableParagraph"/>
            </w:pPr>
            <w:proofErr w:type="spellStart"/>
            <w:r w:rsidRPr="004A7274">
              <w:t>erhcCardNo</w:t>
            </w:r>
            <w:proofErr w:type="spellEnd"/>
          </w:p>
        </w:tc>
        <w:tc>
          <w:tcPr>
            <w:tcW w:w="1104" w:type="dxa"/>
          </w:tcPr>
          <w:p w14:paraId="612A4453" w14:textId="77777777" w:rsidR="00184AD7" w:rsidRPr="004A7274" w:rsidRDefault="00184AD7" w:rsidP="00947DC6">
            <w:pPr>
              <w:pStyle w:val="TableParagraph"/>
            </w:pPr>
            <w:proofErr w:type="gramStart"/>
            <w:r>
              <w:t>String</w:t>
            </w:r>
            <w:r w:rsidRPr="004A7274">
              <w:t>(</w:t>
            </w:r>
            <w:proofErr w:type="gramEnd"/>
            <w:r w:rsidRPr="004A7274">
              <w:t>64)</w:t>
            </w:r>
          </w:p>
        </w:tc>
        <w:tc>
          <w:tcPr>
            <w:tcW w:w="5325" w:type="dxa"/>
          </w:tcPr>
          <w:p w14:paraId="2D8C1F90" w14:textId="77777777" w:rsidR="00184AD7" w:rsidRPr="004A7274" w:rsidRDefault="00184AD7" w:rsidP="00947DC6">
            <w:pPr>
              <w:pStyle w:val="TableParagraph"/>
            </w:pPr>
            <w:r w:rsidRPr="004A7274">
              <w:t>电子</w:t>
            </w:r>
            <w:proofErr w:type="gramStart"/>
            <w:r w:rsidRPr="004A7274">
              <w:t>健康卡</w:t>
            </w:r>
            <w:proofErr w:type="gramEnd"/>
            <w:r w:rsidRPr="004A7274">
              <w:t xml:space="preserve"> ID</w:t>
            </w:r>
            <w:r w:rsidRPr="004A7274">
              <w:t>，电子</w:t>
            </w:r>
            <w:proofErr w:type="gramStart"/>
            <w:r w:rsidRPr="004A7274">
              <w:t>健康卡</w:t>
            </w:r>
            <w:proofErr w:type="gramEnd"/>
            <w:r w:rsidRPr="004A7274">
              <w:t>账户的唯一识别号</w:t>
            </w:r>
          </w:p>
        </w:tc>
      </w:tr>
      <w:tr w:rsidR="00184AD7" w:rsidRPr="004A7274" w14:paraId="185C2122" w14:textId="77777777" w:rsidTr="00CB2031">
        <w:trPr>
          <w:trHeight w:val="636"/>
        </w:trPr>
        <w:tc>
          <w:tcPr>
            <w:tcW w:w="2268" w:type="dxa"/>
          </w:tcPr>
          <w:p w14:paraId="64FECE52" w14:textId="77777777" w:rsidR="00184AD7" w:rsidRPr="004A7274" w:rsidRDefault="00184AD7" w:rsidP="00947DC6">
            <w:pPr>
              <w:pStyle w:val="TableParagraph"/>
            </w:pPr>
            <w:proofErr w:type="spellStart"/>
            <w:r w:rsidRPr="004A7274">
              <w:t>qrCodeImageInfo</w:t>
            </w:r>
            <w:proofErr w:type="spellEnd"/>
          </w:p>
        </w:tc>
        <w:tc>
          <w:tcPr>
            <w:tcW w:w="1104" w:type="dxa"/>
          </w:tcPr>
          <w:p w14:paraId="1E3DFC7A" w14:textId="77777777" w:rsidR="00184AD7" w:rsidRPr="004A7274" w:rsidRDefault="00184AD7" w:rsidP="00947DC6">
            <w:pPr>
              <w:pStyle w:val="TableParagraph"/>
            </w:pPr>
            <w:r>
              <w:t>String</w:t>
            </w:r>
          </w:p>
        </w:tc>
        <w:tc>
          <w:tcPr>
            <w:tcW w:w="5325" w:type="dxa"/>
          </w:tcPr>
          <w:p w14:paraId="4B0BA23F" w14:textId="77777777" w:rsidR="00184AD7" w:rsidRPr="004A7274" w:rsidRDefault="00184AD7" w:rsidP="00947DC6">
            <w:pPr>
              <w:pStyle w:val="TableParagraph"/>
            </w:pPr>
            <w:r w:rsidRPr="004A7274">
              <w:t>电子</w:t>
            </w:r>
            <w:proofErr w:type="gramStart"/>
            <w:r w:rsidRPr="004A7274">
              <w:t>健康卡二维码</w:t>
            </w:r>
            <w:proofErr w:type="gramEnd"/>
            <w:r w:rsidRPr="004A7274">
              <w:t>图片（</w:t>
            </w:r>
            <w:r w:rsidRPr="004A7274">
              <w:t xml:space="preserve">PNG </w:t>
            </w:r>
            <w:r w:rsidRPr="004A7274">
              <w:t>格式，</w:t>
            </w:r>
            <w:r w:rsidRPr="004A7274">
              <w:t xml:space="preserve">base64 </w:t>
            </w:r>
            <w:r w:rsidRPr="004A7274">
              <w:t>编码）</w:t>
            </w:r>
          </w:p>
        </w:tc>
      </w:tr>
      <w:tr w:rsidR="00184AD7" w:rsidRPr="004A7274" w14:paraId="3C6CBED7" w14:textId="77777777" w:rsidTr="00CB2031">
        <w:trPr>
          <w:trHeight w:val="489"/>
        </w:trPr>
        <w:tc>
          <w:tcPr>
            <w:tcW w:w="2268" w:type="dxa"/>
          </w:tcPr>
          <w:p w14:paraId="216FCB74" w14:textId="77777777" w:rsidR="00184AD7" w:rsidRPr="004A7274" w:rsidRDefault="00184AD7" w:rsidP="00947DC6">
            <w:pPr>
              <w:pStyle w:val="TableParagraph"/>
            </w:pPr>
            <w:proofErr w:type="spellStart"/>
            <w:r w:rsidRPr="004A7274">
              <w:t>qrCodeVaild</w:t>
            </w:r>
            <w:r>
              <w:t>DateTime</w:t>
            </w:r>
            <w:proofErr w:type="spellEnd"/>
          </w:p>
        </w:tc>
        <w:tc>
          <w:tcPr>
            <w:tcW w:w="1104" w:type="dxa"/>
          </w:tcPr>
          <w:p w14:paraId="58DCDA29" w14:textId="77777777" w:rsidR="00184AD7" w:rsidRPr="004A7274" w:rsidRDefault="00184AD7" w:rsidP="00947DC6">
            <w:pPr>
              <w:pStyle w:val="TableParagraph"/>
            </w:pPr>
            <w:proofErr w:type="gramStart"/>
            <w:r w:rsidRPr="004A7274">
              <w:t>number(</w:t>
            </w:r>
            <w:proofErr w:type="gramEnd"/>
            <w:r w:rsidRPr="004A7274">
              <w:t>4)</w:t>
            </w:r>
          </w:p>
        </w:tc>
        <w:tc>
          <w:tcPr>
            <w:tcW w:w="5325" w:type="dxa"/>
          </w:tcPr>
          <w:p w14:paraId="2BAA3980" w14:textId="77777777" w:rsidR="00184AD7" w:rsidRPr="004A7274" w:rsidRDefault="00184AD7" w:rsidP="00947DC6">
            <w:pPr>
              <w:pStyle w:val="TableParagraph"/>
            </w:pPr>
            <w:proofErr w:type="gramStart"/>
            <w:r w:rsidRPr="004A7274">
              <w:t>二维码有效时间</w:t>
            </w:r>
            <w:proofErr w:type="gramEnd"/>
            <w:r w:rsidRPr="004A7274">
              <w:t>，单位为分钟。</w:t>
            </w:r>
          </w:p>
        </w:tc>
      </w:tr>
      <w:tr w:rsidR="004C1813" w:rsidRPr="004A7274" w14:paraId="7EF2B627" w14:textId="77777777" w:rsidTr="00CB2031">
        <w:trPr>
          <w:trHeight w:val="610"/>
        </w:trPr>
        <w:tc>
          <w:tcPr>
            <w:tcW w:w="2268" w:type="dxa"/>
          </w:tcPr>
          <w:p w14:paraId="45CF4A6B" w14:textId="610314EB" w:rsidR="00561D47" w:rsidRPr="00561D47" w:rsidRDefault="00561D47" w:rsidP="00561D47">
            <w:pPr>
              <w:pStyle w:val="TableParagraph"/>
              <w:rPr>
                <w:rFonts w:ascii="微软雅黑" w:eastAsia="微软雅黑" w:hAnsi="微软雅黑"/>
                <w:color w:val="333333"/>
                <w:spacing w:val="8"/>
                <w:shd w:val="clear" w:color="auto" w:fill="FFFFFF"/>
              </w:rPr>
            </w:pPr>
            <w:proofErr w:type="spellStart"/>
            <w:r w:rsidRPr="00561D47">
              <w:rPr>
                <w:rFonts w:hint="eastAsia"/>
              </w:rPr>
              <w:t>e</w:t>
            </w:r>
            <w:r w:rsidRPr="00561D47">
              <w:t>S</w:t>
            </w:r>
            <w:r w:rsidRPr="00561D47">
              <w:rPr>
                <w:rFonts w:hint="eastAsia"/>
              </w:rPr>
              <w:t>ocial</w:t>
            </w:r>
            <w:r w:rsidRPr="00561D47">
              <w:t>S</w:t>
            </w:r>
            <w:r w:rsidRPr="00561D47">
              <w:rPr>
                <w:rFonts w:hint="eastAsia"/>
              </w:rPr>
              <w:t>ecurity</w:t>
            </w:r>
            <w:r w:rsidRPr="00561D47">
              <w:t>C</w:t>
            </w:r>
            <w:r w:rsidRPr="00561D47">
              <w:rPr>
                <w:rFonts w:hint="eastAsia"/>
              </w:rPr>
              <w:t>ard</w:t>
            </w:r>
            <w:r>
              <w:t>_Sign</w:t>
            </w:r>
            <w:proofErr w:type="spellEnd"/>
          </w:p>
        </w:tc>
        <w:tc>
          <w:tcPr>
            <w:tcW w:w="1104" w:type="dxa"/>
          </w:tcPr>
          <w:p w14:paraId="3C66D4E5" w14:textId="6ADACB46" w:rsidR="004C1813" w:rsidRPr="004A7274" w:rsidRDefault="00561D47" w:rsidP="00947DC6">
            <w:pPr>
              <w:pStyle w:val="TableParagraph"/>
            </w:pPr>
            <w:proofErr w:type="gramStart"/>
            <w:r>
              <w:t>string(</w:t>
            </w:r>
            <w:proofErr w:type="gramEnd"/>
            <w:r>
              <w:t>1)</w:t>
            </w:r>
          </w:p>
        </w:tc>
        <w:tc>
          <w:tcPr>
            <w:tcW w:w="5325" w:type="dxa"/>
          </w:tcPr>
          <w:p w14:paraId="647E6FC7" w14:textId="77777777" w:rsidR="004C1813" w:rsidRDefault="004C1813" w:rsidP="00947DC6">
            <w:pPr>
              <w:pStyle w:val="TableParagraph"/>
            </w:pPr>
            <w:r w:rsidRPr="00BF57C3">
              <w:rPr>
                <w:rFonts w:hint="eastAsia"/>
                <w:color w:val="FF0000"/>
              </w:rPr>
              <w:t>电子社保卡</w:t>
            </w:r>
            <w:r>
              <w:rPr>
                <w:rFonts w:hint="eastAsia"/>
                <w:color w:val="FF0000"/>
              </w:rPr>
              <w:t>是否</w:t>
            </w:r>
            <w:r w:rsidR="00AD4D69">
              <w:rPr>
                <w:rFonts w:hint="eastAsia"/>
                <w:color w:val="FF0000"/>
              </w:rPr>
              <w:t>签发</w:t>
            </w:r>
            <w:r w:rsidR="00AA284D">
              <w:rPr>
                <w:rFonts w:hint="eastAsia"/>
                <w:color w:val="FF0000"/>
              </w:rPr>
              <w:t>标志</w:t>
            </w:r>
            <w:r w:rsidR="00AA284D">
              <w:rPr>
                <w:rFonts w:hint="eastAsia"/>
              </w:rPr>
              <w:t>（</w:t>
            </w:r>
            <w:r w:rsidR="00AA284D">
              <w:rPr>
                <w:position w:val="1"/>
              </w:rPr>
              <w:t>0=</w:t>
            </w:r>
            <w:r w:rsidR="00AA284D">
              <w:rPr>
                <w:rFonts w:hint="eastAsia"/>
                <w:spacing w:val="-1"/>
              </w:rPr>
              <w:t>未签发；</w:t>
            </w:r>
            <w:r w:rsidR="00AA284D">
              <w:rPr>
                <w:spacing w:val="-2"/>
              </w:rPr>
              <w:t>1=</w:t>
            </w:r>
            <w:r w:rsidR="00AA284D">
              <w:rPr>
                <w:rFonts w:hint="eastAsia"/>
              </w:rPr>
              <w:t>已签发）</w:t>
            </w:r>
          </w:p>
          <w:p w14:paraId="50022FDB" w14:textId="7E5B0877" w:rsidR="00EA14F3" w:rsidRPr="004A7274" w:rsidRDefault="00EA14F3" w:rsidP="00947DC6">
            <w:pPr>
              <w:pStyle w:val="TableParagraph"/>
            </w:pPr>
          </w:p>
        </w:tc>
      </w:tr>
    </w:tbl>
    <w:p w14:paraId="32E201B1" w14:textId="77777777" w:rsidR="00184AD7" w:rsidRPr="004A7274" w:rsidRDefault="00184AD7" w:rsidP="00184AD7">
      <w:pPr>
        <w:ind w:firstLine="448"/>
      </w:pPr>
    </w:p>
    <w:p w14:paraId="2367B6FF" w14:textId="77777777" w:rsidR="00184AD7" w:rsidRPr="00DC4C00" w:rsidRDefault="00184AD7" w:rsidP="00184AD7">
      <w:pPr>
        <w:pStyle w:val="2"/>
      </w:pPr>
      <w:bookmarkStart w:id="96" w:name="4.5.【30005】电子健康卡注册查询"/>
      <w:bookmarkStart w:id="97" w:name="_bookmark33"/>
      <w:bookmarkStart w:id="98" w:name="_Toc2588524"/>
      <w:bookmarkStart w:id="99" w:name="_Toc9875239"/>
      <w:bookmarkEnd w:id="96"/>
      <w:bookmarkEnd w:id="97"/>
      <w:r w:rsidRPr="00DC4C00">
        <w:t>【</w:t>
      </w:r>
      <w:r w:rsidRPr="00DC4C00">
        <w:rPr>
          <w:rFonts w:hint="eastAsia"/>
        </w:rPr>
        <w:t>30005</w:t>
      </w:r>
      <w:r w:rsidRPr="00DC4C00">
        <w:t>】电子</w:t>
      </w:r>
      <w:proofErr w:type="gramStart"/>
      <w:r w:rsidRPr="00DC4C00">
        <w:t>健康卡</w:t>
      </w:r>
      <w:proofErr w:type="gramEnd"/>
      <w:r w:rsidRPr="00DC4C00">
        <w:t>注册查询</w:t>
      </w:r>
      <w:bookmarkEnd w:id="98"/>
      <w:bookmarkEnd w:id="99"/>
    </w:p>
    <w:p w14:paraId="4D218CC5" w14:textId="77777777" w:rsidR="00C53F04" w:rsidRPr="003B63E7" w:rsidRDefault="00184AD7" w:rsidP="003B63E7">
      <w:pPr>
        <w:pStyle w:val="3"/>
      </w:pPr>
      <w:bookmarkStart w:id="100" w:name="_Toc9875240"/>
      <w:proofErr w:type="spellStart"/>
      <w:r w:rsidRPr="003B63E7">
        <w:t>交易码</w:t>
      </w:r>
      <w:bookmarkEnd w:id="100"/>
      <w:proofErr w:type="spellEnd"/>
    </w:p>
    <w:p w14:paraId="5CE42A5A" w14:textId="03C2396C" w:rsidR="00184AD7" w:rsidRPr="003B63E7" w:rsidRDefault="00184AD7" w:rsidP="003B63E7">
      <w:pPr>
        <w:pStyle w:val="afff6"/>
        <w:ind w:firstLine="480"/>
      </w:pPr>
      <w:r w:rsidRPr="003B63E7">
        <w:t>30005</w:t>
      </w:r>
    </w:p>
    <w:p w14:paraId="47D7A48D" w14:textId="77777777" w:rsidR="00C53F04" w:rsidRPr="003B63E7" w:rsidRDefault="00184AD7" w:rsidP="003B63E7">
      <w:pPr>
        <w:pStyle w:val="3"/>
      </w:pPr>
      <w:bookmarkStart w:id="101" w:name="_Toc9875241"/>
      <w:proofErr w:type="spellStart"/>
      <w:r w:rsidRPr="003B63E7">
        <w:t>接口地址</w:t>
      </w:r>
      <w:bookmarkEnd w:id="101"/>
      <w:proofErr w:type="spellEnd"/>
    </w:p>
    <w:p w14:paraId="3839B71B" w14:textId="0CD7A4BD" w:rsidR="00184AD7" w:rsidRPr="003B63E7" w:rsidRDefault="00184AD7" w:rsidP="003B63E7">
      <w:pPr>
        <w:pStyle w:val="afff6"/>
        <w:ind w:firstLine="480"/>
      </w:pPr>
      <w:r w:rsidRPr="003B63E7">
        <w:t>/</w:t>
      </w:r>
      <w:proofErr w:type="spellStart"/>
      <w:r w:rsidRPr="003B63E7">
        <w:t>api</w:t>
      </w:r>
      <w:proofErr w:type="spellEnd"/>
      <w:r w:rsidRPr="003B63E7">
        <w:t>/v1/</w:t>
      </w:r>
      <w:proofErr w:type="spellStart"/>
      <w:r w:rsidRPr="003B63E7">
        <w:t>erhcmember</w:t>
      </w:r>
      <w:proofErr w:type="spellEnd"/>
      <w:r w:rsidRPr="003B63E7">
        <w:t>/</w:t>
      </w:r>
      <w:proofErr w:type="spellStart"/>
      <w:r w:rsidRPr="003B63E7">
        <w:t>erhcApplyQuery</w:t>
      </w:r>
      <w:proofErr w:type="spellEnd"/>
    </w:p>
    <w:p w14:paraId="19325CAE" w14:textId="7A40E827" w:rsidR="00184AD7" w:rsidRPr="003B63E7" w:rsidRDefault="00184AD7" w:rsidP="003B63E7">
      <w:pPr>
        <w:pStyle w:val="3"/>
      </w:pPr>
      <w:bookmarkStart w:id="102" w:name="_Toc9875242"/>
      <w:proofErr w:type="spellStart"/>
      <w:r w:rsidRPr="003B63E7">
        <w:t>功能说明</w:t>
      </w:r>
      <w:bookmarkEnd w:id="102"/>
      <w:proofErr w:type="spellEnd"/>
    </w:p>
    <w:p w14:paraId="3C1A38D5" w14:textId="77777777" w:rsidR="00184AD7" w:rsidRPr="003B63E7" w:rsidRDefault="00184AD7" w:rsidP="003B63E7">
      <w:pPr>
        <w:pStyle w:val="afff6"/>
        <w:ind w:firstLine="480"/>
      </w:pPr>
      <w:r w:rsidRPr="003B63E7">
        <w:t>根据居民证件类型、证件号码查询是否已经存在电子居民</w:t>
      </w:r>
      <w:proofErr w:type="gramStart"/>
      <w:r w:rsidRPr="003B63E7">
        <w:t>健康卡</w:t>
      </w:r>
      <w:proofErr w:type="gramEnd"/>
      <w:r w:rsidRPr="003B63E7">
        <w:t>注册记录。已注册时，返回该居民相应的电子</w:t>
      </w:r>
      <w:proofErr w:type="gramStart"/>
      <w:r w:rsidRPr="003B63E7">
        <w:t>健康卡</w:t>
      </w:r>
      <w:proofErr w:type="gramEnd"/>
      <w:r w:rsidRPr="003B63E7">
        <w:t>注册基本信息。</w:t>
      </w:r>
    </w:p>
    <w:p w14:paraId="55031101" w14:textId="3D922AA3" w:rsidR="00184AD7" w:rsidRPr="003B63E7" w:rsidRDefault="00184AD7" w:rsidP="003B63E7">
      <w:pPr>
        <w:pStyle w:val="3"/>
      </w:pPr>
      <w:bookmarkStart w:id="103" w:name="_Toc9875243"/>
      <w:proofErr w:type="spellStart"/>
      <w:r w:rsidRPr="003B63E7">
        <w:t>请求参数</w:t>
      </w:r>
      <w:bookmarkEnd w:id="103"/>
      <w:proofErr w:type="spellEnd"/>
    </w:p>
    <w:tbl>
      <w:tblPr>
        <w:tblW w:w="78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84"/>
        <w:gridCol w:w="1177"/>
        <w:gridCol w:w="567"/>
        <w:gridCol w:w="4640"/>
      </w:tblGrid>
      <w:tr w:rsidR="00184AD7" w14:paraId="32335BE2" w14:textId="77777777" w:rsidTr="00947DC6">
        <w:trPr>
          <w:trHeight w:val="401"/>
          <w:jc w:val="center"/>
        </w:trPr>
        <w:tc>
          <w:tcPr>
            <w:tcW w:w="1484" w:type="dxa"/>
            <w:tcBorders>
              <w:tl2br w:val="nil"/>
              <w:tr2bl w:val="nil"/>
            </w:tcBorders>
            <w:shd w:val="clear" w:color="auto" w:fill="DBE4F0"/>
          </w:tcPr>
          <w:p w14:paraId="71B03418" w14:textId="77777777" w:rsidR="00184AD7" w:rsidRDefault="00184AD7" w:rsidP="00947DC6">
            <w:pPr>
              <w:pStyle w:val="TableParagraph"/>
            </w:pPr>
            <w:r>
              <w:t>参数名称</w:t>
            </w:r>
          </w:p>
        </w:tc>
        <w:tc>
          <w:tcPr>
            <w:tcW w:w="1177" w:type="dxa"/>
            <w:tcBorders>
              <w:tl2br w:val="nil"/>
              <w:tr2bl w:val="nil"/>
            </w:tcBorders>
            <w:shd w:val="clear" w:color="auto" w:fill="DBE4F0"/>
          </w:tcPr>
          <w:p w14:paraId="0FCB69AB" w14:textId="77777777" w:rsidR="00184AD7" w:rsidRDefault="00184AD7" w:rsidP="00947DC6">
            <w:pPr>
              <w:pStyle w:val="TableParagraph"/>
            </w:pPr>
            <w:r>
              <w:t>数据类型</w:t>
            </w:r>
          </w:p>
        </w:tc>
        <w:tc>
          <w:tcPr>
            <w:tcW w:w="567" w:type="dxa"/>
            <w:tcBorders>
              <w:tl2br w:val="nil"/>
              <w:tr2bl w:val="nil"/>
            </w:tcBorders>
            <w:shd w:val="clear" w:color="auto" w:fill="DBE4F0"/>
          </w:tcPr>
          <w:p w14:paraId="09A17CCC" w14:textId="77777777" w:rsidR="00184AD7" w:rsidRDefault="00184AD7" w:rsidP="00947DC6">
            <w:pPr>
              <w:pStyle w:val="TableParagraph"/>
            </w:pPr>
            <w:r>
              <w:t>必填</w:t>
            </w:r>
          </w:p>
        </w:tc>
        <w:tc>
          <w:tcPr>
            <w:tcW w:w="4640" w:type="dxa"/>
            <w:tcBorders>
              <w:tl2br w:val="nil"/>
              <w:tr2bl w:val="nil"/>
            </w:tcBorders>
            <w:shd w:val="clear" w:color="auto" w:fill="DBE4F0"/>
          </w:tcPr>
          <w:p w14:paraId="133D5004" w14:textId="77777777" w:rsidR="00184AD7" w:rsidRDefault="00184AD7" w:rsidP="00947DC6">
            <w:pPr>
              <w:pStyle w:val="TableParagraph"/>
            </w:pPr>
            <w:r>
              <w:t>参数说明</w:t>
            </w:r>
          </w:p>
        </w:tc>
      </w:tr>
      <w:tr w:rsidR="00184AD7" w14:paraId="1F9A868B" w14:textId="77777777" w:rsidTr="00947DC6">
        <w:trPr>
          <w:trHeight w:val="570"/>
          <w:jc w:val="center"/>
        </w:trPr>
        <w:tc>
          <w:tcPr>
            <w:tcW w:w="1484" w:type="dxa"/>
            <w:tcBorders>
              <w:tl2br w:val="nil"/>
              <w:tr2bl w:val="nil"/>
            </w:tcBorders>
          </w:tcPr>
          <w:p w14:paraId="7758A9F1" w14:textId="77777777" w:rsidR="00184AD7" w:rsidRDefault="00184AD7" w:rsidP="00947DC6">
            <w:pPr>
              <w:pStyle w:val="TableParagraph"/>
            </w:pPr>
            <w:proofErr w:type="spellStart"/>
            <w:r>
              <w:t>idCardType</w:t>
            </w:r>
            <w:proofErr w:type="spellEnd"/>
          </w:p>
        </w:tc>
        <w:tc>
          <w:tcPr>
            <w:tcW w:w="1177" w:type="dxa"/>
            <w:tcBorders>
              <w:tl2br w:val="nil"/>
              <w:tr2bl w:val="nil"/>
            </w:tcBorders>
          </w:tcPr>
          <w:p w14:paraId="1F7C6F46" w14:textId="77777777" w:rsidR="00184AD7" w:rsidRDefault="00184AD7" w:rsidP="00947DC6">
            <w:pPr>
              <w:pStyle w:val="TableParagraph"/>
            </w:pPr>
            <w:r>
              <w:t>string</w:t>
            </w:r>
            <w:r>
              <w:rPr>
                <w:w w:val="90"/>
              </w:rPr>
              <w:t xml:space="preserve"> (2)</w:t>
            </w:r>
          </w:p>
        </w:tc>
        <w:tc>
          <w:tcPr>
            <w:tcW w:w="567" w:type="dxa"/>
            <w:tcBorders>
              <w:tl2br w:val="nil"/>
              <w:tr2bl w:val="nil"/>
            </w:tcBorders>
          </w:tcPr>
          <w:p w14:paraId="03C5997D" w14:textId="77777777" w:rsidR="00184AD7" w:rsidRDefault="00184AD7" w:rsidP="00947DC6">
            <w:pPr>
              <w:pStyle w:val="TableParagraph"/>
            </w:pPr>
            <w:r>
              <w:rPr>
                <w:w w:val="99"/>
              </w:rPr>
              <w:t>是</w:t>
            </w:r>
          </w:p>
        </w:tc>
        <w:tc>
          <w:tcPr>
            <w:tcW w:w="4640" w:type="dxa"/>
            <w:tcBorders>
              <w:tl2br w:val="nil"/>
              <w:tr2bl w:val="nil"/>
            </w:tcBorders>
          </w:tcPr>
          <w:p w14:paraId="4E9E07B5" w14:textId="77777777" w:rsidR="00184AD7" w:rsidRDefault="00184AD7" w:rsidP="00947DC6">
            <w:pPr>
              <w:pStyle w:val="TableParagraph"/>
            </w:pPr>
            <w:r>
              <w:t>身份证件类型，参照【身份证件类型】</w:t>
            </w:r>
          </w:p>
        </w:tc>
      </w:tr>
      <w:tr w:rsidR="00184AD7" w14:paraId="2A7B215E" w14:textId="77777777" w:rsidTr="00947DC6">
        <w:trPr>
          <w:trHeight w:val="692"/>
          <w:jc w:val="center"/>
        </w:trPr>
        <w:tc>
          <w:tcPr>
            <w:tcW w:w="1484" w:type="dxa"/>
            <w:tcBorders>
              <w:tl2br w:val="nil"/>
              <w:tr2bl w:val="nil"/>
            </w:tcBorders>
          </w:tcPr>
          <w:p w14:paraId="06284988" w14:textId="77777777" w:rsidR="00184AD7" w:rsidRDefault="00184AD7" w:rsidP="00947DC6">
            <w:pPr>
              <w:pStyle w:val="TableParagraph"/>
            </w:pPr>
            <w:proofErr w:type="spellStart"/>
            <w:r>
              <w:t>idCardValue</w:t>
            </w:r>
            <w:proofErr w:type="spellEnd"/>
          </w:p>
        </w:tc>
        <w:tc>
          <w:tcPr>
            <w:tcW w:w="1177" w:type="dxa"/>
            <w:tcBorders>
              <w:tl2br w:val="nil"/>
              <w:tr2bl w:val="nil"/>
            </w:tcBorders>
          </w:tcPr>
          <w:p w14:paraId="5299A160" w14:textId="77777777" w:rsidR="00184AD7" w:rsidRDefault="00184AD7" w:rsidP="00947DC6">
            <w:pPr>
              <w:pStyle w:val="TableParagraph"/>
            </w:pPr>
            <w:r>
              <w:t>string</w:t>
            </w:r>
            <w:r>
              <w:rPr>
                <w:w w:val="90"/>
              </w:rPr>
              <w:t xml:space="preserve"> (32)</w:t>
            </w:r>
          </w:p>
        </w:tc>
        <w:tc>
          <w:tcPr>
            <w:tcW w:w="567" w:type="dxa"/>
            <w:tcBorders>
              <w:tl2br w:val="nil"/>
              <w:tr2bl w:val="nil"/>
            </w:tcBorders>
          </w:tcPr>
          <w:p w14:paraId="6AD0B7D7" w14:textId="77777777" w:rsidR="00184AD7" w:rsidRDefault="00184AD7" w:rsidP="00947DC6">
            <w:pPr>
              <w:pStyle w:val="TableParagraph"/>
            </w:pPr>
            <w:r>
              <w:rPr>
                <w:w w:val="99"/>
              </w:rPr>
              <w:t>是</w:t>
            </w:r>
          </w:p>
        </w:tc>
        <w:tc>
          <w:tcPr>
            <w:tcW w:w="4640" w:type="dxa"/>
            <w:tcBorders>
              <w:tl2br w:val="nil"/>
              <w:tr2bl w:val="nil"/>
            </w:tcBorders>
          </w:tcPr>
          <w:p w14:paraId="64299662" w14:textId="77777777" w:rsidR="00184AD7" w:rsidRDefault="00184AD7" w:rsidP="00947DC6">
            <w:pPr>
              <w:pStyle w:val="TableParagraph"/>
            </w:pPr>
            <w:r>
              <w:t>证件号码，根据证件类型传入相应的证件</w:t>
            </w:r>
            <w:r>
              <w:rPr>
                <w:w w:val="110"/>
              </w:rPr>
              <w:t>号码，暂时仅支持</w:t>
            </w:r>
            <w:r>
              <w:rPr>
                <w:w w:val="190"/>
              </w:rPr>
              <w:t>“</w:t>
            </w:r>
            <w:r>
              <w:rPr>
                <w:w w:val="110"/>
              </w:rPr>
              <w:t>居民身份证号码</w:t>
            </w:r>
            <w:r>
              <w:rPr>
                <w:w w:val="190"/>
              </w:rPr>
              <w:t>”</w:t>
            </w:r>
          </w:p>
        </w:tc>
      </w:tr>
      <w:tr w:rsidR="00184AD7" w14:paraId="24BD4240" w14:textId="77777777" w:rsidTr="00947DC6">
        <w:trPr>
          <w:trHeight w:val="402"/>
          <w:jc w:val="center"/>
        </w:trPr>
        <w:tc>
          <w:tcPr>
            <w:tcW w:w="1484" w:type="dxa"/>
            <w:tcBorders>
              <w:tl2br w:val="nil"/>
              <w:tr2bl w:val="nil"/>
            </w:tcBorders>
          </w:tcPr>
          <w:p w14:paraId="50BBDEFA" w14:textId="77777777" w:rsidR="00184AD7" w:rsidRDefault="00184AD7" w:rsidP="00947DC6">
            <w:pPr>
              <w:pStyle w:val="TableParagraph"/>
            </w:pPr>
            <w:r>
              <w:t>name</w:t>
            </w:r>
          </w:p>
        </w:tc>
        <w:tc>
          <w:tcPr>
            <w:tcW w:w="1177" w:type="dxa"/>
            <w:tcBorders>
              <w:tl2br w:val="nil"/>
              <w:tr2bl w:val="nil"/>
            </w:tcBorders>
          </w:tcPr>
          <w:p w14:paraId="5265EFC4" w14:textId="77777777" w:rsidR="00184AD7" w:rsidRDefault="00184AD7" w:rsidP="00947DC6">
            <w:pPr>
              <w:pStyle w:val="TableParagraph"/>
            </w:pPr>
            <w:r>
              <w:t>string (50)</w:t>
            </w:r>
          </w:p>
        </w:tc>
        <w:tc>
          <w:tcPr>
            <w:tcW w:w="567" w:type="dxa"/>
            <w:tcBorders>
              <w:tl2br w:val="nil"/>
              <w:tr2bl w:val="nil"/>
            </w:tcBorders>
          </w:tcPr>
          <w:p w14:paraId="2BAC0EF7" w14:textId="77777777" w:rsidR="00184AD7" w:rsidRDefault="00184AD7" w:rsidP="00947DC6">
            <w:pPr>
              <w:pStyle w:val="TableParagraph"/>
            </w:pPr>
            <w:r>
              <w:rPr>
                <w:w w:val="99"/>
              </w:rPr>
              <w:t>是</w:t>
            </w:r>
          </w:p>
        </w:tc>
        <w:tc>
          <w:tcPr>
            <w:tcW w:w="4640" w:type="dxa"/>
            <w:tcBorders>
              <w:tl2br w:val="nil"/>
              <w:tr2bl w:val="nil"/>
            </w:tcBorders>
          </w:tcPr>
          <w:p w14:paraId="02C6EEA1" w14:textId="77777777" w:rsidR="00184AD7" w:rsidRDefault="00184AD7" w:rsidP="00947DC6">
            <w:pPr>
              <w:pStyle w:val="TableParagraph"/>
            </w:pPr>
            <w:r>
              <w:t>姓名</w:t>
            </w:r>
          </w:p>
        </w:tc>
      </w:tr>
    </w:tbl>
    <w:p w14:paraId="0BA347BB" w14:textId="387FD3CB" w:rsidR="00184AD7" w:rsidRPr="004A7274" w:rsidRDefault="00184AD7" w:rsidP="003B63E7">
      <w:pPr>
        <w:pStyle w:val="3"/>
      </w:pPr>
      <w:bookmarkStart w:id="104" w:name="_Toc9875244"/>
      <w:proofErr w:type="spellStart"/>
      <w:r w:rsidRPr="004A7274">
        <w:t>返回</w:t>
      </w:r>
      <w:r w:rsidR="00C53F04">
        <w:rPr>
          <w:rFonts w:hint="eastAsia"/>
        </w:rPr>
        <w:t>参数</w:t>
      </w:r>
      <w:bookmarkEnd w:id="104"/>
      <w:proofErr w:type="spellEnd"/>
    </w:p>
    <w:tbl>
      <w:tblPr>
        <w:tblW w:w="83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7"/>
        <w:gridCol w:w="9"/>
        <w:gridCol w:w="981"/>
        <w:gridCol w:w="1134"/>
        <w:gridCol w:w="5767"/>
        <w:gridCol w:w="240"/>
      </w:tblGrid>
      <w:tr w:rsidR="00184AD7" w:rsidRPr="004A7274" w14:paraId="332C158F" w14:textId="77777777" w:rsidTr="00947DC6">
        <w:trPr>
          <w:gridBefore w:val="2"/>
          <w:gridAfter w:val="1"/>
          <w:wBefore w:w="256" w:type="dxa"/>
          <w:wAfter w:w="240" w:type="dxa"/>
          <w:trHeight w:val="401"/>
          <w:jc w:val="center"/>
        </w:trPr>
        <w:tc>
          <w:tcPr>
            <w:tcW w:w="981" w:type="dxa"/>
            <w:shd w:val="clear" w:color="auto" w:fill="DBE4F0"/>
          </w:tcPr>
          <w:p w14:paraId="12037713" w14:textId="77777777" w:rsidR="00184AD7" w:rsidRPr="004A7274" w:rsidRDefault="00184AD7" w:rsidP="00947DC6">
            <w:pPr>
              <w:pStyle w:val="TableParagraph"/>
            </w:pPr>
            <w:r w:rsidRPr="004A7274">
              <w:t>参数名称</w:t>
            </w:r>
          </w:p>
        </w:tc>
        <w:tc>
          <w:tcPr>
            <w:tcW w:w="1134" w:type="dxa"/>
            <w:shd w:val="clear" w:color="auto" w:fill="DBE4F0"/>
          </w:tcPr>
          <w:p w14:paraId="29FBD8D7" w14:textId="77777777" w:rsidR="00184AD7" w:rsidRPr="004A7274" w:rsidRDefault="00184AD7" w:rsidP="00947DC6">
            <w:pPr>
              <w:pStyle w:val="TableParagraph"/>
            </w:pPr>
            <w:r w:rsidRPr="004A7274">
              <w:t>数据类型</w:t>
            </w:r>
          </w:p>
        </w:tc>
        <w:tc>
          <w:tcPr>
            <w:tcW w:w="5767" w:type="dxa"/>
            <w:shd w:val="clear" w:color="auto" w:fill="DBE4F0"/>
          </w:tcPr>
          <w:p w14:paraId="3DBA67C7" w14:textId="77777777" w:rsidR="00184AD7" w:rsidRPr="004A7274" w:rsidRDefault="00184AD7" w:rsidP="00947DC6">
            <w:pPr>
              <w:pStyle w:val="TableParagraph"/>
            </w:pPr>
            <w:r w:rsidRPr="004A7274">
              <w:t>参数说明</w:t>
            </w:r>
          </w:p>
        </w:tc>
      </w:tr>
      <w:tr w:rsidR="00184AD7" w:rsidRPr="004A7274" w14:paraId="3EB034C8" w14:textId="77777777" w:rsidTr="00947DC6">
        <w:trPr>
          <w:gridBefore w:val="2"/>
          <w:gridAfter w:val="1"/>
          <w:wBefore w:w="256" w:type="dxa"/>
          <w:wAfter w:w="240" w:type="dxa"/>
          <w:trHeight w:val="529"/>
          <w:jc w:val="center"/>
        </w:trPr>
        <w:tc>
          <w:tcPr>
            <w:tcW w:w="981" w:type="dxa"/>
          </w:tcPr>
          <w:p w14:paraId="3D43E7BD" w14:textId="77777777" w:rsidR="00184AD7" w:rsidRPr="004A7274" w:rsidRDefault="00184AD7" w:rsidP="00947DC6">
            <w:pPr>
              <w:pStyle w:val="TableParagraph"/>
            </w:pPr>
            <w:proofErr w:type="spellStart"/>
            <w:r w:rsidRPr="004A7274">
              <w:t>isApply</w:t>
            </w:r>
            <w:proofErr w:type="spellEnd"/>
          </w:p>
        </w:tc>
        <w:tc>
          <w:tcPr>
            <w:tcW w:w="1134" w:type="dxa"/>
          </w:tcPr>
          <w:p w14:paraId="711E20DD" w14:textId="77777777" w:rsidR="00184AD7" w:rsidRPr="004A7274" w:rsidRDefault="00184AD7" w:rsidP="00947DC6">
            <w:pPr>
              <w:pStyle w:val="TableParagraph"/>
            </w:pPr>
            <w:proofErr w:type="gramStart"/>
            <w:r>
              <w:t>string</w:t>
            </w:r>
            <w:r w:rsidRPr="004A7274">
              <w:t>(</w:t>
            </w:r>
            <w:proofErr w:type="gramEnd"/>
            <w:r w:rsidRPr="004A7274">
              <w:t>2)</w:t>
            </w:r>
          </w:p>
        </w:tc>
        <w:tc>
          <w:tcPr>
            <w:tcW w:w="5767" w:type="dxa"/>
          </w:tcPr>
          <w:p w14:paraId="2BDFAB02" w14:textId="77777777" w:rsidR="00184AD7" w:rsidRPr="004A7274" w:rsidRDefault="00184AD7" w:rsidP="00947DC6">
            <w:pPr>
              <w:pStyle w:val="TableParagraph"/>
            </w:pPr>
            <w:r w:rsidRPr="004A7274">
              <w:t>电子</w:t>
            </w:r>
            <w:proofErr w:type="gramStart"/>
            <w:r w:rsidRPr="004A7274">
              <w:t>健康卡</w:t>
            </w:r>
            <w:proofErr w:type="gramEnd"/>
            <w:r w:rsidRPr="004A7274">
              <w:t>是否已申请（</w:t>
            </w:r>
            <w:r w:rsidRPr="004A7274">
              <w:t xml:space="preserve">0= </w:t>
            </w:r>
            <w:r w:rsidRPr="004A7274">
              <w:t>未申请；</w:t>
            </w:r>
            <w:r w:rsidRPr="004A7274">
              <w:t xml:space="preserve"> 1= </w:t>
            </w:r>
            <w:r w:rsidRPr="004A7274">
              <w:t>已申请）</w:t>
            </w:r>
          </w:p>
        </w:tc>
      </w:tr>
      <w:tr w:rsidR="00184AD7" w:rsidRPr="004A7274" w14:paraId="001DFE6D" w14:textId="77777777" w:rsidTr="00947DC6">
        <w:trPr>
          <w:gridBefore w:val="2"/>
          <w:gridAfter w:val="1"/>
          <w:wBefore w:w="256" w:type="dxa"/>
          <w:wAfter w:w="240" w:type="dxa"/>
          <w:trHeight w:val="551"/>
          <w:jc w:val="center"/>
        </w:trPr>
        <w:tc>
          <w:tcPr>
            <w:tcW w:w="981" w:type="dxa"/>
          </w:tcPr>
          <w:p w14:paraId="08E5BA52" w14:textId="77777777" w:rsidR="00184AD7" w:rsidRPr="004A7274" w:rsidRDefault="00184AD7" w:rsidP="00947DC6">
            <w:pPr>
              <w:pStyle w:val="TableParagraph"/>
            </w:pPr>
            <w:proofErr w:type="spellStart"/>
            <w:r w:rsidRPr="004A7274">
              <w:lastRenderedPageBreak/>
              <w:t>idCardNo</w:t>
            </w:r>
            <w:proofErr w:type="spellEnd"/>
          </w:p>
        </w:tc>
        <w:tc>
          <w:tcPr>
            <w:tcW w:w="1134" w:type="dxa"/>
          </w:tcPr>
          <w:p w14:paraId="70299136" w14:textId="77777777" w:rsidR="00184AD7" w:rsidRPr="004A7274" w:rsidRDefault="00184AD7" w:rsidP="00947DC6">
            <w:pPr>
              <w:pStyle w:val="TableParagraph"/>
            </w:pPr>
            <w:proofErr w:type="gramStart"/>
            <w:r>
              <w:t>String</w:t>
            </w:r>
            <w:r w:rsidRPr="004A7274">
              <w:t>(</w:t>
            </w:r>
            <w:proofErr w:type="gramEnd"/>
            <w:r w:rsidRPr="004A7274">
              <w:t>18)</w:t>
            </w:r>
          </w:p>
        </w:tc>
        <w:tc>
          <w:tcPr>
            <w:tcW w:w="5767" w:type="dxa"/>
          </w:tcPr>
          <w:p w14:paraId="05B4B204" w14:textId="77777777" w:rsidR="00184AD7" w:rsidRPr="004A7274" w:rsidRDefault="00184AD7" w:rsidP="00947DC6">
            <w:pPr>
              <w:pStyle w:val="TableParagraph"/>
            </w:pPr>
            <w:r w:rsidRPr="004A7274">
              <w:rPr>
                <w:spacing w:val="28"/>
              </w:rPr>
              <w:t>身份证号码</w:t>
            </w:r>
            <w:r w:rsidRPr="004A7274">
              <w:t>（</w:t>
            </w:r>
            <w:r w:rsidRPr="004A7274">
              <w:rPr>
                <w:spacing w:val="18"/>
              </w:rPr>
              <w:t xml:space="preserve"> </w:t>
            </w:r>
            <w:r w:rsidRPr="004A7274">
              <w:rPr>
                <w:spacing w:val="18"/>
              </w:rPr>
              <w:t>账户登录名</w:t>
            </w:r>
            <w:r w:rsidRPr="004A7274">
              <w:rPr>
                <w:spacing w:val="-77"/>
              </w:rPr>
              <w:t>）</w:t>
            </w:r>
            <w:r w:rsidRPr="004A7274">
              <w:t>。</w:t>
            </w:r>
            <w:r>
              <w:t>【已申请时返回】</w:t>
            </w:r>
          </w:p>
        </w:tc>
      </w:tr>
      <w:tr w:rsidR="00184AD7" w:rsidRPr="004A7274" w14:paraId="04DFF91C" w14:textId="77777777" w:rsidTr="00947DC6">
        <w:trPr>
          <w:gridBefore w:val="2"/>
          <w:gridAfter w:val="1"/>
          <w:wBefore w:w="256" w:type="dxa"/>
          <w:wAfter w:w="240" w:type="dxa"/>
          <w:trHeight w:val="558"/>
          <w:jc w:val="center"/>
        </w:trPr>
        <w:tc>
          <w:tcPr>
            <w:tcW w:w="981" w:type="dxa"/>
          </w:tcPr>
          <w:p w14:paraId="19B64D34" w14:textId="77777777" w:rsidR="00184AD7" w:rsidRPr="004A7274" w:rsidRDefault="00184AD7" w:rsidP="00947DC6">
            <w:pPr>
              <w:pStyle w:val="TableParagraph"/>
            </w:pPr>
            <w:r w:rsidRPr="004A7274">
              <w:t>sex</w:t>
            </w:r>
          </w:p>
        </w:tc>
        <w:tc>
          <w:tcPr>
            <w:tcW w:w="1134" w:type="dxa"/>
          </w:tcPr>
          <w:p w14:paraId="01BC80D0" w14:textId="77777777" w:rsidR="00184AD7" w:rsidRPr="004A7274" w:rsidRDefault="00184AD7" w:rsidP="00947DC6">
            <w:pPr>
              <w:pStyle w:val="TableParagraph"/>
            </w:pPr>
            <w:proofErr w:type="gramStart"/>
            <w:r>
              <w:t>String</w:t>
            </w:r>
            <w:r w:rsidRPr="004A7274">
              <w:t>(</w:t>
            </w:r>
            <w:proofErr w:type="gramEnd"/>
            <w:r w:rsidRPr="004A7274">
              <w:t>1)</w:t>
            </w:r>
          </w:p>
        </w:tc>
        <w:tc>
          <w:tcPr>
            <w:tcW w:w="5767" w:type="dxa"/>
          </w:tcPr>
          <w:p w14:paraId="37A660E5" w14:textId="77777777" w:rsidR="00184AD7" w:rsidRPr="004A7274" w:rsidRDefault="00184AD7" w:rsidP="00947DC6">
            <w:pPr>
              <w:pStyle w:val="TableParagraph"/>
            </w:pPr>
            <w:r w:rsidRPr="004A7274">
              <w:t>性别，</w:t>
            </w:r>
            <w:r w:rsidRPr="004A7274">
              <w:t xml:space="preserve"> </w:t>
            </w:r>
            <w:r>
              <w:t>参照</w:t>
            </w:r>
            <w:r w:rsidRPr="004A7274">
              <w:t>【性别】。</w:t>
            </w:r>
            <w:r>
              <w:t>【已申请时返回】</w:t>
            </w:r>
          </w:p>
        </w:tc>
      </w:tr>
      <w:tr w:rsidR="00184AD7" w:rsidRPr="004A7274" w14:paraId="08338380" w14:textId="77777777" w:rsidTr="00947DC6">
        <w:trPr>
          <w:gridBefore w:val="2"/>
          <w:gridAfter w:val="1"/>
          <w:wBefore w:w="256" w:type="dxa"/>
          <w:wAfter w:w="240" w:type="dxa"/>
          <w:trHeight w:val="401"/>
          <w:jc w:val="center"/>
        </w:trPr>
        <w:tc>
          <w:tcPr>
            <w:tcW w:w="981" w:type="dxa"/>
          </w:tcPr>
          <w:p w14:paraId="1F64618B" w14:textId="77777777" w:rsidR="00184AD7" w:rsidRPr="004A7274" w:rsidRDefault="00184AD7" w:rsidP="00947DC6">
            <w:pPr>
              <w:pStyle w:val="TableParagraph"/>
            </w:pPr>
            <w:proofErr w:type="spellStart"/>
            <w:r w:rsidRPr="004A7274">
              <w:t>tel</w:t>
            </w:r>
            <w:proofErr w:type="spellEnd"/>
          </w:p>
        </w:tc>
        <w:tc>
          <w:tcPr>
            <w:tcW w:w="1134" w:type="dxa"/>
          </w:tcPr>
          <w:p w14:paraId="68FED814" w14:textId="77777777" w:rsidR="00184AD7" w:rsidRPr="004A7274" w:rsidRDefault="00184AD7" w:rsidP="00947DC6">
            <w:pPr>
              <w:pStyle w:val="TableParagraph"/>
            </w:pPr>
            <w:proofErr w:type="gramStart"/>
            <w:r>
              <w:t>String</w:t>
            </w:r>
            <w:r w:rsidRPr="004A7274">
              <w:t>(</w:t>
            </w:r>
            <w:proofErr w:type="gramEnd"/>
            <w:r w:rsidRPr="004A7274">
              <w:t>16)</w:t>
            </w:r>
          </w:p>
        </w:tc>
        <w:tc>
          <w:tcPr>
            <w:tcW w:w="5767" w:type="dxa"/>
          </w:tcPr>
          <w:p w14:paraId="13B45527" w14:textId="77777777" w:rsidR="00184AD7" w:rsidRPr="004A7274" w:rsidRDefault="00184AD7" w:rsidP="00947DC6">
            <w:pPr>
              <w:pStyle w:val="TableParagraph"/>
            </w:pPr>
            <w:r w:rsidRPr="004A7274">
              <w:t>手机号码。</w:t>
            </w:r>
            <w:r>
              <w:t>【已申请时返回】</w:t>
            </w:r>
          </w:p>
        </w:tc>
      </w:tr>
      <w:tr w:rsidR="00184AD7" w:rsidRPr="004A7274" w14:paraId="47C6FBF3" w14:textId="77777777" w:rsidTr="00947DC6">
        <w:trPr>
          <w:gridBefore w:val="2"/>
          <w:gridAfter w:val="1"/>
          <w:wBefore w:w="256" w:type="dxa"/>
          <w:wAfter w:w="240" w:type="dxa"/>
          <w:trHeight w:val="400"/>
          <w:jc w:val="center"/>
        </w:trPr>
        <w:tc>
          <w:tcPr>
            <w:tcW w:w="981" w:type="dxa"/>
          </w:tcPr>
          <w:p w14:paraId="3B48802B" w14:textId="77777777" w:rsidR="00184AD7" w:rsidRPr="004A7274" w:rsidRDefault="00184AD7" w:rsidP="00947DC6">
            <w:pPr>
              <w:pStyle w:val="TableParagraph"/>
            </w:pPr>
            <w:proofErr w:type="spellStart"/>
            <w:r w:rsidRPr="004A7274">
              <w:t>empi</w:t>
            </w:r>
            <w:proofErr w:type="spellEnd"/>
          </w:p>
        </w:tc>
        <w:tc>
          <w:tcPr>
            <w:tcW w:w="1134" w:type="dxa"/>
          </w:tcPr>
          <w:p w14:paraId="6769D413" w14:textId="77777777" w:rsidR="00184AD7" w:rsidRPr="004A7274" w:rsidRDefault="00184AD7" w:rsidP="00947DC6">
            <w:pPr>
              <w:pStyle w:val="TableParagraph"/>
            </w:pPr>
            <w:proofErr w:type="gramStart"/>
            <w:r>
              <w:t>String</w:t>
            </w:r>
            <w:r w:rsidRPr="004A7274">
              <w:t>(</w:t>
            </w:r>
            <w:proofErr w:type="gramEnd"/>
            <w:r w:rsidRPr="004A7274">
              <w:t>64)</w:t>
            </w:r>
          </w:p>
        </w:tc>
        <w:tc>
          <w:tcPr>
            <w:tcW w:w="5767" w:type="dxa"/>
          </w:tcPr>
          <w:p w14:paraId="61F9D0AA" w14:textId="77777777" w:rsidR="00184AD7" w:rsidRPr="004A7274" w:rsidRDefault="00184AD7" w:rsidP="00947DC6">
            <w:pPr>
              <w:pStyle w:val="TableParagraph"/>
            </w:pPr>
            <w:r w:rsidRPr="004A7274">
              <w:rPr>
                <w:spacing w:val="24"/>
              </w:rPr>
              <w:t>主索引</w:t>
            </w:r>
            <w:r w:rsidRPr="004A7274">
              <w:t>ID</w:t>
            </w:r>
            <w:r>
              <w:rPr>
                <w:rFonts w:hint="eastAsia"/>
              </w:rPr>
              <w:t>,</w:t>
            </w:r>
            <w:r w:rsidRPr="004A7274">
              <w:t>个人唯一识别号。</w:t>
            </w:r>
            <w:r>
              <w:t>【已申请时返回】</w:t>
            </w:r>
          </w:p>
        </w:tc>
      </w:tr>
      <w:tr w:rsidR="00184AD7" w:rsidRPr="004A7274" w14:paraId="33008463" w14:textId="77777777" w:rsidTr="00947DC6">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755"/>
          <w:jc w:val="center"/>
        </w:trPr>
        <w:tc>
          <w:tcPr>
            <w:tcW w:w="247" w:type="dxa"/>
            <w:tcBorders>
              <w:top w:val="nil"/>
              <w:left w:val="nil"/>
              <w:bottom w:val="nil"/>
              <w:right w:val="single" w:sz="4" w:space="0" w:color="000000"/>
            </w:tcBorders>
          </w:tcPr>
          <w:p w14:paraId="37BC6C39" w14:textId="77777777" w:rsidR="00184AD7" w:rsidRPr="004A7274" w:rsidRDefault="00184AD7" w:rsidP="00947DC6">
            <w:pPr>
              <w:ind w:firstLine="448"/>
            </w:pPr>
          </w:p>
        </w:tc>
        <w:tc>
          <w:tcPr>
            <w:tcW w:w="990" w:type="dxa"/>
            <w:gridSpan w:val="2"/>
            <w:tcBorders>
              <w:top w:val="single" w:sz="4" w:space="0" w:color="000000"/>
              <w:left w:val="single" w:sz="4" w:space="0" w:color="000000"/>
              <w:bottom w:val="single" w:sz="4" w:space="0" w:color="000000"/>
              <w:right w:val="single" w:sz="4" w:space="0" w:color="000000"/>
            </w:tcBorders>
          </w:tcPr>
          <w:p w14:paraId="5290A378" w14:textId="77777777" w:rsidR="00184AD7" w:rsidRPr="004A7274" w:rsidRDefault="00184AD7" w:rsidP="00947DC6">
            <w:pPr>
              <w:pStyle w:val="TableParagraph"/>
            </w:pPr>
            <w:proofErr w:type="spellStart"/>
            <w:r w:rsidRPr="004A7274">
              <w:t>erhcCardNo</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1DC077E" w14:textId="77777777" w:rsidR="00184AD7" w:rsidRPr="004A7274" w:rsidRDefault="00184AD7" w:rsidP="00947DC6">
            <w:pPr>
              <w:pStyle w:val="TableParagraph"/>
            </w:pPr>
            <w:proofErr w:type="gramStart"/>
            <w:r>
              <w:t>String</w:t>
            </w:r>
            <w:r w:rsidRPr="004A7274">
              <w:t>(</w:t>
            </w:r>
            <w:proofErr w:type="gramEnd"/>
            <w:r w:rsidRPr="004A7274">
              <w:t>64)</w:t>
            </w:r>
          </w:p>
        </w:tc>
        <w:tc>
          <w:tcPr>
            <w:tcW w:w="5767" w:type="dxa"/>
            <w:tcBorders>
              <w:top w:val="single" w:sz="4" w:space="0" w:color="000000"/>
              <w:left w:val="single" w:sz="4" w:space="0" w:color="000000"/>
              <w:bottom w:val="single" w:sz="4" w:space="0" w:color="000000"/>
              <w:right w:val="single" w:sz="4" w:space="0" w:color="000000"/>
            </w:tcBorders>
          </w:tcPr>
          <w:p w14:paraId="41181888" w14:textId="77777777" w:rsidR="00184AD7" w:rsidRPr="004A7274" w:rsidRDefault="00184AD7" w:rsidP="00947DC6">
            <w:pPr>
              <w:pStyle w:val="TableParagraph"/>
            </w:pPr>
            <w:r w:rsidRPr="004A7274">
              <w:t>电子</w:t>
            </w:r>
            <w:proofErr w:type="gramStart"/>
            <w:r w:rsidRPr="004A7274">
              <w:t>健康卡</w:t>
            </w:r>
            <w:proofErr w:type="gramEnd"/>
            <w:r w:rsidRPr="004A7274">
              <w:t>ID</w:t>
            </w:r>
            <w:r>
              <w:rPr>
                <w:rFonts w:hint="eastAsia"/>
              </w:rPr>
              <w:t>,</w:t>
            </w:r>
            <w:r w:rsidRPr="004A7274">
              <w:t>电子</w:t>
            </w:r>
            <w:proofErr w:type="gramStart"/>
            <w:r w:rsidRPr="004A7274">
              <w:t>健康卡</w:t>
            </w:r>
            <w:proofErr w:type="gramEnd"/>
            <w:r w:rsidRPr="004A7274">
              <w:t>账户的唯一识别号。【已申请时返回】</w:t>
            </w:r>
          </w:p>
        </w:tc>
        <w:tc>
          <w:tcPr>
            <w:tcW w:w="240" w:type="dxa"/>
            <w:tcBorders>
              <w:top w:val="nil"/>
              <w:left w:val="single" w:sz="4" w:space="0" w:color="000000"/>
              <w:bottom w:val="nil"/>
              <w:right w:val="nil"/>
            </w:tcBorders>
          </w:tcPr>
          <w:p w14:paraId="5471F63E" w14:textId="77777777" w:rsidR="00184AD7" w:rsidRPr="004A7274" w:rsidRDefault="00184AD7" w:rsidP="00947DC6">
            <w:pPr>
              <w:ind w:firstLine="448"/>
            </w:pPr>
          </w:p>
        </w:tc>
      </w:tr>
    </w:tbl>
    <w:p w14:paraId="503F3EE9" w14:textId="40B33A31" w:rsidR="00184AD7" w:rsidRPr="004A7274" w:rsidRDefault="00184AD7" w:rsidP="00445840">
      <w:pPr>
        <w:pStyle w:val="1"/>
      </w:pPr>
      <w:bookmarkStart w:id="105" w:name="_Toc2588526"/>
      <w:bookmarkStart w:id="106" w:name="_Toc9875245"/>
      <w:proofErr w:type="spellStart"/>
      <w:r w:rsidRPr="004A7274">
        <w:t>数据字典</w:t>
      </w:r>
      <w:bookmarkEnd w:id="105"/>
      <w:bookmarkEnd w:id="106"/>
      <w:proofErr w:type="spellEnd"/>
    </w:p>
    <w:p w14:paraId="5650AF6B" w14:textId="77777777" w:rsidR="007861EC" w:rsidRDefault="007861EC" w:rsidP="007861EC">
      <w:pPr>
        <w:pStyle w:val="2"/>
      </w:pPr>
      <w:bookmarkStart w:id="107" w:name="_Toc516252915"/>
      <w:bookmarkStart w:id="108" w:name="_Toc517275782"/>
      <w:bookmarkStart w:id="109" w:name="_Toc9875246"/>
      <w:proofErr w:type="gramStart"/>
      <w:r>
        <w:rPr>
          <w:rFonts w:hint="eastAsia"/>
        </w:rPr>
        <w:t>二维码类型</w:t>
      </w:r>
      <w:bookmarkEnd w:id="107"/>
      <w:bookmarkEnd w:id="108"/>
      <w:bookmarkEnd w:id="109"/>
      <w:proofErr w:type="gramEnd"/>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52"/>
        <w:gridCol w:w="3827"/>
      </w:tblGrid>
      <w:tr w:rsidR="007861EC" w14:paraId="64D44B24" w14:textId="77777777" w:rsidTr="00196130">
        <w:trPr>
          <w:trHeight w:val="340"/>
        </w:trPr>
        <w:tc>
          <w:tcPr>
            <w:tcW w:w="1060" w:type="dxa"/>
            <w:shd w:val="clear" w:color="auto" w:fill="DEEAF6" w:themeFill="accent1" w:themeFillTint="33"/>
            <w:vAlign w:val="center"/>
          </w:tcPr>
          <w:p w14:paraId="70668E82"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w:t>
            </w:r>
          </w:p>
        </w:tc>
        <w:tc>
          <w:tcPr>
            <w:tcW w:w="2752" w:type="dxa"/>
            <w:shd w:val="clear" w:color="auto" w:fill="DEEAF6" w:themeFill="accent1" w:themeFillTint="33"/>
            <w:vAlign w:val="center"/>
          </w:tcPr>
          <w:p w14:paraId="29760DFC"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值含义</w:t>
            </w:r>
          </w:p>
        </w:tc>
        <w:tc>
          <w:tcPr>
            <w:tcW w:w="3827" w:type="dxa"/>
            <w:shd w:val="clear" w:color="auto" w:fill="DEEAF6" w:themeFill="accent1" w:themeFillTint="33"/>
            <w:vAlign w:val="center"/>
          </w:tcPr>
          <w:p w14:paraId="310340A8"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说明</w:t>
            </w:r>
          </w:p>
        </w:tc>
      </w:tr>
      <w:tr w:rsidR="007861EC" w14:paraId="0755D7CC" w14:textId="77777777" w:rsidTr="00196130">
        <w:trPr>
          <w:trHeight w:val="340"/>
        </w:trPr>
        <w:tc>
          <w:tcPr>
            <w:tcW w:w="1060" w:type="dxa"/>
            <w:shd w:val="clear" w:color="auto" w:fill="auto"/>
            <w:vAlign w:val="center"/>
          </w:tcPr>
          <w:p w14:paraId="3F53835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w:t>
            </w:r>
          </w:p>
        </w:tc>
        <w:tc>
          <w:tcPr>
            <w:tcW w:w="2752" w:type="dxa"/>
            <w:shd w:val="clear" w:color="auto" w:fill="auto"/>
            <w:vAlign w:val="center"/>
          </w:tcPr>
          <w:p w14:paraId="01E168BC" w14:textId="77777777" w:rsidR="007861EC" w:rsidRDefault="007861EC" w:rsidP="00196130">
            <w:pPr>
              <w:rPr>
                <w:rFonts w:ascii="宋体" w:hAnsi="宋体"/>
                <w:color w:val="000000"/>
                <w:sz w:val="18"/>
                <w:szCs w:val="18"/>
              </w:rPr>
            </w:pPr>
            <w:r>
              <w:rPr>
                <w:rFonts w:ascii="宋体" w:hAnsi="宋体" w:hint="eastAsia"/>
                <w:color w:val="000000"/>
                <w:sz w:val="18"/>
                <w:szCs w:val="18"/>
              </w:rPr>
              <w:t>动态</w:t>
            </w:r>
            <w:proofErr w:type="gramStart"/>
            <w:r>
              <w:rPr>
                <w:rFonts w:ascii="宋体" w:hAnsi="宋体" w:hint="eastAsia"/>
                <w:color w:val="000000"/>
                <w:sz w:val="18"/>
                <w:szCs w:val="18"/>
              </w:rPr>
              <w:t>二维码</w:t>
            </w:r>
            <w:proofErr w:type="gramEnd"/>
          </w:p>
        </w:tc>
        <w:tc>
          <w:tcPr>
            <w:tcW w:w="3827" w:type="dxa"/>
            <w:shd w:val="clear" w:color="auto" w:fill="auto"/>
            <w:vAlign w:val="center"/>
          </w:tcPr>
          <w:p w14:paraId="3F7BB183" w14:textId="77777777" w:rsidR="007861EC" w:rsidRDefault="007861EC" w:rsidP="00196130">
            <w:pPr>
              <w:rPr>
                <w:rFonts w:ascii="宋体" w:hAnsi="宋体"/>
                <w:color w:val="000000"/>
                <w:sz w:val="18"/>
                <w:szCs w:val="18"/>
              </w:rPr>
            </w:pPr>
          </w:p>
        </w:tc>
      </w:tr>
      <w:tr w:rsidR="007861EC" w14:paraId="7911EE78" w14:textId="77777777" w:rsidTr="00196130">
        <w:trPr>
          <w:trHeight w:val="340"/>
        </w:trPr>
        <w:tc>
          <w:tcPr>
            <w:tcW w:w="1060" w:type="dxa"/>
            <w:shd w:val="clear" w:color="auto" w:fill="auto"/>
            <w:vAlign w:val="center"/>
          </w:tcPr>
          <w:p w14:paraId="0344522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52" w:type="dxa"/>
            <w:shd w:val="clear" w:color="auto" w:fill="auto"/>
            <w:vAlign w:val="center"/>
          </w:tcPr>
          <w:p w14:paraId="6F0F651F" w14:textId="77777777" w:rsidR="007861EC" w:rsidRDefault="007861EC" w:rsidP="00196130">
            <w:pPr>
              <w:rPr>
                <w:rFonts w:ascii="宋体" w:hAnsi="宋体"/>
                <w:color w:val="000000"/>
                <w:sz w:val="18"/>
                <w:szCs w:val="18"/>
              </w:rPr>
            </w:pPr>
            <w:r>
              <w:rPr>
                <w:rFonts w:ascii="宋体" w:hAnsi="宋体" w:hint="eastAsia"/>
                <w:color w:val="000000"/>
                <w:sz w:val="18"/>
                <w:szCs w:val="18"/>
              </w:rPr>
              <w:t>静态</w:t>
            </w:r>
            <w:proofErr w:type="gramStart"/>
            <w:r>
              <w:rPr>
                <w:rFonts w:ascii="宋体" w:hAnsi="宋体" w:hint="eastAsia"/>
                <w:color w:val="000000"/>
                <w:sz w:val="18"/>
                <w:szCs w:val="18"/>
              </w:rPr>
              <w:t>二维码</w:t>
            </w:r>
            <w:proofErr w:type="gramEnd"/>
          </w:p>
        </w:tc>
        <w:tc>
          <w:tcPr>
            <w:tcW w:w="3827" w:type="dxa"/>
            <w:shd w:val="clear" w:color="auto" w:fill="auto"/>
            <w:vAlign w:val="center"/>
          </w:tcPr>
          <w:p w14:paraId="3CA74BC1" w14:textId="77777777" w:rsidR="007861EC" w:rsidRDefault="007861EC" w:rsidP="00196130">
            <w:pPr>
              <w:rPr>
                <w:rFonts w:ascii="宋体" w:hAnsi="宋体"/>
                <w:color w:val="000000"/>
                <w:sz w:val="18"/>
                <w:szCs w:val="18"/>
              </w:rPr>
            </w:pPr>
          </w:p>
        </w:tc>
      </w:tr>
    </w:tbl>
    <w:p w14:paraId="3FF67D1C" w14:textId="77777777" w:rsidR="007861EC" w:rsidRDefault="007861EC" w:rsidP="007861EC">
      <w:pPr>
        <w:pStyle w:val="2"/>
      </w:pPr>
      <w:bookmarkStart w:id="110" w:name="_性别"/>
      <w:bookmarkStart w:id="111" w:name="_Toc517275783"/>
      <w:bookmarkStart w:id="112" w:name="_Toc516252916"/>
      <w:bookmarkStart w:id="113" w:name="_Toc9875247"/>
      <w:bookmarkEnd w:id="110"/>
      <w:r>
        <w:rPr>
          <w:rFonts w:hint="eastAsia"/>
        </w:rPr>
        <w:t>性别</w:t>
      </w:r>
      <w:bookmarkEnd w:id="111"/>
      <w:bookmarkEnd w:id="112"/>
      <w:bookmarkEnd w:id="11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2F4DB330" w14:textId="77777777" w:rsidTr="00196130">
        <w:trPr>
          <w:trHeight w:val="340"/>
        </w:trPr>
        <w:tc>
          <w:tcPr>
            <w:tcW w:w="1060" w:type="dxa"/>
            <w:shd w:val="clear" w:color="auto" w:fill="DEEAF6" w:themeFill="accent1" w:themeFillTint="33"/>
            <w:vAlign w:val="center"/>
          </w:tcPr>
          <w:p w14:paraId="6E2A7D66"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6F19B746"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4898F722"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6850B838" w14:textId="77777777" w:rsidTr="00196130">
        <w:trPr>
          <w:trHeight w:val="340"/>
        </w:trPr>
        <w:tc>
          <w:tcPr>
            <w:tcW w:w="1060" w:type="dxa"/>
            <w:shd w:val="clear" w:color="auto" w:fill="auto"/>
            <w:vAlign w:val="center"/>
          </w:tcPr>
          <w:p w14:paraId="52DFF82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w:t>
            </w:r>
          </w:p>
        </w:tc>
        <w:tc>
          <w:tcPr>
            <w:tcW w:w="2793" w:type="dxa"/>
            <w:shd w:val="clear" w:color="auto" w:fill="auto"/>
            <w:vAlign w:val="center"/>
          </w:tcPr>
          <w:p w14:paraId="753ECC99" w14:textId="77777777" w:rsidR="007861EC" w:rsidRDefault="007861EC" w:rsidP="00196130">
            <w:pPr>
              <w:rPr>
                <w:rFonts w:ascii="宋体" w:hAnsi="宋体"/>
                <w:color w:val="000000"/>
                <w:sz w:val="18"/>
                <w:szCs w:val="18"/>
              </w:rPr>
            </w:pPr>
            <w:r>
              <w:rPr>
                <w:rFonts w:ascii="宋体" w:hAnsi="宋体" w:hint="eastAsia"/>
                <w:color w:val="000000"/>
                <w:sz w:val="18"/>
                <w:szCs w:val="18"/>
              </w:rPr>
              <w:t>未知的性别</w:t>
            </w:r>
          </w:p>
        </w:tc>
        <w:tc>
          <w:tcPr>
            <w:tcW w:w="3786" w:type="dxa"/>
            <w:shd w:val="clear" w:color="auto" w:fill="auto"/>
            <w:vAlign w:val="center"/>
          </w:tcPr>
          <w:p w14:paraId="053BF5C8" w14:textId="77777777" w:rsidR="007861EC" w:rsidRDefault="007861EC" w:rsidP="00196130">
            <w:pPr>
              <w:rPr>
                <w:rFonts w:ascii="宋体" w:hAnsi="宋体"/>
                <w:color w:val="000000"/>
                <w:sz w:val="18"/>
                <w:szCs w:val="18"/>
              </w:rPr>
            </w:pPr>
          </w:p>
        </w:tc>
      </w:tr>
      <w:tr w:rsidR="007861EC" w14:paraId="7A19B7EF" w14:textId="77777777" w:rsidTr="00196130">
        <w:trPr>
          <w:trHeight w:val="340"/>
        </w:trPr>
        <w:tc>
          <w:tcPr>
            <w:tcW w:w="1060" w:type="dxa"/>
            <w:shd w:val="clear" w:color="auto" w:fill="auto"/>
            <w:vAlign w:val="center"/>
          </w:tcPr>
          <w:p w14:paraId="7BB82FE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93" w:type="dxa"/>
            <w:shd w:val="clear" w:color="auto" w:fill="auto"/>
            <w:vAlign w:val="center"/>
          </w:tcPr>
          <w:p w14:paraId="6411CE63" w14:textId="77777777" w:rsidR="007861EC" w:rsidRDefault="007861EC" w:rsidP="00196130">
            <w:pPr>
              <w:rPr>
                <w:rFonts w:ascii="宋体" w:hAnsi="宋体"/>
                <w:color w:val="000000"/>
                <w:sz w:val="18"/>
                <w:szCs w:val="18"/>
              </w:rPr>
            </w:pPr>
            <w:r>
              <w:rPr>
                <w:rFonts w:ascii="宋体" w:hAnsi="宋体" w:hint="eastAsia"/>
                <w:color w:val="000000"/>
                <w:sz w:val="18"/>
                <w:szCs w:val="18"/>
              </w:rPr>
              <w:t>男</w:t>
            </w:r>
          </w:p>
        </w:tc>
        <w:tc>
          <w:tcPr>
            <w:tcW w:w="3786" w:type="dxa"/>
            <w:shd w:val="clear" w:color="auto" w:fill="auto"/>
            <w:vAlign w:val="center"/>
          </w:tcPr>
          <w:p w14:paraId="1A278B5A" w14:textId="77777777" w:rsidR="007861EC" w:rsidRDefault="007861EC" w:rsidP="00196130">
            <w:pPr>
              <w:rPr>
                <w:rFonts w:ascii="宋体" w:hAnsi="宋体"/>
                <w:color w:val="000000"/>
                <w:sz w:val="18"/>
                <w:szCs w:val="18"/>
              </w:rPr>
            </w:pPr>
          </w:p>
        </w:tc>
      </w:tr>
      <w:tr w:rsidR="007861EC" w14:paraId="360FDDAF" w14:textId="77777777" w:rsidTr="00196130">
        <w:trPr>
          <w:trHeight w:val="340"/>
        </w:trPr>
        <w:tc>
          <w:tcPr>
            <w:tcW w:w="1060" w:type="dxa"/>
            <w:shd w:val="clear" w:color="auto" w:fill="auto"/>
            <w:vAlign w:val="center"/>
          </w:tcPr>
          <w:p w14:paraId="47B24D8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vAlign w:val="center"/>
          </w:tcPr>
          <w:p w14:paraId="1E54F7B5" w14:textId="77777777" w:rsidR="007861EC" w:rsidRDefault="007861EC" w:rsidP="00196130">
            <w:pPr>
              <w:rPr>
                <w:rFonts w:ascii="宋体" w:hAnsi="宋体"/>
                <w:color w:val="000000"/>
                <w:sz w:val="18"/>
                <w:szCs w:val="18"/>
              </w:rPr>
            </w:pPr>
            <w:r>
              <w:rPr>
                <w:rFonts w:ascii="宋体" w:hAnsi="宋体" w:hint="eastAsia"/>
                <w:color w:val="000000"/>
                <w:sz w:val="18"/>
                <w:szCs w:val="18"/>
              </w:rPr>
              <w:t>女</w:t>
            </w:r>
          </w:p>
        </w:tc>
        <w:tc>
          <w:tcPr>
            <w:tcW w:w="3786" w:type="dxa"/>
            <w:shd w:val="clear" w:color="auto" w:fill="auto"/>
            <w:vAlign w:val="center"/>
          </w:tcPr>
          <w:p w14:paraId="3CAF8F0E" w14:textId="77777777" w:rsidR="007861EC" w:rsidRDefault="007861EC" w:rsidP="00196130">
            <w:pPr>
              <w:rPr>
                <w:rFonts w:ascii="宋体" w:hAnsi="宋体"/>
                <w:color w:val="000000"/>
                <w:sz w:val="18"/>
                <w:szCs w:val="18"/>
              </w:rPr>
            </w:pPr>
          </w:p>
        </w:tc>
      </w:tr>
      <w:tr w:rsidR="007861EC" w14:paraId="3BD4D599" w14:textId="77777777" w:rsidTr="00196130">
        <w:trPr>
          <w:trHeight w:val="340"/>
        </w:trPr>
        <w:tc>
          <w:tcPr>
            <w:tcW w:w="1060" w:type="dxa"/>
            <w:shd w:val="clear" w:color="auto" w:fill="auto"/>
            <w:vAlign w:val="center"/>
          </w:tcPr>
          <w:p w14:paraId="19B854F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9</w:t>
            </w:r>
          </w:p>
        </w:tc>
        <w:tc>
          <w:tcPr>
            <w:tcW w:w="2793" w:type="dxa"/>
            <w:shd w:val="clear" w:color="auto" w:fill="auto"/>
            <w:vAlign w:val="center"/>
          </w:tcPr>
          <w:p w14:paraId="4FA18CFB" w14:textId="77777777" w:rsidR="007861EC" w:rsidRDefault="007861EC" w:rsidP="00196130">
            <w:pPr>
              <w:rPr>
                <w:rFonts w:ascii="宋体" w:hAnsi="宋体"/>
                <w:color w:val="000000"/>
                <w:sz w:val="18"/>
                <w:szCs w:val="18"/>
              </w:rPr>
            </w:pPr>
            <w:r>
              <w:rPr>
                <w:rFonts w:ascii="宋体" w:hAnsi="宋体" w:hint="eastAsia"/>
                <w:color w:val="000000"/>
                <w:sz w:val="18"/>
                <w:szCs w:val="18"/>
              </w:rPr>
              <w:t>未说明的性别</w:t>
            </w:r>
          </w:p>
        </w:tc>
        <w:tc>
          <w:tcPr>
            <w:tcW w:w="3786" w:type="dxa"/>
            <w:shd w:val="clear" w:color="auto" w:fill="auto"/>
            <w:vAlign w:val="center"/>
          </w:tcPr>
          <w:p w14:paraId="03AA6AEE" w14:textId="77777777" w:rsidR="007861EC" w:rsidRDefault="007861EC" w:rsidP="00196130">
            <w:pPr>
              <w:rPr>
                <w:rFonts w:ascii="宋体" w:hAnsi="宋体"/>
                <w:color w:val="000000"/>
                <w:sz w:val="18"/>
                <w:szCs w:val="18"/>
              </w:rPr>
            </w:pPr>
          </w:p>
        </w:tc>
      </w:tr>
    </w:tbl>
    <w:p w14:paraId="4B677B66" w14:textId="77777777" w:rsidR="007861EC" w:rsidRDefault="007861EC" w:rsidP="007861EC">
      <w:pPr>
        <w:pStyle w:val="2"/>
      </w:pPr>
      <w:bookmarkStart w:id="114" w:name="_身份证件类型_1"/>
      <w:bookmarkStart w:id="115" w:name="_身份证件类型"/>
      <w:bookmarkStart w:id="116" w:name="_Toc516252917"/>
      <w:bookmarkStart w:id="117" w:name="_Toc517275784"/>
      <w:bookmarkStart w:id="118" w:name="_Toc9875248"/>
      <w:bookmarkEnd w:id="114"/>
      <w:bookmarkEnd w:id="115"/>
      <w:r>
        <w:rPr>
          <w:rFonts w:hint="eastAsia"/>
        </w:rPr>
        <w:t>身份证件类型</w:t>
      </w:r>
      <w:bookmarkEnd w:id="116"/>
      <w:bookmarkEnd w:id="117"/>
      <w:bookmarkEnd w:id="118"/>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3B5CA193" w14:textId="77777777" w:rsidTr="00196130">
        <w:trPr>
          <w:trHeight w:val="340"/>
        </w:trPr>
        <w:tc>
          <w:tcPr>
            <w:tcW w:w="1060" w:type="dxa"/>
            <w:shd w:val="clear" w:color="auto" w:fill="DEEAF6" w:themeFill="accent1" w:themeFillTint="33"/>
            <w:vAlign w:val="center"/>
          </w:tcPr>
          <w:p w14:paraId="5BF5DF6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0287789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2229DEF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BECB479" w14:textId="77777777" w:rsidTr="00196130">
        <w:trPr>
          <w:trHeight w:val="340"/>
        </w:trPr>
        <w:tc>
          <w:tcPr>
            <w:tcW w:w="1060" w:type="dxa"/>
            <w:shd w:val="clear" w:color="auto" w:fill="auto"/>
            <w:vAlign w:val="center"/>
          </w:tcPr>
          <w:p w14:paraId="6BAF5313" w14:textId="77777777" w:rsidR="007861EC" w:rsidRDefault="007861EC" w:rsidP="00196130">
            <w:pPr>
              <w:jc w:val="center"/>
              <w:rPr>
                <w:rFonts w:ascii="宋体" w:hAnsi="宋体"/>
                <w:color w:val="000000"/>
                <w:sz w:val="22"/>
                <w:szCs w:val="22"/>
              </w:rPr>
            </w:pPr>
            <w:r>
              <w:rPr>
                <w:rFonts w:ascii="宋体" w:hAnsi="宋体"/>
                <w:color w:val="000000"/>
                <w:sz w:val="22"/>
                <w:szCs w:val="22"/>
              </w:rPr>
              <w:t>01</w:t>
            </w:r>
          </w:p>
        </w:tc>
        <w:tc>
          <w:tcPr>
            <w:tcW w:w="2793" w:type="dxa"/>
            <w:shd w:val="clear" w:color="auto" w:fill="auto"/>
            <w:vAlign w:val="center"/>
          </w:tcPr>
          <w:p w14:paraId="4012F577" w14:textId="77777777" w:rsidR="007861EC" w:rsidRDefault="007861EC" w:rsidP="00196130">
            <w:pPr>
              <w:rPr>
                <w:rFonts w:ascii="宋体" w:hAnsi="宋体"/>
                <w:color w:val="000000"/>
                <w:sz w:val="22"/>
                <w:szCs w:val="22"/>
              </w:rPr>
            </w:pPr>
            <w:r>
              <w:rPr>
                <w:rFonts w:ascii="宋体" w:hAnsi="宋体"/>
                <w:color w:val="000000"/>
                <w:sz w:val="22"/>
                <w:szCs w:val="22"/>
              </w:rPr>
              <w:t>居民身份证</w:t>
            </w:r>
          </w:p>
        </w:tc>
        <w:tc>
          <w:tcPr>
            <w:tcW w:w="3786" w:type="dxa"/>
            <w:vAlign w:val="center"/>
          </w:tcPr>
          <w:p w14:paraId="325FAFEC" w14:textId="77777777" w:rsidR="007861EC" w:rsidRDefault="007861EC" w:rsidP="00196130">
            <w:pPr>
              <w:jc w:val="center"/>
              <w:rPr>
                <w:rFonts w:ascii="宋体" w:hAnsi="宋体"/>
                <w:color w:val="000000"/>
                <w:sz w:val="22"/>
                <w:szCs w:val="22"/>
              </w:rPr>
            </w:pPr>
          </w:p>
        </w:tc>
      </w:tr>
      <w:tr w:rsidR="007861EC" w14:paraId="72AEA7DA" w14:textId="77777777" w:rsidTr="00196130">
        <w:trPr>
          <w:trHeight w:val="340"/>
        </w:trPr>
        <w:tc>
          <w:tcPr>
            <w:tcW w:w="1060" w:type="dxa"/>
            <w:shd w:val="clear" w:color="auto" w:fill="auto"/>
            <w:vAlign w:val="center"/>
          </w:tcPr>
          <w:p w14:paraId="62D44139" w14:textId="77777777" w:rsidR="007861EC" w:rsidRDefault="007861EC" w:rsidP="00196130">
            <w:pPr>
              <w:jc w:val="center"/>
              <w:rPr>
                <w:rFonts w:ascii="宋体" w:hAnsi="宋体"/>
                <w:color w:val="000000"/>
                <w:sz w:val="22"/>
                <w:szCs w:val="22"/>
              </w:rPr>
            </w:pPr>
            <w:r>
              <w:rPr>
                <w:rFonts w:ascii="宋体" w:hAnsi="宋体"/>
                <w:color w:val="000000"/>
                <w:sz w:val="22"/>
                <w:szCs w:val="22"/>
              </w:rPr>
              <w:t>02</w:t>
            </w:r>
          </w:p>
        </w:tc>
        <w:tc>
          <w:tcPr>
            <w:tcW w:w="2793" w:type="dxa"/>
            <w:shd w:val="clear" w:color="auto" w:fill="auto"/>
            <w:vAlign w:val="center"/>
          </w:tcPr>
          <w:p w14:paraId="03D71B8D" w14:textId="77777777" w:rsidR="007861EC" w:rsidRDefault="007861EC" w:rsidP="00196130">
            <w:pPr>
              <w:rPr>
                <w:rFonts w:ascii="宋体" w:hAnsi="宋体"/>
                <w:color w:val="000000"/>
                <w:sz w:val="22"/>
                <w:szCs w:val="22"/>
              </w:rPr>
            </w:pPr>
            <w:r>
              <w:rPr>
                <w:rFonts w:ascii="宋体" w:hAnsi="宋体"/>
                <w:color w:val="000000"/>
                <w:sz w:val="22"/>
                <w:szCs w:val="22"/>
              </w:rPr>
              <w:t>居民户口簿</w:t>
            </w:r>
          </w:p>
        </w:tc>
        <w:tc>
          <w:tcPr>
            <w:tcW w:w="3786" w:type="dxa"/>
            <w:vAlign w:val="center"/>
          </w:tcPr>
          <w:p w14:paraId="6E489CA7" w14:textId="77777777" w:rsidR="007861EC" w:rsidRDefault="007861EC" w:rsidP="00196130">
            <w:pPr>
              <w:jc w:val="center"/>
              <w:rPr>
                <w:rFonts w:ascii="宋体" w:hAnsi="宋体"/>
                <w:color w:val="000000"/>
                <w:sz w:val="22"/>
                <w:szCs w:val="22"/>
              </w:rPr>
            </w:pPr>
          </w:p>
        </w:tc>
      </w:tr>
      <w:tr w:rsidR="007861EC" w14:paraId="5E36CE67" w14:textId="77777777" w:rsidTr="00196130">
        <w:trPr>
          <w:trHeight w:val="340"/>
        </w:trPr>
        <w:tc>
          <w:tcPr>
            <w:tcW w:w="1060" w:type="dxa"/>
            <w:shd w:val="clear" w:color="auto" w:fill="auto"/>
            <w:vAlign w:val="center"/>
          </w:tcPr>
          <w:p w14:paraId="316A59B2" w14:textId="77777777" w:rsidR="007861EC" w:rsidRDefault="007861EC" w:rsidP="00196130">
            <w:pPr>
              <w:jc w:val="center"/>
              <w:rPr>
                <w:rFonts w:ascii="宋体" w:hAnsi="宋体"/>
                <w:color w:val="000000"/>
                <w:sz w:val="22"/>
                <w:szCs w:val="22"/>
              </w:rPr>
            </w:pPr>
            <w:r>
              <w:rPr>
                <w:rFonts w:ascii="宋体" w:hAnsi="宋体"/>
                <w:color w:val="000000"/>
                <w:sz w:val="22"/>
                <w:szCs w:val="22"/>
              </w:rPr>
              <w:t>03</w:t>
            </w:r>
          </w:p>
        </w:tc>
        <w:tc>
          <w:tcPr>
            <w:tcW w:w="2793" w:type="dxa"/>
            <w:shd w:val="clear" w:color="auto" w:fill="auto"/>
            <w:vAlign w:val="center"/>
          </w:tcPr>
          <w:p w14:paraId="57FFD31C" w14:textId="77777777" w:rsidR="007861EC" w:rsidRDefault="007861EC" w:rsidP="00196130">
            <w:pPr>
              <w:rPr>
                <w:rFonts w:ascii="宋体" w:hAnsi="宋体"/>
                <w:color w:val="000000"/>
                <w:sz w:val="22"/>
                <w:szCs w:val="22"/>
              </w:rPr>
            </w:pPr>
            <w:r>
              <w:rPr>
                <w:rFonts w:ascii="宋体" w:hAnsi="宋体"/>
                <w:color w:val="000000"/>
                <w:sz w:val="22"/>
                <w:szCs w:val="22"/>
              </w:rPr>
              <w:t>护照</w:t>
            </w:r>
          </w:p>
        </w:tc>
        <w:tc>
          <w:tcPr>
            <w:tcW w:w="3786" w:type="dxa"/>
            <w:vAlign w:val="center"/>
          </w:tcPr>
          <w:p w14:paraId="0C52C406" w14:textId="77777777" w:rsidR="007861EC" w:rsidRDefault="007861EC" w:rsidP="00196130">
            <w:pPr>
              <w:jc w:val="center"/>
              <w:rPr>
                <w:rFonts w:ascii="宋体" w:hAnsi="宋体"/>
                <w:color w:val="000000"/>
                <w:sz w:val="22"/>
                <w:szCs w:val="22"/>
              </w:rPr>
            </w:pPr>
          </w:p>
        </w:tc>
      </w:tr>
      <w:tr w:rsidR="007861EC" w14:paraId="231C166B" w14:textId="77777777" w:rsidTr="00196130">
        <w:trPr>
          <w:trHeight w:val="340"/>
        </w:trPr>
        <w:tc>
          <w:tcPr>
            <w:tcW w:w="1060" w:type="dxa"/>
            <w:shd w:val="clear" w:color="auto" w:fill="auto"/>
            <w:vAlign w:val="center"/>
          </w:tcPr>
          <w:p w14:paraId="77993668" w14:textId="77777777" w:rsidR="007861EC" w:rsidRDefault="007861EC" w:rsidP="00196130">
            <w:pPr>
              <w:jc w:val="center"/>
              <w:rPr>
                <w:rFonts w:ascii="宋体" w:hAnsi="宋体"/>
                <w:color w:val="000000"/>
                <w:sz w:val="22"/>
                <w:szCs w:val="22"/>
              </w:rPr>
            </w:pPr>
            <w:r>
              <w:rPr>
                <w:rFonts w:ascii="宋体" w:hAnsi="宋体"/>
                <w:color w:val="000000"/>
                <w:sz w:val="22"/>
                <w:szCs w:val="22"/>
              </w:rPr>
              <w:t>04</w:t>
            </w:r>
          </w:p>
        </w:tc>
        <w:tc>
          <w:tcPr>
            <w:tcW w:w="2793" w:type="dxa"/>
            <w:shd w:val="clear" w:color="auto" w:fill="auto"/>
            <w:vAlign w:val="center"/>
          </w:tcPr>
          <w:p w14:paraId="4BC930B0" w14:textId="77777777" w:rsidR="007861EC" w:rsidRDefault="007861EC" w:rsidP="00196130">
            <w:pPr>
              <w:rPr>
                <w:rFonts w:ascii="宋体" w:hAnsi="宋体"/>
                <w:color w:val="000000"/>
                <w:sz w:val="22"/>
                <w:szCs w:val="22"/>
              </w:rPr>
            </w:pPr>
            <w:r>
              <w:rPr>
                <w:rFonts w:ascii="宋体" w:hAnsi="宋体"/>
                <w:color w:val="000000"/>
                <w:sz w:val="22"/>
                <w:szCs w:val="22"/>
              </w:rPr>
              <w:t>军官证</w:t>
            </w:r>
          </w:p>
        </w:tc>
        <w:tc>
          <w:tcPr>
            <w:tcW w:w="3786" w:type="dxa"/>
            <w:vAlign w:val="center"/>
          </w:tcPr>
          <w:p w14:paraId="005DA1FD" w14:textId="77777777" w:rsidR="007861EC" w:rsidRDefault="007861EC" w:rsidP="00196130">
            <w:pPr>
              <w:jc w:val="center"/>
              <w:rPr>
                <w:rFonts w:ascii="宋体" w:hAnsi="宋体"/>
                <w:color w:val="000000"/>
                <w:sz w:val="22"/>
                <w:szCs w:val="22"/>
              </w:rPr>
            </w:pPr>
          </w:p>
        </w:tc>
      </w:tr>
      <w:tr w:rsidR="007861EC" w14:paraId="3446830C" w14:textId="77777777" w:rsidTr="00196130">
        <w:trPr>
          <w:trHeight w:val="340"/>
        </w:trPr>
        <w:tc>
          <w:tcPr>
            <w:tcW w:w="1060" w:type="dxa"/>
            <w:shd w:val="clear" w:color="auto" w:fill="auto"/>
            <w:vAlign w:val="center"/>
          </w:tcPr>
          <w:p w14:paraId="0794C07F" w14:textId="77777777" w:rsidR="007861EC" w:rsidRDefault="007861EC" w:rsidP="00196130">
            <w:pPr>
              <w:jc w:val="center"/>
              <w:rPr>
                <w:rFonts w:ascii="宋体" w:hAnsi="宋体"/>
                <w:color w:val="000000"/>
                <w:sz w:val="22"/>
                <w:szCs w:val="22"/>
              </w:rPr>
            </w:pPr>
            <w:r>
              <w:rPr>
                <w:rFonts w:ascii="宋体" w:hAnsi="宋体"/>
                <w:color w:val="000000"/>
                <w:sz w:val="22"/>
                <w:szCs w:val="22"/>
              </w:rPr>
              <w:t>05</w:t>
            </w:r>
          </w:p>
        </w:tc>
        <w:tc>
          <w:tcPr>
            <w:tcW w:w="2793" w:type="dxa"/>
            <w:shd w:val="clear" w:color="auto" w:fill="auto"/>
            <w:vAlign w:val="center"/>
          </w:tcPr>
          <w:p w14:paraId="70A97DC8" w14:textId="77777777" w:rsidR="007861EC" w:rsidRDefault="007861EC" w:rsidP="00196130">
            <w:pPr>
              <w:rPr>
                <w:rFonts w:ascii="宋体" w:hAnsi="宋体"/>
                <w:color w:val="000000"/>
                <w:sz w:val="22"/>
                <w:szCs w:val="22"/>
              </w:rPr>
            </w:pPr>
            <w:r>
              <w:rPr>
                <w:rFonts w:ascii="宋体" w:hAnsi="宋体"/>
                <w:color w:val="000000"/>
                <w:sz w:val="22"/>
                <w:szCs w:val="22"/>
              </w:rPr>
              <w:t>驾驶证</w:t>
            </w:r>
          </w:p>
        </w:tc>
        <w:tc>
          <w:tcPr>
            <w:tcW w:w="3786" w:type="dxa"/>
            <w:vAlign w:val="center"/>
          </w:tcPr>
          <w:p w14:paraId="314B63F5" w14:textId="77777777" w:rsidR="007861EC" w:rsidRDefault="007861EC" w:rsidP="00196130">
            <w:pPr>
              <w:jc w:val="center"/>
              <w:rPr>
                <w:rFonts w:ascii="宋体" w:hAnsi="宋体"/>
                <w:color w:val="000000"/>
                <w:sz w:val="22"/>
                <w:szCs w:val="22"/>
              </w:rPr>
            </w:pPr>
          </w:p>
        </w:tc>
      </w:tr>
      <w:tr w:rsidR="007861EC" w14:paraId="2D5B466D" w14:textId="77777777" w:rsidTr="00196130">
        <w:trPr>
          <w:trHeight w:val="340"/>
        </w:trPr>
        <w:tc>
          <w:tcPr>
            <w:tcW w:w="1060" w:type="dxa"/>
            <w:shd w:val="clear" w:color="auto" w:fill="auto"/>
            <w:vAlign w:val="center"/>
          </w:tcPr>
          <w:p w14:paraId="101E436C" w14:textId="77777777" w:rsidR="007861EC" w:rsidRDefault="007861EC" w:rsidP="00196130">
            <w:pPr>
              <w:jc w:val="center"/>
              <w:rPr>
                <w:rFonts w:ascii="宋体" w:hAnsi="宋体"/>
                <w:color w:val="000000"/>
                <w:sz w:val="22"/>
                <w:szCs w:val="22"/>
              </w:rPr>
            </w:pPr>
            <w:r>
              <w:rPr>
                <w:rFonts w:ascii="宋体" w:hAnsi="宋体"/>
                <w:color w:val="000000"/>
                <w:sz w:val="22"/>
                <w:szCs w:val="22"/>
              </w:rPr>
              <w:t>06</w:t>
            </w:r>
          </w:p>
        </w:tc>
        <w:tc>
          <w:tcPr>
            <w:tcW w:w="2793" w:type="dxa"/>
            <w:shd w:val="clear" w:color="auto" w:fill="auto"/>
            <w:vAlign w:val="center"/>
          </w:tcPr>
          <w:p w14:paraId="740D3476" w14:textId="77777777" w:rsidR="007861EC" w:rsidRDefault="007861EC" w:rsidP="00196130">
            <w:pPr>
              <w:rPr>
                <w:rFonts w:ascii="宋体" w:hAnsi="宋体"/>
                <w:color w:val="000000"/>
                <w:sz w:val="22"/>
                <w:szCs w:val="22"/>
              </w:rPr>
            </w:pPr>
            <w:r>
              <w:rPr>
                <w:rFonts w:ascii="宋体" w:hAnsi="宋体"/>
                <w:color w:val="000000"/>
                <w:sz w:val="22"/>
                <w:szCs w:val="22"/>
              </w:rPr>
              <w:t>港澳居民来往内地通行证</w:t>
            </w:r>
          </w:p>
        </w:tc>
        <w:tc>
          <w:tcPr>
            <w:tcW w:w="3786" w:type="dxa"/>
            <w:vAlign w:val="center"/>
          </w:tcPr>
          <w:p w14:paraId="39A295D8" w14:textId="77777777" w:rsidR="007861EC" w:rsidRDefault="007861EC" w:rsidP="00196130">
            <w:pPr>
              <w:jc w:val="center"/>
              <w:rPr>
                <w:rFonts w:ascii="宋体" w:hAnsi="宋体"/>
                <w:color w:val="000000"/>
                <w:sz w:val="22"/>
                <w:szCs w:val="22"/>
              </w:rPr>
            </w:pPr>
          </w:p>
        </w:tc>
      </w:tr>
      <w:tr w:rsidR="007861EC" w14:paraId="1BE30036" w14:textId="77777777" w:rsidTr="00196130">
        <w:trPr>
          <w:trHeight w:val="340"/>
        </w:trPr>
        <w:tc>
          <w:tcPr>
            <w:tcW w:w="1060" w:type="dxa"/>
            <w:shd w:val="clear" w:color="auto" w:fill="auto"/>
            <w:vAlign w:val="center"/>
          </w:tcPr>
          <w:p w14:paraId="21A99DF7" w14:textId="77777777" w:rsidR="007861EC" w:rsidRDefault="007861EC" w:rsidP="00196130">
            <w:pPr>
              <w:jc w:val="center"/>
              <w:rPr>
                <w:rFonts w:ascii="宋体" w:hAnsi="宋体"/>
                <w:color w:val="000000"/>
                <w:sz w:val="22"/>
                <w:szCs w:val="22"/>
              </w:rPr>
            </w:pPr>
            <w:r>
              <w:rPr>
                <w:rFonts w:ascii="宋体" w:hAnsi="宋体"/>
                <w:color w:val="000000"/>
                <w:sz w:val="22"/>
                <w:szCs w:val="22"/>
              </w:rPr>
              <w:t>07</w:t>
            </w:r>
          </w:p>
        </w:tc>
        <w:tc>
          <w:tcPr>
            <w:tcW w:w="2793" w:type="dxa"/>
            <w:shd w:val="clear" w:color="auto" w:fill="auto"/>
            <w:vAlign w:val="center"/>
          </w:tcPr>
          <w:p w14:paraId="031DC275" w14:textId="77777777" w:rsidR="007861EC" w:rsidRDefault="007861EC" w:rsidP="00196130">
            <w:pPr>
              <w:rPr>
                <w:rFonts w:ascii="宋体" w:hAnsi="宋体"/>
                <w:color w:val="000000"/>
                <w:sz w:val="22"/>
                <w:szCs w:val="22"/>
              </w:rPr>
            </w:pPr>
            <w:r>
              <w:rPr>
                <w:rFonts w:ascii="宋体" w:hAnsi="宋体"/>
                <w:color w:val="000000"/>
                <w:sz w:val="22"/>
                <w:szCs w:val="22"/>
              </w:rPr>
              <w:t>台湾居民来往内地通行证</w:t>
            </w:r>
          </w:p>
        </w:tc>
        <w:tc>
          <w:tcPr>
            <w:tcW w:w="3786" w:type="dxa"/>
            <w:vAlign w:val="center"/>
          </w:tcPr>
          <w:p w14:paraId="27B9BF0C" w14:textId="77777777" w:rsidR="007861EC" w:rsidRDefault="007861EC" w:rsidP="00196130">
            <w:pPr>
              <w:jc w:val="center"/>
              <w:rPr>
                <w:rFonts w:ascii="宋体" w:hAnsi="宋体"/>
                <w:color w:val="000000"/>
                <w:sz w:val="22"/>
                <w:szCs w:val="22"/>
              </w:rPr>
            </w:pPr>
          </w:p>
        </w:tc>
      </w:tr>
      <w:tr w:rsidR="007861EC" w14:paraId="1E61904F" w14:textId="77777777" w:rsidTr="00196130">
        <w:trPr>
          <w:trHeight w:val="340"/>
        </w:trPr>
        <w:tc>
          <w:tcPr>
            <w:tcW w:w="1060" w:type="dxa"/>
            <w:shd w:val="clear" w:color="auto" w:fill="auto"/>
            <w:vAlign w:val="center"/>
          </w:tcPr>
          <w:p w14:paraId="6E8BE1B8"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08</w:t>
            </w:r>
          </w:p>
        </w:tc>
        <w:tc>
          <w:tcPr>
            <w:tcW w:w="2793" w:type="dxa"/>
            <w:shd w:val="clear" w:color="auto" w:fill="auto"/>
            <w:vAlign w:val="center"/>
          </w:tcPr>
          <w:p w14:paraId="075F4257" w14:textId="77777777" w:rsidR="007861EC" w:rsidRDefault="007861EC" w:rsidP="00196130">
            <w:pPr>
              <w:rPr>
                <w:rFonts w:ascii="宋体" w:hAnsi="宋体"/>
                <w:color w:val="000000"/>
                <w:sz w:val="22"/>
                <w:szCs w:val="22"/>
              </w:rPr>
            </w:pPr>
            <w:r>
              <w:rPr>
                <w:rFonts w:ascii="宋体" w:hAnsi="宋体" w:hint="eastAsia"/>
                <w:color w:val="000000"/>
                <w:sz w:val="22"/>
                <w:szCs w:val="22"/>
              </w:rPr>
              <w:t>出生医学证明</w:t>
            </w:r>
          </w:p>
        </w:tc>
        <w:tc>
          <w:tcPr>
            <w:tcW w:w="3786" w:type="dxa"/>
            <w:vAlign w:val="center"/>
          </w:tcPr>
          <w:p w14:paraId="6C80A5B2" w14:textId="77777777" w:rsidR="007861EC" w:rsidRDefault="007861EC" w:rsidP="00196130">
            <w:pPr>
              <w:jc w:val="center"/>
              <w:rPr>
                <w:rFonts w:ascii="宋体" w:hAnsi="宋体"/>
                <w:color w:val="000000"/>
                <w:sz w:val="22"/>
                <w:szCs w:val="22"/>
              </w:rPr>
            </w:pPr>
          </w:p>
        </w:tc>
      </w:tr>
      <w:tr w:rsidR="007861EC" w14:paraId="062ADD90" w14:textId="77777777" w:rsidTr="00196130">
        <w:trPr>
          <w:trHeight w:val="340"/>
        </w:trPr>
        <w:tc>
          <w:tcPr>
            <w:tcW w:w="1060" w:type="dxa"/>
            <w:shd w:val="clear" w:color="auto" w:fill="auto"/>
            <w:vAlign w:val="center"/>
          </w:tcPr>
          <w:p w14:paraId="1FE9D6E1" w14:textId="77777777" w:rsidR="007861EC" w:rsidRDefault="007861EC" w:rsidP="00196130">
            <w:pPr>
              <w:jc w:val="center"/>
              <w:rPr>
                <w:rFonts w:ascii="宋体" w:hAnsi="宋体"/>
                <w:color w:val="000000"/>
                <w:sz w:val="22"/>
                <w:szCs w:val="22"/>
              </w:rPr>
            </w:pPr>
            <w:r>
              <w:rPr>
                <w:rFonts w:ascii="宋体" w:hAnsi="宋体"/>
                <w:color w:val="000000"/>
                <w:sz w:val="22"/>
                <w:szCs w:val="22"/>
              </w:rPr>
              <w:t>99</w:t>
            </w:r>
          </w:p>
        </w:tc>
        <w:tc>
          <w:tcPr>
            <w:tcW w:w="2793" w:type="dxa"/>
            <w:shd w:val="clear" w:color="auto" w:fill="auto"/>
            <w:vAlign w:val="center"/>
          </w:tcPr>
          <w:p w14:paraId="68E547B5" w14:textId="77777777" w:rsidR="007861EC" w:rsidRDefault="007861EC" w:rsidP="00196130">
            <w:pPr>
              <w:rPr>
                <w:rFonts w:ascii="宋体" w:hAnsi="宋体"/>
                <w:color w:val="000000"/>
                <w:sz w:val="22"/>
                <w:szCs w:val="22"/>
              </w:rPr>
            </w:pPr>
            <w:r>
              <w:rPr>
                <w:rFonts w:ascii="宋体" w:hAnsi="宋体"/>
                <w:color w:val="000000"/>
                <w:sz w:val="22"/>
                <w:szCs w:val="22"/>
              </w:rPr>
              <w:t>其他法定有效证件</w:t>
            </w:r>
          </w:p>
        </w:tc>
        <w:tc>
          <w:tcPr>
            <w:tcW w:w="3786" w:type="dxa"/>
            <w:vAlign w:val="center"/>
          </w:tcPr>
          <w:p w14:paraId="3EFCE004" w14:textId="77777777" w:rsidR="007861EC" w:rsidRDefault="007861EC" w:rsidP="00196130">
            <w:pPr>
              <w:jc w:val="center"/>
              <w:rPr>
                <w:rFonts w:ascii="宋体" w:hAnsi="宋体"/>
                <w:color w:val="000000"/>
                <w:sz w:val="22"/>
                <w:szCs w:val="22"/>
              </w:rPr>
            </w:pPr>
          </w:p>
        </w:tc>
      </w:tr>
    </w:tbl>
    <w:p w14:paraId="35828434" w14:textId="77777777" w:rsidR="007861EC" w:rsidRDefault="007861EC" w:rsidP="007861EC">
      <w:pPr>
        <w:pStyle w:val="2"/>
      </w:pPr>
      <w:bookmarkStart w:id="119" w:name="_民族"/>
      <w:bookmarkStart w:id="120" w:name="_Toc517275785"/>
      <w:bookmarkStart w:id="121" w:name="_Toc516252918"/>
      <w:bookmarkStart w:id="122" w:name="_Toc9875249"/>
      <w:bookmarkEnd w:id="119"/>
      <w:r>
        <w:rPr>
          <w:rFonts w:hint="eastAsia"/>
        </w:rPr>
        <w:t>民族</w:t>
      </w:r>
      <w:bookmarkEnd w:id="120"/>
      <w:bookmarkEnd w:id="121"/>
      <w:bookmarkEnd w:id="122"/>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6CE3537D" w14:textId="77777777" w:rsidTr="00196130">
        <w:trPr>
          <w:trHeight w:val="340"/>
        </w:trPr>
        <w:tc>
          <w:tcPr>
            <w:tcW w:w="1060" w:type="dxa"/>
            <w:shd w:val="clear" w:color="auto" w:fill="DEEAF6" w:themeFill="accent1" w:themeFillTint="33"/>
          </w:tcPr>
          <w:p w14:paraId="6B167CC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58BDDFD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07413D8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4542223A" w14:textId="77777777" w:rsidTr="00196130">
        <w:trPr>
          <w:trHeight w:val="340"/>
        </w:trPr>
        <w:tc>
          <w:tcPr>
            <w:tcW w:w="1060" w:type="dxa"/>
            <w:shd w:val="clear" w:color="auto" w:fill="auto"/>
            <w:vAlign w:val="center"/>
          </w:tcPr>
          <w:p w14:paraId="6806D99E" w14:textId="77777777" w:rsidR="007861EC" w:rsidRDefault="007861EC" w:rsidP="00196130">
            <w:pPr>
              <w:jc w:val="center"/>
              <w:rPr>
                <w:rFonts w:ascii="宋体" w:hAnsi="宋体"/>
                <w:color w:val="000000"/>
                <w:sz w:val="22"/>
                <w:szCs w:val="22"/>
              </w:rPr>
            </w:pPr>
            <w:r>
              <w:rPr>
                <w:rFonts w:ascii="宋体" w:hAnsi="宋体"/>
                <w:color w:val="000000"/>
                <w:sz w:val="22"/>
                <w:szCs w:val="22"/>
              </w:rPr>
              <w:t>01</w:t>
            </w:r>
          </w:p>
        </w:tc>
        <w:tc>
          <w:tcPr>
            <w:tcW w:w="2793" w:type="dxa"/>
            <w:shd w:val="clear" w:color="auto" w:fill="auto"/>
            <w:vAlign w:val="center"/>
          </w:tcPr>
          <w:p w14:paraId="69D7824C" w14:textId="77777777" w:rsidR="007861EC" w:rsidRDefault="007861EC" w:rsidP="00196130">
            <w:pPr>
              <w:rPr>
                <w:rFonts w:ascii="宋体" w:hAnsi="宋体"/>
                <w:color w:val="000000"/>
                <w:sz w:val="22"/>
                <w:szCs w:val="22"/>
              </w:rPr>
            </w:pPr>
            <w:r>
              <w:rPr>
                <w:rFonts w:ascii="宋体" w:hAnsi="宋体" w:hint="eastAsia"/>
                <w:color w:val="000000"/>
                <w:sz w:val="22"/>
                <w:szCs w:val="22"/>
              </w:rPr>
              <w:t>汉族</w:t>
            </w:r>
          </w:p>
        </w:tc>
        <w:tc>
          <w:tcPr>
            <w:tcW w:w="3786" w:type="dxa"/>
          </w:tcPr>
          <w:p w14:paraId="0BAEA023" w14:textId="77777777" w:rsidR="007861EC" w:rsidRDefault="007861EC" w:rsidP="00196130">
            <w:pPr>
              <w:rPr>
                <w:rFonts w:ascii="宋体" w:hAnsi="宋体"/>
                <w:color w:val="000000"/>
                <w:sz w:val="22"/>
                <w:szCs w:val="22"/>
              </w:rPr>
            </w:pPr>
          </w:p>
        </w:tc>
      </w:tr>
      <w:tr w:rsidR="007861EC" w14:paraId="41AAE8AB" w14:textId="77777777" w:rsidTr="00196130">
        <w:trPr>
          <w:trHeight w:val="340"/>
        </w:trPr>
        <w:tc>
          <w:tcPr>
            <w:tcW w:w="1060" w:type="dxa"/>
            <w:shd w:val="clear" w:color="auto" w:fill="auto"/>
            <w:vAlign w:val="center"/>
          </w:tcPr>
          <w:p w14:paraId="1527D7CD" w14:textId="77777777" w:rsidR="007861EC" w:rsidRDefault="007861EC" w:rsidP="00196130">
            <w:pPr>
              <w:jc w:val="center"/>
              <w:rPr>
                <w:rFonts w:ascii="宋体" w:hAnsi="宋体"/>
                <w:color w:val="000000"/>
                <w:sz w:val="22"/>
                <w:szCs w:val="22"/>
              </w:rPr>
            </w:pPr>
            <w:r>
              <w:rPr>
                <w:rFonts w:ascii="宋体" w:hAnsi="宋体"/>
                <w:color w:val="000000"/>
                <w:sz w:val="22"/>
                <w:szCs w:val="22"/>
              </w:rPr>
              <w:t>02</w:t>
            </w:r>
          </w:p>
        </w:tc>
        <w:tc>
          <w:tcPr>
            <w:tcW w:w="2793" w:type="dxa"/>
            <w:shd w:val="clear" w:color="auto" w:fill="auto"/>
            <w:vAlign w:val="center"/>
          </w:tcPr>
          <w:p w14:paraId="348E86F3" w14:textId="77777777" w:rsidR="007861EC" w:rsidRDefault="007861EC" w:rsidP="00196130">
            <w:pPr>
              <w:rPr>
                <w:rFonts w:ascii="宋体" w:hAnsi="宋体"/>
                <w:color w:val="000000"/>
                <w:sz w:val="22"/>
                <w:szCs w:val="22"/>
              </w:rPr>
            </w:pPr>
            <w:r>
              <w:rPr>
                <w:rFonts w:ascii="宋体" w:hAnsi="宋体" w:hint="eastAsia"/>
                <w:color w:val="000000"/>
                <w:sz w:val="22"/>
                <w:szCs w:val="22"/>
              </w:rPr>
              <w:t>蒙古族</w:t>
            </w:r>
          </w:p>
        </w:tc>
        <w:tc>
          <w:tcPr>
            <w:tcW w:w="3786" w:type="dxa"/>
          </w:tcPr>
          <w:p w14:paraId="5ADBE9F3" w14:textId="77777777" w:rsidR="007861EC" w:rsidRDefault="007861EC" w:rsidP="00196130">
            <w:pPr>
              <w:rPr>
                <w:rFonts w:ascii="宋体" w:hAnsi="宋体"/>
                <w:color w:val="000000"/>
                <w:sz w:val="22"/>
                <w:szCs w:val="22"/>
              </w:rPr>
            </w:pPr>
          </w:p>
        </w:tc>
      </w:tr>
      <w:tr w:rsidR="007861EC" w14:paraId="5BA2A5FA" w14:textId="77777777" w:rsidTr="00196130">
        <w:trPr>
          <w:trHeight w:val="340"/>
        </w:trPr>
        <w:tc>
          <w:tcPr>
            <w:tcW w:w="1060" w:type="dxa"/>
            <w:shd w:val="clear" w:color="auto" w:fill="auto"/>
            <w:vAlign w:val="center"/>
          </w:tcPr>
          <w:p w14:paraId="54ACB658"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03</w:t>
            </w:r>
          </w:p>
        </w:tc>
        <w:tc>
          <w:tcPr>
            <w:tcW w:w="2793" w:type="dxa"/>
            <w:shd w:val="clear" w:color="auto" w:fill="auto"/>
            <w:vAlign w:val="center"/>
          </w:tcPr>
          <w:p w14:paraId="00DC4017" w14:textId="77777777" w:rsidR="007861EC" w:rsidRDefault="007861EC" w:rsidP="00196130">
            <w:pPr>
              <w:rPr>
                <w:rFonts w:ascii="宋体" w:hAnsi="宋体"/>
                <w:color w:val="000000"/>
                <w:sz w:val="22"/>
                <w:szCs w:val="22"/>
              </w:rPr>
            </w:pPr>
            <w:r>
              <w:rPr>
                <w:rFonts w:ascii="宋体" w:hAnsi="宋体" w:hint="eastAsia"/>
                <w:color w:val="000000"/>
                <w:sz w:val="22"/>
                <w:szCs w:val="22"/>
              </w:rPr>
              <w:t>回族</w:t>
            </w:r>
          </w:p>
        </w:tc>
        <w:tc>
          <w:tcPr>
            <w:tcW w:w="3786" w:type="dxa"/>
          </w:tcPr>
          <w:p w14:paraId="1C9357F9" w14:textId="77777777" w:rsidR="007861EC" w:rsidRDefault="007861EC" w:rsidP="00196130">
            <w:pPr>
              <w:rPr>
                <w:rFonts w:ascii="宋体" w:hAnsi="宋体"/>
                <w:color w:val="000000"/>
                <w:sz w:val="22"/>
                <w:szCs w:val="22"/>
              </w:rPr>
            </w:pPr>
          </w:p>
        </w:tc>
      </w:tr>
      <w:tr w:rsidR="007861EC" w14:paraId="0D982FB0" w14:textId="77777777" w:rsidTr="00196130">
        <w:trPr>
          <w:trHeight w:val="340"/>
        </w:trPr>
        <w:tc>
          <w:tcPr>
            <w:tcW w:w="1060" w:type="dxa"/>
            <w:shd w:val="clear" w:color="auto" w:fill="auto"/>
            <w:vAlign w:val="center"/>
          </w:tcPr>
          <w:p w14:paraId="09C647D8" w14:textId="77777777" w:rsidR="007861EC" w:rsidRDefault="007861EC" w:rsidP="00196130">
            <w:pPr>
              <w:jc w:val="center"/>
              <w:rPr>
                <w:rFonts w:ascii="宋体" w:hAnsi="宋体"/>
                <w:color w:val="000000"/>
                <w:sz w:val="22"/>
                <w:szCs w:val="22"/>
              </w:rPr>
            </w:pPr>
            <w:r>
              <w:rPr>
                <w:rFonts w:ascii="宋体" w:hAnsi="宋体"/>
                <w:color w:val="000000"/>
                <w:sz w:val="22"/>
                <w:szCs w:val="22"/>
              </w:rPr>
              <w:t>04</w:t>
            </w:r>
          </w:p>
        </w:tc>
        <w:tc>
          <w:tcPr>
            <w:tcW w:w="2793" w:type="dxa"/>
            <w:shd w:val="clear" w:color="auto" w:fill="auto"/>
            <w:vAlign w:val="center"/>
          </w:tcPr>
          <w:p w14:paraId="16BEE75D" w14:textId="77777777" w:rsidR="007861EC" w:rsidRDefault="007861EC" w:rsidP="00196130">
            <w:pPr>
              <w:rPr>
                <w:rFonts w:ascii="宋体" w:hAnsi="宋体"/>
                <w:color w:val="000000"/>
                <w:sz w:val="22"/>
                <w:szCs w:val="22"/>
              </w:rPr>
            </w:pPr>
            <w:r>
              <w:rPr>
                <w:rFonts w:ascii="宋体" w:hAnsi="宋体" w:hint="eastAsia"/>
                <w:color w:val="000000"/>
                <w:sz w:val="22"/>
                <w:szCs w:val="22"/>
              </w:rPr>
              <w:t>藏族</w:t>
            </w:r>
          </w:p>
        </w:tc>
        <w:tc>
          <w:tcPr>
            <w:tcW w:w="3786" w:type="dxa"/>
          </w:tcPr>
          <w:p w14:paraId="34BE8F9C" w14:textId="77777777" w:rsidR="007861EC" w:rsidRDefault="007861EC" w:rsidP="00196130">
            <w:pPr>
              <w:rPr>
                <w:rFonts w:ascii="宋体" w:hAnsi="宋体"/>
                <w:color w:val="000000"/>
                <w:sz w:val="22"/>
                <w:szCs w:val="22"/>
              </w:rPr>
            </w:pPr>
          </w:p>
        </w:tc>
      </w:tr>
      <w:tr w:rsidR="007861EC" w14:paraId="6DF99158" w14:textId="77777777" w:rsidTr="00196130">
        <w:trPr>
          <w:trHeight w:val="340"/>
        </w:trPr>
        <w:tc>
          <w:tcPr>
            <w:tcW w:w="1060" w:type="dxa"/>
            <w:shd w:val="clear" w:color="auto" w:fill="auto"/>
            <w:vAlign w:val="center"/>
          </w:tcPr>
          <w:p w14:paraId="226A2883" w14:textId="77777777" w:rsidR="007861EC" w:rsidRDefault="007861EC" w:rsidP="00196130">
            <w:pPr>
              <w:jc w:val="center"/>
              <w:rPr>
                <w:rFonts w:ascii="宋体" w:hAnsi="宋体"/>
                <w:color w:val="000000"/>
                <w:sz w:val="22"/>
                <w:szCs w:val="22"/>
              </w:rPr>
            </w:pPr>
            <w:r>
              <w:rPr>
                <w:rFonts w:ascii="宋体" w:hAnsi="宋体"/>
                <w:color w:val="000000"/>
                <w:sz w:val="22"/>
                <w:szCs w:val="22"/>
              </w:rPr>
              <w:t>05</w:t>
            </w:r>
          </w:p>
        </w:tc>
        <w:tc>
          <w:tcPr>
            <w:tcW w:w="2793" w:type="dxa"/>
            <w:shd w:val="clear" w:color="auto" w:fill="auto"/>
            <w:vAlign w:val="center"/>
          </w:tcPr>
          <w:p w14:paraId="5DA0FE8F" w14:textId="77777777" w:rsidR="007861EC" w:rsidRDefault="007861EC" w:rsidP="00196130">
            <w:pPr>
              <w:rPr>
                <w:rFonts w:ascii="宋体" w:hAnsi="宋体"/>
                <w:color w:val="000000"/>
                <w:sz w:val="22"/>
                <w:szCs w:val="22"/>
              </w:rPr>
            </w:pPr>
            <w:r>
              <w:rPr>
                <w:rFonts w:ascii="宋体" w:hAnsi="宋体" w:hint="eastAsia"/>
                <w:color w:val="000000"/>
                <w:sz w:val="22"/>
                <w:szCs w:val="22"/>
              </w:rPr>
              <w:t>维吾尔族</w:t>
            </w:r>
          </w:p>
        </w:tc>
        <w:tc>
          <w:tcPr>
            <w:tcW w:w="3786" w:type="dxa"/>
          </w:tcPr>
          <w:p w14:paraId="04528D0B" w14:textId="77777777" w:rsidR="007861EC" w:rsidRDefault="007861EC" w:rsidP="00196130">
            <w:pPr>
              <w:rPr>
                <w:rFonts w:ascii="宋体" w:hAnsi="宋体"/>
                <w:color w:val="000000"/>
                <w:sz w:val="22"/>
                <w:szCs w:val="22"/>
              </w:rPr>
            </w:pPr>
          </w:p>
        </w:tc>
      </w:tr>
      <w:tr w:rsidR="007861EC" w14:paraId="417D5DD7" w14:textId="77777777" w:rsidTr="00196130">
        <w:trPr>
          <w:trHeight w:val="340"/>
        </w:trPr>
        <w:tc>
          <w:tcPr>
            <w:tcW w:w="1060" w:type="dxa"/>
            <w:shd w:val="clear" w:color="auto" w:fill="auto"/>
            <w:vAlign w:val="center"/>
          </w:tcPr>
          <w:p w14:paraId="1A49DF92" w14:textId="77777777" w:rsidR="007861EC" w:rsidRDefault="007861EC" w:rsidP="00196130">
            <w:pPr>
              <w:jc w:val="center"/>
              <w:rPr>
                <w:rFonts w:ascii="宋体" w:hAnsi="宋体"/>
                <w:color w:val="000000"/>
                <w:sz w:val="22"/>
                <w:szCs w:val="22"/>
              </w:rPr>
            </w:pPr>
            <w:r>
              <w:rPr>
                <w:rFonts w:ascii="宋体" w:hAnsi="宋体"/>
                <w:color w:val="000000"/>
                <w:sz w:val="22"/>
                <w:szCs w:val="22"/>
              </w:rPr>
              <w:t>06</w:t>
            </w:r>
          </w:p>
        </w:tc>
        <w:tc>
          <w:tcPr>
            <w:tcW w:w="2793" w:type="dxa"/>
            <w:shd w:val="clear" w:color="auto" w:fill="auto"/>
            <w:vAlign w:val="center"/>
          </w:tcPr>
          <w:p w14:paraId="1F12AE98" w14:textId="77777777" w:rsidR="007861EC" w:rsidRDefault="007861EC" w:rsidP="00196130">
            <w:pPr>
              <w:rPr>
                <w:rFonts w:ascii="宋体" w:hAnsi="宋体"/>
                <w:color w:val="000000"/>
                <w:sz w:val="22"/>
                <w:szCs w:val="22"/>
              </w:rPr>
            </w:pPr>
            <w:r>
              <w:rPr>
                <w:rFonts w:ascii="宋体" w:hAnsi="宋体" w:hint="eastAsia"/>
                <w:color w:val="000000"/>
                <w:sz w:val="22"/>
                <w:szCs w:val="22"/>
              </w:rPr>
              <w:t>苗族</w:t>
            </w:r>
          </w:p>
        </w:tc>
        <w:tc>
          <w:tcPr>
            <w:tcW w:w="3786" w:type="dxa"/>
          </w:tcPr>
          <w:p w14:paraId="2AC0CCCB" w14:textId="77777777" w:rsidR="007861EC" w:rsidRDefault="007861EC" w:rsidP="00196130">
            <w:pPr>
              <w:rPr>
                <w:rFonts w:ascii="宋体" w:hAnsi="宋体"/>
                <w:color w:val="000000"/>
                <w:sz w:val="22"/>
                <w:szCs w:val="22"/>
              </w:rPr>
            </w:pPr>
          </w:p>
        </w:tc>
      </w:tr>
      <w:tr w:rsidR="007861EC" w14:paraId="4C4A4F35" w14:textId="77777777" w:rsidTr="00196130">
        <w:trPr>
          <w:trHeight w:val="340"/>
        </w:trPr>
        <w:tc>
          <w:tcPr>
            <w:tcW w:w="1060" w:type="dxa"/>
            <w:shd w:val="clear" w:color="auto" w:fill="auto"/>
            <w:vAlign w:val="center"/>
          </w:tcPr>
          <w:p w14:paraId="0185CFA2" w14:textId="77777777" w:rsidR="007861EC" w:rsidRDefault="007861EC" w:rsidP="00196130">
            <w:pPr>
              <w:jc w:val="center"/>
              <w:rPr>
                <w:rFonts w:ascii="宋体" w:hAnsi="宋体"/>
                <w:color w:val="000000"/>
                <w:sz w:val="22"/>
                <w:szCs w:val="22"/>
              </w:rPr>
            </w:pPr>
            <w:r>
              <w:rPr>
                <w:rFonts w:ascii="宋体" w:hAnsi="宋体"/>
                <w:color w:val="000000"/>
                <w:sz w:val="22"/>
                <w:szCs w:val="22"/>
              </w:rPr>
              <w:t>07</w:t>
            </w:r>
          </w:p>
        </w:tc>
        <w:tc>
          <w:tcPr>
            <w:tcW w:w="2793" w:type="dxa"/>
            <w:shd w:val="clear" w:color="auto" w:fill="auto"/>
            <w:vAlign w:val="center"/>
          </w:tcPr>
          <w:p w14:paraId="057B3B1E" w14:textId="77777777" w:rsidR="007861EC" w:rsidRDefault="007861EC" w:rsidP="00196130">
            <w:pPr>
              <w:rPr>
                <w:rFonts w:ascii="宋体" w:hAnsi="宋体"/>
                <w:color w:val="000000"/>
                <w:sz w:val="22"/>
                <w:szCs w:val="22"/>
              </w:rPr>
            </w:pPr>
            <w:r>
              <w:rPr>
                <w:rFonts w:ascii="宋体" w:hAnsi="宋体" w:hint="eastAsia"/>
                <w:color w:val="000000"/>
                <w:sz w:val="22"/>
                <w:szCs w:val="22"/>
              </w:rPr>
              <w:t>彝族</w:t>
            </w:r>
          </w:p>
        </w:tc>
        <w:tc>
          <w:tcPr>
            <w:tcW w:w="3786" w:type="dxa"/>
          </w:tcPr>
          <w:p w14:paraId="6397A964" w14:textId="77777777" w:rsidR="007861EC" w:rsidRDefault="007861EC" w:rsidP="00196130">
            <w:pPr>
              <w:rPr>
                <w:rFonts w:ascii="宋体" w:hAnsi="宋体"/>
                <w:color w:val="000000"/>
                <w:sz w:val="22"/>
                <w:szCs w:val="22"/>
              </w:rPr>
            </w:pPr>
          </w:p>
        </w:tc>
      </w:tr>
      <w:tr w:rsidR="007861EC" w14:paraId="0F4BC09E" w14:textId="77777777" w:rsidTr="00196130">
        <w:trPr>
          <w:trHeight w:val="340"/>
        </w:trPr>
        <w:tc>
          <w:tcPr>
            <w:tcW w:w="1060" w:type="dxa"/>
            <w:shd w:val="clear" w:color="auto" w:fill="auto"/>
            <w:vAlign w:val="center"/>
          </w:tcPr>
          <w:p w14:paraId="59CD71BA" w14:textId="77777777" w:rsidR="007861EC" w:rsidRDefault="007861EC" w:rsidP="00196130">
            <w:pPr>
              <w:jc w:val="center"/>
              <w:rPr>
                <w:rFonts w:ascii="宋体" w:hAnsi="宋体"/>
                <w:color w:val="000000"/>
                <w:sz w:val="22"/>
                <w:szCs w:val="22"/>
              </w:rPr>
            </w:pPr>
            <w:r>
              <w:rPr>
                <w:rFonts w:ascii="宋体" w:hAnsi="宋体"/>
                <w:color w:val="000000"/>
                <w:sz w:val="22"/>
                <w:szCs w:val="22"/>
              </w:rPr>
              <w:t>08</w:t>
            </w:r>
          </w:p>
        </w:tc>
        <w:tc>
          <w:tcPr>
            <w:tcW w:w="2793" w:type="dxa"/>
            <w:shd w:val="clear" w:color="auto" w:fill="auto"/>
            <w:vAlign w:val="center"/>
          </w:tcPr>
          <w:p w14:paraId="3990E5BB" w14:textId="77777777" w:rsidR="007861EC" w:rsidRDefault="007861EC" w:rsidP="00196130">
            <w:pPr>
              <w:rPr>
                <w:rFonts w:ascii="宋体" w:hAnsi="宋体"/>
                <w:color w:val="000000"/>
                <w:sz w:val="22"/>
                <w:szCs w:val="22"/>
              </w:rPr>
            </w:pPr>
            <w:r>
              <w:rPr>
                <w:rFonts w:ascii="宋体" w:hAnsi="宋体" w:hint="eastAsia"/>
                <w:color w:val="000000"/>
                <w:sz w:val="22"/>
                <w:szCs w:val="22"/>
              </w:rPr>
              <w:t>壮族</w:t>
            </w:r>
          </w:p>
        </w:tc>
        <w:tc>
          <w:tcPr>
            <w:tcW w:w="3786" w:type="dxa"/>
          </w:tcPr>
          <w:p w14:paraId="06CA05C3" w14:textId="77777777" w:rsidR="007861EC" w:rsidRDefault="007861EC" w:rsidP="00196130">
            <w:pPr>
              <w:rPr>
                <w:rFonts w:ascii="宋体" w:hAnsi="宋体"/>
                <w:color w:val="000000"/>
                <w:sz w:val="22"/>
                <w:szCs w:val="22"/>
              </w:rPr>
            </w:pPr>
          </w:p>
        </w:tc>
      </w:tr>
      <w:tr w:rsidR="007861EC" w14:paraId="249A7911" w14:textId="77777777" w:rsidTr="00196130">
        <w:trPr>
          <w:trHeight w:val="340"/>
        </w:trPr>
        <w:tc>
          <w:tcPr>
            <w:tcW w:w="1060" w:type="dxa"/>
            <w:shd w:val="clear" w:color="auto" w:fill="auto"/>
            <w:vAlign w:val="center"/>
          </w:tcPr>
          <w:p w14:paraId="68291868" w14:textId="77777777" w:rsidR="007861EC" w:rsidRDefault="007861EC" w:rsidP="00196130">
            <w:pPr>
              <w:jc w:val="center"/>
              <w:rPr>
                <w:rFonts w:ascii="宋体" w:hAnsi="宋体"/>
                <w:color w:val="000000"/>
                <w:sz w:val="22"/>
                <w:szCs w:val="22"/>
              </w:rPr>
            </w:pPr>
            <w:r>
              <w:rPr>
                <w:rFonts w:ascii="宋体" w:hAnsi="宋体"/>
                <w:color w:val="000000"/>
                <w:sz w:val="22"/>
                <w:szCs w:val="22"/>
              </w:rPr>
              <w:t>09</w:t>
            </w:r>
          </w:p>
        </w:tc>
        <w:tc>
          <w:tcPr>
            <w:tcW w:w="2793" w:type="dxa"/>
            <w:shd w:val="clear" w:color="auto" w:fill="auto"/>
            <w:vAlign w:val="center"/>
          </w:tcPr>
          <w:p w14:paraId="0B9A31AA" w14:textId="77777777" w:rsidR="007861EC" w:rsidRDefault="007861EC" w:rsidP="00196130">
            <w:pPr>
              <w:rPr>
                <w:rFonts w:ascii="宋体" w:hAnsi="宋体"/>
                <w:color w:val="000000"/>
                <w:sz w:val="22"/>
                <w:szCs w:val="22"/>
              </w:rPr>
            </w:pPr>
            <w:r>
              <w:rPr>
                <w:rFonts w:ascii="宋体" w:hAnsi="宋体" w:hint="eastAsia"/>
                <w:color w:val="000000"/>
                <w:sz w:val="22"/>
                <w:szCs w:val="22"/>
              </w:rPr>
              <w:t>布依族</w:t>
            </w:r>
          </w:p>
        </w:tc>
        <w:tc>
          <w:tcPr>
            <w:tcW w:w="3786" w:type="dxa"/>
          </w:tcPr>
          <w:p w14:paraId="356FFF1B" w14:textId="77777777" w:rsidR="007861EC" w:rsidRDefault="007861EC" w:rsidP="00196130">
            <w:pPr>
              <w:rPr>
                <w:rFonts w:ascii="宋体" w:hAnsi="宋体"/>
                <w:color w:val="000000"/>
                <w:sz w:val="22"/>
                <w:szCs w:val="22"/>
              </w:rPr>
            </w:pPr>
          </w:p>
        </w:tc>
      </w:tr>
      <w:tr w:rsidR="007861EC" w14:paraId="4489AB78" w14:textId="77777777" w:rsidTr="00196130">
        <w:trPr>
          <w:trHeight w:val="340"/>
        </w:trPr>
        <w:tc>
          <w:tcPr>
            <w:tcW w:w="1060" w:type="dxa"/>
            <w:shd w:val="clear" w:color="auto" w:fill="auto"/>
            <w:vAlign w:val="center"/>
          </w:tcPr>
          <w:p w14:paraId="552334E0" w14:textId="77777777" w:rsidR="007861EC" w:rsidRDefault="007861EC" w:rsidP="00196130">
            <w:pPr>
              <w:jc w:val="center"/>
              <w:rPr>
                <w:rFonts w:ascii="宋体" w:hAnsi="宋体"/>
                <w:color w:val="000000"/>
                <w:sz w:val="22"/>
                <w:szCs w:val="22"/>
              </w:rPr>
            </w:pPr>
            <w:r>
              <w:rPr>
                <w:rFonts w:ascii="宋体" w:hAnsi="宋体"/>
                <w:color w:val="000000"/>
                <w:sz w:val="22"/>
                <w:szCs w:val="22"/>
              </w:rPr>
              <w:t>10</w:t>
            </w:r>
          </w:p>
        </w:tc>
        <w:tc>
          <w:tcPr>
            <w:tcW w:w="2793" w:type="dxa"/>
            <w:shd w:val="clear" w:color="auto" w:fill="auto"/>
            <w:vAlign w:val="center"/>
          </w:tcPr>
          <w:p w14:paraId="42B05BF4" w14:textId="77777777" w:rsidR="007861EC" w:rsidRDefault="007861EC" w:rsidP="00196130">
            <w:pPr>
              <w:rPr>
                <w:rFonts w:ascii="宋体" w:hAnsi="宋体"/>
                <w:color w:val="000000"/>
                <w:sz w:val="22"/>
                <w:szCs w:val="22"/>
              </w:rPr>
            </w:pPr>
            <w:r>
              <w:rPr>
                <w:rFonts w:ascii="宋体" w:hAnsi="宋体" w:hint="eastAsia"/>
                <w:color w:val="000000"/>
                <w:sz w:val="22"/>
                <w:szCs w:val="22"/>
              </w:rPr>
              <w:t>朝鲜族</w:t>
            </w:r>
          </w:p>
        </w:tc>
        <w:tc>
          <w:tcPr>
            <w:tcW w:w="3786" w:type="dxa"/>
          </w:tcPr>
          <w:p w14:paraId="02C46CAC" w14:textId="77777777" w:rsidR="007861EC" w:rsidRDefault="007861EC" w:rsidP="00196130">
            <w:pPr>
              <w:rPr>
                <w:rFonts w:ascii="宋体" w:hAnsi="宋体"/>
                <w:color w:val="000000"/>
                <w:sz w:val="22"/>
                <w:szCs w:val="22"/>
              </w:rPr>
            </w:pPr>
          </w:p>
        </w:tc>
      </w:tr>
      <w:tr w:rsidR="007861EC" w14:paraId="65330B4E" w14:textId="77777777" w:rsidTr="00196130">
        <w:trPr>
          <w:trHeight w:val="340"/>
        </w:trPr>
        <w:tc>
          <w:tcPr>
            <w:tcW w:w="1060" w:type="dxa"/>
            <w:shd w:val="clear" w:color="auto" w:fill="auto"/>
            <w:vAlign w:val="center"/>
          </w:tcPr>
          <w:p w14:paraId="70840225" w14:textId="77777777" w:rsidR="007861EC" w:rsidRDefault="007861EC" w:rsidP="00196130">
            <w:pPr>
              <w:jc w:val="center"/>
              <w:rPr>
                <w:rFonts w:ascii="宋体" w:hAnsi="宋体"/>
                <w:color w:val="000000"/>
                <w:sz w:val="22"/>
                <w:szCs w:val="22"/>
              </w:rPr>
            </w:pPr>
            <w:r>
              <w:rPr>
                <w:rFonts w:ascii="宋体" w:hAnsi="宋体"/>
                <w:color w:val="000000"/>
                <w:sz w:val="22"/>
                <w:szCs w:val="22"/>
              </w:rPr>
              <w:t>11</w:t>
            </w:r>
          </w:p>
        </w:tc>
        <w:tc>
          <w:tcPr>
            <w:tcW w:w="2793" w:type="dxa"/>
            <w:shd w:val="clear" w:color="auto" w:fill="auto"/>
            <w:vAlign w:val="center"/>
          </w:tcPr>
          <w:p w14:paraId="13533756" w14:textId="77777777" w:rsidR="007861EC" w:rsidRDefault="007861EC" w:rsidP="00196130">
            <w:pPr>
              <w:rPr>
                <w:rFonts w:ascii="宋体" w:hAnsi="宋体"/>
                <w:color w:val="000000"/>
                <w:sz w:val="22"/>
                <w:szCs w:val="22"/>
              </w:rPr>
            </w:pPr>
            <w:r>
              <w:rPr>
                <w:rFonts w:ascii="宋体" w:hAnsi="宋体" w:hint="eastAsia"/>
                <w:color w:val="000000"/>
                <w:sz w:val="22"/>
                <w:szCs w:val="22"/>
              </w:rPr>
              <w:t>满族</w:t>
            </w:r>
          </w:p>
        </w:tc>
        <w:tc>
          <w:tcPr>
            <w:tcW w:w="3786" w:type="dxa"/>
          </w:tcPr>
          <w:p w14:paraId="7A7E9550" w14:textId="77777777" w:rsidR="007861EC" w:rsidRDefault="007861EC" w:rsidP="00196130">
            <w:pPr>
              <w:rPr>
                <w:rFonts w:ascii="宋体" w:hAnsi="宋体"/>
                <w:color w:val="000000"/>
                <w:sz w:val="22"/>
                <w:szCs w:val="22"/>
              </w:rPr>
            </w:pPr>
          </w:p>
        </w:tc>
      </w:tr>
      <w:tr w:rsidR="007861EC" w14:paraId="1466E815" w14:textId="77777777" w:rsidTr="00196130">
        <w:trPr>
          <w:trHeight w:val="340"/>
        </w:trPr>
        <w:tc>
          <w:tcPr>
            <w:tcW w:w="1060" w:type="dxa"/>
            <w:shd w:val="clear" w:color="auto" w:fill="auto"/>
            <w:vAlign w:val="center"/>
          </w:tcPr>
          <w:p w14:paraId="7245A93E" w14:textId="77777777" w:rsidR="007861EC" w:rsidRDefault="007861EC" w:rsidP="00196130">
            <w:pPr>
              <w:jc w:val="center"/>
              <w:rPr>
                <w:rFonts w:ascii="宋体" w:hAnsi="宋体"/>
                <w:color w:val="000000"/>
                <w:sz w:val="22"/>
                <w:szCs w:val="22"/>
              </w:rPr>
            </w:pPr>
            <w:r>
              <w:rPr>
                <w:rFonts w:ascii="宋体" w:hAnsi="宋体"/>
                <w:color w:val="000000"/>
                <w:sz w:val="22"/>
                <w:szCs w:val="22"/>
              </w:rPr>
              <w:t>12</w:t>
            </w:r>
          </w:p>
        </w:tc>
        <w:tc>
          <w:tcPr>
            <w:tcW w:w="2793" w:type="dxa"/>
            <w:shd w:val="clear" w:color="auto" w:fill="auto"/>
            <w:vAlign w:val="center"/>
          </w:tcPr>
          <w:p w14:paraId="757A9DAA" w14:textId="77777777" w:rsidR="007861EC" w:rsidRDefault="007861EC" w:rsidP="00196130">
            <w:pPr>
              <w:rPr>
                <w:rFonts w:ascii="宋体" w:hAnsi="宋体"/>
                <w:color w:val="000000"/>
                <w:sz w:val="22"/>
                <w:szCs w:val="22"/>
              </w:rPr>
            </w:pPr>
            <w:r>
              <w:rPr>
                <w:rFonts w:ascii="宋体" w:hAnsi="宋体" w:hint="eastAsia"/>
                <w:color w:val="000000"/>
                <w:sz w:val="22"/>
                <w:szCs w:val="22"/>
              </w:rPr>
              <w:t>侗族</w:t>
            </w:r>
          </w:p>
        </w:tc>
        <w:tc>
          <w:tcPr>
            <w:tcW w:w="3786" w:type="dxa"/>
          </w:tcPr>
          <w:p w14:paraId="7BFF838E" w14:textId="77777777" w:rsidR="007861EC" w:rsidRDefault="007861EC" w:rsidP="00196130">
            <w:pPr>
              <w:rPr>
                <w:rFonts w:ascii="宋体" w:hAnsi="宋体"/>
                <w:color w:val="000000"/>
                <w:sz w:val="22"/>
                <w:szCs w:val="22"/>
              </w:rPr>
            </w:pPr>
          </w:p>
        </w:tc>
      </w:tr>
      <w:tr w:rsidR="007861EC" w14:paraId="13681993" w14:textId="77777777" w:rsidTr="00196130">
        <w:trPr>
          <w:trHeight w:val="340"/>
        </w:trPr>
        <w:tc>
          <w:tcPr>
            <w:tcW w:w="1060" w:type="dxa"/>
            <w:shd w:val="clear" w:color="auto" w:fill="auto"/>
            <w:vAlign w:val="center"/>
          </w:tcPr>
          <w:p w14:paraId="4AE22D18" w14:textId="77777777" w:rsidR="007861EC" w:rsidRDefault="007861EC" w:rsidP="00196130">
            <w:pPr>
              <w:jc w:val="center"/>
              <w:rPr>
                <w:rFonts w:ascii="宋体" w:hAnsi="宋体"/>
                <w:color w:val="000000"/>
                <w:sz w:val="22"/>
                <w:szCs w:val="22"/>
              </w:rPr>
            </w:pPr>
            <w:r>
              <w:rPr>
                <w:rFonts w:ascii="宋体" w:hAnsi="宋体"/>
                <w:color w:val="000000"/>
                <w:sz w:val="22"/>
                <w:szCs w:val="22"/>
              </w:rPr>
              <w:t>13</w:t>
            </w:r>
          </w:p>
        </w:tc>
        <w:tc>
          <w:tcPr>
            <w:tcW w:w="2793" w:type="dxa"/>
            <w:shd w:val="clear" w:color="auto" w:fill="auto"/>
            <w:vAlign w:val="center"/>
          </w:tcPr>
          <w:p w14:paraId="61E8C5C9" w14:textId="77777777" w:rsidR="007861EC" w:rsidRDefault="007861EC" w:rsidP="00196130">
            <w:pPr>
              <w:rPr>
                <w:rFonts w:ascii="宋体" w:hAnsi="宋体"/>
                <w:color w:val="000000"/>
                <w:sz w:val="22"/>
                <w:szCs w:val="22"/>
              </w:rPr>
            </w:pPr>
            <w:r>
              <w:rPr>
                <w:rFonts w:ascii="宋体" w:hAnsi="宋体" w:hint="eastAsia"/>
                <w:color w:val="000000"/>
                <w:sz w:val="22"/>
                <w:szCs w:val="22"/>
              </w:rPr>
              <w:t>瑶族</w:t>
            </w:r>
          </w:p>
        </w:tc>
        <w:tc>
          <w:tcPr>
            <w:tcW w:w="3786" w:type="dxa"/>
          </w:tcPr>
          <w:p w14:paraId="39F8A894" w14:textId="77777777" w:rsidR="007861EC" w:rsidRDefault="007861EC" w:rsidP="00196130">
            <w:pPr>
              <w:rPr>
                <w:rFonts w:ascii="宋体" w:hAnsi="宋体"/>
                <w:color w:val="000000"/>
                <w:sz w:val="22"/>
                <w:szCs w:val="22"/>
              </w:rPr>
            </w:pPr>
          </w:p>
        </w:tc>
      </w:tr>
      <w:tr w:rsidR="007861EC" w14:paraId="11004D52" w14:textId="77777777" w:rsidTr="00196130">
        <w:trPr>
          <w:trHeight w:val="340"/>
        </w:trPr>
        <w:tc>
          <w:tcPr>
            <w:tcW w:w="1060" w:type="dxa"/>
            <w:shd w:val="clear" w:color="auto" w:fill="auto"/>
            <w:vAlign w:val="center"/>
          </w:tcPr>
          <w:p w14:paraId="1BA9CDC8" w14:textId="77777777" w:rsidR="007861EC" w:rsidRDefault="007861EC" w:rsidP="00196130">
            <w:pPr>
              <w:jc w:val="center"/>
              <w:rPr>
                <w:rFonts w:ascii="宋体" w:hAnsi="宋体"/>
                <w:color w:val="000000"/>
                <w:sz w:val="22"/>
                <w:szCs w:val="22"/>
              </w:rPr>
            </w:pPr>
            <w:r>
              <w:rPr>
                <w:rFonts w:ascii="宋体" w:hAnsi="宋体"/>
                <w:color w:val="000000"/>
                <w:sz w:val="22"/>
                <w:szCs w:val="22"/>
              </w:rPr>
              <w:t>14</w:t>
            </w:r>
          </w:p>
        </w:tc>
        <w:tc>
          <w:tcPr>
            <w:tcW w:w="2793" w:type="dxa"/>
            <w:shd w:val="clear" w:color="auto" w:fill="auto"/>
            <w:vAlign w:val="center"/>
          </w:tcPr>
          <w:p w14:paraId="5C484008" w14:textId="77777777" w:rsidR="007861EC" w:rsidRDefault="007861EC" w:rsidP="00196130">
            <w:pPr>
              <w:rPr>
                <w:rFonts w:ascii="宋体" w:hAnsi="宋体"/>
                <w:color w:val="000000"/>
                <w:sz w:val="22"/>
                <w:szCs w:val="22"/>
              </w:rPr>
            </w:pPr>
            <w:r>
              <w:rPr>
                <w:rFonts w:ascii="宋体" w:hAnsi="宋体" w:hint="eastAsia"/>
                <w:color w:val="000000"/>
                <w:sz w:val="22"/>
                <w:szCs w:val="22"/>
              </w:rPr>
              <w:t>白族</w:t>
            </w:r>
          </w:p>
        </w:tc>
        <w:tc>
          <w:tcPr>
            <w:tcW w:w="3786" w:type="dxa"/>
          </w:tcPr>
          <w:p w14:paraId="5ACD4C98" w14:textId="77777777" w:rsidR="007861EC" w:rsidRDefault="007861EC" w:rsidP="00196130">
            <w:pPr>
              <w:rPr>
                <w:rFonts w:ascii="宋体" w:hAnsi="宋体"/>
                <w:color w:val="000000"/>
                <w:sz w:val="22"/>
                <w:szCs w:val="22"/>
              </w:rPr>
            </w:pPr>
          </w:p>
        </w:tc>
      </w:tr>
      <w:tr w:rsidR="007861EC" w14:paraId="49CDC004" w14:textId="77777777" w:rsidTr="00196130">
        <w:trPr>
          <w:trHeight w:val="340"/>
        </w:trPr>
        <w:tc>
          <w:tcPr>
            <w:tcW w:w="1060" w:type="dxa"/>
            <w:shd w:val="clear" w:color="auto" w:fill="auto"/>
            <w:vAlign w:val="center"/>
          </w:tcPr>
          <w:p w14:paraId="53A2FE0E" w14:textId="77777777" w:rsidR="007861EC" w:rsidRDefault="007861EC" w:rsidP="00196130">
            <w:pPr>
              <w:jc w:val="center"/>
              <w:rPr>
                <w:rFonts w:ascii="宋体" w:hAnsi="宋体"/>
                <w:color w:val="000000"/>
                <w:sz w:val="22"/>
                <w:szCs w:val="22"/>
              </w:rPr>
            </w:pPr>
            <w:r>
              <w:rPr>
                <w:rFonts w:ascii="宋体" w:hAnsi="宋体"/>
                <w:color w:val="000000"/>
                <w:sz w:val="22"/>
                <w:szCs w:val="22"/>
              </w:rPr>
              <w:t>15</w:t>
            </w:r>
          </w:p>
        </w:tc>
        <w:tc>
          <w:tcPr>
            <w:tcW w:w="2793" w:type="dxa"/>
            <w:shd w:val="clear" w:color="auto" w:fill="auto"/>
            <w:vAlign w:val="center"/>
          </w:tcPr>
          <w:p w14:paraId="2EF952ED" w14:textId="77777777" w:rsidR="007861EC" w:rsidRDefault="007861EC" w:rsidP="00196130">
            <w:pPr>
              <w:rPr>
                <w:rFonts w:ascii="宋体" w:hAnsi="宋体"/>
                <w:color w:val="000000"/>
                <w:sz w:val="22"/>
                <w:szCs w:val="22"/>
              </w:rPr>
            </w:pPr>
            <w:r>
              <w:rPr>
                <w:rFonts w:ascii="宋体" w:hAnsi="宋体" w:hint="eastAsia"/>
                <w:color w:val="000000"/>
                <w:sz w:val="22"/>
                <w:szCs w:val="22"/>
              </w:rPr>
              <w:t>土家族</w:t>
            </w:r>
          </w:p>
        </w:tc>
        <w:tc>
          <w:tcPr>
            <w:tcW w:w="3786" w:type="dxa"/>
          </w:tcPr>
          <w:p w14:paraId="2DEF20E5" w14:textId="77777777" w:rsidR="007861EC" w:rsidRDefault="007861EC" w:rsidP="00196130">
            <w:pPr>
              <w:rPr>
                <w:rFonts w:ascii="宋体" w:hAnsi="宋体"/>
                <w:color w:val="000000"/>
                <w:sz w:val="22"/>
                <w:szCs w:val="22"/>
              </w:rPr>
            </w:pPr>
          </w:p>
        </w:tc>
      </w:tr>
      <w:tr w:rsidR="007861EC" w14:paraId="04B15CBB" w14:textId="77777777" w:rsidTr="00196130">
        <w:trPr>
          <w:trHeight w:val="340"/>
        </w:trPr>
        <w:tc>
          <w:tcPr>
            <w:tcW w:w="1060" w:type="dxa"/>
            <w:shd w:val="clear" w:color="auto" w:fill="auto"/>
            <w:vAlign w:val="center"/>
          </w:tcPr>
          <w:p w14:paraId="754C3696" w14:textId="77777777" w:rsidR="007861EC" w:rsidRDefault="007861EC" w:rsidP="00196130">
            <w:pPr>
              <w:jc w:val="center"/>
              <w:rPr>
                <w:rFonts w:ascii="宋体" w:hAnsi="宋体"/>
                <w:color w:val="000000"/>
                <w:sz w:val="22"/>
                <w:szCs w:val="22"/>
              </w:rPr>
            </w:pPr>
            <w:r>
              <w:rPr>
                <w:rFonts w:ascii="宋体" w:hAnsi="宋体"/>
                <w:color w:val="000000"/>
                <w:sz w:val="22"/>
                <w:szCs w:val="22"/>
              </w:rPr>
              <w:t>16</w:t>
            </w:r>
          </w:p>
        </w:tc>
        <w:tc>
          <w:tcPr>
            <w:tcW w:w="2793" w:type="dxa"/>
            <w:shd w:val="clear" w:color="auto" w:fill="auto"/>
            <w:vAlign w:val="center"/>
          </w:tcPr>
          <w:p w14:paraId="07D7103B" w14:textId="77777777" w:rsidR="007861EC" w:rsidRDefault="007861EC" w:rsidP="00196130">
            <w:pPr>
              <w:rPr>
                <w:rFonts w:ascii="宋体" w:hAnsi="宋体"/>
                <w:color w:val="000000"/>
                <w:sz w:val="22"/>
                <w:szCs w:val="22"/>
              </w:rPr>
            </w:pPr>
            <w:r>
              <w:rPr>
                <w:rFonts w:ascii="宋体" w:hAnsi="宋体" w:hint="eastAsia"/>
                <w:color w:val="000000"/>
                <w:sz w:val="22"/>
                <w:szCs w:val="22"/>
              </w:rPr>
              <w:t>哈尼族</w:t>
            </w:r>
          </w:p>
        </w:tc>
        <w:tc>
          <w:tcPr>
            <w:tcW w:w="3786" w:type="dxa"/>
          </w:tcPr>
          <w:p w14:paraId="60966519" w14:textId="77777777" w:rsidR="007861EC" w:rsidRDefault="007861EC" w:rsidP="00196130">
            <w:pPr>
              <w:rPr>
                <w:rFonts w:ascii="宋体" w:hAnsi="宋体"/>
                <w:color w:val="000000"/>
                <w:sz w:val="22"/>
                <w:szCs w:val="22"/>
              </w:rPr>
            </w:pPr>
          </w:p>
        </w:tc>
      </w:tr>
      <w:tr w:rsidR="007861EC" w14:paraId="1D02C5FD" w14:textId="77777777" w:rsidTr="00196130">
        <w:trPr>
          <w:trHeight w:val="340"/>
        </w:trPr>
        <w:tc>
          <w:tcPr>
            <w:tcW w:w="1060" w:type="dxa"/>
            <w:shd w:val="clear" w:color="auto" w:fill="auto"/>
            <w:vAlign w:val="center"/>
          </w:tcPr>
          <w:p w14:paraId="233F33F3" w14:textId="77777777" w:rsidR="007861EC" w:rsidRDefault="007861EC" w:rsidP="00196130">
            <w:pPr>
              <w:jc w:val="center"/>
              <w:rPr>
                <w:rFonts w:ascii="宋体" w:hAnsi="宋体"/>
                <w:color w:val="000000"/>
                <w:sz w:val="22"/>
                <w:szCs w:val="22"/>
              </w:rPr>
            </w:pPr>
            <w:r>
              <w:rPr>
                <w:rFonts w:ascii="宋体" w:hAnsi="宋体"/>
                <w:color w:val="000000"/>
                <w:sz w:val="22"/>
                <w:szCs w:val="22"/>
              </w:rPr>
              <w:t>17</w:t>
            </w:r>
          </w:p>
        </w:tc>
        <w:tc>
          <w:tcPr>
            <w:tcW w:w="2793" w:type="dxa"/>
            <w:shd w:val="clear" w:color="auto" w:fill="auto"/>
            <w:vAlign w:val="center"/>
          </w:tcPr>
          <w:p w14:paraId="4AB8A5BA" w14:textId="77777777" w:rsidR="007861EC" w:rsidRDefault="007861EC" w:rsidP="00196130">
            <w:pPr>
              <w:rPr>
                <w:rFonts w:ascii="宋体" w:hAnsi="宋体"/>
                <w:color w:val="000000"/>
                <w:sz w:val="22"/>
                <w:szCs w:val="22"/>
              </w:rPr>
            </w:pPr>
            <w:r>
              <w:rPr>
                <w:rFonts w:ascii="宋体" w:hAnsi="宋体" w:hint="eastAsia"/>
                <w:color w:val="000000"/>
                <w:sz w:val="22"/>
                <w:szCs w:val="22"/>
              </w:rPr>
              <w:t>哈萨克族</w:t>
            </w:r>
          </w:p>
        </w:tc>
        <w:tc>
          <w:tcPr>
            <w:tcW w:w="3786" w:type="dxa"/>
          </w:tcPr>
          <w:p w14:paraId="28BAB01B" w14:textId="77777777" w:rsidR="007861EC" w:rsidRDefault="007861EC" w:rsidP="00196130">
            <w:pPr>
              <w:rPr>
                <w:rFonts w:ascii="宋体" w:hAnsi="宋体"/>
                <w:color w:val="000000"/>
                <w:sz w:val="22"/>
                <w:szCs w:val="22"/>
              </w:rPr>
            </w:pPr>
          </w:p>
        </w:tc>
      </w:tr>
      <w:tr w:rsidR="007861EC" w14:paraId="220AB11A" w14:textId="77777777" w:rsidTr="00196130">
        <w:trPr>
          <w:trHeight w:val="340"/>
        </w:trPr>
        <w:tc>
          <w:tcPr>
            <w:tcW w:w="1060" w:type="dxa"/>
            <w:shd w:val="clear" w:color="auto" w:fill="auto"/>
            <w:vAlign w:val="center"/>
          </w:tcPr>
          <w:p w14:paraId="0E724E02" w14:textId="77777777" w:rsidR="007861EC" w:rsidRDefault="007861EC" w:rsidP="00196130">
            <w:pPr>
              <w:jc w:val="center"/>
              <w:rPr>
                <w:rFonts w:ascii="宋体" w:hAnsi="宋体"/>
                <w:color w:val="000000"/>
                <w:sz w:val="22"/>
                <w:szCs w:val="22"/>
              </w:rPr>
            </w:pPr>
            <w:r>
              <w:rPr>
                <w:rFonts w:ascii="宋体" w:hAnsi="宋体"/>
                <w:color w:val="000000"/>
                <w:sz w:val="22"/>
                <w:szCs w:val="22"/>
              </w:rPr>
              <w:t>18</w:t>
            </w:r>
          </w:p>
        </w:tc>
        <w:tc>
          <w:tcPr>
            <w:tcW w:w="2793" w:type="dxa"/>
            <w:shd w:val="clear" w:color="auto" w:fill="auto"/>
            <w:vAlign w:val="center"/>
          </w:tcPr>
          <w:p w14:paraId="5227670F" w14:textId="77777777" w:rsidR="007861EC" w:rsidRDefault="007861EC" w:rsidP="00196130">
            <w:pPr>
              <w:rPr>
                <w:rFonts w:ascii="宋体" w:hAnsi="宋体"/>
                <w:color w:val="000000"/>
                <w:sz w:val="22"/>
                <w:szCs w:val="22"/>
              </w:rPr>
            </w:pPr>
            <w:r>
              <w:rPr>
                <w:rFonts w:ascii="宋体" w:hAnsi="宋体" w:hint="eastAsia"/>
                <w:color w:val="000000"/>
                <w:sz w:val="22"/>
                <w:szCs w:val="22"/>
              </w:rPr>
              <w:t>傣族</w:t>
            </w:r>
          </w:p>
        </w:tc>
        <w:tc>
          <w:tcPr>
            <w:tcW w:w="3786" w:type="dxa"/>
          </w:tcPr>
          <w:p w14:paraId="4CA99D77" w14:textId="77777777" w:rsidR="007861EC" w:rsidRDefault="007861EC" w:rsidP="00196130">
            <w:pPr>
              <w:rPr>
                <w:rFonts w:ascii="宋体" w:hAnsi="宋体"/>
                <w:color w:val="000000"/>
                <w:sz w:val="22"/>
                <w:szCs w:val="22"/>
              </w:rPr>
            </w:pPr>
          </w:p>
        </w:tc>
      </w:tr>
      <w:tr w:rsidR="007861EC" w14:paraId="0DF59614" w14:textId="77777777" w:rsidTr="00196130">
        <w:trPr>
          <w:trHeight w:val="340"/>
        </w:trPr>
        <w:tc>
          <w:tcPr>
            <w:tcW w:w="1060" w:type="dxa"/>
            <w:shd w:val="clear" w:color="auto" w:fill="auto"/>
            <w:vAlign w:val="center"/>
          </w:tcPr>
          <w:p w14:paraId="0F39083E" w14:textId="77777777" w:rsidR="007861EC" w:rsidRDefault="007861EC" w:rsidP="00196130">
            <w:pPr>
              <w:jc w:val="center"/>
              <w:rPr>
                <w:rFonts w:ascii="宋体" w:hAnsi="宋体"/>
                <w:color w:val="000000"/>
                <w:sz w:val="22"/>
                <w:szCs w:val="22"/>
              </w:rPr>
            </w:pPr>
            <w:r>
              <w:rPr>
                <w:rFonts w:ascii="宋体" w:hAnsi="宋体"/>
                <w:color w:val="000000"/>
                <w:sz w:val="22"/>
                <w:szCs w:val="22"/>
              </w:rPr>
              <w:t>19</w:t>
            </w:r>
          </w:p>
        </w:tc>
        <w:tc>
          <w:tcPr>
            <w:tcW w:w="2793" w:type="dxa"/>
            <w:shd w:val="clear" w:color="auto" w:fill="auto"/>
            <w:vAlign w:val="center"/>
          </w:tcPr>
          <w:p w14:paraId="19FDE52D" w14:textId="77777777" w:rsidR="007861EC" w:rsidRDefault="007861EC" w:rsidP="00196130">
            <w:pPr>
              <w:rPr>
                <w:rFonts w:ascii="宋体" w:hAnsi="宋体"/>
                <w:color w:val="000000"/>
                <w:sz w:val="22"/>
                <w:szCs w:val="22"/>
              </w:rPr>
            </w:pPr>
            <w:r>
              <w:rPr>
                <w:rFonts w:ascii="宋体" w:hAnsi="宋体" w:hint="eastAsia"/>
                <w:color w:val="000000"/>
                <w:sz w:val="22"/>
                <w:szCs w:val="22"/>
              </w:rPr>
              <w:t>黎族</w:t>
            </w:r>
          </w:p>
        </w:tc>
        <w:tc>
          <w:tcPr>
            <w:tcW w:w="3786" w:type="dxa"/>
          </w:tcPr>
          <w:p w14:paraId="3C4DC118" w14:textId="77777777" w:rsidR="007861EC" w:rsidRDefault="007861EC" w:rsidP="00196130">
            <w:pPr>
              <w:rPr>
                <w:rFonts w:ascii="宋体" w:hAnsi="宋体"/>
                <w:color w:val="000000"/>
                <w:sz w:val="22"/>
                <w:szCs w:val="22"/>
              </w:rPr>
            </w:pPr>
          </w:p>
        </w:tc>
      </w:tr>
      <w:tr w:rsidR="007861EC" w14:paraId="349A3C9F" w14:textId="77777777" w:rsidTr="00196130">
        <w:trPr>
          <w:trHeight w:val="340"/>
        </w:trPr>
        <w:tc>
          <w:tcPr>
            <w:tcW w:w="1060" w:type="dxa"/>
            <w:shd w:val="clear" w:color="auto" w:fill="auto"/>
            <w:vAlign w:val="center"/>
          </w:tcPr>
          <w:p w14:paraId="218B475F" w14:textId="77777777" w:rsidR="007861EC" w:rsidRDefault="007861EC" w:rsidP="00196130">
            <w:pPr>
              <w:jc w:val="center"/>
              <w:rPr>
                <w:rFonts w:ascii="宋体" w:hAnsi="宋体"/>
                <w:color w:val="000000"/>
                <w:sz w:val="22"/>
                <w:szCs w:val="22"/>
              </w:rPr>
            </w:pPr>
            <w:r>
              <w:rPr>
                <w:rFonts w:ascii="宋体" w:hAnsi="宋体"/>
                <w:color w:val="000000"/>
                <w:sz w:val="22"/>
                <w:szCs w:val="22"/>
              </w:rPr>
              <w:t>20</w:t>
            </w:r>
          </w:p>
        </w:tc>
        <w:tc>
          <w:tcPr>
            <w:tcW w:w="2793" w:type="dxa"/>
            <w:shd w:val="clear" w:color="auto" w:fill="auto"/>
            <w:vAlign w:val="center"/>
          </w:tcPr>
          <w:p w14:paraId="773DD3A3" w14:textId="77777777" w:rsidR="007861EC" w:rsidRDefault="007861EC" w:rsidP="00196130">
            <w:pPr>
              <w:rPr>
                <w:rFonts w:ascii="宋体" w:hAnsi="宋体"/>
                <w:color w:val="000000"/>
                <w:sz w:val="22"/>
                <w:szCs w:val="22"/>
              </w:rPr>
            </w:pPr>
            <w:r>
              <w:rPr>
                <w:rFonts w:ascii="宋体" w:hAnsi="宋体" w:hint="eastAsia"/>
                <w:color w:val="000000"/>
                <w:sz w:val="22"/>
                <w:szCs w:val="22"/>
              </w:rPr>
              <w:t>傈僳族</w:t>
            </w:r>
          </w:p>
        </w:tc>
        <w:tc>
          <w:tcPr>
            <w:tcW w:w="3786" w:type="dxa"/>
          </w:tcPr>
          <w:p w14:paraId="19ED0309" w14:textId="77777777" w:rsidR="007861EC" w:rsidRDefault="007861EC" w:rsidP="00196130">
            <w:pPr>
              <w:rPr>
                <w:rFonts w:ascii="宋体" w:hAnsi="宋体"/>
                <w:color w:val="000000"/>
                <w:sz w:val="22"/>
                <w:szCs w:val="22"/>
              </w:rPr>
            </w:pPr>
          </w:p>
        </w:tc>
      </w:tr>
      <w:tr w:rsidR="007861EC" w14:paraId="6E84A523" w14:textId="77777777" w:rsidTr="00196130">
        <w:trPr>
          <w:trHeight w:val="340"/>
        </w:trPr>
        <w:tc>
          <w:tcPr>
            <w:tcW w:w="1060" w:type="dxa"/>
            <w:shd w:val="clear" w:color="auto" w:fill="auto"/>
            <w:vAlign w:val="center"/>
          </w:tcPr>
          <w:p w14:paraId="1C147D20" w14:textId="77777777" w:rsidR="007861EC" w:rsidRDefault="007861EC" w:rsidP="00196130">
            <w:pPr>
              <w:jc w:val="center"/>
              <w:rPr>
                <w:rFonts w:ascii="宋体" w:hAnsi="宋体"/>
                <w:color w:val="000000"/>
                <w:sz w:val="22"/>
                <w:szCs w:val="22"/>
              </w:rPr>
            </w:pPr>
            <w:r>
              <w:rPr>
                <w:rFonts w:ascii="宋体" w:hAnsi="宋体"/>
                <w:color w:val="000000"/>
                <w:sz w:val="22"/>
                <w:szCs w:val="22"/>
              </w:rPr>
              <w:t>21</w:t>
            </w:r>
          </w:p>
        </w:tc>
        <w:tc>
          <w:tcPr>
            <w:tcW w:w="2793" w:type="dxa"/>
            <w:shd w:val="clear" w:color="auto" w:fill="auto"/>
            <w:vAlign w:val="center"/>
          </w:tcPr>
          <w:p w14:paraId="5910F48A" w14:textId="77777777" w:rsidR="007861EC" w:rsidRDefault="007861EC" w:rsidP="00196130">
            <w:pPr>
              <w:rPr>
                <w:rFonts w:ascii="宋体" w:hAnsi="宋体"/>
                <w:color w:val="000000"/>
                <w:sz w:val="22"/>
                <w:szCs w:val="22"/>
              </w:rPr>
            </w:pPr>
            <w:r>
              <w:rPr>
                <w:rFonts w:ascii="宋体" w:hAnsi="宋体" w:hint="eastAsia"/>
                <w:color w:val="000000"/>
                <w:sz w:val="22"/>
                <w:szCs w:val="22"/>
              </w:rPr>
              <w:t>佤族</w:t>
            </w:r>
          </w:p>
        </w:tc>
        <w:tc>
          <w:tcPr>
            <w:tcW w:w="3786" w:type="dxa"/>
          </w:tcPr>
          <w:p w14:paraId="7A8229A5" w14:textId="77777777" w:rsidR="007861EC" w:rsidRDefault="007861EC" w:rsidP="00196130">
            <w:pPr>
              <w:rPr>
                <w:rFonts w:ascii="宋体" w:hAnsi="宋体"/>
                <w:color w:val="000000"/>
                <w:sz w:val="22"/>
                <w:szCs w:val="22"/>
              </w:rPr>
            </w:pPr>
          </w:p>
        </w:tc>
      </w:tr>
      <w:tr w:rsidR="007861EC" w14:paraId="299B0677" w14:textId="77777777" w:rsidTr="00196130">
        <w:trPr>
          <w:trHeight w:val="340"/>
        </w:trPr>
        <w:tc>
          <w:tcPr>
            <w:tcW w:w="1060" w:type="dxa"/>
            <w:shd w:val="clear" w:color="auto" w:fill="auto"/>
            <w:vAlign w:val="center"/>
          </w:tcPr>
          <w:p w14:paraId="71C015D7" w14:textId="77777777" w:rsidR="007861EC" w:rsidRDefault="007861EC" w:rsidP="00196130">
            <w:pPr>
              <w:jc w:val="center"/>
              <w:rPr>
                <w:rFonts w:ascii="宋体" w:hAnsi="宋体"/>
                <w:color w:val="000000"/>
                <w:sz w:val="22"/>
                <w:szCs w:val="22"/>
              </w:rPr>
            </w:pPr>
            <w:r>
              <w:rPr>
                <w:rFonts w:ascii="宋体" w:hAnsi="宋体"/>
                <w:color w:val="000000"/>
                <w:sz w:val="22"/>
                <w:szCs w:val="22"/>
              </w:rPr>
              <w:t>22</w:t>
            </w:r>
          </w:p>
        </w:tc>
        <w:tc>
          <w:tcPr>
            <w:tcW w:w="2793" w:type="dxa"/>
            <w:shd w:val="clear" w:color="auto" w:fill="auto"/>
            <w:vAlign w:val="center"/>
          </w:tcPr>
          <w:p w14:paraId="7112C91F" w14:textId="77777777" w:rsidR="007861EC" w:rsidRDefault="007861EC" w:rsidP="00196130">
            <w:pPr>
              <w:rPr>
                <w:rFonts w:ascii="宋体" w:hAnsi="宋体"/>
                <w:color w:val="000000"/>
                <w:sz w:val="22"/>
                <w:szCs w:val="22"/>
              </w:rPr>
            </w:pPr>
            <w:r>
              <w:rPr>
                <w:rFonts w:ascii="宋体" w:hAnsi="宋体" w:hint="eastAsia"/>
                <w:color w:val="000000"/>
                <w:sz w:val="22"/>
                <w:szCs w:val="22"/>
              </w:rPr>
              <w:t>畲族</w:t>
            </w:r>
          </w:p>
        </w:tc>
        <w:tc>
          <w:tcPr>
            <w:tcW w:w="3786" w:type="dxa"/>
          </w:tcPr>
          <w:p w14:paraId="78BA9961" w14:textId="77777777" w:rsidR="007861EC" w:rsidRDefault="007861EC" w:rsidP="00196130">
            <w:pPr>
              <w:rPr>
                <w:rFonts w:ascii="宋体" w:hAnsi="宋体"/>
                <w:color w:val="000000"/>
                <w:sz w:val="22"/>
                <w:szCs w:val="22"/>
              </w:rPr>
            </w:pPr>
          </w:p>
        </w:tc>
      </w:tr>
      <w:tr w:rsidR="007861EC" w14:paraId="5A16BA13" w14:textId="77777777" w:rsidTr="00196130">
        <w:trPr>
          <w:trHeight w:val="340"/>
        </w:trPr>
        <w:tc>
          <w:tcPr>
            <w:tcW w:w="1060" w:type="dxa"/>
            <w:shd w:val="clear" w:color="auto" w:fill="auto"/>
            <w:vAlign w:val="center"/>
          </w:tcPr>
          <w:p w14:paraId="3B53D02F" w14:textId="77777777" w:rsidR="007861EC" w:rsidRDefault="007861EC" w:rsidP="00196130">
            <w:pPr>
              <w:jc w:val="center"/>
              <w:rPr>
                <w:rFonts w:ascii="宋体" w:hAnsi="宋体"/>
                <w:color w:val="000000"/>
                <w:sz w:val="22"/>
                <w:szCs w:val="22"/>
              </w:rPr>
            </w:pPr>
            <w:r>
              <w:rPr>
                <w:rFonts w:ascii="宋体" w:hAnsi="宋体"/>
                <w:color w:val="000000"/>
                <w:sz w:val="22"/>
                <w:szCs w:val="22"/>
              </w:rPr>
              <w:t>23</w:t>
            </w:r>
          </w:p>
        </w:tc>
        <w:tc>
          <w:tcPr>
            <w:tcW w:w="2793" w:type="dxa"/>
            <w:shd w:val="clear" w:color="auto" w:fill="auto"/>
            <w:vAlign w:val="center"/>
          </w:tcPr>
          <w:p w14:paraId="19666375" w14:textId="77777777" w:rsidR="007861EC" w:rsidRDefault="007861EC" w:rsidP="00196130">
            <w:pPr>
              <w:rPr>
                <w:rFonts w:ascii="宋体" w:hAnsi="宋体"/>
                <w:color w:val="000000"/>
                <w:sz w:val="22"/>
                <w:szCs w:val="22"/>
              </w:rPr>
            </w:pPr>
            <w:r>
              <w:rPr>
                <w:rFonts w:ascii="宋体" w:hAnsi="宋体" w:hint="eastAsia"/>
                <w:color w:val="000000"/>
                <w:sz w:val="22"/>
                <w:szCs w:val="22"/>
              </w:rPr>
              <w:t>高山族</w:t>
            </w:r>
          </w:p>
        </w:tc>
        <w:tc>
          <w:tcPr>
            <w:tcW w:w="3786" w:type="dxa"/>
          </w:tcPr>
          <w:p w14:paraId="080244D1" w14:textId="77777777" w:rsidR="007861EC" w:rsidRDefault="007861EC" w:rsidP="00196130">
            <w:pPr>
              <w:rPr>
                <w:rFonts w:ascii="宋体" w:hAnsi="宋体"/>
                <w:color w:val="000000"/>
                <w:sz w:val="22"/>
                <w:szCs w:val="22"/>
              </w:rPr>
            </w:pPr>
          </w:p>
        </w:tc>
      </w:tr>
      <w:tr w:rsidR="007861EC" w14:paraId="1581AF1D" w14:textId="77777777" w:rsidTr="00196130">
        <w:trPr>
          <w:trHeight w:val="340"/>
        </w:trPr>
        <w:tc>
          <w:tcPr>
            <w:tcW w:w="1060" w:type="dxa"/>
            <w:shd w:val="clear" w:color="auto" w:fill="auto"/>
            <w:vAlign w:val="center"/>
          </w:tcPr>
          <w:p w14:paraId="34ED54ED" w14:textId="77777777" w:rsidR="007861EC" w:rsidRDefault="007861EC" w:rsidP="00196130">
            <w:pPr>
              <w:jc w:val="center"/>
              <w:rPr>
                <w:rFonts w:ascii="宋体" w:hAnsi="宋体"/>
                <w:color w:val="000000"/>
                <w:sz w:val="22"/>
                <w:szCs w:val="22"/>
              </w:rPr>
            </w:pPr>
            <w:r>
              <w:rPr>
                <w:rFonts w:ascii="宋体" w:hAnsi="宋体"/>
                <w:color w:val="000000"/>
                <w:sz w:val="22"/>
                <w:szCs w:val="22"/>
              </w:rPr>
              <w:t>24</w:t>
            </w:r>
          </w:p>
        </w:tc>
        <w:tc>
          <w:tcPr>
            <w:tcW w:w="2793" w:type="dxa"/>
            <w:shd w:val="clear" w:color="auto" w:fill="auto"/>
            <w:vAlign w:val="center"/>
          </w:tcPr>
          <w:p w14:paraId="0FDFE2C4" w14:textId="77777777" w:rsidR="007861EC" w:rsidRDefault="007861EC" w:rsidP="00196130">
            <w:pPr>
              <w:rPr>
                <w:rFonts w:ascii="宋体" w:hAnsi="宋体"/>
                <w:color w:val="000000"/>
                <w:sz w:val="22"/>
                <w:szCs w:val="22"/>
              </w:rPr>
            </w:pPr>
            <w:r>
              <w:rPr>
                <w:rFonts w:ascii="宋体" w:hAnsi="宋体" w:hint="eastAsia"/>
                <w:color w:val="000000"/>
                <w:sz w:val="22"/>
                <w:szCs w:val="22"/>
              </w:rPr>
              <w:t>拉祜族</w:t>
            </w:r>
          </w:p>
        </w:tc>
        <w:tc>
          <w:tcPr>
            <w:tcW w:w="3786" w:type="dxa"/>
          </w:tcPr>
          <w:p w14:paraId="1B0B2470" w14:textId="77777777" w:rsidR="007861EC" w:rsidRDefault="007861EC" w:rsidP="00196130">
            <w:pPr>
              <w:rPr>
                <w:rFonts w:ascii="宋体" w:hAnsi="宋体"/>
                <w:color w:val="000000"/>
                <w:sz w:val="22"/>
                <w:szCs w:val="22"/>
              </w:rPr>
            </w:pPr>
          </w:p>
        </w:tc>
      </w:tr>
      <w:tr w:rsidR="007861EC" w14:paraId="0BD75A63" w14:textId="77777777" w:rsidTr="00196130">
        <w:trPr>
          <w:trHeight w:val="340"/>
        </w:trPr>
        <w:tc>
          <w:tcPr>
            <w:tcW w:w="1060" w:type="dxa"/>
            <w:shd w:val="clear" w:color="auto" w:fill="auto"/>
            <w:vAlign w:val="center"/>
          </w:tcPr>
          <w:p w14:paraId="2B279785" w14:textId="77777777" w:rsidR="007861EC" w:rsidRDefault="007861EC" w:rsidP="00196130">
            <w:pPr>
              <w:jc w:val="center"/>
              <w:rPr>
                <w:rFonts w:ascii="宋体" w:hAnsi="宋体"/>
                <w:color w:val="000000"/>
                <w:sz w:val="22"/>
                <w:szCs w:val="22"/>
              </w:rPr>
            </w:pPr>
            <w:r>
              <w:rPr>
                <w:rFonts w:ascii="宋体" w:hAnsi="宋体"/>
                <w:color w:val="000000"/>
                <w:sz w:val="22"/>
                <w:szCs w:val="22"/>
              </w:rPr>
              <w:t>25</w:t>
            </w:r>
          </w:p>
        </w:tc>
        <w:tc>
          <w:tcPr>
            <w:tcW w:w="2793" w:type="dxa"/>
            <w:shd w:val="clear" w:color="auto" w:fill="auto"/>
            <w:vAlign w:val="center"/>
          </w:tcPr>
          <w:p w14:paraId="28EC94B2" w14:textId="77777777" w:rsidR="007861EC" w:rsidRDefault="007861EC" w:rsidP="00196130">
            <w:pPr>
              <w:rPr>
                <w:rFonts w:ascii="宋体" w:hAnsi="宋体"/>
                <w:color w:val="000000"/>
                <w:sz w:val="22"/>
                <w:szCs w:val="22"/>
              </w:rPr>
            </w:pPr>
            <w:r>
              <w:rPr>
                <w:rFonts w:ascii="宋体" w:hAnsi="宋体" w:hint="eastAsia"/>
                <w:color w:val="000000"/>
                <w:sz w:val="22"/>
                <w:szCs w:val="22"/>
              </w:rPr>
              <w:t>水族</w:t>
            </w:r>
          </w:p>
        </w:tc>
        <w:tc>
          <w:tcPr>
            <w:tcW w:w="3786" w:type="dxa"/>
          </w:tcPr>
          <w:p w14:paraId="1711402A" w14:textId="77777777" w:rsidR="007861EC" w:rsidRDefault="007861EC" w:rsidP="00196130">
            <w:pPr>
              <w:rPr>
                <w:rFonts w:ascii="宋体" w:hAnsi="宋体"/>
                <w:color w:val="000000"/>
                <w:sz w:val="22"/>
                <w:szCs w:val="22"/>
              </w:rPr>
            </w:pPr>
          </w:p>
        </w:tc>
      </w:tr>
      <w:tr w:rsidR="007861EC" w14:paraId="48A2996B" w14:textId="77777777" w:rsidTr="00196130">
        <w:trPr>
          <w:trHeight w:val="340"/>
        </w:trPr>
        <w:tc>
          <w:tcPr>
            <w:tcW w:w="1060" w:type="dxa"/>
            <w:shd w:val="clear" w:color="auto" w:fill="auto"/>
            <w:vAlign w:val="center"/>
          </w:tcPr>
          <w:p w14:paraId="5FB3343F" w14:textId="77777777" w:rsidR="007861EC" w:rsidRDefault="007861EC" w:rsidP="00196130">
            <w:pPr>
              <w:jc w:val="center"/>
              <w:rPr>
                <w:rFonts w:ascii="宋体" w:hAnsi="宋体"/>
                <w:color w:val="000000"/>
                <w:sz w:val="22"/>
                <w:szCs w:val="22"/>
              </w:rPr>
            </w:pPr>
            <w:r>
              <w:rPr>
                <w:rFonts w:ascii="宋体" w:hAnsi="宋体"/>
                <w:color w:val="000000"/>
                <w:sz w:val="22"/>
                <w:szCs w:val="22"/>
              </w:rPr>
              <w:t>26</w:t>
            </w:r>
          </w:p>
        </w:tc>
        <w:tc>
          <w:tcPr>
            <w:tcW w:w="2793" w:type="dxa"/>
            <w:shd w:val="clear" w:color="auto" w:fill="auto"/>
            <w:vAlign w:val="center"/>
          </w:tcPr>
          <w:p w14:paraId="78E83C22" w14:textId="77777777" w:rsidR="007861EC" w:rsidRDefault="007861EC" w:rsidP="00196130">
            <w:pPr>
              <w:rPr>
                <w:rFonts w:ascii="宋体" w:hAnsi="宋体"/>
                <w:color w:val="000000"/>
                <w:sz w:val="22"/>
                <w:szCs w:val="22"/>
              </w:rPr>
            </w:pPr>
            <w:r>
              <w:rPr>
                <w:rFonts w:ascii="宋体" w:hAnsi="宋体" w:hint="eastAsia"/>
                <w:color w:val="000000"/>
                <w:sz w:val="22"/>
                <w:szCs w:val="22"/>
              </w:rPr>
              <w:t>东乡族</w:t>
            </w:r>
          </w:p>
        </w:tc>
        <w:tc>
          <w:tcPr>
            <w:tcW w:w="3786" w:type="dxa"/>
          </w:tcPr>
          <w:p w14:paraId="0057F019" w14:textId="77777777" w:rsidR="007861EC" w:rsidRDefault="007861EC" w:rsidP="00196130">
            <w:pPr>
              <w:rPr>
                <w:rFonts w:ascii="宋体" w:hAnsi="宋体"/>
                <w:color w:val="000000"/>
                <w:sz w:val="22"/>
                <w:szCs w:val="22"/>
              </w:rPr>
            </w:pPr>
          </w:p>
        </w:tc>
      </w:tr>
      <w:tr w:rsidR="007861EC" w14:paraId="6A0B5695" w14:textId="77777777" w:rsidTr="00196130">
        <w:trPr>
          <w:trHeight w:val="340"/>
        </w:trPr>
        <w:tc>
          <w:tcPr>
            <w:tcW w:w="1060" w:type="dxa"/>
            <w:shd w:val="clear" w:color="auto" w:fill="auto"/>
            <w:vAlign w:val="center"/>
          </w:tcPr>
          <w:p w14:paraId="20E46967" w14:textId="77777777" w:rsidR="007861EC" w:rsidRDefault="007861EC" w:rsidP="00196130">
            <w:pPr>
              <w:jc w:val="center"/>
              <w:rPr>
                <w:rFonts w:ascii="宋体" w:hAnsi="宋体"/>
                <w:color w:val="000000"/>
                <w:sz w:val="22"/>
                <w:szCs w:val="22"/>
              </w:rPr>
            </w:pPr>
            <w:r>
              <w:rPr>
                <w:rFonts w:ascii="宋体" w:hAnsi="宋体"/>
                <w:color w:val="000000"/>
                <w:sz w:val="22"/>
                <w:szCs w:val="22"/>
              </w:rPr>
              <w:t>27</w:t>
            </w:r>
          </w:p>
        </w:tc>
        <w:tc>
          <w:tcPr>
            <w:tcW w:w="2793" w:type="dxa"/>
            <w:shd w:val="clear" w:color="auto" w:fill="auto"/>
            <w:vAlign w:val="center"/>
          </w:tcPr>
          <w:p w14:paraId="75AC59E0" w14:textId="77777777" w:rsidR="007861EC" w:rsidRDefault="007861EC" w:rsidP="00196130">
            <w:pPr>
              <w:rPr>
                <w:rFonts w:ascii="宋体" w:hAnsi="宋体"/>
                <w:color w:val="000000"/>
                <w:sz w:val="22"/>
                <w:szCs w:val="22"/>
              </w:rPr>
            </w:pPr>
            <w:r>
              <w:rPr>
                <w:rFonts w:ascii="宋体" w:hAnsi="宋体" w:hint="eastAsia"/>
                <w:color w:val="000000"/>
                <w:sz w:val="22"/>
                <w:szCs w:val="22"/>
              </w:rPr>
              <w:t>纳西族</w:t>
            </w:r>
          </w:p>
        </w:tc>
        <w:tc>
          <w:tcPr>
            <w:tcW w:w="3786" w:type="dxa"/>
          </w:tcPr>
          <w:p w14:paraId="7000CED3" w14:textId="77777777" w:rsidR="007861EC" w:rsidRDefault="007861EC" w:rsidP="00196130">
            <w:pPr>
              <w:rPr>
                <w:rFonts w:ascii="宋体" w:hAnsi="宋体"/>
                <w:color w:val="000000"/>
                <w:sz w:val="22"/>
                <w:szCs w:val="22"/>
              </w:rPr>
            </w:pPr>
          </w:p>
        </w:tc>
      </w:tr>
      <w:tr w:rsidR="007861EC" w14:paraId="6E0B41B1" w14:textId="77777777" w:rsidTr="00196130">
        <w:trPr>
          <w:trHeight w:val="340"/>
        </w:trPr>
        <w:tc>
          <w:tcPr>
            <w:tcW w:w="1060" w:type="dxa"/>
            <w:shd w:val="clear" w:color="auto" w:fill="auto"/>
            <w:vAlign w:val="center"/>
          </w:tcPr>
          <w:p w14:paraId="50057B8D" w14:textId="77777777" w:rsidR="007861EC" w:rsidRDefault="007861EC" w:rsidP="00196130">
            <w:pPr>
              <w:jc w:val="center"/>
              <w:rPr>
                <w:rFonts w:ascii="宋体" w:hAnsi="宋体"/>
                <w:color w:val="000000"/>
                <w:sz w:val="22"/>
                <w:szCs w:val="22"/>
              </w:rPr>
            </w:pPr>
            <w:r>
              <w:rPr>
                <w:rFonts w:ascii="宋体" w:hAnsi="宋体"/>
                <w:color w:val="000000"/>
                <w:sz w:val="22"/>
                <w:szCs w:val="22"/>
              </w:rPr>
              <w:t>28</w:t>
            </w:r>
          </w:p>
        </w:tc>
        <w:tc>
          <w:tcPr>
            <w:tcW w:w="2793" w:type="dxa"/>
            <w:shd w:val="clear" w:color="auto" w:fill="auto"/>
            <w:vAlign w:val="center"/>
          </w:tcPr>
          <w:p w14:paraId="7D61BFDD" w14:textId="77777777" w:rsidR="007861EC" w:rsidRDefault="007861EC" w:rsidP="00196130">
            <w:pPr>
              <w:rPr>
                <w:rFonts w:ascii="宋体" w:hAnsi="宋体"/>
                <w:color w:val="000000"/>
                <w:sz w:val="22"/>
                <w:szCs w:val="22"/>
              </w:rPr>
            </w:pPr>
            <w:r>
              <w:rPr>
                <w:rFonts w:ascii="宋体" w:hAnsi="宋体" w:hint="eastAsia"/>
                <w:color w:val="000000"/>
                <w:sz w:val="22"/>
                <w:szCs w:val="22"/>
              </w:rPr>
              <w:t>景颇族</w:t>
            </w:r>
          </w:p>
        </w:tc>
        <w:tc>
          <w:tcPr>
            <w:tcW w:w="3786" w:type="dxa"/>
          </w:tcPr>
          <w:p w14:paraId="2A0A73DA" w14:textId="77777777" w:rsidR="007861EC" w:rsidRDefault="007861EC" w:rsidP="00196130">
            <w:pPr>
              <w:rPr>
                <w:rFonts w:ascii="宋体" w:hAnsi="宋体"/>
                <w:color w:val="000000"/>
                <w:sz w:val="22"/>
                <w:szCs w:val="22"/>
              </w:rPr>
            </w:pPr>
          </w:p>
        </w:tc>
      </w:tr>
      <w:tr w:rsidR="007861EC" w14:paraId="4E10E820" w14:textId="77777777" w:rsidTr="00196130">
        <w:trPr>
          <w:trHeight w:val="340"/>
        </w:trPr>
        <w:tc>
          <w:tcPr>
            <w:tcW w:w="1060" w:type="dxa"/>
            <w:shd w:val="clear" w:color="auto" w:fill="auto"/>
            <w:vAlign w:val="center"/>
          </w:tcPr>
          <w:p w14:paraId="40E418CA" w14:textId="77777777" w:rsidR="007861EC" w:rsidRDefault="007861EC" w:rsidP="00196130">
            <w:pPr>
              <w:jc w:val="center"/>
              <w:rPr>
                <w:rFonts w:ascii="宋体" w:hAnsi="宋体"/>
                <w:color w:val="000000"/>
                <w:sz w:val="22"/>
                <w:szCs w:val="22"/>
              </w:rPr>
            </w:pPr>
            <w:r>
              <w:rPr>
                <w:rFonts w:ascii="宋体" w:hAnsi="宋体"/>
                <w:color w:val="000000"/>
                <w:sz w:val="22"/>
                <w:szCs w:val="22"/>
              </w:rPr>
              <w:t>29</w:t>
            </w:r>
          </w:p>
        </w:tc>
        <w:tc>
          <w:tcPr>
            <w:tcW w:w="2793" w:type="dxa"/>
            <w:shd w:val="clear" w:color="auto" w:fill="auto"/>
            <w:vAlign w:val="center"/>
          </w:tcPr>
          <w:p w14:paraId="0997D008" w14:textId="77777777" w:rsidR="007861EC" w:rsidRDefault="007861EC" w:rsidP="00196130">
            <w:pPr>
              <w:rPr>
                <w:rFonts w:ascii="宋体" w:hAnsi="宋体"/>
                <w:color w:val="000000"/>
                <w:sz w:val="22"/>
                <w:szCs w:val="22"/>
              </w:rPr>
            </w:pPr>
            <w:r>
              <w:rPr>
                <w:rFonts w:ascii="宋体" w:hAnsi="宋体" w:hint="eastAsia"/>
                <w:color w:val="000000"/>
                <w:sz w:val="22"/>
                <w:szCs w:val="22"/>
              </w:rPr>
              <w:t>柯尔克孜族</w:t>
            </w:r>
          </w:p>
        </w:tc>
        <w:tc>
          <w:tcPr>
            <w:tcW w:w="3786" w:type="dxa"/>
          </w:tcPr>
          <w:p w14:paraId="201483CC" w14:textId="77777777" w:rsidR="007861EC" w:rsidRDefault="007861EC" w:rsidP="00196130">
            <w:pPr>
              <w:rPr>
                <w:rFonts w:ascii="宋体" w:hAnsi="宋体"/>
                <w:color w:val="000000"/>
                <w:sz w:val="22"/>
                <w:szCs w:val="22"/>
              </w:rPr>
            </w:pPr>
          </w:p>
        </w:tc>
      </w:tr>
      <w:tr w:rsidR="007861EC" w14:paraId="0F5D2DEF" w14:textId="77777777" w:rsidTr="00196130">
        <w:trPr>
          <w:trHeight w:val="340"/>
        </w:trPr>
        <w:tc>
          <w:tcPr>
            <w:tcW w:w="1060" w:type="dxa"/>
            <w:shd w:val="clear" w:color="auto" w:fill="auto"/>
            <w:vAlign w:val="center"/>
          </w:tcPr>
          <w:p w14:paraId="79A5E43F" w14:textId="77777777" w:rsidR="007861EC" w:rsidRDefault="007861EC" w:rsidP="00196130">
            <w:pPr>
              <w:jc w:val="center"/>
              <w:rPr>
                <w:rFonts w:ascii="宋体" w:hAnsi="宋体"/>
                <w:color w:val="000000"/>
                <w:sz w:val="22"/>
                <w:szCs w:val="22"/>
              </w:rPr>
            </w:pPr>
            <w:r>
              <w:rPr>
                <w:rFonts w:ascii="宋体" w:hAnsi="宋体"/>
                <w:color w:val="000000"/>
                <w:sz w:val="22"/>
                <w:szCs w:val="22"/>
              </w:rPr>
              <w:t>30</w:t>
            </w:r>
          </w:p>
        </w:tc>
        <w:tc>
          <w:tcPr>
            <w:tcW w:w="2793" w:type="dxa"/>
            <w:shd w:val="clear" w:color="auto" w:fill="auto"/>
            <w:vAlign w:val="center"/>
          </w:tcPr>
          <w:p w14:paraId="6C322FCF" w14:textId="77777777" w:rsidR="007861EC" w:rsidRDefault="007861EC" w:rsidP="00196130">
            <w:pPr>
              <w:rPr>
                <w:rFonts w:ascii="宋体" w:hAnsi="宋体"/>
                <w:color w:val="000000"/>
                <w:sz w:val="22"/>
                <w:szCs w:val="22"/>
              </w:rPr>
            </w:pPr>
            <w:r>
              <w:rPr>
                <w:rFonts w:ascii="宋体" w:hAnsi="宋体" w:hint="eastAsia"/>
                <w:color w:val="000000"/>
                <w:sz w:val="22"/>
                <w:szCs w:val="22"/>
              </w:rPr>
              <w:t>土族</w:t>
            </w:r>
          </w:p>
        </w:tc>
        <w:tc>
          <w:tcPr>
            <w:tcW w:w="3786" w:type="dxa"/>
          </w:tcPr>
          <w:p w14:paraId="5C60F9D4" w14:textId="77777777" w:rsidR="007861EC" w:rsidRDefault="007861EC" w:rsidP="00196130">
            <w:pPr>
              <w:rPr>
                <w:rFonts w:ascii="宋体" w:hAnsi="宋体"/>
                <w:color w:val="000000"/>
                <w:sz w:val="22"/>
                <w:szCs w:val="22"/>
              </w:rPr>
            </w:pPr>
          </w:p>
        </w:tc>
      </w:tr>
      <w:tr w:rsidR="007861EC" w14:paraId="11D365E8" w14:textId="77777777" w:rsidTr="00196130">
        <w:trPr>
          <w:trHeight w:val="340"/>
        </w:trPr>
        <w:tc>
          <w:tcPr>
            <w:tcW w:w="1060" w:type="dxa"/>
            <w:shd w:val="clear" w:color="auto" w:fill="auto"/>
            <w:vAlign w:val="center"/>
          </w:tcPr>
          <w:p w14:paraId="04B7DD3B" w14:textId="77777777" w:rsidR="007861EC" w:rsidRDefault="007861EC" w:rsidP="00196130">
            <w:pPr>
              <w:jc w:val="center"/>
              <w:rPr>
                <w:rFonts w:ascii="宋体" w:hAnsi="宋体"/>
                <w:color w:val="000000"/>
                <w:sz w:val="22"/>
                <w:szCs w:val="22"/>
              </w:rPr>
            </w:pPr>
            <w:r>
              <w:rPr>
                <w:rFonts w:ascii="宋体" w:hAnsi="宋体"/>
                <w:color w:val="000000"/>
                <w:sz w:val="22"/>
                <w:szCs w:val="22"/>
              </w:rPr>
              <w:t>31</w:t>
            </w:r>
          </w:p>
        </w:tc>
        <w:tc>
          <w:tcPr>
            <w:tcW w:w="2793" w:type="dxa"/>
            <w:shd w:val="clear" w:color="auto" w:fill="auto"/>
            <w:vAlign w:val="center"/>
          </w:tcPr>
          <w:p w14:paraId="1CAEC4C7" w14:textId="77777777" w:rsidR="007861EC" w:rsidRDefault="007861EC" w:rsidP="00196130">
            <w:pPr>
              <w:rPr>
                <w:rFonts w:ascii="宋体" w:hAnsi="宋体"/>
                <w:color w:val="000000"/>
                <w:sz w:val="22"/>
                <w:szCs w:val="22"/>
              </w:rPr>
            </w:pPr>
            <w:r>
              <w:rPr>
                <w:rFonts w:ascii="宋体" w:hAnsi="宋体" w:hint="eastAsia"/>
                <w:color w:val="000000"/>
                <w:sz w:val="22"/>
                <w:szCs w:val="22"/>
              </w:rPr>
              <w:t>达斡尔族</w:t>
            </w:r>
          </w:p>
        </w:tc>
        <w:tc>
          <w:tcPr>
            <w:tcW w:w="3786" w:type="dxa"/>
          </w:tcPr>
          <w:p w14:paraId="77BFBD70" w14:textId="77777777" w:rsidR="007861EC" w:rsidRDefault="007861EC" w:rsidP="00196130">
            <w:pPr>
              <w:rPr>
                <w:rFonts w:ascii="宋体" w:hAnsi="宋体"/>
                <w:color w:val="000000"/>
                <w:sz w:val="22"/>
                <w:szCs w:val="22"/>
              </w:rPr>
            </w:pPr>
          </w:p>
        </w:tc>
      </w:tr>
      <w:tr w:rsidR="007861EC" w14:paraId="2E127AD2" w14:textId="77777777" w:rsidTr="00196130">
        <w:trPr>
          <w:trHeight w:val="340"/>
        </w:trPr>
        <w:tc>
          <w:tcPr>
            <w:tcW w:w="1060" w:type="dxa"/>
            <w:shd w:val="clear" w:color="auto" w:fill="auto"/>
            <w:vAlign w:val="center"/>
          </w:tcPr>
          <w:p w14:paraId="75F91E44" w14:textId="77777777" w:rsidR="007861EC" w:rsidRDefault="007861EC" w:rsidP="00196130">
            <w:pPr>
              <w:jc w:val="center"/>
              <w:rPr>
                <w:rFonts w:ascii="宋体" w:hAnsi="宋体"/>
                <w:color w:val="000000"/>
                <w:sz w:val="22"/>
                <w:szCs w:val="22"/>
              </w:rPr>
            </w:pPr>
            <w:r>
              <w:rPr>
                <w:rFonts w:ascii="宋体" w:hAnsi="宋体"/>
                <w:color w:val="000000"/>
                <w:sz w:val="22"/>
                <w:szCs w:val="22"/>
              </w:rPr>
              <w:t>32</w:t>
            </w:r>
          </w:p>
        </w:tc>
        <w:tc>
          <w:tcPr>
            <w:tcW w:w="2793" w:type="dxa"/>
            <w:shd w:val="clear" w:color="auto" w:fill="auto"/>
            <w:vAlign w:val="center"/>
          </w:tcPr>
          <w:p w14:paraId="710AFE40" w14:textId="77777777" w:rsidR="007861EC" w:rsidRDefault="007861EC" w:rsidP="00196130">
            <w:pPr>
              <w:rPr>
                <w:rFonts w:ascii="宋体" w:hAnsi="宋体"/>
                <w:color w:val="000000"/>
                <w:sz w:val="22"/>
                <w:szCs w:val="22"/>
              </w:rPr>
            </w:pPr>
            <w:r>
              <w:rPr>
                <w:rFonts w:ascii="宋体" w:hAnsi="宋体" w:hint="eastAsia"/>
                <w:color w:val="000000"/>
                <w:sz w:val="22"/>
                <w:szCs w:val="22"/>
              </w:rPr>
              <w:t>仫佬族</w:t>
            </w:r>
          </w:p>
        </w:tc>
        <w:tc>
          <w:tcPr>
            <w:tcW w:w="3786" w:type="dxa"/>
          </w:tcPr>
          <w:p w14:paraId="4DC8DEA7" w14:textId="77777777" w:rsidR="007861EC" w:rsidRDefault="007861EC" w:rsidP="00196130">
            <w:pPr>
              <w:rPr>
                <w:rFonts w:ascii="宋体" w:hAnsi="宋体"/>
                <w:color w:val="000000"/>
                <w:sz w:val="22"/>
                <w:szCs w:val="22"/>
              </w:rPr>
            </w:pPr>
          </w:p>
        </w:tc>
      </w:tr>
      <w:tr w:rsidR="007861EC" w14:paraId="68CF2F44" w14:textId="77777777" w:rsidTr="00196130">
        <w:trPr>
          <w:trHeight w:val="340"/>
        </w:trPr>
        <w:tc>
          <w:tcPr>
            <w:tcW w:w="1060" w:type="dxa"/>
            <w:shd w:val="clear" w:color="auto" w:fill="auto"/>
            <w:vAlign w:val="center"/>
          </w:tcPr>
          <w:p w14:paraId="15FE8F13" w14:textId="77777777" w:rsidR="007861EC" w:rsidRDefault="007861EC" w:rsidP="00196130">
            <w:pPr>
              <w:jc w:val="center"/>
              <w:rPr>
                <w:rFonts w:ascii="宋体" w:hAnsi="宋体"/>
                <w:color w:val="000000"/>
                <w:sz w:val="22"/>
                <w:szCs w:val="22"/>
              </w:rPr>
            </w:pPr>
            <w:r>
              <w:rPr>
                <w:rFonts w:ascii="宋体" w:hAnsi="宋体"/>
                <w:color w:val="000000"/>
                <w:sz w:val="22"/>
                <w:szCs w:val="22"/>
              </w:rPr>
              <w:t>33</w:t>
            </w:r>
          </w:p>
        </w:tc>
        <w:tc>
          <w:tcPr>
            <w:tcW w:w="2793" w:type="dxa"/>
            <w:shd w:val="clear" w:color="auto" w:fill="auto"/>
            <w:vAlign w:val="center"/>
          </w:tcPr>
          <w:p w14:paraId="61C39C00" w14:textId="77777777" w:rsidR="007861EC" w:rsidRDefault="007861EC" w:rsidP="00196130">
            <w:pPr>
              <w:rPr>
                <w:rFonts w:ascii="宋体" w:hAnsi="宋体"/>
                <w:color w:val="000000"/>
                <w:sz w:val="22"/>
                <w:szCs w:val="22"/>
              </w:rPr>
            </w:pPr>
            <w:r>
              <w:rPr>
                <w:rFonts w:ascii="宋体" w:hAnsi="宋体" w:hint="eastAsia"/>
                <w:color w:val="000000"/>
                <w:sz w:val="22"/>
                <w:szCs w:val="22"/>
              </w:rPr>
              <w:t>羌族</w:t>
            </w:r>
          </w:p>
        </w:tc>
        <w:tc>
          <w:tcPr>
            <w:tcW w:w="3786" w:type="dxa"/>
          </w:tcPr>
          <w:p w14:paraId="28448C82" w14:textId="77777777" w:rsidR="007861EC" w:rsidRDefault="007861EC" w:rsidP="00196130">
            <w:pPr>
              <w:rPr>
                <w:rFonts w:ascii="宋体" w:hAnsi="宋体"/>
                <w:color w:val="000000"/>
                <w:sz w:val="22"/>
                <w:szCs w:val="22"/>
              </w:rPr>
            </w:pPr>
          </w:p>
        </w:tc>
      </w:tr>
      <w:tr w:rsidR="007861EC" w14:paraId="31C7E398" w14:textId="77777777" w:rsidTr="00196130">
        <w:trPr>
          <w:trHeight w:val="340"/>
        </w:trPr>
        <w:tc>
          <w:tcPr>
            <w:tcW w:w="1060" w:type="dxa"/>
            <w:shd w:val="clear" w:color="auto" w:fill="auto"/>
            <w:vAlign w:val="center"/>
          </w:tcPr>
          <w:p w14:paraId="6F552DF3" w14:textId="77777777" w:rsidR="007861EC" w:rsidRDefault="007861EC" w:rsidP="00196130">
            <w:pPr>
              <w:jc w:val="center"/>
              <w:rPr>
                <w:rFonts w:ascii="宋体" w:hAnsi="宋体"/>
                <w:color w:val="000000"/>
                <w:sz w:val="22"/>
                <w:szCs w:val="22"/>
              </w:rPr>
            </w:pPr>
            <w:r>
              <w:rPr>
                <w:rFonts w:ascii="宋体" w:hAnsi="宋体"/>
                <w:color w:val="000000"/>
                <w:sz w:val="22"/>
                <w:szCs w:val="22"/>
              </w:rPr>
              <w:t>34</w:t>
            </w:r>
          </w:p>
        </w:tc>
        <w:tc>
          <w:tcPr>
            <w:tcW w:w="2793" w:type="dxa"/>
            <w:shd w:val="clear" w:color="auto" w:fill="auto"/>
            <w:vAlign w:val="center"/>
          </w:tcPr>
          <w:p w14:paraId="31D0B2D9" w14:textId="77777777" w:rsidR="007861EC" w:rsidRDefault="007861EC" w:rsidP="00196130">
            <w:pPr>
              <w:rPr>
                <w:rFonts w:ascii="宋体" w:hAnsi="宋体"/>
                <w:color w:val="000000"/>
                <w:sz w:val="22"/>
                <w:szCs w:val="22"/>
              </w:rPr>
            </w:pPr>
            <w:r>
              <w:rPr>
                <w:rFonts w:ascii="宋体" w:hAnsi="宋体" w:hint="eastAsia"/>
                <w:color w:val="000000"/>
                <w:sz w:val="22"/>
                <w:szCs w:val="22"/>
              </w:rPr>
              <w:t>布朗族</w:t>
            </w:r>
          </w:p>
        </w:tc>
        <w:tc>
          <w:tcPr>
            <w:tcW w:w="3786" w:type="dxa"/>
          </w:tcPr>
          <w:p w14:paraId="2E69F424" w14:textId="77777777" w:rsidR="007861EC" w:rsidRDefault="007861EC" w:rsidP="00196130">
            <w:pPr>
              <w:rPr>
                <w:rFonts w:ascii="宋体" w:hAnsi="宋体"/>
                <w:color w:val="000000"/>
                <w:sz w:val="22"/>
                <w:szCs w:val="22"/>
              </w:rPr>
            </w:pPr>
          </w:p>
        </w:tc>
      </w:tr>
      <w:tr w:rsidR="007861EC" w14:paraId="4758AFE0" w14:textId="77777777" w:rsidTr="00196130">
        <w:trPr>
          <w:trHeight w:val="340"/>
        </w:trPr>
        <w:tc>
          <w:tcPr>
            <w:tcW w:w="1060" w:type="dxa"/>
            <w:shd w:val="clear" w:color="auto" w:fill="auto"/>
            <w:vAlign w:val="center"/>
          </w:tcPr>
          <w:p w14:paraId="5C7301E1" w14:textId="77777777" w:rsidR="007861EC" w:rsidRDefault="007861EC" w:rsidP="00196130">
            <w:pPr>
              <w:jc w:val="center"/>
              <w:rPr>
                <w:rFonts w:ascii="宋体" w:hAnsi="宋体"/>
                <w:color w:val="000000"/>
                <w:sz w:val="22"/>
                <w:szCs w:val="22"/>
              </w:rPr>
            </w:pPr>
            <w:r>
              <w:rPr>
                <w:rFonts w:ascii="宋体" w:hAnsi="宋体"/>
                <w:color w:val="000000"/>
                <w:sz w:val="22"/>
                <w:szCs w:val="22"/>
              </w:rPr>
              <w:t>35</w:t>
            </w:r>
          </w:p>
        </w:tc>
        <w:tc>
          <w:tcPr>
            <w:tcW w:w="2793" w:type="dxa"/>
            <w:shd w:val="clear" w:color="auto" w:fill="auto"/>
            <w:vAlign w:val="center"/>
          </w:tcPr>
          <w:p w14:paraId="431BEF67" w14:textId="77777777" w:rsidR="007861EC" w:rsidRDefault="007861EC" w:rsidP="00196130">
            <w:pPr>
              <w:rPr>
                <w:rFonts w:ascii="宋体" w:hAnsi="宋体"/>
                <w:color w:val="000000"/>
                <w:sz w:val="22"/>
                <w:szCs w:val="22"/>
              </w:rPr>
            </w:pPr>
            <w:r>
              <w:rPr>
                <w:rFonts w:ascii="宋体" w:hAnsi="宋体" w:hint="eastAsia"/>
                <w:color w:val="000000"/>
                <w:sz w:val="22"/>
                <w:szCs w:val="22"/>
              </w:rPr>
              <w:t>撒拉族</w:t>
            </w:r>
          </w:p>
        </w:tc>
        <w:tc>
          <w:tcPr>
            <w:tcW w:w="3786" w:type="dxa"/>
          </w:tcPr>
          <w:p w14:paraId="21BC1404" w14:textId="77777777" w:rsidR="007861EC" w:rsidRDefault="007861EC" w:rsidP="00196130">
            <w:pPr>
              <w:rPr>
                <w:rFonts w:ascii="宋体" w:hAnsi="宋体"/>
                <w:color w:val="000000"/>
                <w:sz w:val="22"/>
                <w:szCs w:val="22"/>
              </w:rPr>
            </w:pPr>
          </w:p>
        </w:tc>
      </w:tr>
      <w:tr w:rsidR="007861EC" w14:paraId="182DD67A" w14:textId="77777777" w:rsidTr="00196130">
        <w:trPr>
          <w:trHeight w:val="340"/>
        </w:trPr>
        <w:tc>
          <w:tcPr>
            <w:tcW w:w="1060" w:type="dxa"/>
            <w:shd w:val="clear" w:color="auto" w:fill="auto"/>
            <w:vAlign w:val="center"/>
          </w:tcPr>
          <w:p w14:paraId="305FF6B9" w14:textId="77777777" w:rsidR="007861EC" w:rsidRDefault="007861EC" w:rsidP="00196130">
            <w:pPr>
              <w:jc w:val="center"/>
              <w:rPr>
                <w:rFonts w:ascii="宋体" w:hAnsi="宋体"/>
                <w:color w:val="000000"/>
                <w:sz w:val="22"/>
                <w:szCs w:val="22"/>
              </w:rPr>
            </w:pPr>
            <w:r>
              <w:rPr>
                <w:rFonts w:ascii="宋体" w:hAnsi="宋体"/>
                <w:color w:val="000000"/>
                <w:sz w:val="22"/>
                <w:szCs w:val="22"/>
              </w:rPr>
              <w:t>36</w:t>
            </w:r>
          </w:p>
        </w:tc>
        <w:tc>
          <w:tcPr>
            <w:tcW w:w="2793" w:type="dxa"/>
            <w:shd w:val="clear" w:color="auto" w:fill="auto"/>
            <w:vAlign w:val="center"/>
          </w:tcPr>
          <w:p w14:paraId="6C88E295" w14:textId="77777777" w:rsidR="007861EC" w:rsidRDefault="007861EC" w:rsidP="00196130">
            <w:pPr>
              <w:rPr>
                <w:rFonts w:ascii="宋体" w:hAnsi="宋体"/>
                <w:color w:val="000000"/>
                <w:sz w:val="22"/>
                <w:szCs w:val="22"/>
              </w:rPr>
            </w:pPr>
            <w:r>
              <w:rPr>
                <w:rFonts w:ascii="宋体" w:hAnsi="宋体" w:hint="eastAsia"/>
                <w:color w:val="000000"/>
                <w:sz w:val="22"/>
                <w:szCs w:val="22"/>
              </w:rPr>
              <w:t>毛南族</w:t>
            </w:r>
          </w:p>
        </w:tc>
        <w:tc>
          <w:tcPr>
            <w:tcW w:w="3786" w:type="dxa"/>
          </w:tcPr>
          <w:p w14:paraId="5A6963FD" w14:textId="77777777" w:rsidR="007861EC" w:rsidRDefault="007861EC" w:rsidP="00196130">
            <w:pPr>
              <w:rPr>
                <w:rFonts w:ascii="宋体" w:hAnsi="宋体"/>
                <w:color w:val="000000"/>
                <w:sz w:val="22"/>
                <w:szCs w:val="22"/>
              </w:rPr>
            </w:pPr>
          </w:p>
        </w:tc>
      </w:tr>
      <w:tr w:rsidR="007861EC" w14:paraId="10444BFB" w14:textId="77777777" w:rsidTr="00196130">
        <w:trPr>
          <w:trHeight w:val="340"/>
        </w:trPr>
        <w:tc>
          <w:tcPr>
            <w:tcW w:w="1060" w:type="dxa"/>
            <w:shd w:val="clear" w:color="auto" w:fill="auto"/>
            <w:vAlign w:val="center"/>
          </w:tcPr>
          <w:p w14:paraId="3189B993" w14:textId="77777777" w:rsidR="007861EC" w:rsidRDefault="007861EC" w:rsidP="00196130">
            <w:pPr>
              <w:jc w:val="center"/>
              <w:rPr>
                <w:rFonts w:ascii="宋体" w:hAnsi="宋体"/>
                <w:color w:val="000000"/>
                <w:sz w:val="22"/>
                <w:szCs w:val="22"/>
              </w:rPr>
            </w:pPr>
            <w:r>
              <w:rPr>
                <w:rFonts w:ascii="宋体" w:hAnsi="宋体"/>
                <w:color w:val="000000"/>
                <w:sz w:val="22"/>
                <w:szCs w:val="22"/>
              </w:rPr>
              <w:t>37</w:t>
            </w:r>
          </w:p>
        </w:tc>
        <w:tc>
          <w:tcPr>
            <w:tcW w:w="2793" w:type="dxa"/>
            <w:shd w:val="clear" w:color="auto" w:fill="auto"/>
            <w:vAlign w:val="center"/>
          </w:tcPr>
          <w:p w14:paraId="0BA0F92C" w14:textId="77777777" w:rsidR="007861EC" w:rsidRDefault="007861EC" w:rsidP="00196130">
            <w:pPr>
              <w:rPr>
                <w:rFonts w:ascii="宋体" w:hAnsi="宋体"/>
                <w:color w:val="000000"/>
                <w:sz w:val="22"/>
                <w:szCs w:val="22"/>
              </w:rPr>
            </w:pPr>
            <w:r>
              <w:rPr>
                <w:rFonts w:ascii="宋体" w:hAnsi="宋体" w:hint="eastAsia"/>
                <w:color w:val="000000"/>
                <w:sz w:val="22"/>
                <w:szCs w:val="22"/>
              </w:rPr>
              <w:t>仡佬族</w:t>
            </w:r>
          </w:p>
        </w:tc>
        <w:tc>
          <w:tcPr>
            <w:tcW w:w="3786" w:type="dxa"/>
          </w:tcPr>
          <w:p w14:paraId="3983CC60" w14:textId="77777777" w:rsidR="007861EC" w:rsidRDefault="007861EC" w:rsidP="00196130">
            <w:pPr>
              <w:rPr>
                <w:rFonts w:ascii="宋体" w:hAnsi="宋体"/>
                <w:color w:val="000000"/>
                <w:sz w:val="22"/>
                <w:szCs w:val="22"/>
              </w:rPr>
            </w:pPr>
          </w:p>
        </w:tc>
      </w:tr>
      <w:tr w:rsidR="007861EC" w14:paraId="1B635860" w14:textId="77777777" w:rsidTr="00196130">
        <w:trPr>
          <w:trHeight w:val="340"/>
        </w:trPr>
        <w:tc>
          <w:tcPr>
            <w:tcW w:w="1060" w:type="dxa"/>
            <w:shd w:val="clear" w:color="auto" w:fill="auto"/>
            <w:vAlign w:val="center"/>
          </w:tcPr>
          <w:p w14:paraId="27238C24" w14:textId="77777777" w:rsidR="007861EC" w:rsidRDefault="007861EC" w:rsidP="00196130">
            <w:pPr>
              <w:jc w:val="center"/>
              <w:rPr>
                <w:rFonts w:ascii="宋体" w:hAnsi="宋体"/>
                <w:color w:val="000000"/>
                <w:sz w:val="22"/>
                <w:szCs w:val="22"/>
              </w:rPr>
            </w:pPr>
            <w:r>
              <w:rPr>
                <w:rFonts w:ascii="宋体" w:hAnsi="宋体"/>
                <w:color w:val="000000"/>
                <w:sz w:val="22"/>
                <w:szCs w:val="22"/>
              </w:rPr>
              <w:t>38</w:t>
            </w:r>
          </w:p>
        </w:tc>
        <w:tc>
          <w:tcPr>
            <w:tcW w:w="2793" w:type="dxa"/>
            <w:shd w:val="clear" w:color="auto" w:fill="auto"/>
            <w:vAlign w:val="center"/>
          </w:tcPr>
          <w:p w14:paraId="19C3FE26" w14:textId="77777777" w:rsidR="007861EC" w:rsidRDefault="007861EC" w:rsidP="00196130">
            <w:pPr>
              <w:rPr>
                <w:rFonts w:ascii="宋体" w:hAnsi="宋体"/>
                <w:color w:val="000000"/>
                <w:sz w:val="22"/>
                <w:szCs w:val="22"/>
              </w:rPr>
            </w:pPr>
            <w:r>
              <w:rPr>
                <w:rFonts w:ascii="宋体" w:hAnsi="宋体" w:hint="eastAsia"/>
                <w:color w:val="000000"/>
                <w:sz w:val="22"/>
                <w:szCs w:val="22"/>
              </w:rPr>
              <w:t>锡伯族</w:t>
            </w:r>
          </w:p>
        </w:tc>
        <w:tc>
          <w:tcPr>
            <w:tcW w:w="3786" w:type="dxa"/>
          </w:tcPr>
          <w:p w14:paraId="0EF9ACB5" w14:textId="77777777" w:rsidR="007861EC" w:rsidRDefault="007861EC" w:rsidP="00196130">
            <w:pPr>
              <w:rPr>
                <w:rFonts w:ascii="宋体" w:hAnsi="宋体"/>
                <w:color w:val="000000"/>
                <w:sz w:val="22"/>
                <w:szCs w:val="22"/>
              </w:rPr>
            </w:pPr>
          </w:p>
        </w:tc>
      </w:tr>
      <w:tr w:rsidR="007861EC" w14:paraId="26CF5E09" w14:textId="77777777" w:rsidTr="00196130">
        <w:trPr>
          <w:trHeight w:val="340"/>
        </w:trPr>
        <w:tc>
          <w:tcPr>
            <w:tcW w:w="1060" w:type="dxa"/>
            <w:shd w:val="clear" w:color="auto" w:fill="auto"/>
            <w:vAlign w:val="center"/>
          </w:tcPr>
          <w:p w14:paraId="4D420C54" w14:textId="77777777" w:rsidR="007861EC" w:rsidRDefault="007861EC" w:rsidP="00196130">
            <w:pPr>
              <w:jc w:val="center"/>
              <w:rPr>
                <w:rFonts w:ascii="宋体" w:hAnsi="宋体"/>
                <w:color w:val="000000"/>
                <w:sz w:val="22"/>
                <w:szCs w:val="22"/>
              </w:rPr>
            </w:pPr>
            <w:r>
              <w:rPr>
                <w:rFonts w:ascii="宋体" w:hAnsi="宋体"/>
                <w:color w:val="000000"/>
                <w:sz w:val="22"/>
                <w:szCs w:val="22"/>
              </w:rPr>
              <w:t>39</w:t>
            </w:r>
          </w:p>
        </w:tc>
        <w:tc>
          <w:tcPr>
            <w:tcW w:w="2793" w:type="dxa"/>
            <w:shd w:val="clear" w:color="auto" w:fill="auto"/>
            <w:vAlign w:val="center"/>
          </w:tcPr>
          <w:p w14:paraId="79DFC7DB" w14:textId="77777777" w:rsidR="007861EC" w:rsidRDefault="007861EC" w:rsidP="00196130">
            <w:pPr>
              <w:rPr>
                <w:rFonts w:ascii="宋体" w:hAnsi="宋体"/>
                <w:color w:val="000000"/>
                <w:sz w:val="22"/>
                <w:szCs w:val="22"/>
              </w:rPr>
            </w:pPr>
            <w:r>
              <w:rPr>
                <w:rFonts w:ascii="宋体" w:hAnsi="宋体" w:hint="eastAsia"/>
                <w:color w:val="000000"/>
                <w:sz w:val="22"/>
                <w:szCs w:val="22"/>
              </w:rPr>
              <w:t>阿昌族</w:t>
            </w:r>
          </w:p>
        </w:tc>
        <w:tc>
          <w:tcPr>
            <w:tcW w:w="3786" w:type="dxa"/>
          </w:tcPr>
          <w:p w14:paraId="1903187E" w14:textId="77777777" w:rsidR="007861EC" w:rsidRDefault="007861EC" w:rsidP="00196130">
            <w:pPr>
              <w:rPr>
                <w:rFonts w:ascii="宋体" w:hAnsi="宋体"/>
                <w:color w:val="000000"/>
                <w:sz w:val="22"/>
                <w:szCs w:val="22"/>
              </w:rPr>
            </w:pPr>
          </w:p>
        </w:tc>
      </w:tr>
      <w:tr w:rsidR="007861EC" w14:paraId="4C667279" w14:textId="77777777" w:rsidTr="00196130">
        <w:trPr>
          <w:trHeight w:val="340"/>
        </w:trPr>
        <w:tc>
          <w:tcPr>
            <w:tcW w:w="1060" w:type="dxa"/>
            <w:shd w:val="clear" w:color="auto" w:fill="auto"/>
            <w:vAlign w:val="center"/>
          </w:tcPr>
          <w:p w14:paraId="7C5744F3" w14:textId="77777777" w:rsidR="007861EC" w:rsidRDefault="007861EC" w:rsidP="00196130">
            <w:pPr>
              <w:jc w:val="center"/>
              <w:rPr>
                <w:rFonts w:ascii="宋体" w:hAnsi="宋体"/>
                <w:color w:val="000000"/>
                <w:sz w:val="22"/>
                <w:szCs w:val="22"/>
              </w:rPr>
            </w:pPr>
            <w:r>
              <w:rPr>
                <w:rFonts w:ascii="宋体" w:hAnsi="宋体"/>
                <w:color w:val="000000"/>
                <w:sz w:val="22"/>
                <w:szCs w:val="22"/>
              </w:rPr>
              <w:t>40</w:t>
            </w:r>
          </w:p>
        </w:tc>
        <w:tc>
          <w:tcPr>
            <w:tcW w:w="2793" w:type="dxa"/>
            <w:shd w:val="clear" w:color="auto" w:fill="auto"/>
            <w:vAlign w:val="center"/>
          </w:tcPr>
          <w:p w14:paraId="3AFD1BA2" w14:textId="77777777" w:rsidR="007861EC" w:rsidRDefault="007861EC" w:rsidP="00196130">
            <w:pPr>
              <w:rPr>
                <w:rFonts w:ascii="宋体" w:hAnsi="宋体"/>
                <w:color w:val="000000"/>
                <w:sz w:val="22"/>
                <w:szCs w:val="22"/>
              </w:rPr>
            </w:pPr>
            <w:r>
              <w:rPr>
                <w:rFonts w:ascii="宋体" w:hAnsi="宋体" w:hint="eastAsia"/>
                <w:color w:val="000000"/>
                <w:sz w:val="22"/>
                <w:szCs w:val="22"/>
              </w:rPr>
              <w:t>普米族</w:t>
            </w:r>
          </w:p>
        </w:tc>
        <w:tc>
          <w:tcPr>
            <w:tcW w:w="3786" w:type="dxa"/>
          </w:tcPr>
          <w:p w14:paraId="1B19EB59" w14:textId="77777777" w:rsidR="007861EC" w:rsidRDefault="007861EC" w:rsidP="00196130">
            <w:pPr>
              <w:rPr>
                <w:rFonts w:ascii="宋体" w:hAnsi="宋体"/>
                <w:color w:val="000000"/>
                <w:sz w:val="22"/>
                <w:szCs w:val="22"/>
              </w:rPr>
            </w:pPr>
          </w:p>
        </w:tc>
      </w:tr>
      <w:tr w:rsidR="007861EC" w14:paraId="7487AF4B" w14:textId="77777777" w:rsidTr="00196130">
        <w:trPr>
          <w:trHeight w:val="340"/>
        </w:trPr>
        <w:tc>
          <w:tcPr>
            <w:tcW w:w="1060" w:type="dxa"/>
            <w:shd w:val="clear" w:color="auto" w:fill="auto"/>
            <w:vAlign w:val="center"/>
          </w:tcPr>
          <w:p w14:paraId="11426E31" w14:textId="77777777" w:rsidR="007861EC" w:rsidRDefault="007861EC" w:rsidP="00196130">
            <w:pPr>
              <w:jc w:val="center"/>
              <w:rPr>
                <w:rFonts w:ascii="宋体" w:hAnsi="宋体"/>
                <w:color w:val="000000"/>
                <w:sz w:val="22"/>
                <w:szCs w:val="22"/>
              </w:rPr>
            </w:pPr>
            <w:r>
              <w:rPr>
                <w:rFonts w:ascii="宋体" w:hAnsi="宋体"/>
                <w:color w:val="000000"/>
                <w:sz w:val="22"/>
                <w:szCs w:val="22"/>
              </w:rPr>
              <w:t>41</w:t>
            </w:r>
          </w:p>
        </w:tc>
        <w:tc>
          <w:tcPr>
            <w:tcW w:w="2793" w:type="dxa"/>
            <w:shd w:val="clear" w:color="auto" w:fill="auto"/>
            <w:vAlign w:val="center"/>
          </w:tcPr>
          <w:p w14:paraId="3C8A064C" w14:textId="77777777" w:rsidR="007861EC" w:rsidRDefault="007861EC" w:rsidP="00196130">
            <w:pPr>
              <w:rPr>
                <w:rFonts w:ascii="宋体" w:hAnsi="宋体"/>
                <w:color w:val="000000"/>
                <w:sz w:val="22"/>
                <w:szCs w:val="22"/>
              </w:rPr>
            </w:pPr>
            <w:r>
              <w:rPr>
                <w:rFonts w:ascii="宋体" w:hAnsi="宋体" w:hint="eastAsia"/>
                <w:color w:val="000000"/>
                <w:sz w:val="22"/>
                <w:szCs w:val="22"/>
              </w:rPr>
              <w:t>塔吉克族</w:t>
            </w:r>
          </w:p>
        </w:tc>
        <w:tc>
          <w:tcPr>
            <w:tcW w:w="3786" w:type="dxa"/>
          </w:tcPr>
          <w:p w14:paraId="162069CE" w14:textId="77777777" w:rsidR="007861EC" w:rsidRDefault="007861EC" w:rsidP="00196130">
            <w:pPr>
              <w:rPr>
                <w:rFonts w:ascii="宋体" w:hAnsi="宋体"/>
                <w:color w:val="000000"/>
                <w:sz w:val="22"/>
                <w:szCs w:val="22"/>
              </w:rPr>
            </w:pPr>
          </w:p>
        </w:tc>
      </w:tr>
      <w:tr w:rsidR="007861EC" w14:paraId="18EE8C6C" w14:textId="77777777" w:rsidTr="00196130">
        <w:trPr>
          <w:trHeight w:val="340"/>
        </w:trPr>
        <w:tc>
          <w:tcPr>
            <w:tcW w:w="1060" w:type="dxa"/>
            <w:shd w:val="clear" w:color="auto" w:fill="auto"/>
            <w:vAlign w:val="center"/>
          </w:tcPr>
          <w:p w14:paraId="145CB793"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42</w:t>
            </w:r>
          </w:p>
        </w:tc>
        <w:tc>
          <w:tcPr>
            <w:tcW w:w="2793" w:type="dxa"/>
            <w:shd w:val="clear" w:color="auto" w:fill="auto"/>
            <w:vAlign w:val="center"/>
          </w:tcPr>
          <w:p w14:paraId="43FB4876" w14:textId="77777777" w:rsidR="007861EC" w:rsidRDefault="007861EC" w:rsidP="00196130">
            <w:pPr>
              <w:rPr>
                <w:rFonts w:ascii="宋体" w:hAnsi="宋体"/>
                <w:color w:val="000000"/>
                <w:sz w:val="22"/>
                <w:szCs w:val="22"/>
              </w:rPr>
            </w:pPr>
            <w:r>
              <w:rPr>
                <w:rFonts w:ascii="宋体" w:hAnsi="宋体" w:hint="eastAsia"/>
                <w:color w:val="000000"/>
                <w:sz w:val="22"/>
                <w:szCs w:val="22"/>
              </w:rPr>
              <w:t>怒族</w:t>
            </w:r>
          </w:p>
        </w:tc>
        <w:tc>
          <w:tcPr>
            <w:tcW w:w="3786" w:type="dxa"/>
          </w:tcPr>
          <w:p w14:paraId="1A17AA57" w14:textId="77777777" w:rsidR="007861EC" w:rsidRDefault="007861EC" w:rsidP="00196130">
            <w:pPr>
              <w:rPr>
                <w:rFonts w:ascii="宋体" w:hAnsi="宋体"/>
                <w:color w:val="000000"/>
                <w:sz w:val="22"/>
                <w:szCs w:val="22"/>
              </w:rPr>
            </w:pPr>
          </w:p>
        </w:tc>
      </w:tr>
      <w:tr w:rsidR="007861EC" w14:paraId="71214185" w14:textId="77777777" w:rsidTr="00196130">
        <w:trPr>
          <w:trHeight w:val="340"/>
        </w:trPr>
        <w:tc>
          <w:tcPr>
            <w:tcW w:w="1060" w:type="dxa"/>
            <w:shd w:val="clear" w:color="auto" w:fill="auto"/>
            <w:vAlign w:val="center"/>
          </w:tcPr>
          <w:p w14:paraId="128DC349" w14:textId="77777777" w:rsidR="007861EC" w:rsidRDefault="007861EC" w:rsidP="00196130">
            <w:pPr>
              <w:jc w:val="center"/>
              <w:rPr>
                <w:rFonts w:ascii="宋体" w:hAnsi="宋体"/>
                <w:color w:val="000000"/>
                <w:sz w:val="22"/>
                <w:szCs w:val="22"/>
              </w:rPr>
            </w:pPr>
            <w:r>
              <w:rPr>
                <w:rFonts w:ascii="宋体" w:hAnsi="宋体"/>
                <w:color w:val="000000"/>
                <w:sz w:val="22"/>
                <w:szCs w:val="22"/>
              </w:rPr>
              <w:t>43</w:t>
            </w:r>
          </w:p>
        </w:tc>
        <w:tc>
          <w:tcPr>
            <w:tcW w:w="2793" w:type="dxa"/>
            <w:shd w:val="clear" w:color="auto" w:fill="auto"/>
            <w:vAlign w:val="center"/>
          </w:tcPr>
          <w:p w14:paraId="638975E6" w14:textId="77777777" w:rsidR="007861EC" w:rsidRDefault="007861EC" w:rsidP="00196130">
            <w:pPr>
              <w:rPr>
                <w:rFonts w:ascii="宋体" w:hAnsi="宋体"/>
                <w:color w:val="000000"/>
                <w:sz w:val="22"/>
                <w:szCs w:val="22"/>
              </w:rPr>
            </w:pPr>
            <w:r>
              <w:rPr>
                <w:rFonts w:ascii="宋体" w:hAnsi="宋体" w:hint="eastAsia"/>
                <w:color w:val="000000"/>
                <w:sz w:val="22"/>
                <w:szCs w:val="22"/>
              </w:rPr>
              <w:t>乌孜别克族</w:t>
            </w:r>
          </w:p>
        </w:tc>
        <w:tc>
          <w:tcPr>
            <w:tcW w:w="3786" w:type="dxa"/>
          </w:tcPr>
          <w:p w14:paraId="2B7CE31B" w14:textId="77777777" w:rsidR="007861EC" w:rsidRDefault="007861EC" w:rsidP="00196130">
            <w:pPr>
              <w:rPr>
                <w:rFonts w:ascii="宋体" w:hAnsi="宋体"/>
                <w:color w:val="000000"/>
                <w:sz w:val="22"/>
                <w:szCs w:val="22"/>
              </w:rPr>
            </w:pPr>
          </w:p>
        </w:tc>
      </w:tr>
      <w:tr w:rsidR="007861EC" w14:paraId="012730A6" w14:textId="77777777" w:rsidTr="00196130">
        <w:trPr>
          <w:trHeight w:val="340"/>
        </w:trPr>
        <w:tc>
          <w:tcPr>
            <w:tcW w:w="1060" w:type="dxa"/>
            <w:shd w:val="clear" w:color="auto" w:fill="auto"/>
            <w:vAlign w:val="center"/>
          </w:tcPr>
          <w:p w14:paraId="23DB8CCB" w14:textId="77777777" w:rsidR="007861EC" w:rsidRDefault="007861EC" w:rsidP="00196130">
            <w:pPr>
              <w:jc w:val="center"/>
              <w:rPr>
                <w:rFonts w:ascii="宋体" w:hAnsi="宋体"/>
                <w:color w:val="000000"/>
                <w:sz w:val="22"/>
                <w:szCs w:val="22"/>
              </w:rPr>
            </w:pPr>
            <w:r>
              <w:rPr>
                <w:rFonts w:ascii="宋体" w:hAnsi="宋体"/>
                <w:color w:val="000000"/>
                <w:sz w:val="22"/>
                <w:szCs w:val="22"/>
              </w:rPr>
              <w:t>44</w:t>
            </w:r>
          </w:p>
        </w:tc>
        <w:tc>
          <w:tcPr>
            <w:tcW w:w="2793" w:type="dxa"/>
            <w:shd w:val="clear" w:color="auto" w:fill="auto"/>
            <w:vAlign w:val="center"/>
          </w:tcPr>
          <w:p w14:paraId="38B51CCA" w14:textId="77777777" w:rsidR="007861EC" w:rsidRDefault="007861EC" w:rsidP="00196130">
            <w:pPr>
              <w:rPr>
                <w:rFonts w:ascii="宋体" w:hAnsi="宋体"/>
                <w:color w:val="000000"/>
                <w:sz w:val="22"/>
                <w:szCs w:val="22"/>
              </w:rPr>
            </w:pPr>
            <w:r>
              <w:rPr>
                <w:rFonts w:ascii="宋体" w:hAnsi="宋体" w:hint="eastAsia"/>
                <w:color w:val="000000"/>
                <w:sz w:val="22"/>
                <w:szCs w:val="22"/>
              </w:rPr>
              <w:t>俄罗斯族</w:t>
            </w:r>
          </w:p>
        </w:tc>
        <w:tc>
          <w:tcPr>
            <w:tcW w:w="3786" w:type="dxa"/>
          </w:tcPr>
          <w:p w14:paraId="171E5172" w14:textId="77777777" w:rsidR="007861EC" w:rsidRDefault="007861EC" w:rsidP="00196130">
            <w:pPr>
              <w:rPr>
                <w:rFonts w:ascii="宋体" w:hAnsi="宋体"/>
                <w:color w:val="000000"/>
                <w:sz w:val="22"/>
                <w:szCs w:val="22"/>
              </w:rPr>
            </w:pPr>
          </w:p>
        </w:tc>
      </w:tr>
      <w:tr w:rsidR="007861EC" w14:paraId="1842F23A" w14:textId="77777777" w:rsidTr="00196130">
        <w:trPr>
          <w:trHeight w:val="340"/>
        </w:trPr>
        <w:tc>
          <w:tcPr>
            <w:tcW w:w="1060" w:type="dxa"/>
            <w:shd w:val="clear" w:color="auto" w:fill="auto"/>
            <w:vAlign w:val="center"/>
          </w:tcPr>
          <w:p w14:paraId="5782068D" w14:textId="77777777" w:rsidR="007861EC" w:rsidRDefault="007861EC" w:rsidP="00196130">
            <w:pPr>
              <w:jc w:val="center"/>
              <w:rPr>
                <w:rFonts w:ascii="宋体" w:hAnsi="宋体"/>
                <w:color w:val="000000"/>
                <w:sz w:val="22"/>
                <w:szCs w:val="22"/>
              </w:rPr>
            </w:pPr>
            <w:r>
              <w:rPr>
                <w:rFonts w:ascii="宋体" w:hAnsi="宋体"/>
                <w:color w:val="000000"/>
                <w:sz w:val="22"/>
                <w:szCs w:val="22"/>
              </w:rPr>
              <w:t>45</w:t>
            </w:r>
          </w:p>
        </w:tc>
        <w:tc>
          <w:tcPr>
            <w:tcW w:w="2793" w:type="dxa"/>
            <w:shd w:val="clear" w:color="auto" w:fill="auto"/>
            <w:vAlign w:val="center"/>
          </w:tcPr>
          <w:p w14:paraId="32423C8C" w14:textId="77777777" w:rsidR="007861EC" w:rsidRDefault="007861EC" w:rsidP="00196130">
            <w:pPr>
              <w:rPr>
                <w:rFonts w:ascii="宋体" w:hAnsi="宋体"/>
                <w:color w:val="000000"/>
                <w:sz w:val="22"/>
                <w:szCs w:val="22"/>
              </w:rPr>
            </w:pPr>
            <w:r>
              <w:rPr>
                <w:rFonts w:ascii="宋体" w:hAnsi="宋体" w:hint="eastAsia"/>
                <w:color w:val="000000"/>
                <w:sz w:val="22"/>
                <w:szCs w:val="22"/>
              </w:rPr>
              <w:t>鄂温克族</w:t>
            </w:r>
          </w:p>
        </w:tc>
        <w:tc>
          <w:tcPr>
            <w:tcW w:w="3786" w:type="dxa"/>
          </w:tcPr>
          <w:p w14:paraId="32198653" w14:textId="77777777" w:rsidR="007861EC" w:rsidRDefault="007861EC" w:rsidP="00196130">
            <w:pPr>
              <w:rPr>
                <w:rFonts w:ascii="宋体" w:hAnsi="宋体"/>
                <w:color w:val="000000"/>
                <w:sz w:val="22"/>
                <w:szCs w:val="22"/>
              </w:rPr>
            </w:pPr>
          </w:p>
        </w:tc>
      </w:tr>
      <w:tr w:rsidR="007861EC" w14:paraId="31272FA7" w14:textId="77777777" w:rsidTr="00196130">
        <w:trPr>
          <w:trHeight w:val="340"/>
        </w:trPr>
        <w:tc>
          <w:tcPr>
            <w:tcW w:w="1060" w:type="dxa"/>
            <w:shd w:val="clear" w:color="auto" w:fill="auto"/>
            <w:vAlign w:val="center"/>
          </w:tcPr>
          <w:p w14:paraId="5B5346E7" w14:textId="77777777" w:rsidR="007861EC" w:rsidRDefault="007861EC" w:rsidP="00196130">
            <w:pPr>
              <w:jc w:val="center"/>
              <w:rPr>
                <w:rFonts w:ascii="宋体" w:hAnsi="宋体"/>
                <w:color w:val="000000"/>
                <w:sz w:val="22"/>
                <w:szCs w:val="22"/>
              </w:rPr>
            </w:pPr>
            <w:r>
              <w:rPr>
                <w:rFonts w:ascii="宋体" w:hAnsi="宋体"/>
                <w:color w:val="000000"/>
                <w:sz w:val="22"/>
                <w:szCs w:val="22"/>
              </w:rPr>
              <w:t>46</w:t>
            </w:r>
          </w:p>
        </w:tc>
        <w:tc>
          <w:tcPr>
            <w:tcW w:w="2793" w:type="dxa"/>
            <w:shd w:val="clear" w:color="auto" w:fill="auto"/>
            <w:vAlign w:val="center"/>
          </w:tcPr>
          <w:p w14:paraId="24D3EFB9" w14:textId="77777777" w:rsidR="007861EC" w:rsidRDefault="007861EC" w:rsidP="00196130">
            <w:pPr>
              <w:rPr>
                <w:rFonts w:ascii="宋体" w:hAnsi="宋体"/>
                <w:color w:val="000000"/>
                <w:sz w:val="22"/>
                <w:szCs w:val="22"/>
              </w:rPr>
            </w:pPr>
            <w:r>
              <w:rPr>
                <w:rFonts w:ascii="宋体" w:hAnsi="宋体" w:hint="eastAsia"/>
                <w:color w:val="000000"/>
                <w:sz w:val="22"/>
                <w:szCs w:val="22"/>
              </w:rPr>
              <w:t>德</w:t>
            </w:r>
            <w:proofErr w:type="gramStart"/>
            <w:r>
              <w:rPr>
                <w:rFonts w:ascii="宋体" w:hAnsi="宋体" w:hint="eastAsia"/>
                <w:color w:val="000000"/>
                <w:sz w:val="22"/>
                <w:szCs w:val="22"/>
              </w:rPr>
              <w:t>昴</w:t>
            </w:r>
            <w:proofErr w:type="gramEnd"/>
            <w:r>
              <w:rPr>
                <w:rFonts w:ascii="宋体" w:hAnsi="宋体" w:hint="eastAsia"/>
                <w:color w:val="000000"/>
                <w:sz w:val="22"/>
                <w:szCs w:val="22"/>
              </w:rPr>
              <w:t>族</w:t>
            </w:r>
          </w:p>
        </w:tc>
        <w:tc>
          <w:tcPr>
            <w:tcW w:w="3786" w:type="dxa"/>
          </w:tcPr>
          <w:p w14:paraId="71A063F2" w14:textId="77777777" w:rsidR="007861EC" w:rsidRDefault="007861EC" w:rsidP="00196130">
            <w:pPr>
              <w:rPr>
                <w:rFonts w:ascii="宋体" w:hAnsi="宋体"/>
                <w:color w:val="000000"/>
                <w:sz w:val="22"/>
                <w:szCs w:val="22"/>
              </w:rPr>
            </w:pPr>
          </w:p>
        </w:tc>
      </w:tr>
      <w:tr w:rsidR="007861EC" w14:paraId="5D5C8D23" w14:textId="77777777" w:rsidTr="00196130">
        <w:trPr>
          <w:trHeight w:val="340"/>
        </w:trPr>
        <w:tc>
          <w:tcPr>
            <w:tcW w:w="1060" w:type="dxa"/>
            <w:shd w:val="clear" w:color="auto" w:fill="auto"/>
            <w:vAlign w:val="center"/>
          </w:tcPr>
          <w:p w14:paraId="475BF382" w14:textId="77777777" w:rsidR="007861EC" w:rsidRDefault="007861EC" w:rsidP="00196130">
            <w:pPr>
              <w:jc w:val="center"/>
              <w:rPr>
                <w:rFonts w:ascii="宋体" w:hAnsi="宋体"/>
                <w:color w:val="000000"/>
                <w:sz w:val="22"/>
                <w:szCs w:val="22"/>
              </w:rPr>
            </w:pPr>
            <w:r>
              <w:rPr>
                <w:rFonts w:ascii="宋体" w:hAnsi="宋体"/>
                <w:color w:val="000000"/>
                <w:sz w:val="22"/>
                <w:szCs w:val="22"/>
              </w:rPr>
              <w:t>47</w:t>
            </w:r>
          </w:p>
        </w:tc>
        <w:tc>
          <w:tcPr>
            <w:tcW w:w="2793" w:type="dxa"/>
            <w:shd w:val="clear" w:color="auto" w:fill="auto"/>
            <w:vAlign w:val="center"/>
          </w:tcPr>
          <w:p w14:paraId="2D9993E6" w14:textId="77777777" w:rsidR="007861EC" w:rsidRDefault="007861EC" w:rsidP="00196130">
            <w:pPr>
              <w:rPr>
                <w:rFonts w:ascii="宋体" w:hAnsi="宋体"/>
                <w:color w:val="000000"/>
                <w:sz w:val="22"/>
                <w:szCs w:val="22"/>
              </w:rPr>
            </w:pPr>
            <w:r>
              <w:rPr>
                <w:rFonts w:ascii="宋体" w:hAnsi="宋体" w:hint="eastAsia"/>
                <w:color w:val="000000"/>
                <w:sz w:val="22"/>
                <w:szCs w:val="22"/>
              </w:rPr>
              <w:t>保安族</w:t>
            </w:r>
          </w:p>
        </w:tc>
        <w:tc>
          <w:tcPr>
            <w:tcW w:w="3786" w:type="dxa"/>
          </w:tcPr>
          <w:p w14:paraId="77CBB7F1" w14:textId="77777777" w:rsidR="007861EC" w:rsidRDefault="007861EC" w:rsidP="00196130">
            <w:pPr>
              <w:rPr>
                <w:rFonts w:ascii="宋体" w:hAnsi="宋体"/>
                <w:color w:val="000000"/>
                <w:sz w:val="22"/>
                <w:szCs w:val="22"/>
              </w:rPr>
            </w:pPr>
          </w:p>
        </w:tc>
      </w:tr>
      <w:tr w:rsidR="007861EC" w14:paraId="27A04526" w14:textId="77777777" w:rsidTr="00196130">
        <w:trPr>
          <w:trHeight w:val="340"/>
        </w:trPr>
        <w:tc>
          <w:tcPr>
            <w:tcW w:w="1060" w:type="dxa"/>
            <w:shd w:val="clear" w:color="auto" w:fill="auto"/>
            <w:vAlign w:val="center"/>
          </w:tcPr>
          <w:p w14:paraId="429F69D5" w14:textId="77777777" w:rsidR="007861EC" w:rsidRDefault="007861EC" w:rsidP="00196130">
            <w:pPr>
              <w:jc w:val="center"/>
              <w:rPr>
                <w:rFonts w:ascii="宋体" w:hAnsi="宋体"/>
                <w:color w:val="000000"/>
                <w:sz w:val="22"/>
                <w:szCs w:val="22"/>
              </w:rPr>
            </w:pPr>
            <w:r>
              <w:rPr>
                <w:rFonts w:ascii="宋体" w:hAnsi="宋体"/>
                <w:color w:val="000000"/>
                <w:sz w:val="22"/>
                <w:szCs w:val="22"/>
              </w:rPr>
              <w:t>48</w:t>
            </w:r>
          </w:p>
        </w:tc>
        <w:tc>
          <w:tcPr>
            <w:tcW w:w="2793" w:type="dxa"/>
            <w:shd w:val="clear" w:color="auto" w:fill="auto"/>
            <w:vAlign w:val="center"/>
          </w:tcPr>
          <w:p w14:paraId="78ABDC5A" w14:textId="77777777" w:rsidR="007861EC" w:rsidRDefault="007861EC" w:rsidP="00196130">
            <w:pPr>
              <w:rPr>
                <w:rFonts w:ascii="宋体" w:hAnsi="宋体"/>
                <w:color w:val="000000"/>
                <w:sz w:val="22"/>
                <w:szCs w:val="22"/>
              </w:rPr>
            </w:pPr>
            <w:r>
              <w:rPr>
                <w:rFonts w:ascii="宋体" w:hAnsi="宋体" w:hint="eastAsia"/>
                <w:color w:val="000000"/>
                <w:sz w:val="22"/>
                <w:szCs w:val="22"/>
              </w:rPr>
              <w:t>裕固族</w:t>
            </w:r>
          </w:p>
        </w:tc>
        <w:tc>
          <w:tcPr>
            <w:tcW w:w="3786" w:type="dxa"/>
          </w:tcPr>
          <w:p w14:paraId="74316FF0" w14:textId="77777777" w:rsidR="007861EC" w:rsidRDefault="007861EC" w:rsidP="00196130">
            <w:pPr>
              <w:rPr>
                <w:rFonts w:ascii="宋体" w:hAnsi="宋体"/>
                <w:color w:val="000000"/>
                <w:sz w:val="22"/>
                <w:szCs w:val="22"/>
              </w:rPr>
            </w:pPr>
          </w:p>
        </w:tc>
      </w:tr>
      <w:tr w:rsidR="007861EC" w14:paraId="09F0B2B7" w14:textId="77777777" w:rsidTr="00196130">
        <w:trPr>
          <w:trHeight w:val="340"/>
        </w:trPr>
        <w:tc>
          <w:tcPr>
            <w:tcW w:w="1060" w:type="dxa"/>
            <w:shd w:val="clear" w:color="auto" w:fill="auto"/>
            <w:vAlign w:val="center"/>
          </w:tcPr>
          <w:p w14:paraId="4A897921" w14:textId="77777777" w:rsidR="007861EC" w:rsidRDefault="007861EC" w:rsidP="00196130">
            <w:pPr>
              <w:jc w:val="center"/>
              <w:rPr>
                <w:rFonts w:ascii="宋体" w:hAnsi="宋体"/>
                <w:color w:val="000000"/>
                <w:sz w:val="22"/>
                <w:szCs w:val="22"/>
              </w:rPr>
            </w:pPr>
            <w:r>
              <w:rPr>
                <w:rFonts w:ascii="宋体" w:hAnsi="宋体"/>
                <w:color w:val="000000"/>
                <w:sz w:val="22"/>
                <w:szCs w:val="22"/>
              </w:rPr>
              <w:t>49</w:t>
            </w:r>
          </w:p>
        </w:tc>
        <w:tc>
          <w:tcPr>
            <w:tcW w:w="2793" w:type="dxa"/>
            <w:shd w:val="clear" w:color="auto" w:fill="auto"/>
            <w:vAlign w:val="center"/>
          </w:tcPr>
          <w:p w14:paraId="16F8B4EB" w14:textId="77777777" w:rsidR="007861EC" w:rsidRDefault="007861EC" w:rsidP="00196130">
            <w:pPr>
              <w:rPr>
                <w:rFonts w:ascii="宋体" w:hAnsi="宋体"/>
                <w:color w:val="000000"/>
                <w:sz w:val="22"/>
                <w:szCs w:val="22"/>
              </w:rPr>
            </w:pPr>
            <w:r>
              <w:rPr>
                <w:rFonts w:ascii="宋体" w:hAnsi="宋体" w:hint="eastAsia"/>
                <w:color w:val="000000"/>
                <w:sz w:val="22"/>
                <w:szCs w:val="22"/>
              </w:rPr>
              <w:t>京族</w:t>
            </w:r>
          </w:p>
        </w:tc>
        <w:tc>
          <w:tcPr>
            <w:tcW w:w="3786" w:type="dxa"/>
          </w:tcPr>
          <w:p w14:paraId="5E414B40" w14:textId="77777777" w:rsidR="007861EC" w:rsidRDefault="007861EC" w:rsidP="00196130">
            <w:pPr>
              <w:rPr>
                <w:rFonts w:ascii="宋体" w:hAnsi="宋体"/>
                <w:color w:val="000000"/>
                <w:sz w:val="22"/>
                <w:szCs w:val="22"/>
              </w:rPr>
            </w:pPr>
          </w:p>
        </w:tc>
      </w:tr>
      <w:tr w:rsidR="007861EC" w14:paraId="330AC464" w14:textId="77777777" w:rsidTr="00196130">
        <w:trPr>
          <w:trHeight w:val="340"/>
        </w:trPr>
        <w:tc>
          <w:tcPr>
            <w:tcW w:w="1060" w:type="dxa"/>
            <w:shd w:val="clear" w:color="auto" w:fill="auto"/>
            <w:vAlign w:val="center"/>
          </w:tcPr>
          <w:p w14:paraId="7204CF80" w14:textId="77777777" w:rsidR="007861EC" w:rsidRDefault="007861EC" w:rsidP="00196130">
            <w:pPr>
              <w:jc w:val="center"/>
              <w:rPr>
                <w:rFonts w:ascii="宋体" w:hAnsi="宋体"/>
                <w:color w:val="000000"/>
                <w:sz w:val="22"/>
                <w:szCs w:val="22"/>
              </w:rPr>
            </w:pPr>
            <w:r>
              <w:rPr>
                <w:rFonts w:ascii="宋体" w:hAnsi="宋体"/>
                <w:color w:val="000000"/>
                <w:sz w:val="22"/>
                <w:szCs w:val="22"/>
              </w:rPr>
              <w:t>50</w:t>
            </w:r>
          </w:p>
        </w:tc>
        <w:tc>
          <w:tcPr>
            <w:tcW w:w="2793" w:type="dxa"/>
            <w:shd w:val="clear" w:color="auto" w:fill="auto"/>
            <w:vAlign w:val="center"/>
          </w:tcPr>
          <w:p w14:paraId="3D99441B" w14:textId="77777777" w:rsidR="007861EC" w:rsidRDefault="007861EC" w:rsidP="00196130">
            <w:pPr>
              <w:rPr>
                <w:rFonts w:ascii="宋体" w:hAnsi="宋体"/>
                <w:color w:val="000000"/>
                <w:sz w:val="22"/>
                <w:szCs w:val="22"/>
              </w:rPr>
            </w:pPr>
            <w:r>
              <w:rPr>
                <w:rFonts w:ascii="宋体" w:hAnsi="宋体" w:hint="eastAsia"/>
                <w:color w:val="000000"/>
                <w:sz w:val="22"/>
                <w:szCs w:val="22"/>
              </w:rPr>
              <w:t>塔塔尔族</w:t>
            </w:r>
          </w:p>
        </w:tc>
        <w:tc>
          <w:tcPr>
            <w:tcW w:w="3786" w:type="dxa"/>
          </w:tcPr>
          <w:p w14:paraId="3BD69B26" w14:textId="77777777" w:rsidR="007861EC" w:rsidRDefault="007861EC" w:rsidP="00196130">
            <w:pPr>
              <w:rPr>
                <w:rFonts w:ascii="宋体" w:hAnsi="宋体"/>
                <w:color w:val="000000"/>
                <w:sz w:val="22"/>
                <w:szCs w:val="22"/>
              </w:rPr>
            </w:pPr>
          </w:p>
        </w:tc>
      </w:tr>
      <w:tr w:rsidR="007861EC" w14:paraId="18AF55D1" w14:textId="77777777" w:rsidTr="00196130">
        <w:trPr>
          <w:trHeight w:val="340"/>
        </w:trPr>
        <w:tc>
          <w:tcPr>
            <w:tcW w:w="1060" w:type="dxa"/>
            <w:shd w:val="clear" w:color="auto" w:fill="auto"/>
            <w:vAlign w:val="center"/>
          </w:tcPr>
          <w:p w14:paraId="3F1D0406" w14:textId="77777777" w:rsidR="007861EC" w:rsidRDefault="007861EC" w:rsidP="00196130">
            <w:pPr>
              <w:jc w:val="center"/>
              <w:rPr>
                <w:rFonts w:ascii="宋体" w:hAnsi="宋体"/>
                <w:color w:val="000000"/>
                <w:sz w:val="22"/>
                <w:szCs w:val="22"/>
              </w:rPr>
            </w:pPr>
            <w:r>
              <w:rPr>
                <w:rFonts w:ascii="宋体" w:hAnsi="宋体"/>
                <w:color w:val="000000"/>
                <w:sz w:val="22"/>
                <w:szCs w:val="22"/>
              </w:rPr>
              <w:t>51</w:t>
            </w:r>
          </w:p>
        </w:tc>
        <w:tc>
          <w:tcPr>
            <w:tcW w:w="2793" w:type="dxa"/>
            <w:shd w:val="clear" w:color="auto" w:fill="auto"/>
            <w:vAlign w:val="center"/>
          </w:tcPr>
          <w:p w14:paraId="57302FE6" w14:textId="77777777" w:rsidR="007861EC" w:rsidRDefault="007861EC" w:rsidP="00196130">
            <w:pPr>
              <w:rPr>
                <w:rFonts w:ascii="宋体" w:hAnsi="宋体"/>
                <w:color w:val="000000"/>
                <w:sz w:val="22"/>
                <w:szCs w:val="22"/>
              </w:rPr>
            </w:pPr>
            <w:r>
              <w:rPr>
                <w:rFonts w:ascii="宋体" w:hAnsi="宋体" w:hint="eastAsia"/>
                <w:color w:val="000000"/>
                <w:sz w:val="22"/>
                <w:szCs w:val="22"/>
              </w:rPr>
              <w:t>独龙族</w:t>
            </w:r>
          </w:p>
        </w:tc>
        <w:tc>
          <w:tcPr>
            <w:tcW w:w="3786" w:type="dxa"/>
          </w:tcPr>
          <w:p w14:paraId="6EAA5C99" w14:textId="77777777" w:rsidR="007861EC" w:rsidRDefault="007861EC" w:rsidP="00196130">
            <w:pPr>
              <w:rPr>
                <w:rFonts w:ascii="宋体" w:hAnsi="宋体"/>
                <w:color w:val="000000"/>
                <w:sz w:val="22"/>
                <w:szCs w:val="22"/>
              </w:rPr>
            </w:pPr>
          </w:p>
        </w:tc>
      </w:tr>
      <w:tr w:rsidR="007861EC" w14:paraId="718884A4" w14:textId="77777777" w:rsidTr="00196130">
        <w:trPr>
          <w:trHeight w:val="340"/>
        </w:trPr>
        <w:tc>
          <w:tcPr>
            <w:tcW w:w="1060" w:type="dxa"/>
            <w:shd w:val="clear" w:color="auto" w:fill="auto"/>
            <w:vAlign w:val="center"/>
          </w:tcPr>
          <w:p w14:paraId="197BECB3" w14:textId="77777777" w:rsidR="007861EC" w:rsidRDefault="007861EC" w:rsidP="00196130">
            <w:pPr>
              <w:jc w:val="center"/>
              <w:rPr>
                <w:rFonts w:ascii="宋体" w:hAnsi="宋体"/>
                <w:color w:val="000000"/>
                <w:sz w:val="22"/>
                <w:szCs w:val="22"/>
              </w:rPr>
            </w:pPr>
            <w:r>
              <w:rPr>
                <w:rFonts w:ascii="宋体" w:hAnsi="宋体"/>
                <w:color w:val="000000"/>
                <w:sz w:val="22"/>
                <w:szCs w:val="22"/>
              </w:rPr>
              <w:t>52</w:t>
            </w:r>
          </w:p>
        </w:tc>
        <w:tc>
          <w:tcPr>
            <w:tcW w:w="2793" w:type="dxa"/>
            <w:shd w:val="clear" w:color="auto" w:fill="auto"/>
            <w:vAlign w:val="center"/>
          </w:tcPr>
          <w:p w14:paraId="4234443A" w14:textId="77777777" w:rsidR="007861EC" w:rsidRDefault="007861EC" w:rsidP="00196130">
            <w:pPr>
              <w:rPr>
                <w:rFonts w:ascii="宋体" w:hAnsi="宋体"/>
                <w:color w:val="000000"/>
                <w:sz w:val="22"/>
                <w:szCs w:val="22"/>
              </w:rPr>
            </w:pPr>
            <w:r>
              <w:rPr>
                <w:rFonts w:ascii="宋体" w:hAnsi="宋体" w:hint="eastAsia"/>
                <w:color w:val="000000"/>
                <w:sz w:val="22"/>
                <w:szCs w:val="22"/>
              </w:rPr>
              <w:t>鄂伦春族</w:t>
            </w:r>
          </w:p>
        </w:tc>
        <w:tc>
          <w:tcPr>
            <w:tcW w:w="3786" w:type="dxa"/>
          </w:tcPr>
          <w:p w14:paraId="6A2A3D8F" w14:textId="77777777" w:rsidR="007861EC" w:rsidRDefault="007861EC" w:rsidP="00196130">
            <w:pPr>
              <w:rPr>
                <w:rFonts w:ascii="宋体" w:hAnsi="宋体"/>
                <w:color w:val="000000"/>
                <w:sz w:val="22"/>
                <w:szCs w:val="22"/>
              </w:rPr>
            </w:pPr>
          </w:p>
        </w:tc>
      </w:tr>
      <w:tr w:rsidR="007861EC" w14:paraId="6F1F046F" w14:textId="77777777" w:rsidTr="00196130">
        <w:trPr>
          <w:trHeight w:val="340"/>
        </w:trPr>
        <w:tc>
          <w:tcPr>
            <w:tcW w:w="1060" w:type="dxa"/>
            <w:shd w:val="clear" w:color="auto" w:fill="auto"/>
            <w:vAlign w:val="center"/>
          </w:tcPr>
          <w:p w14:paraId="1D5584C9" w14:textId="77777777" w:rsidR="007861EC" w:rsidRDefault="007861EC" w:rsidP="00196130">
            <w:pPr>
              <w:jc w:val="center"/>
              <w:rPr>
                <w:rFonts w:ascii="宋体" w:hAnsi="宋体"/>
                <w:color w:val="000000"/>
                <w:sz w:val="22"/>
                <w:szCs w:val="22"/>
              </w:rPr>
            </w:pPr>
            <w:r>
              <w:rPr>
                <w:rFonts w:ascii="宋体" w:hAnsi="宋体"/>
                <w:color w:val="000000"/>
                <w:sz w:val="22"/>
                <w:szCs w:val="22"/>
              </w:rPr>
              <w:t>53</w:t>
            </w:r>
          </w:p>
        </w:tc>
        <w:tc>
          <w:tcPr>
            <w:tcW w:w="2793" w:type="dxa"/>
            <w:shd w:val="clear" w:color="auto" w:fill="auto"/>
            <w:vAlign w:val="center"/>
          </w:tcPr>
          <w:p w14:paraId="74D3DA93" w14:textId="77777777" w:rsidR="007861EC" w:rsidRDefault="007861EC" w:rsidP="00196130">
            <w:pPr>
              <w:rPr>
                <w:rFonts w:ascii="宋体" w:hAnsi="宋体"/>
                <w:color w:val="000000"/>
                <w:sz w:val="22"/>
                <w:szCs w:val="22"/>
              </w:rPr>
            </w:pPr>
            <w:r>
              <w:rPr>
                <w:rFonts w:ascii="宋体" w:hAnsi="宋体" w:hint="eastAsia"/>
                <w:color w:val="000000"/>
                <w:sz w:val="22"/>
                <w:szCs w:val="22"/>
              </w:rPr>
              <w:t>赫哲族</w:t>
            </w:r>
          </w:p>
        </w:tc>
        <w:tc>
          <w:tcPr>
            <w:tcW w:w="3786" w:type="dxa"/>
          </w:tcPr>
          <w:p w14:paraId="7E752525" w14:textId="77777777" w:rsidR="007861EC" w:rsidRDefault="007861EC" w:rsidP="00196130">
            <w:pPr>
              <w:rPr>
                <w:rFonts w:ascii="宋体" w:hAnsi="宋体"/>
                <w:color w:val="000000"/>
                <w:sz w:val="22"/>
                <w:szCs w:val="22"/>
              </w:rPr>
            </w:pPr>
          </w:p>
        </w:tc>
      </w:tr>
      <w:tr w:rsidR="007861EC" w14:paraId="52512D06" w14:textId="77777777" w:rsidTr="00196130">
        <w:trPr>
          <w:trHeight w:val="340"/>
        </w:trPr>
        <w:tc>
          <w:tcPr>
            <w:tcW w:w="1060" w:type="dxa"/>
            <w:shd w:val="clear" w:color="auto" w:fill="auto"/>
            <w:vAlign w:val="center"/>
          </w:tcPr>
          <w:p w14:paraId="13FA0A3E" w14:textId="77777777" w:rsidR="007861EC" w:rsidRDefault="007861EC" w:rsidP="00196130">
            <w:pPr>
              <w:jc w:val="center"/>
              <w:rPr>
                <w:rFonts w:ascii="宋体" w:hAnsi="宋体"/>
                <w:color w:val="000000"/>
                <w:sz w:val="22"/>
                <w:szCs w:val="22"/>
              </w:rPr>
            </w:pPr>
            <w:r>
              <w:rPr>
                <w:rFonts w:ascii="宋体" w:hAnsi="宋体"/>
                <w:color w:val="000000"/>
                <w:sz w:val="22"/>
                <w:szCs w:val="22"/>
              </w:rPr>
              <w:t>54</w:t>
            </w:r>
          </w:p>
        </w:tc>
        <w:tc>
          <w:tcPr>
            <w:tcW w:w="2793" w:type="dxa"/>
            <w:shd w:val="clear" w:color="auto" w:fill="auto"/>
            <w:vAlign w:val="center"/>
          </w:tcPr>
          <w:p w14:paraId="7A679FFF" w14:textId="77777777" w:rsidR="007861EC" w:rsidRDefault="007861EC" w:rsidP="00196130">
            <w:pPr>
              <w:rPr>
                <w:rFonts w:ascii="宋体" w:hAnsi="宋体"/>
                <w:color w:val="000000"/>
                <w:sz w:val="22"/>
                <w:szCs w:val="22"/>
              </w:rPr>
            </w:pPr>
            <w:r>
              <w:rPr>
                <w:rFonts w:ascii="宋体" w:hAnsi="宋体" w:hint="eastAsia"/>
                <w:color w:val="000000"/>
                <w:sz w:val="22"/>
                <w:szCs w:val="22"/>
              </w:rPr>
              <w:t>门巴族</w:t>
            </w:r>
          </w:p>
        </w:tc>
        <w:tc>
          <w:tcPr>
            <w:tcW w:w="3786" w:type="dxa"/>
          </w:tcPr>
          <w:p w14:paraId="7471F1AB" w14:textId="77777777" w:rsidR="007861EC" w:rsidRDefault="007861EC" w:rsidP="00196130">
            <w:pPr>
              <w:rPr>
                <w:rFonts w:ascii="宋体" w:hAnsi="宋体"/>
                <w:color w:val="000000"/>
                <w:sz w:val="22"/>
                <w:szCs w:val="22"/>
              </w:rPr>
            </w:pPr>
          </w:p>
        </w:tc>
      </w:tr>
      <w:tr w:rsidR="007861EC" w14:paraId="027FA731" w14:textId="77777777" w:rsidTr="00196130">
        <w:trPr>
          <w:trHeight w:val="340"/>
        </w:trPr>
        <w:tc>
          <w:tcPr>
            <w:tcW w:w="1060" w:type="dxa"/>
            <w:shd w:val="clear" w:color="auto" w:fill="auto"/>
            <w:vAlign w:val="center"/>
          </w:tcPr>
          <w:p w14:paraId="0F391B6B" w14:textId="77777777" w:rsidR="007861EC" w:rsidRDefault="007861EC" w:rsidP="00196130">
            <w:pPr>
              <w:jc w:val="center"/>
              <w:rPr>
                <w:rFonts w:ascii="宋体" w:hAnsi="宋体"/>
                <w:color w:val="000000"/>
                <w:sz w:val="22"/>
                <w:szCs w:val="22"/>
              </w:rPr>
            </w:pPr>
            <w:r>
              <w:rPr>
                <w:rFonts w:ascii="宋体" w:hAnsi="宋体"/>
                <w:color w:val="000000"/>
                <w:sz w:val="22"/>
                <w:szCs w:val="22"/>
              </w:rPr>
              <w:t>55</w:t>
            </w:r>
          </w:p>
        </w:tc>
        <w:tc>
          <w:tcPr>
            <w:tcW w:w="2793" w:type="dxa"/>
            <w:shd w:val="clear" w:color="auto" w:fill="auto"/>
            <w:vAlign w:val="center"/>
          </w:tcPr>
          <w:p w14:paraId="1CDDA25A" w14:textId="77777777" w:rsidR="007861EC" w:rsidRDefault="007861EC" w:rsidP="00196130">
            <w:pPr>
              <w:rPr>
                <w:rFonts w:ascii="宋体" w:hAnsi="宋体"/>
                <w:color w:val="000000"/>
                <w:sz w:val="22"/>
                <w:szCs w:val="22"/>
              </w:rPr>
            </w:pPr>
            <w:r>
              <w:rPr>
                <w:rFonts w:ascii="宋体" w:hAnsi="宋体" w:hint="eastAsia"/>
                <w:color w:val="000000"/>
                <w:sz w:val="22"/>
                <w:szCs w:val="22"/>
              </w:rPr>
              <w:t>珞巴族</w:t>
            </w:r>
          </w:p>
        </w:tc>
        <w:tc>
          <w:tcPr>
            <w:tcW w:w="3786" w:type="dxa"/>
          </w:tcPr>
          <w:p w14:paraId="7DAA1F4C" w14:textId="77777777" w:rsidR="007861EC" w:rsidRDefault="007861EC" w:rsidP="00196130">
            <w:pPr>
              <w:rPr>
                <w:rFonts w:ascii="宋体" w:hAnsi="宋体"/>
                <w:color w:val="000000"/>
                <w:sz w:val="22"/>
                <w:szCs w:val="22"/>
              </w:rPr>
            </w:pPr>
          </w:p>
        </w:tc>
      </w:tr>
      <w:tr w:rsidR="007861EC" w14:paraId="6D42BB85" w14:textId="77777777" w:rsidTr="00196130">
        <w:trPr>
          <w:trHeight w:val="340"/>
        </w:trPr>
        <w:tc>
          <w:tcPr>
            <w:tcW w:w="1060" w:type="dxa"/>
            <w:shd w:val="clear" w:color="auto" w:fill="auto"/>
            <w:vAlign w:val="center"/>
          </w:tcPr>
          <w:p w14:paraId="763DAA96" w14:textId="77777777" w:rsidR="007861EC" w:rsidRDefault="007861EC" w:rsidP="00196130">
            <w:pPr>
              <w:jc w:val="center"/>
              <w:rPr>
                <w:rFonts w:ascii="宋体" w:hAnsi="宋体"/>
                <w:color w:val="000000"/>
                <w:sz w:val="22"/>
                <w:szCs w:val="22"/>
              </w:rPr>
            </w:pPr>
            <w:r>
              <w:rPr>
                <w:rFonts w:ascii="宋体" w:hAnsi="宋体"/>
                <w:color w:val="000000"/>
                <w:sz w:val="22"/>
                <w:szCs w:val="22"/>
              </w:rPr>
              <w:t>56</w:t>
            </w:r>
          </w:p>
        </w:tc>
        <w:tc>
          <w:tcPr>
            <w:tcW w:w="2793" w:type="dxa"/>
            <w:shd w:val="clear" w:color="auto" w:fill="auto"/>
            <w:vAlign w:val="center"/>
          </w:tcPr>
          <w:p w14:paraId="36C627A5" w14:textId="77777777" w:rsidR="007861EC" w:rsidRDefault="007861EC" w:rsidP="00196130">
            <w:pPr>
              <w:rPr>
                <w:rFonts w:ascii="宋体" w:hAnsi="宋体"/>
                <w:color w:val="000000"/>
                <w:sz w:val="22"/>
                <w:szCs w:val="22"/>
              </w:rPr>
            </w:pPr>
            <w:r>
              <w:rPr>
                <w:rFonts w:ascii="宋体" w:hAnsi="宋体" w:hint="eastAsia"/>
                <w:color w:val="000000"/>
                <w:sz w:val="22"/>
                <w:szCs w:val="22"/>
              </w:rPr>
              <w:t>基诺族</w:t>
            </w:r>
          </w:p>
        </w:tc>
        <w:tc>
          <w:tcPr>
            <w:tcW w:w="3786" w:type="dxa"/>
          </w:tcPr>
          <w:p w14:paraId="6AEBA5C1" w14:textId="77777777" w:rsidR="007861EC" w:rsidRDefault="007861EC" w:rsidP="00196130">
            <w:pPr>
              <w:rPr>
                <w:rFonts w:ascii="宋体" w:hAnsi="宋体"/>
                <w:color w:val="000000"/>
                <w:sz w:val="22"/>
                <w:szCs w:val="22"/>
              </w:rPr>
            </w:pPr>
          </w:p>
        </w:tc>
      </w:tr>
    </w:tbl>
    <w:p w14:paraId="3420D86D" w14:textId="77777777" w:rsidR="007861EC" w:rsidRDefault="007861EC" w:rsidP="007861EC"/>
    <w:p w14:paraId="6B1B91DB" w14:textId="77777777" w:rsidR="007861EC" w:rsidRDefault="007861EC" w:rsidP="007861EC">
      <w:pPr>
        <w:pStyle w:val="2"/>
      </w:pPr>
      <w:bookmarkStart w:id="123" w:name="_国籍"/>
      <w:bookmarkStart w:id="124" w:name="_Toc517275786"/>
      <w:bookmarkStart w:id="125" w:name="_Toc516252919"/>
      <w:bookmarkStart w:id="126" w:name="_Toc9875250"/>
      <w:bookmarkEnd w:id="123"/>
      <w:r>
        <w:rPr>
          <w:rFonts w:hint="eastAsia"/>
        </w:rPr>
        <w:t>国籍</w:t>
      </w:r>
      <w:bookmarkEnd w:id="124"/>
      <w:bookmarkEnd w:id="125"/>
      <w:bookmarkEnd w:id="126"/>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3FE09AA5" w14:textId="77777777" w:rsidTr="00196130">
        <w:trPr>
          <w:trHeight w:val="340"/>
        </w:trPr>
        <w:tc>
          <w:tcPr>
            <w:tcW w:w="1060" w:type="dxa"/>
            <w:tcBorders>
              <w:bottom w:val="single" w:sz="4" w:space="0" w:color="auto"/>
            </w:tcBorders>
            <w:shd w:val="clear" w:color="auto" w:fill="DEEAF6" w:themeFill="accent1" w:themeFillTint="33"/>
          </w:tcPr>
          <w:p w14:paraId="1BB76A9C"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tcBorders>
              <w:bottom w:val="single" w:sz="4" w:space="0" w:color="auto"/>
            </w:tcBorders>
            <w:shd w:val="clear" w:color="auto" w:fill="DEEAF6" w:themeFill="accent1" w:themeFillTint="33"/>
          </w:tcPr>
          <w:p w14:paraId="6681937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tcBorders>
              <w:bottom w:val="single" w:sz="4" w:space="0" w:color="auto"/>
            </w:tcBorders>
            <w:shd w:val="clear" w:color="auto" w:fill="DEEAF6" w:themeFill="accent1" w:themeFillTint="33"/>
          </w:tcPr>
          <w:p w14:paraId="1402862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734C8C8B" w14:textId="77777777" w:rsidTr="00196130">
        <w:trPr>
          <w:trHeight w:val="340"/>
        </w:trPr>
        <w:tc>
          <w:tcPr>
            <w:tcW w:w="1060" w:type="dxa"/>
            <w:shd w:val="clear" w:color="auto" w:fill="auto"/>
          </w:tcPr>
          <w:p w14:paraId="2699930B" w14:textId="77777777" w:rsidR="007861EC" w:rsidRDefault="007861EC" w:rsidP="00196130">
            <w:pPr>
              <w:jc w:val="center"/>
              <w:rPr>
                <w:rFonts w:ascii="宋体" w:hAnsi="宋体"/>
                <w:color w:val="000000"/>
                <w:sz w:val="22"/>
                <w:szCs w:val="22"/>
              </w:rPr>
            </w:pPr>
            <w:r>
              <w:rPr>
                <w:rFonts w:ascii="宋体" w:hAnsi="宋体"/>
                <w:color w:val="000000"/>
                <w:sz w:val="22"/>
                <w:szCs w:val="22"/>
              </w:rPr>
              <w:t>004</w:t>
            </w:r>
          </w:p>
        </w:tc>
        <w:tc>
          <w:tcPr>
            <w:tcW w:w="2793" w:type="dxa"/>
            <w:shd w:val="clear" w:color="auto" w:fill="auto"/>
          </w:tcPr>
          <w:p w14:paraId="6CAAE46F" w14:textId="77777777" w:rsidR="007861EC" w:rsidRDefault="007861EC" w:rsidP="00196130">
            <w:pPr>
              <w:rPr>
                <w:rFonts w:ascii="宋体" w:hAnsi="宋体"/>
                <w:color w:val="000000"/>
                <w:sz w:val="22"/>
                <w:szCs w:val="22"/>
              </w:rPr>
            </w:pPr>
            <w:r>
              <w:rPr>
                <w:rFonts w:ascii="宋体" w:hAnsi="宋体" w:hint="eastAsia"/>
                <w:color w:val="000000"/>
                <w:sz w:val="22"/>
                <w:szCs w:val="22"/>
              </w:rPr>
              <w:t>阿富汗</w:t>
            </w:r>
          </w:p>
        </w:tc>
        <w:tc>
          <w:tcPr>
            <w:tcW w:w="3786" w:type="dxa"/>
            <w:shd w:val="clear" w:color="auto" w:fill="auto"/>
          </w:tcPr>
          <w:p w14:paraId="730A758D" w14:textId="77777777" w:rsidR="007861EC" w:rsidRDefault="007861EC" w:rsidP="00196130">
            <w:pPr>
              <w:jc w:val="center"/>
              <w:rPr>
                <w:rFonts w:ascii="宋体" w:hAnsi="宋体"/>
                <w:color w:val="000000"/>
                <w:sz w:val="22"/>
                <w:szCs w:val="22"/>
              </w:rPr>
            </w:pPr>
          </w:p>
        </w:tc>
      </w:tr>
      <w:tr w:rsidR="007861EC" w14:paraId="357BD72F" w14:textId="77777777" w:rsidTr="00196130">
        <w:trPr>
          <w:trHeight w:val="340"/>
        </w:trPr>
        <w:tc>
          <w:tcPr>
            <w:tcW w:w="1060" w:type="dxa"/>
            <w:shd w:val="clear" w:color="auto" w:fill="auto"/>
          </w:tcPr>
          <w:p w14:paraId="5AB8A71B" w14:textId="77777777" w:rsidR="007861EC" w:rsidRDefault="007861EC" w:rsidP="00196130">
            <w:pPr>
              <w:jc w:val="center"/>
              <w:rPr>
                <w:rFonts w:ascii="宋体" w:hAnsi="宋体"/>
                <w:color w:val="000000"/>
                <w:sz w:val="22"/>
                <w:szCs w:val="22"/>
              </w:rPr>
            </w:pPr>
            <w:r>
              <w:rPr>
                <w:rFonts w:ascii="宋体" w:hAnsi="宋体"/>
                <w:color w:val="000000"/>
                <w:sz w:val="22"/>
                <w:szCs w:val="22"/>
              </w:rPr>
              <w:t>008</w:t>
            </w:r>
          </w:p>
        </w:tc>
        <w:tc>
          <w:tcPr>
            <w:tcW w:w="2793" w:type="dxa"/>
            <w:shd w:val="clear" w:color="auto" w:fill="auto"/>
          </w:tcPr>
          <w:p w14:paraId="78EFA553" w14:textId="77777777" w:rsidR="007861EC" w:rsidRDefault="007861EC" w:rsidP="00196130">
            <w:pPr>
              <w:rPr>
                <w:rFonts w:ascii="宋体" w:hAnsi="宋体"/>
                <w:color w:val="000000"/>
                <w:sz w:val="22"/>
                <w:szCs w:val="22"/>
              </w:rPr>
            </w:pPr>
            <w:r>
              <w:rPr>
                <w:rFonts w:ascii="宋体" w:hAnsi="宋体" w:hint="eastAsia"/>
                <w:color w:val="000000"/>
                <w:sz w:val="22"/>
                <w:szCs w:val="22"/>
              </w:rPr>
              <w:t>阿尔巴尼亚</w:t>
            </w:r>
          </w:p>
        </w:tc>
        <w:tc>
          <w:tcPr>
            <w:tcW w:w="3786" w:type="dxa"/>
            <w:shd w:val="clear" w:color="auto" w:fill="auto"/>
          </w:tcPr>
          <w:p w14:paraId="1CA65E49" w14:textId="77777777" w:rsidR="007861EC" w:rsidRDefault="007861EC" w:rsidP="00196130">
            <w:pPr>
              <w:jc w:val="center"/>
              <w:rPr>
                <w:rFonts w:ascii="宋体" w:hAnsi="宋体"/>
                <w:color w:val="000000"/>
                <w:sz w:val="22"/>
                <w:szCs w:val="22"/>
              </w:rPr>
            </w:pPr>
          </w:p>
        </w:tc>
      </w:tr>
      <w:tr w:rsidR="007861EC" w14:paraId="4EA0C1B2" w14:textId="77777777" w:rsidTr="00196130">
        <w:trPr>
          <w:trHeight w:val="340"/>
        </w:trPr>
        <w:tc>
          <w:tcPr>
            <w:tcW w:w="1060" w:type="dxa"/>
            <w:shd w:val="clear" w:color="auto" w:fill="auto"/>
          </w:tcPr>
          <w:p w14:paraId="6AFAF68B" w14:textId="77777777" w:rsidR="007861EC" w:rsidRDefault="007861EC" w:rsidP="00196130">
            <w:pPr>
              <w:jc w:val="center"/>
              <w:rPr>
                <w:rFonts w:ascii="宋体" w:hAnsi="宋体"/>
                <w:color w:val="000000"/>
                <w:sz w:val="22"/>
                <w:szCs w:val="22"/>
              </w:rPr>
            </w:pPr>
            <w:r>
              <w:rPr>
                <w:rFonts w:ascii="宋体" w:hAnsi="宋体"/>
                <w:color w:val="000000"/>
                <w:sz w:val="22"/>
                <w:szCs w:val="22"/>
              </w:rPr>
              <w:t>010</w:t>
            </w:r>
          </w:p>
        </w:tc>
        <w:tc>
          <w:tcPr>
            <w:tcW w:w="2793" w:type="dxa"/>
            <w:shd w:val="clear" w:color="auto" w:fill="auto"/>
          </w:tcPr>
          <w:p w14:paraId="38D135D9" w14:textId="77777777" w:rsidR="007861EC" w:rsidRDefault="007861EC" w:rsidP="00196130">
            <w:pPr>
              <w:rPr>
                <w:rFonts w:ascii="宋体" w:hAnsi="宋体"/>
                <w:color w:val="000000"/>
                <w:sz w:val="22"/>
                <w:szCs w:val="22"/>
              </w:rPr>
            </w:pPr>
            <w:r>
              <w:rPr>
                <w:rFonts w:ascii="宋体" w:hAnsi="宋体" w:hint="eastAsia"/>
                <w:color w:val="000000"/>
                <w:sz w:val="22"/>
                <w:szCs w:val="22"/>
              </w:rPr>
              <w:t>南极洲</w:t>
            </w:r>
          </w:p>
        </w:tc>
        <w:tc>
          <w:tcPr>
            <w:tcW w:w="3786" w:type="dxa"/>
            <w:shd w:val="clear" w:color="auto" w:fill="auto"/>
          </w:tcPr>
          <w:p w14:paraId="4D0B8958" w14:textId="77777777" w:rsidR="007861EC" w:rsidRDefault="007861EC" w:rsidP="00196130">
            <w:pPr>
              <w:jc w:val="center"/>
              <w:rPr>
                <w:rFonts w:ascii="宋体" w:hAnsi="宋体"/>
                <w:color w:val="000000"/>
                <w:sz w:val="22"/>
                <w:szCs w:val="22"/>
              </w:rPr>
            </w:pPr>
          </w:p>
        </w:tc>
      </w:tr>
      <w:tr w:rsidR="007861EC" w14:paraId="263F351F" w14:textId="77777777" w:rsidTr="00196130">
        <w:trPr>
          <w:trHeight w:val="340"/>
        </w:trPr>
        <w:tc>
          <w:tcPr>
            <w:tcW w:w="1060" w:type="dxa"/>
            <w:shd w:val="clear" w:color="auto" w:fill="auto"/>
          </w:tcPr>
          <w:p w14:paraId="0833A382" w14:textId="77777777" w:rsidR="007861EC" w:rsidRDefault="007861EC" w:rsidP="00196130">
            <w:pPr>
              <w:jc w:val="center"/>
              <w:rPr>
                <w:rFonts w:ascii="宋体" w:hAnsi="宋体"/>
                <w:color w:val="000000"/>
                <w:sz w:val="22"/>
                <w:szCs w:val="22"/>
              </w:rPr>
            </w:pPr>
            <w:r>
              <w:rPr>
                <w:rFonts w:ascii="宋体" w:hAnsi="宋体"/>
                <w:color w:val="000000"/>
                <w:sz w:val="22"/>
                <w:szCs w:val="22"/>
              </w:rPr>
              <w:t>012</w:t>
            </w:r>
          </w:p>
        </w:tc>
        <w:tc>
          <w:tcPr>
            <w:tcW w:w="2793" w:type="dxa"/>
            <w:shd w:val="clear" w:color="auto" w:fill="auto"/>
          </w:tcPr>
          <w:p w14:paraId="40145D89" w14:textId="77777777" w:rsidR="007861EC" w:rsidRDefault="007861EC" w:rsidP="00196130">
            <w:pPr>
              <w:rPr>
                <w:rFonts w:ascii="宋体" w:hAnsi="宋体"/>
                <w:color w:val="000000"/>
                <w:sz w:val="22"/>
                <w:szCs w:val="22"/>
              </w:rPr>
            </w:pPr>
            <w:r>
              <w:rPr>
                <w:rFonts w:ascii="宋体" w:hAnsi="宋体" w:hint="eastAsia"/>
                <w:color w:val="000000"/>
                <w:sz w:val="22"/>
                <w:szCs w:val="22"/>
              </w:rPr>
              <w:t>阿尔及利亚</w:t>
            </w:r>
          </w:p>
        </w:tc>
        <w:tc>
          <w:tcPr>
            <w:tcW w:w="3786" w:type="dxa"/>
            <w:shd w:val="clear" w:color="auto" w:fill="auto"/>
          </w:tcPr>
          <w:p w14:paraId="68552A28" w14:textId="77777777" w:rsidR="007861EC" w:rsidRDefault="007861EC" w:rsidP="00196130">
            <w:pPr>
              <w:jc w:val="center"/>
              <w:rPr>
                <w:rFonts w:ascii="宋体" w:hAnsi="宋体"/>
                <w:color w:val="000000"/>
                <w:sz w:val="22"/>
                <w:szCs w:val="22"/>
              </w:rPr>
            </w:pPr>
          </w:p>
        </w:tc>
      </w:tr>
      <w:tr w:rsidR="007861EC" w14:paraId="5F2165FC" w14:textId="77777777" w:rsidTr="00196130">
        <w:trPr>
          <w:trHeight w:val="340"/>
        </w:trPr>
        <w:tc>
          <w:tcPr>
            <w:tcW w:w="1060" w:type="dxa"/>
            <w:shd w:val="clear" w:color="auto" w:fill="auto"/>
          </w:tcPr>
          <w:p w14:paraId="61E5B203" w14:textId="77777777" w:rsidR="007861EC" w:rsidRDefault="007861EC" w:rsidP="00196130">
            <w:pPr>
              <w:jc w:val="center"/>
              <w:rPr>
                <w:rFonts w:ascii="宋体" w:hAnsi="宋体"/>
                <w:color w:val="000000"/>
                <w:sz w:val="22"/>
                <w:szCs w:val="22"/>
              </w:rPr>
            </w:pPr>
            <w:r>
              <w:rPr>
                <w:rFonts w:ascii="宋体" w:hAnsi="宋体"/>
                <w:color w:val="000000"/>
                <w:sz w:val="22"/>
                <w:szCs w:val="22"/>
              </w:rPr>
              <w:t>016</w:t>
            </w:r>
          </w:p>
        </w:tc>
        <w:tc>
          <w:tcPr>
            <w:tcW w:w="2793" w:type="dxa"/>
            <w:shd w:val="clear" w:color="auto" w:fill="auto"/>
          </w:tcPr>
          <w:p w14:paraId="43EB0F6E" w14:textId="77777777" w:rsidR="007861EC" w:rsidRDefault="007861EC" w:rsidP="00196130">
            <w:pPr>
              <w:rPr>
                <w:rFonts w:ascii="宋体" w:hAnsi="宋体"/>
                <w:color w:val="000000"/>
                <w:sz w:val="22"/>
                <w:szCs w:val="22"/>
              </w:rPr>
            </w:pPr>
            <w:r>
              <w:rPr>
                <w:rFonts w:ascii="宋体" w:hAnsi="宋体" w:hint="eastAsia"/>
                <w:color w:val="000000"/>
                <w:sz w:val="22"/>
                <w:szCs w:val="22"/>
              </w:rPr>
              <w:t>美属</w:t>
            </w:r>
            <w:proofErr w:type="gramStart"/>
            <w:r>
              <w:rPr>
                <w:rFonts w:ascii="宋体" w:hAnsi="宋体" w:hint="eastAsia"/>
                <w:color w:val="000000"/>
                <w:sz w:val="22"/>
                <w:szCs w:val="22"/>
              </w:rPr>
              <w:t>萨</w:t>
            </w:r>
            <w:proofErr w:type="gramEnd"/>
            <w:r>
              <w:rPr>
                <w:rFonts w:ascii="宋体" w:hAnsi="宋体" w:hint="eastAsia"/>
                <w:color w:val="000000"/>
                <w:sz w:val="22"/>
                <w:szCs w:val="22"/>
              </w:rPr>
              <w:t>摩亚</w:t>
            </w:r>
          </w:p>
        </w:tc>
        <w:tc>
          <w:tcPr>
            <w:tcW w:w="3786" w:type="dxa"/>
            <w:shd w:val="clear" w:color="auto" w:fill="auto"/>
          </w:tcPr>
          <w:p w14:paraId="2BBBCFD8" w14:textId="77777777" w:rsidR="007861EC" w:rsidRDefault="007861EC" w:rsidP="00196130">
            <w:pPr>
              <w:jc w:val="center"/>
              <w:rPr>
                <w:rFonts w:ascii="宋体" w:hAnsi="宋体"/>
                <w:color w:val="000000"/>
                <w:sz w:val="22"/>
                <w:szCs w:val="22"/>
              </w:rPr>
            </w:pPr>
          </w:p>
        </w:tc>
      </w:tr>
      <w:tr w:rsidR="007861EC" w14:paraId="5F8DF7FE" w14:textId="77777777" w:rsidTr="00196130">
        <w:trPr>
          <w:trHeight w:val="340"/>
        </w:trPr>
        <w:tc>
          <w:tcPr>
            <w:tcW w:w="1060" w:type="dxa"/>
            <w:shd w:val="clear" w:color="auto" w:fill="auto"/>
          </w:tcPr>
          <w:p w14:paraId="1F52708E" w14:textId="77777777" w:rsidR="007861EC" w:rsidRDefault="007861EC" w:rsidP="00196130">
            <w:pPr>
              <w:jc w:val="center"/>
              <w:rPr>
                <w:rFonts w:ascii="宋体" w:hAnsi="宋体"/>
                <w:color w:val="000000"/>
                <w:sz w:val="22"/>
                <w:szCs w:val="22"/>
              </w:rPr>
            </w:pPr>
            <w:r>
              <w:rPr>
                <w:rFonts w:ascii="宋体" w:hAnsi="宋体"/>
                <w:color w:val="000000"/>
                <w:sz w:val="22"/>
                <w:szCs w:val="22"/>
              </w:rPr>
              <w:t>020</w:t>
            </w:r>
          </w:p>
        </w:tc>
        <w:tc>
          <w:tcPr>
            <w:tcW w:w="2793" w:type="dxa"/>
            <w:shd w:val="clear" w:color="auto" w:fill="auto"/>
          </w:tcPr>
          <w:p w14:paraId="38B4C2AA" w14:textId="77777777" w:rsidR="007861EC" w:rsidRDefault="007861EC" w:rsidP="00196130">
            <w:pPr>
              <w:rPr>
                <w:rFonts w:ascii="宋体" w:hAnsi="宋体"/>
                <w:color w:val="000000"/>
                <w:sz w:val="22"/>
                <w:szCs w:val="22"/>
              </w:rPr>
            </w:pPr>
            <w:r>
              <w:rPr>
                <w:rFonts w:ascii="宋体" w:hAnsi="宋体" w:hint="eastAsia"/>
                <w:color w:val="000000"/>
                <w:sz w:val="22"/>
                <w:szCs w:val="22"/>
              </w:rPr>
              <w:t>安道尔</w:t>
            </w:r>
          </w:p>
        </w:tc>
        <w:tc>
          <w:tcPr>
            <w:tcW w:w="3786" w:type="dxa"/>
            <w:shd w:val="clear" w:color="auto" w:fill="auto"/>
          </w:tcPr>
          <w:p w14:paraId="099CCDC0" w14:textId="77777777" w:rsidR="007861EC" w:rsidRDefault="007861EC" w:rsidP="00196130">
            <w:pPr>
              <w:jc w:val="center"/>
              <w:rPr>
                <w:rFonts w:ascii="宋体" w:hAnsi="宋体"/>
                <w:color w:val="000000"/>
                <w:sz w:val="22"/>
                <w:szCs w:val="22"/>
              </w:rPr>
            </w:pPr>
          </w:p>
        </w:tc>
      </w:tr>
      <w:tr w:rsidR="007861EC" w14:paraId="124D2D77" w14:textId="77777777" w:rsidTr="00196130">
        <w:trPr>
          <w:trHeight w:val="340"/>
        </w:trPr>
        <w:tc>
          <w:tcPr>
            <w:tcW w:w="1060" w:type="dxa"/>
            <w:shd w:val="clear" w:color="auto" w:fill="auto"/>
          </w:tcPr>
          <w:p w14:paraId="646FC2C8" w14:textId="77777777" w:rsidR="007861EC" w:rsidRDefault="007861EC" w:rsidP="00196130">
            <w:pPr>
              <w:jc w:val="center"/>
              <w:rPr>
                <w:rFonts w:ascii="宋体" w:hAnsi="宋体"/>
                <w:color w:val="000000"/>
                <w:sz w:val="22"/>
                <w:szCs w:val="22"/>
              </w:rPr>
            </w:pPr>
            <w:r>
              <w:rPr>
                <w:rFonts w:ascii="宋体" w:hAnsi="宋体"/>
                <w:color w:val="000000"/>
                <w:sz w:val="22"/>
                <w:szCs w:val="22"/>
              </w:rPr>
              <w:t>024</w:t>
            </w:r>
          </w:p>
        </w:tc>
        <w:tc>
          <w:tcPr>
            <w:tcW w:w="2793" w:type="dxa"/>
            <w:shd w:val="clear" w:color="auto" w:fill="auto"/>
          </w:tcPr>
          <w:p w14:paraId="2E9067FF" w14:textId="77777777" w:rsidR="007861EC" w:rsidRDefault="007861EC" w:rsidP="00196130">
            <w:pPr>
              <w:rPr>
                <w:rFonts w:ascii="宋体" w:hAnsi="宋体"/>
                <w:color w:val="000000"/>
                <w:sz w:val="22"/>
                <w:szCs w:val="22"/>
              </w:rPr>
            </w:pPr>
            <w:r>
              <w:rPr>
                <w:rFonts w:ascii="宋体" w:hAnsi="宋体" w:hint="eastAsia"/>
                <w:color w:val="000000"/>
                <w:sz w:val="22"/>
                <w:szCs w:val="22"/>
              </w:rPr>
              <w:t>安哥拉</w:t>
            </w:r>
          </w:p>
        </w:tc>
        <w:tc>
          <w:tcPr>
            <w:tcW w:w="3786" w:type="dxa"/>
            <w:shd w:val="clear" w:color="auto" w:fill="auto"/>
          </w:tcPr>
          <w:p w14:paraId="74F26658" w14:textId="77777777" w:rsidR="007861EC" w:rsidRDefault="007861EC" w:rsidP="00196130">
            <w:pPr>
              <w:jc w:val="center"/>
              <w:rPr>
                <w:rFonts w:ascii="宋体" w:hAnsi="宋体"/>
                <w:color w:val="000000"/>
                <w:sz w:val="22"/>
                <w:szCs w:val="22"/>
              </w:rPr>
            </w:pPr>
          </w:p>
        </w:tc>
      </w:tr>
      <w:tr w:rsidR="007861EC" w14:paraId="5ACC2968" w14:textId="77777777" w:rsidTr="00196130">
        <w:trPr>
          <w:trHeight w:val="340"/>
        </w:trPr>
        <w:tc>
          <w:tcPr>
            <w:tcW w:w="1060" w:type="dxa"/>
            <w:shd w:val="clear" w:color="auto" w:fill="auto"/>
          </w:tcPr>
          <w:p w14:paraId="35D5EC7F" w14:textId="77777777" w:rsidR="007861EC" w:rsidRDefault="007861EC" w:rsidP="00196130">
            <w:pPr>
              <w:jc w:val="center"/>
              <w:rPr>
                <w:rFonts w:ascii="宋体" w:hAnsi="宋体"/>
                <w:color w:val="000000"/>
                <w:sz w:val="22"/>
                <w:szCs w:val="22"/>
              </w:rPr>
            </w:pPr>
            <w:r>
              <w:rPr>
                <w:rFonts w:ascii="宋体" w:hAnsi="宋体"/>
                <w:color w:val="000000"/>
                <w:sz w:val="22"/>
                <w:szCs w:val="22"/>
              </w:rPr>
              <w:t>028</w:t>
            </w:r>
          </w:p>
        </w:tc>
        <w:tc>
          <w:tcPr>
            <w:tcW w:w="2793" w:type="dxa"/>
            <w:shd w:val="clear" w:color="auto" w:fill="auto"/>
          </w:tcPr>
          <w:p w14:paraId="6ADE9BCD" w14:textId="77777777" w:rsidR="007861EC" w:rsidRDefault="007861EC" w:rsidP="00196130">
            <w:pPr>
              <w:rPr>
                <w:rFonts w:ascii="宋体" w:hAnsi="宋体"/>
                <w:color w:val="000000"/>
                <w:sz w:val="22"/>
                <w:szCs w:val="22"/>
              </w:rPr>
            </w:pPr>
            <w:r>
              <w:rPr>
                <w:rFonts w:ascii="宋体" w:hAnsi="宋体" w:hint="eastAsia"/>
                <w:color w:val="000000"/>
                <w:sz w:val="22"/>
                <w:szCs w:val="22"/>
              </w:rPr>
              <w:t>安提瓜与巴布达</w:t>
            </w:r>
          </w:p>
        </w:tc>
        <w:tc>
          <w:tcPr>
            <w:tcW w:w="3786" w:type="dxa"/>
            <w:shd w:val="clear" w:color="auto" w:fill="auto"/>
          </w:tcPr>
          <w:p w14:paraId="790BF53D" w14:textId="77777777" w:rsidR="007861EC" w:rsidRDefault="007861EC" w:rsidP="00196130">
            <w:pPr>
              <w:jc w:val="center"/>
              <w:rPr>
                <w:rFonts w:ascii="宋体" w:hAnsi="宋体"/>
                <w:color w:val="000000"/>
                <w:sz w:val="22"/>
                <w:szCs w:val="22"/>
              </w:rPr>
            </w:pPr>
          </w:p>
        </w:tc>
      </w:tr>
      <w:tr w:rsidR="007861EC" w14:paraId="5F60F8C0" w14:textId="77777777" w:rsidTr="00196130">
        <w:trPr>
          <w:trHeight w:val="340"/>
        </w:trPr>
        <w:tc>
          <w:tcPr>
            <w:tcW w:w="1060" w:type="dxa"/>
            <w:shd w:val="clear" w:color="auto" w:fill="auto"/>
          </w:tcPr>
          <w:p w14:paraId="655D6B8C" w14:textId="77777777" w:rsidR="007861EC" w:rsidRDefault="007861EC" w:rsidP="00196130">
            <w:pPr>
              <w:jc w:val="center"/>
              <w:rPr>
                <w:rFonts w:ascii="宋体" w:hAnsi="宋体"/>
                <w:color w:val="000000"/>
                <w:sz w:val="22"/>
                <w:szCs w:val="22"/>
              </w:rPr>
            </w:pPr>
            <w:r>
              <w:rPr>
                <w:rFonts w:ascii="宋体" w:hAnsi="宋体"/>
                <w:color w:val="000000"/>
                <w:sz w:val="22"/>
                <w:szCs w:val="22"/>
              </w:rPr>
              <w:t>031</w:t>
            </w:r>
          </w:p>
        </w:tc>
        <w:tc>
          <w:tcPr>
            <w:tcW w:w="2793" w:type="dxa"/>
            <w:shd w:val="clear" w:color="auto" w:fill="auto"/>
          </w:tcPr>
          <w:p w14:paraId="4BF3C1DC" w14:textId="77777777" w:rsidR="007861EC" w:rsidRDefault="007861EC" w:rsidP="00196130">
            <w:pPr>
              <w:rPr>
                <w:rFonts w:ascii="宋体" w:hAnsi="宋体"/>
                <w:color w:val="000000"/>
                <w:sz w:val="22"/>
                <w:szCs w:val="22"/>
              </w:rPr>
            </w:pPr>
            <w:r>
              <w:rPr>
                <w:rFonts w:ascii="宋体" w:hAnsi="宋体" w:hint="eastAsia"/>
                <w:color w:val="000000"/>
                <w:sz w:val="22"/>
                <w:szCs w:val="22"/>
              </w:rPr>
              <w:t>阿塞拜疆</w:t>
            </w:r>
          </w:p>
        </w:tc>
        <w:tc>
          <w:tcPr>
            <w:tcW w:w="3786" w:type="dxa"/>
            <w:shd w:val="clear" w:color="auto" w:fill="auto"/>
          </w:tcPr>
          <w:p w14:paraId="6160F341" w14:textId="77777777" w:rsidR="007861EC" w:rsidRDefault="007861EC" w:rsidP="00196130">
            <w:pPr>
              <w:jc w:val="center"/>
              <w:rPr>
                <w:rFonts w:ascii="宋体" w:hAnsi="宋体"/>
                <w:color w:val="000000"/>
                <w:sz w:val="22"/>
                <w:szCs w:val="22"/>
              </w:rPr>
            </w:pPr>
          </w:p>
        </w:tc>
      </w:tr>
      <w:tr w:rsidR="007861EC" w14:paraId="76F1E1EA" w14:textId="77777777" w:rsidTr="00196130">
        <w:trPr>
          <w:trHeight w:val="340"/>
        </w:trPr>
        <w:tc>
          <w:tcPr>
            <w:tcW w:w="1060" w:type="dxa"/>
            <w:shd w:val="clear" w:color="auto" w:fill="auto"/>
          </w:tcPr>
          <w:p w14:paraId="2633CC6C" w14:textId="77777777" w:rsidR="007861EC" w:rsidRDefault="007861EC" w:rsidP="00196130">
            <w:pPr>
              <w:jc w:val="center"/>
              <w:rPr>
                <w:rFonts w:ascii="宋体" w:hAnsi="宋体"/>
                <w:color w:val="000000"/>
                <w:sz w:val="22"/>
                <w:szCs w:val="22"/>
              </w:rPr>
            </w:pPr>
            <w:r>
              <w:rPr>
                <w:rFonts w:ascii="宋体" w:hAnsi="宋体"/>
                <w:color w:val="000000"/>
                <w:sz w:val="22"/>
                <w:szCs w:val="22"/>
              </w:rPr>
              <w:t>032</w:t>
            </w:r>
          </w:p>
        </w:tc>
        <w:tc>
          <w:tcPr>
            <w:tcW w:w="2793" w:type="dxa"/>
            <w:shd w:val="clear" w:color="auto" w:fill="auto"/>
          </w:tcPr>
          <w:p w14:paraId="2C360994" w14:textId="77777777" w:rsidR="007861EC" w:rsidRDefault="007861EC" w:rsidP="00196130">
            <w:pPr>
              <w:rPr>
                <w:rFonts w:ascii="宋体" w:hAnsi="宋体"/>
                <w:color w:val="000000"/>
                <w:sz w:val="22"/>
                <w:szCs w:val="22"/>
              </w:rPr>
            </w:pPr>
            <w:r>
              <w:rPr>
                <w:rFonts w:ascii="宋体" w:hAnsi="宋体" w:hint="eastAsia"/>
                <w:color w:val="000000"/>
                <w:sz w:val="22"/>
                <w:szCs w:val="22"/>
              </w:rPr>
              <w:t>阿根廷</w:t>
            </w:r>
          </w:p>
        </w:tc>
        <w:tc>
          <w:tcPr>
            <w:tcW w:w="3786" w:type="dxa"/>
            <w:shd w:val="clear" w:color="auto" w:fill="auto"/>
          </w:tcPr>
          <w:p w14:paraId="301A2B0A" w14:textId="77777777" w:rsidR="007861EC" w:rsidRDefault="007861EC" w:rsidP="00196130">
            <w:pPr>
              <w:jc w:val="center"/>
              <w:rPr>
                <w:rFonts w:ascii="宋体" w:hAnsi="宋体"/>
                <w:color w:val="000000"/>
                <w:sz w:val="22"/>
                <w:szCs w:val="22"/>
              </w:rPr>
            </w:pPr>
          </w:p>
        </w:tc>
      </w:tr>
      <w:tr w:rsidR="007861EC" w14:paraId="5DA2084E" w14:textId="77777777" w:rsidTr="00196130">
        <w:trPr>
          <w:trHeight w:val="340"/>
        </w:trPr>
        <w:tc>
          <w:tcPr>
            <w:tcW w:w="1060" w:type="dxa"/>
            <w:shd w:val="clear" w:color="auto" w:fill="auto"/>
          </w:tcPr>
          <w:p w14:paraId="3874D28F" w14:textId="77777777" w:rsidR="007861EC" w:rsidRDefault="007861EC" w:rsidP="00196130">
            <w:pPr>
              <w:jc w:val="center"/>
              <w:rPr>
                <w:rFonts w:ascii="宋体" w:hAnsi="宋体"/>
                <w:color w:val="000000"/>
                <w:sz w:val="22"/>
                <w:szCs w:val="22"/>
              </w:rPr>
            </w:pPr>
            <w:r>
              <w:rPr>
                <w:rFonts w:ascii="宋体" w:hAnsi="宋体"/>
                <w:color w:val="000000"/>
                <w:sz w:val="22"/>
                <w:szCs w:val="22"/>
              </w:rPr>
              <w:t>036</w:t>
            </w:r>
          </w:p>
        </w:tc>
        <w:tc>
          <w:tcPr>
            <w:tcW w:w="2793" w:type="dxa"/>
            <w:shd w:val="clear" w:color="auto" w:fill="auto"/>
          </w:tcPr>
          <w:p w14:paraId="74BE77DC" w14:textId="77777777" w:rsidR="007861EC" w:rsidRDefault="007861EC" w:rsidP="00196130">
            <w:pPr>
              <w:rPr>
                <w:rFonts w:ascii="宋体" w:hAnsi="宋体"/>
                <w:color w:val="000000"/>
                <w:sz w:val="22"/>
                <w:szCs w:val="22"/>
              </w:rPr>
            </w:pPr>
            <w:r>
              <w:rPr>
                <w:rFonts w:ascii="宋体" w:hAnsi="宋体" w:hint="eastAsia"/>
                <w:color w:val="000000"/>
                <w:sz w:val="22"/>
                <w:szCs w:val="22"/>
              </w:rPr>
              <w:t>澳大利亚</w:t>
            </w:r>
          </w:p>
        </w:tc>
        <w:tc>
          <w:tcPr>
            <w:tcW w:w="3786" w:type="dxa"/>
            <w:shd w:val="clear" w:color="auto" w:fill="auto"/>
          </w:tcPr>
          <w:p w14:paraId="4A0930CD" w14:textId="77777777" w:rsidR="007861EC" w:rsidRDefault="007861EC" w:rsidP="00196130">
            <w:pPr>
              <w:jc w:val="center"/>
              <w:rPr>
                <w:rFonts w:ascii="宋体" w:hAnsi="宋体"/>
                <w:color w:val="000000"/>
                <w:sz w:val="22"/>
                <w:szCs w:val="22"/>
              </w:rPr>
            </w:pPr>
          </w:p>
        </w:tc>
      </w:tr>
      <w:tr w:rsidR="007861EC" w14:paraId="44C9AF88" w14:textId="77777777" w:rsidTr="00196130">
        <w:trPr>
          <w:trHeight w:val="340"/>
        </w:trPr>
        <w:tc>
          <w:tcPr>
            <w:tcW w:w="1060" w:type="dxa"/>
            <w:shd w:val="clear" w:color="auto" w:fill="auto"/>
          </w:tcPr>
          <w:p w14:paraId="2C257E64" w14:textId="77777777" w:rsidR="007861EC" w:rsidRDefault="007861EC" w:rsidP="00196130">
            <w:pPr>
              <w:jc w:val="center"/>
              <w:rPr>
                <w:rFonts w:ascii="宋体" w:hAnsi="宋体"/>
                <w:color w:val="000000"/>
                <w:sz w:val="22"/>
                <w:szCs w:val="22"/>
              </w:rPr>
            </w:pPr>
            <w:r>
              <w:rPr>
                <w:rFonts w:ascii="宋体" w:hAnsi="宋体"/>
                <w:color w:val="000000"/>
                <w:sz w:val="22"/>
                <w:szCs w:val="22"/>
              </w:rPr>
              <w:t>040</w:t>
            </w:r>
          </w:p>
        </w:tc>
        <w:tc>
          <w:tcPr>
            <w:tcW w:w="2793" w:type="dxa"/>
            <w:shd w:val="clear" w:color="auto" w:fill="auto"/>
          </w:tcPr>
          <w:p w14:paraId="356E84F1" w14:textId="77777777" w:rsidR="007861EC" w:rsidRDefault="007861EC" w:rsidP="00196130">
            <w:pPr>
              <w:rPr>
                <w:rFonts w:ascii="宋体" w:hAnsi="宋体"/>
                <w:color w:val="000000"/>
                <w:sz w:val="22"/>
                <w:szCs w:val="22"/>
              </w:rPr>
            </w:pPr>
            <w:r>
              <w:rPr>
                <w:rFonts w:ascii="宋体" w:hAnsi="宋体" w:hint="eastAsia"/>
                <w:color w:val="000000"/>
                <w:sz w:val="22"/>
                <w:szCs w:val="22"/>
              </w:rPr>
              <w:t>奥地利</w:t>
            </w:r>
          </w:p>
        </w:tc>
        <w:tc>
          <w:tcPr>
            <w:tcW w:w="3786" w:type="dxa"/>
            <w:shd w:val="clear" w:color="auto" w:fill="auto"/>
          </w:tcPr>
          <w:p w14:paraId="6BEED762" w14:textId="77777777" w:rsidR="007861EC" w:rsidRDefault="007861EC" w:rsidP="00196130">
            <w:pPr>
              <w:jc w:val="center"/>
              <w:rPr>
                <w:rFonts w:ascii="宋体" w:hAnsi="宋体"/>
                <w:color w:val="000000"/>
                <w:sz w:val="22"/>
                <w:szCs w:val="22"/>
              </w:rPr>
            </w:pPr>
          </w:p>
        </w:tc>
      </w:tr>
      <w:tr w:rsidR="007861EC" w14:paraId="2105D8C5" w14:textId="77777777" w:rsidTr="00196130">
        <w:trPr>
          <w:trHeight w:val="340"/>
        </w:trPr>
        <w:tc>
          <w:tcPr>
            <w:tcW w:w="1060" w:type="dxa"/>
            <w:shd w:val="clear" w:color="auto" w:fill="auto"/>
          </w:tcPr>
          <w:p w14:paraId="085FC1A9" w14:textId="77777777" w:rsidR="007861EC" w:rsidRDefault="007861EC" w:rsidP="00196130">
            <w:pPr>
              <w:jc w:val="center"/>
              <w:rPr>
                <w:rFonts w:ascii="宋体" w:hAnsi="宋体"/>
                <w:color w:val="000000"/>
                <w:sz w:val="22"/>
                <w:szCs w:val="22"/>
              </w:rPr>
            </w:pPr>
            <w:r>
              <w:rPr>
                <w:rFonts w:ascii="宋体" w:hAnsi="宋体"/>
                <w:color w:val="000000"/>
                <w:sz w:val="22"/>
                <w:szCs w:val="22"/>
              </w:rPr>
              <w:t>044</w:t>
            </w:r>
          </w:p>
        </w:tc>
        <w:tc>
          <w:tcPr>
            <w:tcW w:w="2793" w:type="dxa"/>
            <w:shd w:val="clear" w:color="auto" w:fill="auto"/>
          </w:tcPr>
          <w:p w14:paraId="5C952E49" w14:textId="77777777" w:rsidR="007861EC" w:rsidRDefault="007861EC" w:rsidP="00196130">
            <w:pPr>
              <w:rPr>
                <w:rFonts w:ascii="宋体" w:hAnsi="宋体"/>
                <w:color w:val="000000"/>
                <w:sz w:val="22"/>
                <w:szCs w:val="22"/>
              </w:rPr>
            </w:pPr>
            <w:r>
              <w:rPr>
                <w:rFonts w:ascii="宋体" w:hAnsi="宋体" w:hint="eastAsia"/>
                <w:color w:val="000000"/>
                <w:sz w:val="22"/>
                <w:szCs w:val="22"/>
              </w:rPr>
              <w:t>巴哈马</w:t>
            </w:r>
          </w:p>
        </w:tc>
        <w:tc>
          <w:tcPr>
            <w:tcW w:w="3786" w:type="dxa"/>
            <w:shd w:val="clear" w:color="auto" w:fill="auto"/>
          </w:tcPr>
          <w:p w14:paraId="621D81B5" w14:textId="77777777" w:rsidR="007861EC" w:rsidRDefault="007861EC" w:rsidP="00196130">
            <w:pPr>
              <w:jc w:val="center"/>
              <w:rPr>
                <w:rFonts w:ascii="宋体" w:hAnsi="宋体"/>
                <w:color w:val="000000"/>
                <w:sz w:val="22"/>
                <w:szCs w:val="22"/>
              </w:rPr>
            </w:pPr>
          </w:p>
        </w:tc>
      </w:tr>
      <w:tr w:rsidR="007861EC" w14:paraId="0EADCE3D" w14:textId="77777777" w:rsidTr="00196130">
        <w:trPr>
          <w:trHeight w:val="340"/>
        </w:trPr>
        <w:tc>
          <w:tcPr>
            <w:tcW w:w="1060" w:type="dxa"/>
            <w:shd w:val="clear" w:color="auto" w:fill="auto"/>
          </w:tcPr>
          <w:p w14:paraId="7859B323" w14:textId="77777777" w:rsidR="007861EC" w:rsidRDefault="007861EC" w:rsidP="00196130">
            <w:pPr>
              <w:jc w:val="center"/>
              <w:rPr>
                <w:rFonts w:ascii="宋体" w:hAnsi="宋体"/>
                <w:color w:val="000000"/>
                <w:sz w:val="22"/>
                <w:szCs w:val="22"/>
              </w:rPr>
            </w:pPr>
            <w:r>
              <w:rPr>
                <w:rFonts w:ascii="宋体" w:hAnsi="宋体"/>
                <w:color w:val="000000"/>
                <w:sz w:val="22"/>
                <w:szCs w:val="22"/>
              </w:rPr>
              <w:t>048</w:t>
            </w:r>
          </w:p>
        </w:tc>
        <w:tc>
          <w:tcPr>
            <w:tcW w:w="2793" w:type="dxa"/>
            <w:shd w:val="clear" w:color="auto" w:fill="auto"/>
          </w:tcPr>
          <w:p w14:paraId="243A410D" w14:textId="77777777" w:rsidR="007861EC" w:rsidRDefault="007861EC" w:rsidP="00196130">
            <w:pPr>
              <w:rPr>
                <w:rFonts w:ascii="宋体" w:hAnsi="宋体"/>
                <w:color w:val="000000"/>
                <w:sz w:val="22"/>
                <w:szCs w:val="22"/>
              </w:rPr>
            </w:pPr>
            <w:r>
              <w:rPr>
                <w:rFonts w:ascii="宋体" w:hAnsi="宋体" w:hint="eastAsia"/>
                <w:color w:val="000000"/>
                <w:sz w:val="22"/>
                <w:szCs w:val="22"/>
              </w:rPr>
              <w:t>巴林</w:t>
            </w:r>
          </w:p>
        </w:tc>
        <w:tc>
          <w:tcPr>
            <w:tcW w:w="3786" w:type="dxa"/>
            <w:shd w:val="clear" w:color="auto" w:fill="auto"/>
          </w:tcPr>
          <w:p w14:paraId="69DE4299" w14:textId="77777777" w:rsidR="007861EC" w:rsidRDefault="007861EC" w:rsidP="00196130">
            <w:pPr>
              <w:jc w:val="center"/>
              <w:rPr>
                <w:rFonts w:ascii="宋体" w:hAnsi="宋体"/>
                <w:color w:val="000000"/>
                <w:sz w:val="22"/>
                <w:szCs w:val="22"/>
              </w:rPr>
            </w:pPr>
          </w:p>
        </w:tc>
      </w:tr>
      <w:tr w:rsidR="007861EC" w14:paraId="75F187F7" w14:textId="77777777" w:rsidTr="00196130">
        <w:trPr>
          <w:trHeight w:val="340"/>
        </w:trPr>
        <w:tc>
          <w:tcPr>
            <w:tcW w:w="1060" w:type="dxa"/>
            <w:shd w:val="clear" w:color="auto" w:fill="auto"/>
          </w:tcPr>
          <w:p w14:paraId="3CCDA7CB" w14:textId="77777777" w:rsidR="007861EC" w:rsidRDefault="007861EC" w:rsidP="00196130">
            <w:pPr>
              <w:jc w:val="center"/>
              <w:rPr>
                <w:rFonts w:ascii="宋体" w:hAnsi="宋体"/>
                <w:color w:val="000000"/>
                <w:sz w:val="22"/>
                <w:szCs w:val="22"/>
              </w:rPr>
            </w:pPr>
            <w:r>
              <w:rPr>
                <w:rFonts w:ascii="宋体" w:hAnsi="宋体"/>
                <w:color w:val="000000"/>
                <w:sz w:val="22"/>
                <w:szCs w:val="22"/>
              </w:rPr>
              <w:t>050</w:t>
            </w:r>
          </w:p>
        </w:tc>
        <w:tc>
          <w:tcPr>
            <w:tcW w:w="2793" w:type="dxa"/>
            <w:shd w:val="clear" w:color="auto" w:fill="auto"/>
          </w:tcPr>
          <w:p w14:paraId="38AAE1FA" w14:textId="77777777" w:rsidR="007861EC" w:rsidRDefault="007861EC" w:rsidP="00196130">
            <w:pPr>
              <w:rPr>
                <w:rFonts w:ascii="宋体" w:hAnsi="宋体"/>
                <w:color w:val="000000"/>
                <w:sz w:val="22"/>
                <w:szCs w:val="22"/>
              </w:rPr>
            </w:pPr>
            <w:r>
              <w:rPr>
                <w:rFonts w:ascii="宋体" w:hAnsi="宋体" w:hint="eastAsia"/>
                <w:color w:val="000000"/>
                <w:sz w:val="22"/>
                <w:szCs w:val="22"/>
              </w:rPr>
              <w:t>孟加拉国</w:t>
            </w:r>
          </w:p>
        </w:tc>
        <w:tc>
          <w:tcPr>
            <w:tcW w:w="3786" w:type="dxa"/>
            <w:shd w:val="clear" w:color="auto" w:fill="auto"/>
          </w:tcPr>
          <w:p w14:paraId="0EABF563" w14:textId="77777777" w:rsidR="007861EC" w:rsidRDefault="007861EC" w:rsidP="00196130">
            <w:pPr>
              <w:jc w:val="center"/>
              <w:rPr>
                <w:rFonts w:ascii="宋体" w:hAnsi="宋体"/>
                <w:color w:val="000000"/>
                <w:sz w:val="22"/>
                <w:szCs w:val="22"/>
              </w:rPr>
            </w:pPr>
          </w:p>
        </w:tc>
      </w:tr>
      <w:tr w:rsidR="007861EC" w14:paraId="4B6472AA" w14:textId="77777777" w:rsidTr="00196130">
        <w:trPr>
          <w:trHeight w:val="340"/>
        </w:trPr>
        <w:tc>
          <w:tcPr>
            <w:tcW w:w="1060" w:type="dxa"/>
            <w:shd w:val="clear" w:color="auto" w:fill="auto"/>
          </w:tcPr>
          <w:p w14:paraId="4DFA06FD" w14:textId="77777777" w:rsidR="007861EC" w:rsidRDefault="007861EC" w:rsidP="00196130">
            <w:pPr>
              <w:jc w:val="center"/>
              <w:rPr>
                <w:rFonts w:ascii="宋体" w:hAnsi="宋体"/>
                <w:color w:val="000000"/>
                <w:sz w:val="22"/>
                <w:szCs w:val="22"/>
              </w:rPr>
            </w:pPr>
            <w:r>
              <w:rPr>
                <w:rFonts w:ascii="宋体" w:hAnsi="宋体"/>
                <w:color w:val="000000"/>
                <w:sz w:val="22"/>
                <w:szCs w:val="22"/>
              </w:rPr>
              <w:t>051</w:t>
            </w:r>
          </w:p>
        </w:tc>
        <w:tc>
          <w:tcPr>
            <w:tcW w:w="2793" w:type="dxa"/>
            <w:shd w:val="clear" w:color="auto" w:fill="auto"/>
          </w:tcPr>
          <w:p w14:paraId="0BEB0648" w14:textId="77777777" w:rsidR="007861EC" w:rsidRDefault="007861EC" w:rsidP="00196130">
            <w:pPr>
              <w:rPr>
                <w:rFonts w:ascii="宋体" w:hAnsi="宋体"/>
                <w:color w:val="000000"/>
                <w:sz w:val="22"/>
                <w:szCs w:val="22"/>
              </w:rPr>
            </w:pPr>
            <w:r>
              <w:rPr>
                <w:rFonts w:ascii="宋体" w:hAnsi="宋体" w:hint="eastAsia"/>
                <w:color w:val="000000"/>
                <w:sz w:val="22"/>
                <w:szCs w:val="22"/>
              </w:rPr>
              <w:t>亚美尼亚</w:t>
            </w:r>
          </w:p>
        </w:tc>
        <w:tc>
          <w:tcPr>
            <w:tcW w:w="3786" w:type="dxa"/>
            <w:shd w:val="clear" w:color="auto" w:fill="auto"/>
          </w:tcPr>
          <w:p w14:paraId="525CC0FC" w14:textId="77777777" w:rsidR="007861EC" w:rsidRDefault="007861EC" w:rsidP="00196130">
            <w:pPr>
              <w:jc w:val="center"/>
              <w:rPr>
                <w:rFonts w:ascii="宋体" w:hAnsi="宋体"/>
                <w:color w:val="000000"/>
                <w:sz w:val="22"/>
                <w:szCs w:val="22"/>
              </w:rPr>
            </w:pPr>
          </w:p>
        </w:tc>
      </w:tr>
      <w:tr w:rsidR="007861EC" w14:paraId="0F264E52" w14:textId="77777777" w:rsidTr="00196130">
        <w:trPr>
          <w:trHeight w:val="340"/>
        </w:trPr>
        <w:tc>
          <w:tcPr>
            <w:tcW w:w="1060" w:type="dxa"/>
            <w:shd w:val="clear" w:color="auto" w:fill="auto"/>
          </w:tcPr>
          <w:p w14:paraId="678FCBE8" w14:textId="77777777" w:rsidR="007861EC" w:rsidRDefault="007861EC" w:rsidP="00196130">
            <w:pPr>
              <w:jc w:val="center"/>
              <w:rPr>
                <w:rFonts w:ascii="宋体" w:hAnsi="宋体"/>
                <w:color w:val="000000"/>
                <w:sz w:val="22"/>
                <w:szCs w:val="22"/>
              </w:rPr>
            </w:pPr>
            <w:r>
              <w:rPr>
                <w:rFonts w:ascii="宋体" w:hAnsi="宋体"/>
                <w:color w:val="000000"/>
                <w:sz w:val="22"/>
                <w:szCs w:val="22"/>
              </w:rPr>
              <w:t>052</w:t>
            </w:r>
          </w:p>
        </w:tc>
        <w:tc>
          <w:tcPr>
            <w:tcW w:w="2793" w:type="dxa"/>
            <w:shd w:val="clear" w:color="auto" w:fill="auto"/>
          </w:tcPr>
          <w:p w14:paraId="128E6F8E" w14:textId="77777777" w:rsidR="007861EC" w:rsidRDefault="007861EC" w:rsidP="00196130">
            <w:pPr>
              <w:rPr>
                <w:rFonts w:ascii="宋体" w:hAnsi="宋体"/>
                <w:color w:val="000000"/>
                <w:sz w:val="22"/>
                <w:szCs w:val="22"/>
              </w:rPr>
            </w:pPr>
            <w:r>
              <w:rPr>
                <w:rFonts w:ascii="宋体" w:hAnsi="宋体" w:hint="eastAsia"/>
                <w:color w:val="000000"/>
                <w:sz w:val="22"/>
                <w:szCs w:val="22"/>
              </w:rPr>
              <w:t>巴巴多斯</w:t>
            </w:r>
          </w:p>
        </w:tc>
        <w:tc>
          <w:tcPr>
            <w:tcW w:w="3786" w:type="dxa"/>
            <w:shd w:val="clear" w:color="auto" w:fill="auto"/>
          </w:tcPr>
          <w:p w14:paraId="7D5A601E" w14:textId="77777777" w:rsidR="007861EC" w:rsidRDefault="007861EC" w:rsidP="00196130">
            <w:pPr>
              <w:jc w:val="center"/>
              <w:rPr>
                <w:rFonts w:ascii="宋体" w:hAnsi="宋体"/>
                <w:color w:val="000000"/>
                <w:sz w:val="22"/>
                <w:szCs w:val="22"/>
              </w:rPr>
            </w:pPr>
          </w:p>
        </w:tc>
      </w:tr>
      <w:tr w:rsidR="007861EC" w14:paraId="05BB467A" w14:textId="77777777" w:rsidTr="00196130">
        <w:trPr>
          <w:trHeight w:val="340"/>
        </w:trPr>
        <w:tc>
          <w:tcPr>
            <w:tcW w:w="1060" w:type="dxa"/>
            <w:shd w:val="clear" w:color="auto" w:fill="auto"/>
          </w:tcPr>
          <w:p w14:paraId="4B975729" w14:textId="77777777" w:rsidR="007861EC" w:rsidRDefault="007861EC" w:rsidP="00196130">
            <w:pPr>
              <w:jc w:val="center"/>
              <w:rPr>
                <w:rFonts w:ascii="宋体" w:hAnsi="宋体"/>
                <w:color w:val="000000"/>
                <w:sz w:val="22"/>
                <w:szCs w:val="22"/>
              </w:rPr>
            </w:pPr>
            <w:r>
              <w:rPr>
                <w:rFonts w:ascii="宋体" w:hAnsi="宋体"/>
                <w:color w:val="000000"/>
                <w:sz w:val="22"/>
                <w:szCs w:val="22"/>
              </w:rPr>
              <w:t>056</w:t>
            </w:r>
          </w:p>
        </w:tc>
        <w:tc>
          <w:tcPr>
            <w:tcW w:w="2793" w:type="dxa"/>
            <w:shd w:val="clear" w:color="auto" w:fill="auto"/>
          </w:tcPr>
          <w:p w14:paraId="07F7A2A7" w14:textId="77777777" w:rsidR="007861EC" w:rsidRDefault="007861EC" w:rsidP="00196130">
            <w:pPr>
              <w:rPr>
                <w:rFonts w:ascii="宋体" w:hAnsi="宋体"/>
                <w:color w:val="000000"/>
                <w:sz w:val="22"/>
                <w:szCs w:val="22"/>
              </w:rPr>
            </w:pPr>
            <w:r>
              <w:rPr>
                <w:rFonts w:ascii="宋体" w:hAnsi="宋体" w:hint="eastAsia"/>
                <w:color w:val="000000"/>
                <w:sz w:val="22"/>
                <w:szCs w:val="22"/>
              </w:rPr>
              <w:t>比利时</w:t>
            </w:r>
          </w:p>
        </w:tc>
        <w:tc>
          <w:tcPr>
            <w:tcW w:w="3786" w:type="dxa"/>
            <w:shd w:val="clear" w:color="auto" w:fill="auto"/>
          </w:tcPr>
          <w:p w14:paraId="4227A394" w14:textId="77777777" w:rsidR="007861EC" w:rsidRDefault="007861EC" w:rsidP="00196130">
            <w:pPr>
              <w:jc w:val="center"/>
              <w:rPr>
                <w:rFonts w:ascii="宋体" w:hAnsi="宋体"/>
                <w:color w:val="000000"/>
                <w:sz w:val="22"/>
                <w:szCs w:val="22"/>
              </w:rPr>
            </w:pPr>
          </w:p>
        </w:tc>
      </w:tr>
      <w:tr w:rsidR="007861EC" w14:paraId="0540DDBB" w14:textId="77777777" w:rsidTr="00196130">
        <w:trPr>
          <w:trHeight w:val="340"/>
        </w:trPr>
        <w:tc>
          <w:tcPr>
            <w:tcW w:w="1060" w:type="dxa"/>
            <w:shd w:val="clear" w:color="auto" w:fill="auto"/>
          </w:tcPr>
          <w:p w14:paraId="7C8B6466" w14:textId="77777777" w:rsidR="007861EC" w:rsidRDefault="007861EC" w:rsidP="00196130">
            <w:pPr>
              <w:jc w:val="center"/>
              <w:rPr>
                <w:rFonts w:ascii="宋体" w:hAnsi="宋体"/>
                <w:color w:val="000000"/>
                <w:sz w:val="22"/>
                <w:szCs w:val="22"/>
              </w:rPr>
            </w:pPr>
            <w:r>
              <w:rPr>
                <w:rFonts w:ascii="宋体" w:hAnsi="宋体"/>
                <w:color w:val="000000"/>
                <w:sz w:val="22"/>
                <w:szCs w:val="22"/>
              </w:rPr>
              <w:t>060</w:t>
            </w:r>
          </w:p>
        </w:tc>
        <w:tc>
          <w:tcPr>
            <w:tcW w:w="2793" w:type="dxa"/>
            <w:shd w:val="clear" w:color="auto" w:fill="auto"/>
          </w:tcPr>
          <w:p w14:paraId="0A979219" w14:textId="77777777" w:rsidR="007861EC" w:rsidRDefault="007861EC" w:rsidP="00196130">
            <w:pPr>
              <w:rPr>
                <w:rFonts w:ascii="宋体" w:hAnsi="宋体"/>
                <w:color w:val="000000"/>
                <w:sz w:val="22"/>
                <w:szCs w:val="22"/>
              </w:rPr>
            </w:pPr>
            <w:r>
              <w:rPr>
                <w:rFonts w:ascii="宋体" w:hAnsi="宋体" w:hint="eastAsia"/>
                <w:color w:val="000000"/>
                <w:sz w:val="22"/>
                <w:szCs w:val="22"/>
              </w:rPr>
              <w:t>百慕大</w:t>
            </w:r>
          </w:p>
        </w:tc>
        <w:tc>
          <w:tcPr>
            <w:tcW w:w="3786" w:type="dxa"/>
            <w:shd w:val="clear" w:color="auto" w:fill="auto"/>
          </w:tcPr>
          <w:p w14:paraId="73CC7211" w14:textId="77777777" w:rsidR="007861EC" w:rsidRDefault="007861EC" w:rsidP="00196130">
            <w:pPr>
              <w:jc w:val="center"/>
              <w:rPr>
                <w:rFonts w:ascii="宋体" w:hAnsi="宋体"/>
                <w:color w:val="000000"/>
                <w:sz w:val="22"/>
                <w:szCs w:val="22"/>
              </w:rPr>
            </w:pPr>
          </w:p>
        </w:tc>
      </w:tr>
      <w:tr w:rsidR="007861EC" w14:paraId="240252E6" w14:textId="77777777" w:rsidTr="00196130">
        <w:trPr>
          <w:trHeight w:val="340"/>
        </w:trPr>
        <w:tc>
          <w:tcPr>
            <w:tcW w:w="1060" w:type="dxa"/>
            <w:shd w:val="clear" w:color="auto" w:fill="auto"/>
          </w:tcPr>
          <w:p w14:paraId="2487039C" w14:textId="77777777" w:rsidR="007861EC" w:rsidRDefault="007861EC" w:rsidP="00196130">
            <w:pPr>
              <w:jc w:val="center"/>
              <w:rPr>
                <w:rFonts w:ascii="宋体" w:hAnsi="宋体"/>
                <w:color w:val="000000"/>
                <w:sz w:val="22"/>
                <w:szCs w:val="22"/>
              </w:rPr>
            </w:pPr>
            <w:r>
              <w:rPr>
                <w:rFonts w:ascii="宋体" w:hAnsi="宋体"/>
                <w:color w:val="000000"/>
                <w:sz w:val="22"/>
                <w:szCs w:val="22"/>
              </w:rPr>
              <w:t>064</w:t>
            </w:r>
          </w:p>
        </w:tc>
        <w:tc>
          <w:tcPr>
            <w:tcW w:w="2793" w:type="dxa"/>
            <w:shd w:val="clear" w:color="auto" w:fill="auto"/>
          </w:tcPr>
          <w:p w14:paraId="6AA245BF" w14:textId="77777777" w:rsidR="007861EC" w:rsidRDefault="007861EC" w:rsidP="00196130">
            <w:pPr>
              <w:rPr>
                <w:rFonts w:ascii="宋体" w:hAnsi="宋体"/>
                <w:color w:val="000000"/>
                <w:sz w:val="22"/>
                <w:szCs w:val="22"/>
              </w:rPr>
            </w:pPr>
            <w:r>
              <w:rPr>
                <w:rFonts w:ascii="宋体" w:hAnsi="宋体" w:hint="eastAsia"/>
                <w:color w:val="000000"/>
                <w:sz w:val="22"/>
                <w:szCs w:val="22"/>
              </w:rPr>
              <w:t>不丹</w:t>
            </w:r>
          </w:p>
        </w:tc>
        <w:tc>
          <w:tcPr>
            <w:tcW w:w="3786" w:type="dxa"/>
            <w:shd w:val="clear" w:color="auto" w:fill="auto"/>
          </w:tcPr>
          <w:p w14:paraId="6E5A9490" w14:textId="77777777" w:rsidR="007861EC" w:rsidRDefault="007861EC" w:rsidP="00196130">
            <w:pPr>
              <w:jc w:val="center"/>
              <w:rPr>
                <w:rFonts w:ascii="宋体" w:hAnsi="宋体"/>
                <w:color w:val="000000"/>
                <w:sz w:val="22"/>
                <w:szCs w:val="22"/>
              </w:rPr>
            </w:pPr>
          </w:p>
        </w:tc>
      </w:tr>
      <w:tr w:rsidR="007861EC" w14:paraId="393C95CA" w14:textId="77777777" w:rsidTr="00196130">
        <w:trPr>
          <w:trHeight w:val="340"/>
        </w:trPr>
        <w:tc>
          <w:tcPr>
            <w:tcW w:w="1060" w:type="dxa"/>
            <w:shd w:val="clear" w:color="auto" w:fill="auto"/>
          </w:tcPr>
          <w:p w14:paraId="0832FB54" w14:textId="77777777" w:rsidR="007861EC" w:rsidRDefault="007861EC" w:rsidP="00196130">
            <w:pPr>
              <w:jc w:val="center"/>
              <w:rPr>
                <w:rFonts w:ascii="宋体" w:hAnsi="宋体"/>
                <w:color w:val="000000"/>
                <w:sz w:val="22"/>
                <w:szCs w:val="22"/>
              </w:rPr>
            </w:pPr>
            <w:r>
              <w:rPr>
                <w:rFonts w:ascii="宋体" w:hAnsi="宋体"/>
                <w:color w:val="000000"/>
                <w:sz w:val="22"/>
                <w:szCs w:val="22"/>
              </w:rPr>
              <w:t>068</w:t>
            </w:r>
          </w:p>
        </w:tc>
        <w:tc>
          <w:tcPr>
            <w:tcW w:w="2793" w:type="dxa"/>
            <w:shd w:val="clear" w:color="auto" w:fill="auto"/>
          </w:tcPr>
          <w:p w14:paraId="26E07AB7" w14:textId="77777777" w:rsidR="007861EC" w:rsidRDefault="007861EC" w:rsidP="00196130">
            <w:pPr>
              <w:rPr>
                <w:rFonts w:ascii="宋体" w:hAnsi="宋体"/>
                <w:color w:val="000000"/>
                <w:sz w:val="22"/>
                <w:szCs w:val="22"/>
              </w:rPr>
            </w:pPr>
            <w:r>
              <w:rPr>
                <w:rFonts w:ascii="宋体" w:hAnsi="宋体" w:hint="eastAsia"/>
                <w:color w:val="000000"/>
                <w:sz w:val="22"/>
                <w:szCs w:val="22"/>
              </w:rPr>
              <w:t>玻利维亚</w:t>
            </w:r>
          </w:p>
        </w:tc>
        <w:tc>
          <w:tcPr>
            <w:tcW w:w="3786" w:type="dxa"/>
            <w:shd w:val="clear" w:color="auto" w:fill="auto"/>
          </w:tcPr>
          <w:p w14:paraId="0CD096F9" w14:textId="77777777" w:rsidR="007861EC" w:rsidRDefault="007861EC" w:rsidP="00196130">
            <w:pPr>
              <w:jc w:val="center"/>
              <w:rPr>
                <w:rFonts w:ascii="宋体" w:hAnsi="宋体"/>
                <w:color w:val="000000"/>
                <w:sz w:val="22"/>
                <w:szCs w:val="22"/>
              </w:rPr>
            </w:pPr>
          </w:p>
        </w:tc>
      </w:tr>
      <w:tr w:rsidR="007861EC" w14:paraId="2CE07C9B" w14:textId="77777777" w:rsidTr="00196130">
        <w:trPr>
          <w:trHeight w:val="340"/>
        </w:trPr>
        <w:tc>
          <w:tcPr>
            <w:tcW w:w="1060" w:type="dxa"/>
            <w:shd w:val="clear" w:color="auto" w:fill="auto"/>
          </w:tcPr>
          <w:p w14:paraId="644B3D39"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070</w:t>
            </w:r>
          </w:p>
        </w:tc>
        <w:tc>
          <w:tcPr>
            <w:tcW w:w="2793" w:type="dxa"/>
            <w:shd w:val="clear" w:color="auto" w:fill="auto"/>
          </w:tcPr>
          <w:p w14:paraId="3578A18E" w14:textId="77777777" w:rsidR="007861EC" w:rsidRDefault="007861EC" w:rsidP="00196130">
            <w:pPr>
              <w:rPr>
                <w:rFonts w:ascii="宋体" w:hAnsi="宋体"/>
                <w:color w:val="000000"/>
                <w:sz w:val="22"/>
                <w:szCs w:val="22"/>
              </w:rPr>
            </w:pPr>
            <w:r>
              <w:rPr>
                <w:rFonts w:ascii="宋体" w:hAnsi="宋体" w:hint="eastAsia"/>
                <w:color w:val="000000"/>
                <w:sz w:val="22"/>
                <w:szCs w:val="22"/>
              </w:rPr>
              <w:t>波黑</w:t>
            </w:r>
          </w:p>
        </w:tc>
        <w:tc>
          <w:tcPr>
            <w:tcW w:w="3786" w:type="dxa"/>
            <w:shd w:val="clear" w:color="auto" w:fill="auto"/>
          </w:tcPr>
          <w:p w14:paraId="6FDA8300" w14:textId="77777777" w:rsidR="007861EC" w:rsidRDefault="007861EC" w:rsidP="00196130">
            <w:pPr>
              <w:jc w:val="center"/>
              <w:rPr>
                <w:rFonts w:ascii="宋体" w:hAnsi="宋体"/>
                <w:color w:val="000000"/>
                <w:sz w:val="22"/>
                <w:szCs w:val="22"/>
              </w:rPr>
            </w:pPr>
          </w:p>
        </w:tc>
      </w:tr>
      <w:tr w:rsidR="007861EC" w14:paraId="4FFB0428" w14:textId="77777777" w:rsidTr="00196130">
        <w:trPr>
          <w:trHeight w:val="340"/>
        </w:trPr>
        <w:tc>
          <w:tcPr>
            <w:tcW w:w="1060" w:type="dxa"/>
            <w:shd w:val="clear" w:color="auto" w:fill="auto"/>
          </w:tcPr>
          <w:p w14:paraId="3B190579" w14:textId="77777777" w:rsidR="007861EC" w:rsidRDefault="007861EC" w:rsidP="00196130">
            <w:pPr>
              <w:jc w:val="center"/>
              <w:rPr>
                <w:rFonts w:ascii="宋体" w:hAnsi="宋体"/>
                <w:color w:val="000000"/>
                <w:sz w:val="22"/>
                <w:szCs w:val="22"/>
              </w:rPr>
            </w:pPr>
            <w:r>
              <w:rPr>
                <w:rFonts w:ascii="宋体" w:hAnsi="宋体"/>
                <w:color w:val="000000"/>
                <w:sz w:val="22"/>
                <w:szCs w:val="22"/>
              </w:rPr>
              <w:t>072</w:t>
            </w:r>
          </w:p>
        </w:tc>
        <w:tc>
          <w:tcPr>
            <w:tcW w:w="2793" w:type="dxa"/>
            <w:shd w:val="clear" w:color="auto" w:fill="auto"/>
          </w:tcPr>
          <w:p w14:paraId="49F3D184" w14:textId="77777777" w:rsidR="007861EC" w:rsidRDefault="007861EC" w:rsidP="00196130">
            <w:pPr>
              <w:rPr>
                <w:rFonts w:ascii="宋体" w:hAnsi="宋体"/>
                <w:color w:val="000000"/>
                <w:sz w:val="22"/>
                <w:szCs w:val="22"/>
              </w:rPr>
            </w:pPr>
            <w:r>
              <w:rPr>
                <w:rFonts w:ascii="宋体" w:hAnsi="宋体" w:hint="eastAsia"/>
                <w:color w:val="000000"/>
                <w:sz w:val="22"/>
                <w:szCs w:val="22"/>
              </w:rPr>
              <w:t>博茨瓦纳</w:t>
            </w:r>
          </w:p>
        </w:tc>
        <w:tc>
          <w:tcPr>
            <w:tcW w:w="3786" w:type="dxa"/>
            <w:shd w:val="clear" w:color="auto" w:fill="auto"/>
          </w:tcPr>
          <w:p w14:paraId="29B997A3" w14:textId="77777777" w:rsidR="007861EC" w:rsidRDefault="007861EC" w:rsidP="00196130">
            <w:pPr>
              <w:jc w:val="center"/>
              <w:rPr>
                <w:rFonts w:ascii="宋体" w:hAnsi="宋体"/>
                <w:color w:val="000000"/>
                <w:sz w:val="22"/>
                <w:szCs w:val="22"/>
              </w:rPr>
            </w:pPr>
          </w:p>
        </w:tc>
      </w:tr>
      <w:tr w:rsidR="007861EC" w14:paraId="3B24D1A4" w14:textId="77777777" w:rsidTr="00196130">
        <w:trPr>
          <w:trHeight w:val="340"/>
        </w:trPr>
        <w:tc>
          <w:tcPr>
            <w:tcW w:w="1060" w:type="dxa"/>
            <w:shd w:val="clear" w:color="auto" w:fill="auto"/>
          </w:tcPr>
          <w:p w14:paraId="6BDB585B" w14:textId="77777777" w:rsidR="007861EC" w:rsidRDefault="007861EC" w:rsidP="00196130">
            <w:pPr>
              <w:jc w:val="center"/>
              <w:rPr>
                <w:rFonts w:ascii="宋体" w:hAnsi="宋体"/>
                <w:color w:val="000000"/>
                <w:sz w:val="22"/>
                <w:szCs w:val="22"/>
              </w:rPr>
            </w:pPr>
            <w:r>
              <w:rPr>
                <w:rFonts w:ascii="宋体" w:hAnsi="宋体"/>
                <w:color w:val="000000"/>
                <w:sz w:val="22"/>
                <w:szCs w:val="22"/>
              </w:rPr>
              <w:t>074</w:t>
            </w:r>
          </w:p>
        </w:tc>
        <w:tc>
          <w:tcPr>
            <w:tcW w:w="2793" w:type="dxa"/>
            <w:shd w:val="clear" w:color="auto" w:fill="auto"/>
          </w:tcPr>
          <w:p w14:paraId="58D9957E" w14:textId="77777777" w:rsidR="007861EC" w:rsidRDefault="007861EC" w:rsidP="00196130">
            <w:pPr>
              <w:rPr>
                <w:rFonts w:ascii="宋体" w:hAnsi="宋体"/>
                <w:color w:val="000000"/>
                <w:sz w:val="22"/>
                <w:szCs w:val="22"/>
              </w:rPr>
            </w:pPr>
            <w:r>
              <w:rPr>
                <w:rFonts w:ascii="宋体" w:hAnsi="宋体" w:hint="eastAsia"/>
                <w:color w:val="000000"/>
                <w:sz w:val="22"/>
                <w:szCs w:val="22"/>
              </w:rPr>
              <w:t>布维岛</w:t>
            </w:r>
          </w:p>
        </w:tc>
        <w:tc>
          <w:tcPr>
            <w:tcW w:w="3786" w:type="dxa"/>
            <w:shd w:val="clear" w:color="auto" w:fill="auto"/>
          </w:tcPr>
          <w:p w14:paraId="2E48D51F" w14:textId="77777777" w:rsidR="007861EC" w:rsidRDefault="007861EC" w:rsidP="00196130">
            <w:pPr>
              <w:jc w:val="center"/>
              <w:rPr>
                <w:rFonts w:ascii="宋体" w:hAnsi="宋体"/>
                <w:color w:val="000000"/>
                <w:sz w:val="22"/>
                <w:szCs w:val="22"/>
              </w:rPr>
            </w:pPr>
          </w:p>
        </w:tc>
      </w:tr>
      <w:tr w:rsidR="007861EC" w14:paraId="40975BB5" w14:textId="77777777" w:rsidTr="00196130">
        <w:trPr>
          <w:trHeight w:val="340"/>
        </w:trPr>
        <w:tc>
          <w:tcPr>
            <w:tcW w:w="1060" w:type="dxa"/>
            <w:shd w:val="clear" w:color="auto" w:fill="auto"/>
          </w:tcPr>
          <w:p w14:paraId="0E8B5015" w14:textId="77777777" w:rsidR="007861EC" w:rsidRDefault="007861EC" w:rsidP="00196130">
            <w:pPr>
              <w:jc w:val="center"/>
              <w:rPr>
                <w:rFonts w:ascii="宋体" w:hAnsi="宋体"/>
                <w:color w:val="000000"/>
                <w:sz w:val="22"/>
                <w:szCs w:val="22"/>
              </w:rPr>
            </w:pPr>
            <w:r>
              <w:rPr>
                <w:rFonts w:ascii="宋体" w:hAnsi="宋体"/>
                <w:color w:val="000000"/>
                <w:sz w:val="22"/>
                <w:szCs w:val="22"/>
              </w:rPr>
              <w:t>076</w:t>
            </w:r>
          </w:p>
        </w:tc>
        <w:tc>
          <w:tcPr>
            <w:tcW w:w="2793" w:type="dxa"/>
            <w:shd w:val="clear" w:color="auto" w:fill="auto"/>
          </w:tcPr>
          <w:p w14:paraId="118BDE65" w14:textId="77777777" w:rsidR="007861EC" w:rsidRDefault="007861EC" w:rsidP="00196130">
            <w:pPr>
              <w:rPr>
                <w:rFonts w:ascii="宋体" w:hAnsi="宋体"/>
                <w:color w:val="000000"/>
                <w:sz w:val="22"/>
                <w:szCs w:val="22"/>
              </w:rPr>
            </w:pPr>
            <w:r>
              <w:rPr>
                <w:rFonts w:ascii="宋体" w:hAnsi="宋体" w:hint="eastAsia"/>
                <w:color w:val="000000"/>
                <w:sz w:val="22"/>
                <w:szCs w:val="22"/>
              </w:rPr>
              <w:t>巴西</w:t>
            </w:r>
          </w:p>
        </w:tc>
        <w:tc>
          <w:tcPr>
            <w:tcW w:w="3786" w:type="dxa"/>
            <w:shd w:val="clear" w:color="auto" w:fill="auto"/>
          </w:tcPr>
          <w:p w14:paraId="3DDF74F9" w14:textId="77777777" w:rsidR="007861EC" w:rsidRDefault="007861EC" w:rsidP="00196130">
            <w:pPr>
              <w:jc w:val="center"/>
              <w:rPr>
                <w:rFonts w:ascii="宋体" w:hAnsi="宋体"/>
                <w:color w:val="000000"/>
                <w:sz w:val="22"/>
                <w:szCs w:val="22"/>
              </w:rPr>
            </w:pPr>
          </w:p>
        </w:tc>
      </w:tr>
      <w:tr w:rsidR="007861EC" w14:paraId="6E5265CB" w14:textId="77777777" w:rsidTr="00196130">
        <w:trPr>
          <w:trHeight w:val="340"/>
        </w:trPr>
        <w:tc>
          <w:tcPr>
            <w:tcW w:w="1060" w:type="dxa"/>
            <w:shd w:val="clear" w:color="auto" w:fill="auto"/>
          </w:tcPr>
          <w:p w14:paraId="09A61423" w14:textId="77777777" w:rsidR="007861EC" w:rsidRDefault="007861EC" w:rsidP="00196130">
            <w:pPr>
              <w:jc w:val="center"/>
              <w:rPr>
                <w:rFonts w:ascii="宋体" w:hAnsi="宋体"/>
                <w:color w:val="000000"/>
                <w:sz w:val="22"/>
                <w:szCs w:val="22"/>
              </w:rPr>
            </w:pPr>
            <w:r>
              <w:rPr>
                <w:rFonts w:ascii="宋体" w:hAnsi="宋体"/>
                <w:color w:val="000000"/>
                <w:sz w:val="22"/>
                <w:szCs w:val="22"/>
              </w:rPr>
              <w:t>084</w:t>
            </w:r>
          </w:p>
        </w:tc>
        <w:tc>
          <w:tcPr>
            <w:tcW w:w="2793" w:type="dxa"/>
            <w:shd w:val="clear" w:color="auto" w:fill="auto"/>
          </w:tcPr>
          <w:p w14:paraId="435F2CF9" w14:textId="77777777" w:rsidR="007861EC" w:rsidRDefault="007861EC" w:rsidP="00196130">
            <w:pPr>
              <w:rPr>
                <w:rFonts w:ascii="宋体" w:hAnsi="宋体"/>
                <w:color w:val="000000"/>
                <w:sz w:val="22"/>
                <w:szCs w:val="22"/>
              </w:rPr>
            </w:pPr>
            <w:r>
              <w:rPr>
                <w:rFonts w:ascii="宋体" w:hAnsi="宋体" w:hint="eastAsia"/>
                <w:color w:val="000000"/>
                <w:sz w:val="22"/>
                <w:szCs w:val="22"/>
              </w:rPr>
              <w:t>伯利兹</w:t>
            </w:r>
          </w:p>
        </w:tc>
        <w:tc>
          <w:tcPr>
            <w:tcW w:w="3786" w:type="dxa"/>
            <w:shd w:val="clear" w:color="auto" w:fill="auto"/>
          </w:tcPr>
          <w:p w14:paraId="354D3761" w14:textId="77777777" w:rsidR="007861EC" w:rsidRDefault="007861EC" w:rsidP="00196130">
            <w:pPr>
              <w:jc w:val="center"/>
              <w:rPr>
                <w:rFonts w:ascii="宋体" w:hAnsi="宋体"/>
                <w:color w:val="000000"/>
                <w:sz w:val="22"/>
                <w:szCs w:val="22"/>
              </w:rPr>
            </w:pPr>
          </w:p>
        </w:tc>
      </w:tr>
      <w:tr w:rsidR="007861EC" w14:paraId="1AEA39ED" w14:textId="77777777" w:rsidTr="00196130">
        <w:trPr>
          <w:trHeight w:val="340"/>
        </w:trPr>
        <w:tc>
          <w:tcPr>
            <w:tcW w:w="1060" w:type="dxa"/>
            <w:shd w:val="clear" w:color="auto" w:fill="auto"/>
          </w:tcPr>
          <w:p w14:paraId="6A18099D" w14:textId="77777777" w:rsidR="007861EC" w:rsidRDefault="007861EC" w:rsidP="00196130">
            <w:pPr>
              <w:jc w:val="center"/>
              <w:rPr>
                <w:rFonts w:ascii="宋体" w:hAnsi="宋体"/>
                <w:color w:val="000000"/>
                <w:sz w:val="22"/>
                <w:szCs w:val="22"/>
              </w:rPr>
            </w:pPr>
            <w:r>
              <w:rPr>
                <w:rFonts w:ascii="宋体" w:hAnsi="宋体"/>
                <w:color w:val="000000"/>
                <w:sz w:val="22"/>
                <w:szCs w:val="22"/>
              </w:rPr>
              <w:t>086</w:t>
            </w:r>
          </w:p>
        </w:tc>
        <w:tc>
          <w:tcPr>
            <w:tcW w:w="2793" w:type="dxa"/>
            <w:shd w:val="clear" w:color="auto" w:fill="auto"/>
          </w:tcPr>
          <w:p w14:paraId="3735C964" w14:textId="77777777" w:rsidR="007861EC" w:rsidRDefault="007861EC" w:rsidP="00196130">
            <w:pPr>
              <w:rPr>
                <w:rFonts w:ascii="宋体" w:hAnsi="宋体"/>
                <w:color w:val="000000"/>
                <w:sz w:val="22"/>
                <w:szCs w:val="22"/>
              </w:rPr>
            </w:pPr>
            <w:r>
              <w:rPr>
                <w:rFonts w:ascii="宋体" w:hAnsi="宋体" w:hint="eastAsia"/>
                <w:color w:val="000000"/>
                <w:sz w:val="22"/>
                <w:szCs w:val="22"/>
              </w:rPr>
              <w:t>英属印度洋领地</w:t>
            </w:r>
          </w:p>
        </w:tc>
        <w:tc>
          <w:tcPr>
            <w:tcW w:w="3786" w:type="dxa"/>
            <w:shd w:val="clear" w:color="auto" w:fill="auto"/>
          </w:tcPr>
          <w:p w14:paraId="257BD6C0" w14:textId="77777777" w:rsidR="007861EC" w:rsidRDefault="007861EC" w:rsidP="00196130">
            <w:pPr>
              <w:jc w:val="center"/>
              <w:rPr>
                <w:rFonts w:ascii="宋体" w:hAnsi="宋体"/>
                <w:color w:val="000000"/>
                <w:sz w:val="22"/>
                <w:szCs w:val="22"/>
              </w:rPr>
            </w:pPr>
          </w:p>
        </w:tc>
      </w:tr>
      <w:tr w:rsidR="007861EC" w14:paraId="38A20456" w14:textId="77777777" w:rsidTr="00196130">
        <w:trPr>
          <w:trHeight w:val="340"/>
        </w:trPr>
        <w:tc>
          <w:tcPr>
            <w:tcW w:w="1060" w:type="dxa"/>
            <w:shd w:val="clear" w:color="auto" w:fill="auto"/>
          </w:tcPr>
          <w:p w14:paraId="26BCF917" w14:textId="77777777" w:rsidR="007861EC" w:rsidRDefault="007861EC" w:rsidP="00196130">
            <w:pPr>
              <w:jc w:val="center"/>
              <w:rPr>
                <w:rFonts w:ascii="宋体" w:hAnsi="宋体"/>
                <w:color w:val="000000"/>
                <w:sz w:val="22"/>
                <w:szCs w:val="22"/>
              </w:rPr>
            </w:pPr>
            <w:r>
              <w:rPr>
                <w:rFonts w:ascii="宋体" w:hAnsi="宋体"/>
                <w:color w:val="000000"/>
                <w:sz w:val="22"/>
                <w:szCs w:val="22"/>
              </w:rPr>
              <w:t>090</w:t>
            </w:r>
          </w:p>
        </w:tc>
        <w:tc>
          <w:tcPr>
            <w:tcW w:w="2793" w:type="dxa"/>
            <w:shd w:val="clear" w:color="auto" w:fill="auto"/>
          </w:tcPr>
          <w:p w14:paraId="3AAC9F7A" w14:textId="77777777" w:rsidR="007861EC" w:rsidRDefault="007861EC" w:rsidP="00196130">
            <w:pPr>
              <w:rPr>
                <w:rFonts w:ascii="宋体" w:hAnsi="宋体"/>
                <w:color w:val="000000"/>
                <w:sz w:val="22"/>
                <w:szCs w:val="22"/>
              </w:rPr>
            </w:pPr>
            <w:r>
              <w:rPr>
                <w:rFonts w:ascii="宋体" w:hAnsi="宋体" w:hint="eastAsia"/>
                <w:color w:val="000000"/>
                <w:sz w:val="22"/>
                <w:szCs w:val="22"/>
              </w:rPr>
              <w:t>所罗门群岛</w:t>
            </w:r>
          </w:p>
        </w:tc>
        <w:tc>
          <w:tcPr>
            <w:tcW w:w="3786" w:type="dxa"/>
            <w:shd w:val="clear" w:color="auto" w:fill="auto"/>
          </w:tcPr>
          <w:p w14:paraId="0B6EE709" w14:textId="77777777" w:rsidR="007861EC" w:rsidRDefault="007861EC" w:rsidP="00196130">
            <w:pPr>
              <w:jc w:val="center"/>
              <w:rPr>
                <w:rFonts w:ascii="宋体" w:hAnsi="宋体"/>
                <w:color w:val="000000"/>
                <w:sz w:val="22"/>
                <w:szCs w:val="22"/>
              </w:rPr>
            </w:pPr>
          </w:p>
        </w:tc>
      </w:tr>
      <w:tr w:rsidR="007861EC" w14:paraId="202AC0A0" w14:textId="77777777" w:rsidTr="00196130">
        <w:trPr>
          <w:trHeight w:val="340"/>
        </w:trPr>
        <w:tc>
          <w:tcPr>
            <w:tcW w:w="1060" w:type="dxa"/>
            <w:shd w:val="clear" w:color="auto" w:fill="auto"/>
          </w:tcPr>
          <w:p w14:paraId="3A8D1655" w14:textId="77777777" w:rsidR="007861EC" w:rsidRDefault="007861EC" w:rsidP="00196130">
            <w:pPr>
              <w:jc w:val="center"/>
              <w:rPr>
                <w:rFonts w:ascii="宋体" w:hAnsi="宋体"/>
                <w:color w:val="000000"/>
                <w:sz w:val="22"/>
                <w:szCs w:val="22"/>
              </w:rPr>
            </w:pPr>
            <w:r>
              <w:rPr>
                <w:rFonts w:ascii="宋体" w:hAnsi="宋体"/>
                <w:color w:val="000000"/>
                <w:sz w:val="22"/>
                <w:szCs w:val="22"/>
              </w:rPr>
              <w:t>092</w:t>
            </w:r>
          </w:p>
        </w:tc>
        <w:tc>
          <w:tcPr>
            <w:tcW w:w="2793" w:type="dxa"/>
            <w:shd w:val="clear" w:color="auto" w:fill="auto"/>
          </w:tcPr>
          <w:p w14:paraId="519E9278" w14:textId="77777777" w:rsidR="007861EC" w:rsidRDefault="007861EC" w:rsidP="00196130">
            <w:pPr>
              <w:rPr>
                <w:rFonts w:ascii="宋体" w:hAnsi="宋体"/>
                <w:color w:val="000000"/>
                <w:sz w:val="22"/>
                <w:szCs w:val="22"/>
              </w:rPr>
            </w:pPr>
            <w:r>
              <w:rPr>
                <w:rFonts w:ascii="宋体" w:hAnsi="宋体" w:hint="eastAsia"/>
                <w:color w:val="000000"/>
                <w:sz w:val="22"/>
                <w:szCs w:val="22"/>
              </w:rPr>
              <w:t>英属维尔京群岛</w:t>
            </w:r>
          </w:p>
        </w:tc>
        <w:tc>
          <w:tcPr>
            <w:tcW w:w="3786" w:type="dxa"/>
            <w:shd w:val="clear" w:color="auto" w:fill="auto"/>
          </w:tcPr>
          <w:p w14:paraId="4B65EC65" w14:textId="77777777" w:rsidR="007861EC" w:rsidRDefault="007861EC" w:rsidP="00196130">
            <w:pPr>
              <w:jc w:val="center"/>
              <w:rPr>
                <w:rFonts w:ascii="宋体" w:hAnsi="宋体"/>
                <w:color w:val="000000"/>
                <w:sz w:val="22"/>
                <w:szCs w:val="22"/>
              </w:rPr>
            </w:pPr>
          </w:p>
        </w:tc>
      </w:tr>
      <w:tr w:rsidR="007861EC" w14:paraId="744E8994" w14:textId="77777777" w:rsidTr="00196130">
        <w:trPr>
          <w:trHeight w:val="340"/>
        </w:trPr>
        <w:tc>
          <w:tcPr>
            <w:tcW w:w="1060" w:type="dxa"/>
            <w:shd w:val="clear" w:color="auto" w:fill="auto"/>
          </w:tcPr>
          <w:p w14:paraId="232C7D1D" w14:textId="77777777" w:rsidR="007861EC" w:rsidRDefault="007861EC" w:rsidP="00196130">
            <w:pPr>
              <w:jc w:val="center"/>
              <w:rPr>
                <w:rFonts w:ascii="宋体" w:hAnsi="宋体"/>
                <w:color w:val="000000"/>
                <w:sz w:val="22"/>
                <w:szCs w:val="22"/>
              </w:rPr>
            </w:pPr>
            <w:r>
              <w:rPr>
                <w:rFonts w:ascii="宋体" w:hAnsi="宋体"/>
                <w:color w:val="000000"/>
                <w:sz w:val="22"/>
                <w:szCs w:val="22"/>
              </w:rPr>
              <w:t>096</w:t>
            </w:r>
          </w:p>
        </w:tc>
        <w:tc>
          <w:tcPr>
            <w:tcW w:w="2793" w:type="dxa"/>
            <w:shd w:val="clear" w:color="auto" w:fill="auto"/>
          </w:tcPr>
          <w:p w14:paraId="7CC883D8" w14:textId="77777777" w:rsidR="007861EC" w:rsidRDefault="007861EC" w:rsidP="00196130">
            <w:pPr>
              <w:rPr>
                <w:rFonts w:ascii="宋体" w:hAnsi="宋体"/>
                <w:color w:val="000000"/>
                <w:sz w:val="22"/>
                <w:szCs w:val="22"/>
              </w:rPr>
            </w:pPr>
            <w:r>
              <w:rPr>
                <w:rFonts w:ascii="宋体" w:hAnsi="宋体" w:hint="eastAsia"/>
                <w:color w:val="000000"/>
                <w:sz w:val="22"/>
                <w:szCs w:val="22"/>
              </w:rPr>
              <w:t>文莱</w:t>
            </w:r>
          </w:p>
        </w:tc>
        <w:tc>
          <w:tcPr>
            <w:tcW w:w="3786" w:type="dxa"/>
            <w:shd w:val="clear" w:color="auto" w:fill="auto"/>
          </w:tcPr>
          <w:p w14:paraId="3376EC28" w14:textId="77777777" w:rsidR="007861EC" w:rsidRDefault="007861EC" w:rsidP="00196130">
            <w:pPr>
              <w:jc w:val="center"/>
              <w:rPr>
                <w:rFonts w:ascii="宋体" w:hAnsi="宋体"/>
                <w:color w:val="000000"/>
                <w:sz w:val="22"/>
                <w:szCs w:val="22"/>
              </w:rPr>
            </w:pPr>
          </w:p>
        </w:tc>
      </w:tr>
      <w:tr w:rsidR="007861EC" w14:paraId="77A157E6" w14:textId="77777777" w:rsidTr="00196130">
        <w:trPr>
          <w:trHeight w:val="340"/>
        </w:trPr>
        <w:tc>
          <w:tcPr>
            <w:tcW w:w="1060" w:type="dxa"/>
            <w:shd w:val="clear" w:color="auto" w:fill="auto"/>
          </w:tcPr>
          <w:p w14:paraId="0400E4CF" w14:textId="77777777" w:rsidR="007861EC" w:rsidRDefault="007861EC" w:rsidP="00196130">
            <w:pPr>
              <w:jc w:val="center"/>
              <w:rPr>
                <w:rFonts w:ascii="宋体" w:hAnsi="宋体"/>
                <w:color w:val="000000"/>
                <w:sz w:val="22"/>
                <w:szCs w:val="22"/>
              </w:rPr>
            </w:pPr>
            <w:r>
              <w:rPr>
                <w:rFonts w:ascii="宋体" w:hAnsi="宋体"/>
                <w:color w:val="000000"/>
                <w:sz w:val="22"/>
                <w:szCs w:val="22"/>
              </w:rPr>
              <w:t>100</w:t>
            </w:r>
          </w:p>
        </w:tc>
        <w:tc>
          <w:tcPr>
            <w:tcW w:w="2793" w:type="dxa"/>
            <w:shd w:val="clear" w:color="auto" w:fill="auto"/>
          </w:tcPr>
          <w:p w14:paraId="31569E5C" w14:textId="77777777" w:rsidR="007861EC" w:rsidRDefault="007861EC" w:rsidP="00196130">
            <w:pPr>
              <w:rPr>
                <w:rFonts w:ascii="宋体" w:hAnsi="宋体"/>
                <w:color w:val="000000"/>
                <w:sz w:val="22"/>
                <w:szCs w:val="22"/>
              </w:rPr>
            </w:pPr>
            <w:r>
              <w:rPr>
                <w:rFonts w:ascii="宋体" w:hAnsi="宋体" w:hint="eastAsia"/>
                <w:color w:val="000000"/>
                <w:sz w:val="22"/>
                <w:szCs w:val="22"/>
              </w:rPr>
              <w:t>保加利亚</w:t>
            </w:r>
          </w:p>
        </w:tc>
        <w:tc>
          <w:tcPr>
            <w:tcW w:w="3786" w:type="dxa"/>
            <w:shd w:val="clear" w:color="auto" w:fill="auto"/>
          </w:tcPr>
          <w:p w14:paraId="6305FBFF" w14:textId="77777777" w:rsidR="007861EC" w:rsidRDefault="007861EC" w:rsidP="00196130">
            <w:pPr>
              <w:jc w:val="center"/>
              <w:rPr>
                <w:rFonts w:ascii="宋体" w:hAnsi="宋体"/>
                <w:color w:val="000000"/>
                <w:sz w:val="22"/>
                <w:szCs w:val="22"/>
              </w:rPr>
            </w:pPr>
          </w:p>
        </w:tc>
      </w:tr>
      <w:tr w:rsidR="007861EC" w14:paraId="389579BE" w14:textId="77777777" w:rsidTr="00196130">
        <w:trPr>
          <w:trHeight w:val="340"/>
        </w:trPr>
        <w:tc>
          <w:tcPr>
            <w:tcW w:w="1060" w:type="dxa"/>
            <w:shd w:val="clear" w:color="auto" w:fill="auto"/>
          </w:tcPr>
          <w:p w14:paraId="03B612D6" w14:textId="77777777" w:rsidR="007861EC" w:rsidRDefault="007861EC" w:rsidP="00196130">
            <w:pPr>
              <w:jc w:val="center"/>
              <w:rPr>
                <w:rFonts w:ascii="宋体" w:hAnsi="宋体"/>
                <w:color w:val="000000"/>
                <w:sz w:val="22"/>
                <w:szCs w:val="22"/>
              </w:rPr>
            </w:pPr>
            <w:r>
              <w:rPr>
                <w:rFonts w:ascii="宋体" w:hAnsi="宋体"/>
                <w:color w:val="000000"/>
                <w:sz w:val="22"/>
                <w:szCs w:val="22"/>
              </w:rPr>
              <w:t>104</w:t>
            </w:r>
          </w:p>
        </w:tc>
        <w:tc>
          <w:tcPr>
            <w:tcW w:w="2793" w:type="dxa"/>
            <w:shd w:val="clear" w:color="auto" w:fill="auto"/>
          </w:tcPr>
          <w:p w14:paraId="7AFD4E04" w14:textId="77777777" w:rsidR="007861EC" w:rsidRDefault="007861EC" w:rsidP="00196130">
            <w:pPr>
              <w:rPr>
                <w:rFonts w:ascii="宋体" w:hAnsi="宋体"/>
                <w:color w:val="000000"/>
                <w:sz w:val="22"/>
                <w:szCs w:val="22"/>
              </w:rPr>
            </w:pPr>
            <w:r>
              <w:rPr>
                <w:rFonts w:ascii="宋体" w:hAnsi="宋体" w:hint="eastAsia"/>
                <w:color w:val="000000"/>
                <w:sz w:val="22"/>
                <w:szCs w:val="22"/>
              </w:rPr>
              <w:t>缅甸</w:t>
            </w:r>
          </w:p>
        </w:tc>
        <w:tc>
          <w:tcPr>
            <w:tcW w:w="3786" w:type="dxa"/>
            <w:shd w:val="clear" w:color="auto" w:fill="auto"/>
          </w:tcPr>
          <w:p w14:paraId="62A6EB15" w14:textId="77777777" w:rsidR="007861EC" w:rsidRDefault="007861EC" w:rsidP="00196130">
            <w:pPr>
              <w:jc w:val="center"/>
              <w:rPr>
                <w:rFonts w:ascii="宋体" w:hAnsi="宋体"/>
                <w:color w:val="000000"/>
                <w:sz w:val="22"/>
                <w:szCs w:val="22"/>
              </w:rPr>
            </w:pPr>
          </w:p>
        </w:tc>
      </w:tr>
      <w:tr w:rsidR="007861EC" w14:paraId="22FAF0FC" w14:textId="77777777" w:rsidTr="00196130">
        <w:trPr>
          <w:trHeight w:val="340"/>
        </w:trPr>
        <w:tc>
          <w:tcPr>
            <w:tcW w:w="1060" w:type="dxa"/>
            <w:shd w:val="clear" w:color="auto" w:fill="auto"/>
          </w:tcPr>
          <w:p w14:paraId="596C4431" w14:textId="77777777" w:rsidR="007861EC" w:rsidRDefault="007861EC" w:rsidP="00196130">
            <w:pPr>
              <w:jc w:val="center"/>
              <w:rPr>
                <w:rFonts w:ascii="宋体" w:hAnsi="宋体"/>
                <w:color w:val="000000"/>
                <w:sz w:val="22"/>
                <w:szCs w:val="22"/>
              </w:rPr>
            </w:pPr>
            <w:r>
              <w:rPr>
                <w:rFonts w:ascii="宋体" w:hAnsi="宋体"/>
                <w:color w:val="000000"/>
                <w:sz w:val="22"/>
                <w:szCs w:val="22"/>
              </w:rPr>
              <w:t>108</w:t>
            </w:r>
          </w:p>
        </w:tc>
        <w:tc>
          <w:tcPr>
            <w:tcW w:w="2793" w:type="dxa"/>
            <w:shd w:val="clear" w:color="auto" w:fill="auto"/>
          </w:tcPr>
          <w:p w14:paraId="2980E14C" w14:textId="77777777" w:rsidR="007861EC" w:rsidRDefault="007861EC" w:rsidP="00196130">
            <w:pPr>
              <w:rPr>
                <w:rFonts w:ascii="宋体" w:hAnsi="宋体"/>
                <w:color w:val="000000"/>
                <w:sz w:val="22"/>
                <w:szCs w:val="22"/>
              </w:rPr>
            </w:pPr>
            <w:r>
              <w:rPr>
                <w:rFonts w:ascii="宋体" w:hAnsi="宋体" w:hint="eastAsia"/>
                <w:color w:val="000000"/>
                <w:sz w:val="22"/>
                <w:szCs w:val="22"/>
              </w:rPr>
              <w:t>布隆迪</w:t>
            </w:r>
          </w:p>
        </w:tc>
        <w:tc>
          <w:tcPr>
            <w:tcW w:w="3786" w:type="dxa"/>
            <w:shd w:val="clear" w:color="auto" w:fill="auto"/>
          </w:tcPr>
          <w:p w14:paraId="504FDDC0" w14:textId="77777777" w:rsidR="007861EC" w:rsidRDefault="007861EC" w:rsidP="00196130">
            <w:pPr>
              <w:jc w:val="center"/>
              <w:rPr>
                <w:rFonts w:ascii="宋体" w:hAnsi="宋体"/>
                <w:color w:val="000000"/>
                <w:sz w:val="22"/>
                <w:szCs w:val="22"/>
              </w:rPr>
            </w:pPr>
          </w:p>
        </w:tc>
      </w:tr>
      <w:tr w:rsidR="007861EC" w14:paraId="0F7F2C4E" w14:textId="77777777" w:rsidTr="00196130">
        <w:trPr>
          <w:trHeight w:val="340"/>
        </w:trPr>
        <w:tc>
          <w:tcPr>
            <w:tcW w:w="1060" w:type="dxa"/>
            <w:shd w:val="clear" w:color="auto" w:fill="auto"/>
          </w:tcPr>
          <w:p w14:paraId="0FFBAC0C" w14:textId="77777777" w:rsidR="007861EC" w:rsidRDefault="007861EC" w:rsidP="00196130">
            <w:pPr>
              <w:jc w:val="center"/>
              <w:rPr>
                <w:rFonts w:ascii="宋体" w:hAnsi="宋体"/>
                <w:color w:val="000000"/>
                <w:sz w:val="22"/>
                <w:szCs w:val="22"/>
              </w:rPr>
            </w:pPr>
            <w:r>
              <w:rPr>
                <w:rFonts w:ascii="宋体" w:hAnsi="宋体"/>
                <w:color w:val="000000"/>
                <w:sz w:val="22"/>
                <w:szCs w:val="22"/>
              </w:rPr>
              <w:t>112</w:t>
            </w:r>
          </w:p>
        </w:tc>
        <w:tc>
          <w:tcPr>
            <w:tcW w:w="2793" w:type="dxa"/>
            <w:shd w:val="clear" w:color="auto" w:fill="auto"/>
          </w:tcPr>
          <w:p w14:paraId="4503FA30" w14:textId="77777777" w:rsidR="007861EC" w:rsidRDefault="007861EC" w:rsidP="00196130">
            <w:pPr>
              <w:rPr>
                <w:rFonts w:ascii="宋体" w:hAnsi="宋体"/>
                <w:color w:val="000000"/>
                <w:sz w:val="22"/>
                <w:szCs w:val="22"/>
              </w:rPr>
            </w:pPr>
            <w:r>
              <w:rPr>
                <w:rFonts w:ascii="宋体" w:hAnsi="宋体" w:hint="eastAsia"/>
                <w:color w:val="000000"/>
                <w:sz w:val="22"/>
                <w:szCs w:val="22"/>
              </w:rPr>
              <w:t>白俄罗斯</w:t>
            </w:r>
          </w:p>
        </w:tc>
        <w:tc>
          <w:tcPr>
            <w:tcW w:w="3786" w:type="dxa"/>
            <w:shd w:val="clear" w:color="auto" w:fill="auto"/>
          </w:tcPr>
          <w:p w14:paraId="44A1D542" w14:textId="77777777" w:rsidR="007861EC" w:rsidRDefault="007861EC" w:rsidP="00196130">
            <w:pPr>
              <w:jc w:val="center"/>
              <w:rPr>
                <w:rFonts w:ascii="宋体" w:hAnsi="宋体"/>
                <w:color w:val="000000"/>
                <w:sz w:val="22"/>
                <w:szCs w:val="22"/>
              </w:rPr>
            </w:pPr>
          </w:p>
        </w:tc>
      </w:tr>
      <w:tr w:rsidR="007861EC" w14:paraId="7039FCBE" w14:textId="77777777" w:rsidTr="00196130">
        <w:trPr>
          <w:trHeight w:val="340"/>
        </w:trPr>
        <w:tc>
          <w:tcPr>
            <w:tcW w:w="1060" w:type="dxa"/>
            <w:shd w:val="clear" w:color="auto" w:fill="auto"/>
          </w:tcPr>
          <w:p w14:paraId="1CD37252" w14:textId="77777777" w:rsidR="007861EC" w:rsidRDefault="007861EC" w:rsidP="00196130">
            <w:pPr>
              <w:jc w:val="center"/>
              <w:rPr>
                <w:rFonts w:ascii="宋体" w:hAnsi="宋体"/>
                <w:color w:val="000000"/>
                <w:sz w:val="22"/>
                <w:szCs w:val="22"/>
              </w:rPr>
            </w:pPr>
            <w:r>
              <w:rPr>
                <w:rFonts w:ascii="宋体" w:hAnsi="宋体"/>
                <w:color w:val="000000"/>
                <w:sz w:val="22"/>
                <w:szCs w:val="22"/>
              </w:rPr>
              <w:t>116</w:t>
            </w:r>
          </w:p>
        </w:tc>
        <w:tc>
          <w:tcPr>
            <w:tcW w:w="2793" w:type="dxa"/>
            <w:shd w:val="clear" w:color="auto" w:fill="auto"/>
          </w:tcPr>
          <w:p w14:paraId="76D5804A" w14:textId="77777777" w:rsidR="007861EC" w:rsidRDefault="007861EC" w:rsidP="00196130">
            <w:pPr>
              <w:rPr>
                <w:rFonts w:ascii="宋体" w:hAnsi="宋体"/>
                <w:color w:val="000000"/>
                <w:sz w:val="22"/>
                <w:szCs w:val="22"/>
              </w:rPr>
            </w:pPr>
            <w:r>
              <w:rPr>
                <w:rFonts w:ascii="宋体" w:hAnsi="宋体" w:hint="eastAsia"/>
                <w:color w:val="000000"/>
                <w:sz w:val="22"/>
                <w:szCs w:val="22"/>
              </w:rPr>
              <w:t>柬埔寨</w:t>
            </w:r>
          </w:p>
        </w:tc>
        <w:tc>
          <w:tcPr>
            <w:tcW w:w="3786" w:type="dxa"/>
            <w:shd w:val="clear" w:color="auto" w:fill="auto"/>
          </w:tcPr>
          <w:p w14:paraId="77A7822D" w14:textId="77777777" w:rsidR="007861EC" w:rsidRDefault="007861EC" w:rsidP="00196130">
            <w:pPr>
              <w:jc w:val="center"/>
              <w:rPr>
                <w:rFonts w:ascii="宋体" w:hAnsi="宋体"/>
                <w:color w:val="000000"/>
                <w:sz w:val="22"/>
                <w:szCs w:val="22"/>
              </w:rPr>
            </w:pPr>
          </w:p>
        </w:tc>
      </w:tr>
      <w:tr w:rsidR="007861EC" w14:paraId="078DAB71" w14:textId="77777777" w:rsidTr="00196130">
        <w:trPr>
          <w:trHeight w:val="340"/>
        </w:trPr>
        <w:tc>
          <w:tcPr>
            <w:tcW w:w="1060" w:type="dxa"/>
            <w:shd w:val="clear" w:color="auto" w:fill="auto"/>
          </w:tcPr>
          <w:p w14:paraId="7BA203B9" w14:textId="77777777" w:rsidR="007861EC" w:rsidRDefault="007861EC" w:rsidP="00196130">
            <w:pPr>
              <w:jc w:val="center"/>
              <w:rPr>
                <w:rFonts w:ascii="宋体" w:hAnsi="宋体"/>
                <w:color w:val="000000"/>
                <w:sz w:val="22"/>
                <w:szCs w:val="22"/>
              </w:rPr>
            </w:pPr>
            <w:r>
              <w:rPr>
                <w:rFonts w:ascii="宋体" w:hAnsi="宋体"/>
                <w:color w:val="000000"/>
                <w:sz w:val="22"/>
                <w:szCs w:val="22"/>
              </w:rPr>
              <w:t>120</w:t>
            </w:r>
          </w:p>
        </w:tc>
        <w:tc>
          <w:tcPr>
            <w:tcW w:w="2793" w:type="dxa"/>
            <w:shd w:val="clear" w:color="auto" w:fill="auto"/>
          </w:tcPr>
          <w:p w14:paraId="1175D668" w14:textId="77777777" w:rsidR="007861EC" w:rsidRDefault="007861EC" w:rsidP="00196130">
            <w:pPr>
              <w:rPr>
                <w:rFonts w:ascii="宋体" w:hAnsi="宋体"/>
                <w:color w:val="000000"/>
                <w:sz w:val="22"/>
                <w:szCs w:val="22"/>
              </w:rPr>
            </w:pPr>
            <w:r>
              <w:rPr>
                <w:rFonts w:ascii="宋体" w:hAnsi="宋体" w:hint="eastAsia"/>
                <w:color w:val="000000"/>
                <w:sz w:val="22"/>
                <w:szCs w:val="22"/>
              </w:rPr>
              <w:t>喀麦隆</w:t>
            </w:r>
          </w:p>
        </w:tc>
        <w:tc>
          <w:tcPr>
            <w:tcW w:w="3786" w:type="dxa"/>
            <w:shd w:val="clear" w:color="auto" w:fill="auto"/>
          </w:tcPr>
          <w:p w14:paraId="70AF138B" w14:textId="77777777" w:rsidR="007861EC" w:rsidRDefault="007861EC" w:rsidP="00196130">
            <w:pPr>
              <w:jc w:val="center"/>
              <w:rPr>
                <w:rFonts w:ascii="宋体" w:hAnsi="宋体"/>
                <w:color w:val="000000"/>
                <w:sz w:val="22"/>
                <w:szCs w:val="22"/>
              </w:rPr>
            </w:pPr>
          </w:p>
        </w:tc>
      </w:tr>
      <w:tr w:rsidR="007861EC" w14:paraId="51B1A23E" w14:textId="77777777" w:rsidTr="00196130">
        <w:trPr>
          <w:trHeight w:val="340"/>
        </w:trPr>
        <w:tc>
          <w:tcPr>
            <w:tcW w:w="1060" w:type="dxa"/>
            <w:shd w:val="clear" w:color="auto" w:fill="auto"/>
          </w:tcPr>
          <w:p w14:paraId="60F6CFE9" w14:textId="77777777" w:rsidR="007861EC" w:rsidRDefault="007861EC" w:rsidP="00196130">
            <w:pPr>
              <w:jc w:val="center"/>
              <w:rPr>
                <w:rFonts w:ascii="宋体" w:hAnsi="宋体"/>
                <w:color w:val="000000"/>
                <w:sz w:val="22"/>
                <w:szCs w:val="22"/>
              </w:rPr>
            </w:pPr>
            <w:r>
              <w:rPr>
                <w:rFonts w:ascii="宋体" w:hAnsi="宋体"/>
                <w:color w:val="000000"/>
                <w:sz w:val="22"/>
                <w:szCs w:val="22"/>
              </w:rPr>
              <w:t>124</w:t>
            </w:r>
          </w:p>
        </w:tc>
        <w:tc>
          <w:tcPr>
            <w:tcW w:w="2793" w:type="dxa"/>
            <w:shd w:val="clear" w:color="auto" w:fill="auto"/>
          </w:tcPr>
          <w:p w14:paraId="779310E2" w14:textId="77777777" w:rsidR="007861EC" w:rsidRDefault="007861EC" w:rsidP="00196130">
            <w:pPr>
              <w:rPr>
                <w:rFonts w:ascii="宋体" w:hAnsi="宋体"/>
                <w:color w:val="000000"/>
                <w:sz w:val="22"/>
                <w:szCs w:val="22"/>
              </w:rPr>
            </w:pPr>
            <w:r>
              <w:rPr>
                <w:rFonts w:ascii="宋体" w:hAnsi="宋体" w:hint="eastAsia"/>
                <w:color w:val="000000"/>
                <w:sz w:val="22"/>
                <w:szCs w:val="22"/>
              </w:rPr>
              <w:t>加拿大</w:t>
            </w:r>
          </w:p>
        </w:tc>
        <w:tc>
          <w:tcPr>
            <w:tcW w:w="3786" w:type="dxa"/>
            <w:shd w:val="clear" w:color="auto" w:fill="auto"/>
          </w:tcPr>
          <w:p w14:paraId="5FFB95E0" w14:textId="77777777" w:rsidR="007861EC" w:rsidRDefault="007861EC" w:rsidP="00196130">
            <w:pPr>
              <w:jc w:val="center"/>
              <w:rPr>
                <w:rFonts w:ascii="宋体" w:hAnsi="宋体"/>
                <w:color w:val="000000"/>
                <w:sz w:val="22"/>
                <w:szCs w:val="22"/>
              </w:rPr>
            </w:pPr>
          </w:p>
        </w:tc>
      </w:tr>
      <w:tr w:rsidR="007861EC" w14:paraId="28C93F16" w14:textId="77777777" w:rsidTr="00196130">
        <w:trPr>
          <w:trHeight w:val="340"/>
        </w:trPr>
        <w:tc>
          <w:tcPr>
            <w:tcW w:w="1060" w:type="dxa"/>
            <w:shd w:val="clear" w:color="auto" w:fill="auto"/>
          </w:tcPr>
          <w:p w14:paraId="26AA05A2" w14:textId="77777777" w:rsidR="007861EC" w:rsidRDefault="007861EC" w:rsidP="00196130">
            <w:pPr>
              <w:jc w:val="center"/>
              <w:rPr>
                <w:rFonts w:ascii="宋体" w:hAnsi="宋体"/>
                <w:color w:val="000000"/>
                <w:sz w:val="22"/>
                <w:szCs w:val="22"/>
              </w:rPr>
            </w:pPr>
            <w:r>
              <w:rPr>
                <w:rFonts w:ascii="宋体" w:hAnsi="宋体"/>
                <w:color w:val="000000"/>
                <w:sz w:val="22"/>
                <w:szCs w:val="22"/>
              </w:rPr>
              <w:t>132</w:t>
            </w:r>
          </w:p>
        </w:tc>
        <w:tc>
          <w:tcPr>
            <w:tcW w:w="2793" w:type="dxa"/>
            <w:shd w:val="clear" w:color="auto" w:fill="auto"/>
          </w:tcPr>
          <w:p w14:paraId="63A6DAE9" w14:textId="77777777" w:rsidR="007861EC" w:rsidRDefault="007861EC" w:rsidP="00196130">
            <w:pPr>
              <w:rPr>
                <w:rFonts w:ascii="宋体" w:hAnsi="宋体"/>
                <w:color w:val="000000"/>
                <w:sz w:val="22"/>
                <w:szCs w:val="22"/>
              </w:rPr>
            </w:pPr>
            <w:r>
              <w:rPr>
                <w:rFonts w:ascii="宋体" w:hAnsi="宋体" w:hint="eastAsia"/>
                <w:color w:val="000000"/>
                <w:sz w:val="22"/>
                <w:szCs w:val="22"/>
              </w:rPr>
              <w:t>佛得角</w:t>
            </w:r>
          </w:p>
        </w:tc>
        <w:tc>
          <w:tcPr>
            <w:tcW w:w="3786" w:type="dxa"/>
            <w:shd w:val="clear" w:color="auto" w:fill="auto"/>
          </w:tcPr>
          <w:p w14:paraId="13290C4A" w14:textId="77777777" w:rsidR="007861EC" w:rsidRDefault="007861EC" w:rsidP="00196130">
            <w:pPr>
              <w:jc w:val="center"/>
              <w:rPr>
                <w:rFonts w:ascii="宋体" w:hAnsi="宋体"/>
                <w:color w:val="000000"/>
                <w:sz w:val="22"/>
                <w:szCs w:val="22"/>
              </w:rPr>
            </w:pPr>
          </w:p>
        </w:tc>
      </w:tr>
      <w:tr w:rsidR="007861EC" w14:paraId="7FD143B9" w14:textId="77777777" w:rsidTr="00196130">
        <w:trPr>
          <w:trHeight w:val="340"/>
        </w:trPr>
        <w:tc>
          <w:tcPr>
            <w:tcW w:w="1060" w:type="dxa"/>
            <w:shd w:val="clear" w:color="auto" w:fill="auto"/>
          </w:tcPr>
          <w:p w14:paraId="4B85FE6A" w14:textId="77777777" w:rsidR="007861EC" w:rsidRDefault="007861EC" w:rsidP="00196130">
            <w:pPr>
              <w:jc w:val="center"/>
              <w:rPr>
                <w:rFonts w:ascii="宋体" w:hAnsi="宋体"/>
                <w:color w:val="000000"/>
                <w:sz w:val="22"/>
                <w:szCs w:val="22"/>
              </w:rPr>
            </w:pPr>
            <w:r>
              <w:rPr>
                <w:rFonts w:ascii="宋体" w:hAnsi="宋体"/>
                <w:color w:val="000000"/>
                <w:sz w:val="22"/>
                <w:szCs w:val="22"/>
              </w:rPr>
              <w:t>136</w:t>
            </w:r>
          </w:p>
        </w:tc>
        <w:tc>
          <w:tcPr>
            <w:tcW w:w="2793" w:type="dxa"/>
            <w:shd w:val="clear" w:color="auto" w:fill="auto"/>
          </w:tcPr>
          <w:p w14:paraId="6E7E1706" w14:textId="77777777" w:rsidR="007861EC" w:rsidRDefault="007861EC" w:rsidP="00196130">
            <w:pPr>
              <w:rPr>
                <w:rFonts w:ascii="宋体" w:hAnsi="宋体"/>
                <w:color w:val="000000"/>
                <w:sz w:val="22"/>
                <w:szCs w:val="22"/>
              </w:rPr>
            </w:pPr>
            <w:r>
              <w:rPr>
                <w:rFonts w:ascii="宋体" w:hAnsi="宋体" w:hint="eastAsia"/>
                <w:color w:val="000000"/>
                <w:sz w:val="22"/>
                <w:szCs w:val="22"/>
              </w:rPr>
              <w:t>开曼群岛</w:t>
            </w:r>
          </w:p>
        </w:tc>
        <w:tc>
          <w:tcPr>
            <w:tcW w:w="3786" w:type="dxa"/>
            <w:shd w:val="clear" w:color="auto" w:fill="auto"/>
          </w:tcPr>
          <w:p w14:paraId="76463E4F" w14:textId="77777777" w:rsidR="007861EC" w:rsidRDefault="007861EC" w:rsidP="00196130">
            <w:pPr>
              <w:jc w:val="center"/>
              <w:rPr>
                <w:rFonts w:ascii="宋体" w:hAnsi="宋体"/>
                <w:color w:val="000000"/>
                <w:sz w:val="22"/>
                <w:szCs w:val="22"/>
              </w:rPr>
            </w:pPr>
          </w:p>
        </w:tc>
      </w:tr>
      <w:tr w:rsidR="007861EC" w14:paraId="2D7A2666" w14:textId="77777777" w:rsidTr="00196130">
        <w:trPr>
          <w:trHeight w:val="340"/>
        </w:trPr>
        <w:tc>
          <w:tcPr>
            <w:tcW w:w="1060" w:type="dxa"/>
            <w:shd w:val="clear" w:color="auto" w:fill="auto"/>
          </w:tcPr>
          <w:p w14:paraId="1A20071F" w14:textId="77777777" w:rsidR="007861EC" w:rsidRDefault="007861EC" w:rsidP="00196130">
            <w:pPr>
              <w:jc w:val="center"/>
              <w:rPr>
                <w:rFonts w:ascii="宋体" w:hAnsi="宋体"/>
                <w:color w:val="000000"/>
                <w:sz w:val="22"/>
                <w:szCs w:val="22"/>
              </w:rPr>
            </w:pPr>
            <w:r>
              <w:rPr>
                <w:rFonts w:ascii="宋体" w:hAnsi="宋体"/>
                <w:color w:val="000000"/>
                <w:sz w:val="22"/>
                <w:szCs w:val="22"/>
              </w:rPr>
              <w:t>140</w:t>
            </w:r>
          </w:p>
        </w:tc>
        <w:tc>
          <w:tcPr>
            <w:tcW w:w="2793" w:type="dxa"/>
            <w:shd w:val="clear" w:color="auto" w:fill="auto"/>
          </w:tcPr>
          <w:p w14:paraId="59BDEDED" w14:textId="77777777" w:rsidR="007861EC" w:rsidRDefault="007861EC" w:rsidP="00196130">
            <w:pPr>
              <w:rPr>
                <w:rFonts w:ascii="宋体" w:hAnsi="宋体"/>
                <w:color w:val="000000"/>
                <w:sz w:val="22"/>
                <w:szCs w:val="22"/>
              </w:rPr>
            </w:pPr>
            <w:r>
              <w:rPr>
                <w:rFonts w:ascii="宋体" w:hAnsi="宋体" w:hint="eastAsia"/>
                <w:color w:val="000000"/>
                <w:sz w:val="22"/>
                <w:szCs w:val="22"/>
              </w:rPr>
              <w:t>中非</w:t>
            </w:r>
          </w:p>
        </w:tc>
        <w:tc>
          <w:tcPr>
            <w:tcW w:w="3786" w:type="dxa"/>
            <w:shd w:val="clear" w:color="auto" w:fill="auto"/>
          </w:tcPr>
          <w:p w14:paraId="665D89BE" w14:textId="77777777" w:rsidR="007861EC" w:rsidRDefault="007861EC" w:rsidP="00196130">
            <w:pPr>
              <w:jc w:val="center"/>
              <w:rPr>
                <w:rFonts w:ascii="宋体" w:hAnsi="宋体"/>
                <w:color w:val="000000"/>
                <w:sz w:val="22"/>
                <w:szCs w:val="22"/>
              </w:rPr>
            </w:pPr>
          </w:p>
        </w:tc>
      </w:tr>
      <w:tr w:rsidR="007861EC" w14:paraId="089EEAB6" w14:textId="77777777" w:rsidTr="00196130">
        <w:trPr>
          <w:trHeight w:val="340"/>
        </w:trPr>
        <w:tc>
          <w:tcPr>
            <w:tcW w:w="1060" w:type="dxa"/>
            <w:shd w:val="clear" w:color="auto" w:fill="auto"/>
          </w:tcPr>
          <w:p w14:paraId="421FF1DE" w14:textId="77777777" w:rsidR="007861EC" w:rsidRDefault="007861EC" w:rsidP="00196130">
            <w:pPr>
              <w:jc w:val="center"/>
              <w:rPr>
                <w:rFonts w:ascii="宋体" w:hAnsi="宋体"/>
                <w:color w:val="000000"/>
                <w:sz w:val="22"/>
                <w:szCs w:val="22"/>
              </w:rPr>
            </w:pPr>
            <w:r>
              <w:rPr>
                <w:rFonts w:ascii="宋体" w:hAnsi="宋体"/>
                <w:color w:val="000000"/>
                <w:sz w:val="22"/>
                <w:szCs w:val="22"/>
              </w:rPr>
              <w:t>144</w:t>
            </w:r>
          </w:p>
        </w:tc>
        <w:tc>
          <w:tcPr>
            <w:tcW w:w="2793" w:type="dxa"/>
            <w:shd w:val="clear" w:color="auto" w:fill="auto"/>
          </w:tcPr>
          <w:p w14:paraId="5E8EB12E" w14:textId="77777777" w:rsidR="007861EC" w:rsidRDefault="007861EC" w:rsidP="00196130">
            <w:pPr>
              <w:rPr>
                <w:rFonts w:ascii="宋体" w:hAnsi="宋体"/>
                <w:color w:val="000000"/>
                <w:sz w:val="22"/>
                <w:szCs w:val="22"/>
              </w:rPr>
            </w:pPr>
            <w:r>
              <w:rPr>
                <w:rFonts w:ascii="宋体" w:hAnsi="宋体" w:hint="eastAsia"/>
                <w:color w:val="000000"/>
                <w:sz w:val="22"/>
                <w:szCs w:val="22"/>
              </w:rPr>
              <w:t>斯里兰卡</w:t>
            </w:r>
          </w:p>
        </w:tc>
        <w:tc>
          <w:tcPr>
            <w:tcW w:w="3786" w:type="dxa"/>
            <w:shd w:val="clear" w:color="auto" w:fill="auto"/>
          </w:tcPr>
          <w:p w14:paraId="23302241" w14:textId="77777777" w:rsidR="007861EC" w:rsidRDefault="007861EC" w:rsidP="00196130">
            <w:pPr>
              <w:jc w:val="center"/>
              <w:rPr>
                <w:rFonts w:ascii="宋体" w:hAnsi="宋体"/>
                <w:color w:val="000000"/>
                <w:sz w:val="22"/>
                <w:szCs w:val="22"/>
              </w:rPr>
            </w:pPr>
          </w:p>
        </w:tc>
      </w:tr>
      <w:tr w:rsidR="007861EC" w14:paraId="11316332" w14:textId="77777777" w:rsidTr="00196130">
        <w:trPr>
          <w:trHeight w:val="340"/>
        </w:trPr>
        <w:tc>
          <w:tcPr>
            <w:tcW w:w="1060" w:type="dxa"/>
            <w:shd w:val="clear" w:color="auto" w:fill="auto"/>
          </w:tcPr>
          <w:p w14:paraId="539F0C73" w14:textId="77777777" w:rsidR="007861EC" w:rsidRDefault="007861EC" w:rsidP="00196130">
            <w:pPr>
              <w:jc w:val="center"/>
              <w:rPr>
                <w:rFonts w:ascii="宋体" w:hAnsi="宋体"/>
                <w:color w:val="000000"/>
                <w:sz w:val="22"/>
                <w:szCs w:val="22"/>
              </w:rPr>
            </w:pPr>
            <w:r>
              <w:rPr>
                <w:rFonts w:ascii="宋体" w:hAnsi="宋体"/>
                <w:color w:val="000000"/>
                <w:sz w:val="22"/>
                <w:szCs w:val="22"/>
              </w:rPr>
              <w:t>148</w:t>
            </w:r>
          </w:p>
        </w:tc>
        <w:tc>
          <w:tcPr>
            <w:tcW w:w="2793" w:type="dxa"/>
            <w:shd w:val="clear" w:color="auto" w:fill="auto"/>
          </w:tcPr>
          <w:p w14:paraId="17AD8ACC" w14:textId="77777777" w:rsidR="007861EC" w:rsidRDefault="007861EC" w:rsidP="00196130">
            <w:pPr>
              <w:rPr>
                <w:rFonts w:ascii="宋体" w:hAnsi="宋体"/>
                <w:color w:val="000000"/>
                <w:sz w:val="22"/>
                <w:szCs w:val="22"/>
              </w:rPr>
            </w:pPr>
            <w:r>
              <w:rPr>
                <w:rFonts w:ascii="宋体" w:hAnsi="宋体" w:hint="eastAsia"/>
                <w:color w:val="000000"/>
                <w:sz w:val="22"/>
                <w:szCs w:val="22"/>
              </w:rPr>
              <w:t>乍得</w:t>
            </w:r>
          </w:p>
        </w:tc>
        <w:tc>
          <w:tcPr>
            <w:tcW w:w="3786" w:type="dxa"/>
            <w:shd w:val="clear" w:color="auto" w:fill="auto"/>
          </w:tcPr>
          <w:p w14:paraId="77B2609D" w14:textId="77777777" w:rsidR="007861EC" w:rsidRDefault="007861EC" w:rsidP="00196130">
            <w:pPr>
              <w:jc w:val="center"/>
              <w:rPr>
                <w:rFonts w:ascii="宋体" w:hAnsi="宋体"/>
                <w:color w:val="000000"/>
                <w:sz w:val="22"/>
                <w:szCs w:val="22"/>
              </w:rPr>
            </w:pPr>
          </w:p>
        </w:tc>
      </w:tr>
      <w:tr w:rsidR="007861EC" w14:paraId="65B204C6" w14:textId="77777777" w:rsidTr="00196130">
        <w:trPr>
          <w:trHeight w:val="340"/>
        </w:trPr>
        <w:tc>
          <w:tcPr>
            <w:tcW w:w="1060" w:type="dxa"/>
            <w:shd w:val="clear" w:color="auto" w:fill="auto"/>
          </w:tcPr>
          <w:p w14:paraId="2EB727E4" w14:textId="77777777" w:rsidR="007861EC" w:rsidRDefault="007861EC" w:rsidP="00196130">
            <w:pPr>
              <w:jc w:val="center"/>
              <w:rPr>
                <w:rFonts w:ascii="宋体" w:hAnsi="宋体"/>
                <w:color w:val="000000"/>
                <w:sz w:val="22"/>
                <w:szCs w:val="22"/>
              </w:rPr>
            </w:pPr>
            <w:r>
              <w:rPr>
                <w:rFonts w:ascii="宋体" w:hAnsi="宋体"/>
                <w:color w:val="000000"/>
                <w:sz w:val="22"/>
                <w:szCs w:val="22"/>
              </w:rPr>
              <w:t>152</w:t>
            </w:r>
          </w:p>
        </w:tc>
        <w:tc>
          <w:tcPr>
            <w:tcW w:w="2793" w:type="dxa"/>
            <w:shd w:val="clear" w:color="auto" w:fill="auto"/>
          </w:tcPr>
          <w:p w14:paraId="43822E8B" w14:textId="77777777" w:rsidR="007861EC" w:rsidRDefault="007861EC" w:rsidP="00196130">
            <w:pPr>
              <w:rPr>
                <w:rFonts w:ascii="宋体" w:hAnsi="宋体"/>
                <w:color w:val="000000"/>
                <w:sz w:val="22"/>
                <w:szCs w:val="22"/>
              </w:rPr>
            </w:pPr>
            <w:r>
              <w:rPr>
                <w:rFonts w:ascii="宋体" w:hAnsi="宋体" w:hint="eastAsia"/>
                <w:color w:val="000000"/>
                <w:sz w:val="22"/>
                <w:szCs w:val="22"/>
              </w:rPr>
              <w:t>智利</w:t>
            </w:r>
          </w:p>
        </w:tc>
        <w:tc>
          <w:tcPr>
            <w:tcW w:w="3786" w:type="dxa"/>
            <w:shd w:val="clear" w:color="auto" w:fill="auto"/>
          </w:tcPr>
          <w:p w14:paraId="744066BB" w14:textId="77777777" w:rsidR="007861EC" w:rsidRDefault="007861EC" w:rsidP="00196130">
            <w:pPr>
              <w:jc w:val="center"/>
              <w:rPr>
                <w:rFonts w:ascii="宋体" w:hAnsi="宋体"/>
                <w:color w:val="000000"/>
                <w:sz w:val="22"/>
                <w:szCs w:val="22"/>
              </w:rPr>
            </w:pPr>
          </w:p>
        </w:tc>
      </w:tr>
      <w:tr w:rsidR="007861EC" w14:paraId="6282BDC6" w14:textId="77777777" w:rsidTr="00196130">
        <w:trPr>
          <w:trHeight w:val="340"/>
        </w:trPr>
        <w:tc>
          <w:tcPr>
            <w:tcW w:w="1060" w:type="dxa"/>
            <w:shd w:val="clear" w:color="auto" w:fill="auto"/>
          </w:tcPr>
          <w:p w14:paraId="796E0F0C" w14:textId="77777777" w:rsidR="007861EC" w:rsidRDefault="007861EC" w:rsidP="00196130">
            <w:pPr>
              <w:jc w:val="center"/>
              <w:rPr>
                <w:rFonts w:ascii="宋体" w:hAnsi="宋体"/>
                <w:color w:val="000000"/>
                <w:sz w:val="22"/>
                <w:szCs w:val="22"/>
              </w:rPr>
            </w:pPr>
            <w:r>
              <w:rPr>
                <w:rFonts w:ascii="宋体" w:hAnsi="宋体"/>
                <w:color w:val="000000"/>
                <w:sz w:val="22"/>
                <w:szCs w:val="22"/>
              </w:rPr>
              <w:t>156</w:t>
            </w:r>
          </w:p>
        </w:tc>
        <w:tc>
          <w:tcPr>
            <w:tcW w:w="2793" w:type="dxa"/>
            <w:shd w:val="clear" w:color="auto" w:fill="auto"/>
          </w:tcPr>
          <w:p w14:paraId="0E442783" w14:textId="77777777" w:rsidR="007861EC" w:rsidRDefault="007861EC" w:rsidP="00196130">
            <w:pPr>
              <w:rPr>
                <w:rFonts w:ascii="宋体" w:hAnsi="宋体"/>
                <w:color w:val="000000"/>
                <w:sz w:val="22"/>
                <w:szCs w:val="22"/>
              </w:rPr>
            </w:pPr>
            <w:r>
              <w:rPr>
                <w:rFonts w:ascii="宋体" w:hAnsi="宋体" w:hint="eastAsia"/>
                <w:color w:val="000000"/>
                <w:sz w:val="22"/>
                <w:szCs w:val="22"/>
              </w:rPr>
              <w:t>中国</w:t>
            </w:r>
          </w:p>
        </w:tc>
        <w:tc>
          <w:tcPr>
            <w:tcW w:w="3786" w:type="dxa"/>
            <w:shd w:val="clear" w:color="auto" w:fill="auto"/>
          </w:tcPr>
          <w:p w14:paraId="67AC92A5" w14:textId="77777777" w:rsidR="007861EC" w:rsidRDefault="007861EC" w:rsidP="00196130">
            <w:pPr>
              <w:jc w:val="center"/>
              <w:rPr>
                <w:rFonts w:ascii="宋体" w:hAnsi="宋体"/>
                <w:color w:val="000000"/>
                <w:sz w:val="22"/>
                <w:szCs w:val="22"/>
              </w:rPr>
            </w:pPr>
          </w:p>
        </w:tc>
      </w:tr>
      <w:tr w:rsidR="007861EC" w14:paraId="05B9D18B" w14:textId="77777777" w:rsidTr="00196130">
        <w:trPr>
          <w:trHeight w:val="340"/>
        </w:trPr>
        <w:tc>
          <w:tcPr>
            <w:tcW w:w="1060" w:type="dxa"/>
            <w:shd w:val="clear" w:color="auto" w:fill="auto"/>
          </w:tcPr>
          <w:p w14:paraId="4CB73C1B" w14:textId="77777777" w:rsidR="007861EC" w:rsidRDefault="007861EC" w:rsidP="00196130">
            <w:pPr>
              <w:jc w:val="center"/>
              <w:rPr>
                <w:rFonts w:ascii="宋体" w:hAnsi="宋体"/>
                <w:color w:val="000000"/>
                <w:sz w:val="22"/>
                <w:szCs w:val="22"/>
              </w:rPr>
            </w:pPr>
            <w:r>
              <w:rPr>
                <w:rFonts w:ascii="宋体" w:hAnsi="宋体"/>
                <w:color w:val="000000"/>
                <w:sz w:val="22"/>
                <w:szCs w:val="22"/>
              </w:rPr>
              <w:t>158</w:t>
            </w:r>
          </w:p>
        </w:tc>
        <w:tc>
          <w:tcPr>
            <w:tcW w:w="2793" w:type="dxa"/>
            <w:shd w:val="clear" w:color="auto" w:fill="auto"/>
          </w:tcPr>
          <w:p w14:paraId="2C89B638" w14:textId="77777777" w:rsidR="007861EC" w:rsidRDefault="007861EC" w:rsidP="00196130">
            <w:pPr>
              <w:rPr>
                <w:rFonts w:ascii="宋体" w:hAnsi="宋体"/>
                <w:color w:val="000000"/>
                <w:sz w:val="22"/>
                <w:szCs w:val="22"/>
              </w:rPr>
            </w:pPr>
            <w:r>
              <w:rPr>
                <w:rFonts w:ascii="宋体" w:hAnsi="宋体" w:hint="eastAsia"/>
                <w:color w:val="000000"/>
                <w:sz w:val="22"/>
                <w:szCs w:val="22"/>
              </w:rPr>
              <w:t>台湾</w:t>
            </w:r>
          </w:p>
        </w:tc>
        <w:tc>
          <w:tcPr>
            <w:tcW w:w="3786" w:type="dxa"/>
            <w:shd w:val="clear" w:color="auto" w:fill="auto"/>
          </w:tcPr>
          <w:p w14:paraId="3A205717" w14:textId="77777777" w:rsidR="007861EC" w:rsidRDefault="007861EC" w:rsidP="00196130">
            <w:pPr>
              <w:jc w:val="center"/>
              <w:rPr>
                <w:rFonts w:ascii="宋体" w:hAnsi="宋体"/>
                <w:color w:val="000000"/>
                <w:sz w:val="22"/>
                <w:szCs w:val="22"/>
              </w:rPr>
            </w:pPr>
          </w:p>
        </w:tc>
      </w:tr>
      <w:tr w:rsidR="007861EC" w14:paraId="4CCC0AE1" w14:textId="77777777" w:rsidTr="00196130">
        <w:trPr>
          <w:trHeight w:val="340"/>
        </w:trPr>
        <w:tc>
          <w:tcPr>
            <w:tcW w:w="1060" w:type="dxa"/>
            <w:shd w:val="clear" w:color="auto" w:fill="auto"/>
          </w:tcPr>
          <w:p w14:paraId="44A88036" w14:textId="77777777" w:rsidR="007861EC" w:rsidRDefault="007861EC" w:rsidP="00196130">
            <w:pPr>
              <w:jc w:val="center"/>
              <w:rPr>
                <w:rFonts w:ascii="宋体" w:hAnsi="宋体"/>
                <w:color w:val="000000"/>
                <w:sz w:val="22"/>
                <w:szCs w:val="22"/>
              </w:rPr>
            </w:pPr>
            <w:r>
              <w:rPr>
                <w:rFonts w:ascii="宋体" w:hAnsi="宋体"/>
                <w:color w:val="000000"/>
                <w:sz w:val="22"/>
                <w:szCs w:val="22"/>
              </w:rPr>
              <w:t>162</w:t>
            </w:r>
          </w:p>
        </w:tc>
        <w:tc>
          <w:tcPr>
            <w:tcW w:w="2793" w:type="dxa"/>
            <w:shd w:val="clear" w:color="auto" w:fill="auto"/>
          </w:tcPr>
          <w:p w14:paraId="0F4B72BC" w14:textId="77777777" w:rsidR="007861EC" w:rsidRDefault="007861EC" w:rsidP="00196130">
            <w:pPr>
              <w:rPr>
                <w:rFonts w:ascii="宋体" w:hAnsi="宋体"/>
                <w:color w:val="000000"/>
                <w:sz w:val="22"/>
                <w:szCs w:val="22"/>
              </w:rPr>
            </w:pPr>
            <w:r>
              <w:rPr>
                <w:rFonts w:ascii="宋体" w:hAnsi="宋体" w:hint="eastAsia"/>
                <w:color w:val="000000"/>
                <w:sz w:val="22"/>
                <w:szCs w:val="22"/>
              </w:rPr>
              <w:t>圣诞岛</w:t>
            </w:r>
          </w:p>
        </w:tc>
        <w:tc>
          <w:tcPr>
            <w:tcW w:w="3786" w:type="dxa"/>
            <w:shd w:val="clear" w:color="auto" w:fill="auto"/>
          </w:tcPr>
          <w:p w14:paraId="5C7D44FA" w14:textId="77777777" w:rsidR="007861EC" w:rsidRDefault="007861EC" w:rsidP="00196130">
            <w:pPr>
              <w:jc w:val="center"/>
              <w:rPr>
                <w:rFonts w:ascii="宋体" w:hAnsi="宋体"/>
                <w:color w:val="000000"/>
                <w:sz w:val="22"/>
                <w:szCs w:val="22"/>
              </w:rPr>
            </w:pPr>
          </w:p>
        </w:tc>
      </w:tr>
      <w:tr w:rsidR="007861EC" w14:paraId="5089EF4C" w14:textId="77777777" w:rsidTr="00196130">
        <w:trPr>
          <w:trHeight w:val="340"/>
        </w:trPr>
        <w:tc>
          <w:tcPr>
            <w:tcW w:w="1060" w:type="dxa"/>
            <w:shd w:val="clear" w:color="auto" w:fill="auto"/>
          </w:tcPr>
          <w:p w14:paraId="4ACA2E55" w14:textId="77777777" w:rsidR="007861EC" w:rsidRDefault="007861EC" w:rsidP="00196130">
            <w:pPr>
              <w:jc w:val="center"/>
              <w:rPr>
                <w:rFonts w:ascii="宋体" w:hAnsi="宋体"/>
                <w:color w:val="000000"/>
                <w:sz w:val="22"/>
                <w:szCs w:val="22"/>
              </w:rPr>
            </w:pPr>
            <w:r>
              <w:rPr>
                <w:rFonts w:ascii="宋体" w:hAnsi="宋体"/>
                <w:color w:val="000000"/>
                <w:sz w:val="22"/>
                <w:szCs w:val="22"/>
              </w:rPr>
              <w:t>166</w:t>
            </w:r>
          </w:p>
        </w:tc>
        <w:tc>
          <w:tcPr>
            <w:tcW w:w="2793" w:type="dxa"/>
            <w:shd w:val="clear" w:color="auto" w:fill="auto"/>
          </w:tcPr>
          <w:p w14:paraId="49604F7D" w14:textId="77777777" w:rsidR="007861EC" w:rsidRDefault="007861EC" w:rsidP="00196130">
            <w:pPr>
              <w:rPr>
                <w:rFonts w:ascii="宋体" w:hAnsi="宋体"/>
                <w:color w:val="000000"/>
                <w:sz w:val="22"/>
                <w:szCs w:val="22"/>
              </w:rPr>
            </w:pPr>
            <w:r>
              <w:rPr>
                <w:rFonts w:ascii="宋体" w:hAnsi="宋体" w:hint="eastAsia"/>
                <w:color w:val="000000"/>
                <w:sz w:val="22"/>
                <w:szCs w:val="22"/>
              </w:rPr>
              <w:t>科科斯</w:t>
            </w:r>
            <w:r>
              <w:rPr>
                <w:rFonts w:ascii="宋体" w:hAnsi="宋体"/>
                <w:color w:val="000000"/>
                <w:sz w:val="22"/>
                <w:szCs w:val="22"/>
              </w:rPr>
              <w:t>(</w:t>
            </w:r>
            <w:r>
              <w:rPr>
                <w:rFonts w:ascii="宋体" w:hAnsi="宋体" w:hint="eastAsia"/>
                <w:color w:val="000000"/>
                <w:sz w:val="22"/>
                <w:szCs w:val="22"/>
              </w:rPr>
              <w:t>基林</w:t>
            </w:r>
            <w:r>
              <w:rPr>
                <w:rFonts w:ascii="宋体" w:hAnsi="宋体"/>
                <w:color w:val="000000"/>
                <w:sz w:val="22"/>
                <w:szCs w:val="22"/>
              </w:rPr>
              <w:t>)</w:t>
            </w:r>
            <w:r>
              <w:rPr>
                <w:rFonts w:ascii="宋体" w:hAnsi="宋体" w:hint="eastAsia"/>
                <w:color w:val="000000"/>
                <w:sz w:val="22"/>
                <w:szCs w:val="22"/>
              </w:rPr>
              <w:t>群岛</w:t>
            </w:r>
          </w:p>
        </w:tc>
        <w:tc>
          <w:tcPr>
            <w:tcW w:w="3786" w:type="dxa"/>
            <w:shd w:val="clear" w:color="auto" w:fill="auto"/>
          </w:tcPr>
          <w:p w14:paraId="0ED65BBC" w14:textId="77777777" w:rsidR="007861EC" w:rsidRDefault="007861EC" w:rsidP="00196130">
            <w:pPr>
              <w:jc w:val="center"/>
              <w:rPr>
                <w:rFonts w:ascii="宋体" w:hAnsi="宋体"/>
                <w:color w:val="000000"/>
                <w:sz w:val="22"/>
                <w:szCs w:val="22"/>
              </w:rPr>
            </w:pPr>
          </w:p>
        </w:tc>
      </w:tr>
      <w:tr w:rsidR="007861EC" w14:paraId="5A27CC01" w14:textId="77777777" w:rsidTr="00196130">
        <w:trPr>
          <w:trHeight w:val="340"/>
        </w:trPr>
        <w:tc>
          <w:tcPr>
            <w:tcW w:w="1060" w:type="dxa"/>
            <w:shd w:val="clear" w:color="auto" w:fill="auto"/>
          </w:tcPr>
          <w:p w14:paraId="56AE12B2" w14:textId="77777777" w:rsidR="007861EC" w:rsidRDefault="007861EC" w:rsidP="00196130">
            <w:pPr>
              <w:jc w:val="center"/>
              <w:rPr>
                <w:rFonts w:ascii="宋体" w:hAnsi="宋体"/>
                <w:color w:val="000000"/>
                <w:sz w:val="22"/>
                <w:szCs w:val="22"/>
              </w:rPr>
            </w:pPr>
            <w:r>
              <w:rPr>
                <w:rFonts w:ascii="宋体" w:hAnsi="宋体"/>
                <w:color w:val="000000"/>
                <w:sz w:val="22"/>
                <w:szCs w:val="22"/>
              </w:rPr>
              <w:t>170</w:t>
            </w:r>
          </w:p>
        </w:tc>
        <w:tc>
          <w:tcPr>
            <w:tcW w:w="2793" w:type="dxa"/>
            <w:shd w:val="clear" w:color="auto" w:fill="auto"/>
          </w:tcPr>
          <w:p w14:paraId="6F101991" w14:textId="77777777" w:rsidR="007861EC" w:rsidRDefault="007861EC" w:rsidP="00196130">
            <w:pPr>
              <w:rPr>
                <w:rFonts w:ascii="宋体" w:hAnsi="宋体"/>
                <w:color w:val="000000"/>
                <w:sz w:val="22"/>
                <w:szCs w:val="22"/>
              </w:rPr>
            </w:pPr>
            <w:r>
              <w:rPr>
                <w:rFonts w:ascii="宋体" w:hAnsi="宋体" w:hint="eastAsia"/>
                <w:color w:val="000000"/>
                <w:sz w:val="22"/>
                <w:szCs w:val="22"/>
              </w:rPr>
              <w:t>哥伦比亚</w:t>
            </w:r>
          </w:p>
        </w:tc>
        <w:tc>
          <w:tcPr>
            <w:tcW w:w="3786" w:type="dxa"/>
            <w:shd w:val="clear" w:color="auto" w:fill="auto"/>
          </w:tcPr>
          <w:p w14:paraId="57B1C6E3" w14:textId="77777777" w:rsidR="007861EC" w:rsidRDefault="007861EC" w:rsidP="00196130">
            <w:pPr>
              <w:jc w:val="center"/>
              <w:rPr>
                <w:rFonts w:ascii="宋体" w:hAnsi="宋体"/>
                <w:color w:val="000000"/>
                <w:sz w:val="22"/>
                <w:szCs w:val="22"/>
              </w:rPr>
            </w:pPr>
          </w:p>
        </w:tc>
      </w:tr>
      <w:tr w:rsidR="007861EC" w14:paraId="24421EE7" w14:textId="77777777" w:rsidTr="00196130">
        <w:trPr>
          <w:trHeight w:val="340"/>
        </w:trPr>
        <w:tc>
          <w:tcPr>
            <w:tcW w:w="1060" w:type="dxa"/>
            <w:shd w:val="clear" w:color="auto" w:fill="auto"/>
          </w:tcPr>
          <w:p w14:paraId="43CA1E86" w14:textId="77777777" w:rsidR="007861EC" w:rsidRDefault="007861EC" w:rsidP="00196130">
            <w:pPr>
              <w:jc w:val="center"/>
              <w:rPr>
                <w:rFonts w:ascii="宋体" w:hAnsi="宋体"/>
                <w:color w:val="000000"/>
                <w:sz w:val="22"/>
                <w:szCs w:val="22"/>
              </w:rPr>
            </w:pPr>
            <w:r>
              <w:rPr>
                <w:rFonts w:ascii="宋体" w:hAnsi="宋体"/>
                <w:color w:val="000000"/>
                <w:sz w:val="22"/>
                <w:szCs w:val="22"/>
              </w:rPr>
              <w:t>174</w:t>
            </w:r>
          </w:p>
        </w:tc>
        <w:tc>
          <w:tcPr>
            <w:tcW w:w="2793" w:type="dxa"/>
            <w:shd w:val="clear" w:color="auto" w:fill="auto"/>
          </w:tcPr>
          <w:p w14:paraId="3C01E48E" w14:textId="77777777" w:rsidR="007861EC" w:rsidRDefault="007861EC" w:rsidP="00196130">
            <w:pPr>
              <w:rPr>
                <w:rFonts w:ascii="宋体" w:hAnsi="宋体"/>
                <w:color w:val="000000"/>
                <w:sz w:val="22"/>
                <w:szCs w:val="22"/>
              </w:rPr>
            </w:pPr>
            <w:r>
              <w:rPr>
                <w:rFonts w:ascii="宋体" w:hAnsi="宋体" w:hint="eastAsia"/>
                <w:color w:val="000000"/>
                <w:sz w:val="22"/>
                <w:szCs w:val="22"/>
              </w:rPr>
              <w:t>科摩罗</w:t>
            </w:r>
          </w:p>
        </w:tc>
        <w:tc>
          <w:tcPr>
            <w:tcW w:w="3786" w:type="dxa"/>
            <w:shd w:val="clear" w:color="auto" w:fill="auto"/>
          </w:tcPr>
          <w:p w14:paraId="2FA9E850" w14:textId="77777777" w:rsidR="007861EC" w:rsidRDefault="007861EC" w:rsidP="00196130">
            <w:pPr>
              <w:jc w:val="center"/>
              <w:rPr>
                <w:rFonts w:ascii="宋体" w:hAnsi="宋体"/>
                <w:color w:val="000000"/>
                <w:sz w:val="22"/>
                <w:szCs w:val="22"/>
              </w:rPr>
            </w:pPr>
          </w:p>
        </w:tc>
      </w:tr>
      <w:tr w:rsidR="007861EC" w14:paraId="4D1E7A4A" w14:textId="77777777" w:rsidTr="00196130">
        <w:trPr>
          <w:trHeight w:val="340"/>
        </w:trPr>
        <w:tc>
          <w:tcPr>
            <w:tcW w:w="1060" w:type="dxa"/>
            <w:shd w:val="clear" w:color="auto" w:fill="auto"/>
          </w:tcPr>
          <w:p w14:paraId="17A85598" w14:textId="77777777" w:rsidR="007861EC" w:rsidRDefault="007861EC" w:rsidP="00196130">
            <w:pPr>
              <w:jc w:val="center"/>
              <w:rPr>
                <w:rFonts w:ascii="宋体" w:hAnsi="宋体"/>
                <w:color w:val="000000"/>
                <w:sz w:val="22"/>
                <w:szCs w:val="22"/>
              </w:rPr>
            </w:pPr>
            <w:r>
              <w:rPr>
                <w:rFonts w:ascii="宋体" w:hAnsi="宋体"/>
                <w:color w:val="000000"/>
                <w:sz w:val="22"/>
                <w:szCs w:val="22"/>
              </w:rPr>
              <w:t>175</w:t>
            </w:r>
          </w:p>
        </w:tc>
        <w:tc>
          <w:tcPr>
            <w:tcW w:w="2793" w:type="dxa"/>
            <w:shd w:val="clear" w:color="auto" w:fill="auto"/>
          </w:tcPr>
          <w:p w14:paraId="2FE85B3F" w14:textId="77777777" w:rsidR="007861EC" w:rsidRDefault="007861EC" w:rsidP="00196130">
            <w:pPr>
              <w:rPr>
                <w:rFonts w:ascii="宋体" w:hAnsi="宋体"/>
                <w:color w:val="000000"/>
                <w:sz w:val="22"/>
                <w:szCs w:val="22"/>
              </w:rPr>
            </w:pPr>
            <w:proofErr w:type="gramStart"/>
            <w:r>
              <w:rPr>
                <w:rFonts w:ascii="宋体" w:hAnsi="宋体" w:hint="eastAsia"/>
                <w:color w:val="000000"/>
                <w:sz w:val="22"/>
                <w:szCs w:val="22"/>
              </w:rPr>
              <w:t>马约特</w:t>
            </w:r>
            <w:proofErr w:type="gramEnd"/>
          </w:p>
        </w:tc>
        <w:tc>
          <w:tcPr>
            <w:tcW w:w="3786" w:type="dxa"/>
            <w:shd w:val="clear" w:color="auto" w:fill="auto"/>
          </w:tcPr>
          <w:p w14:paraId="00014E1E" w14:textId="77777777" w:rsidR="007861EC" w:rsidRDefault="007861EC" w:rsidP="00196130">
            <w:pPr>
              <w:jc w:val="center"/>
              <w:rPr>
                <w:rFonts w:ascii="宋体" w:hAnsi="宋体"/>
                <w:color w:val="000000"/>
                <w:sz w:val="22"/>
                <w:szCs w:val="22"/>
              </w:rPr>
            </w:pPr>
          </w:p>
        </w:tc>
      </w:tr>
      <w:tr w:rsidR="007861EC" w14:paraId="6DE4A179" w14:textId="77777777" w:rsidTr="00196130">
        <w:trPr>
          <w:trHeight w:val="340"/>
        </w:trPr>
        <w:tc>
          <w:tcPr>
            <w:tcW w:w="1060" w:type="dxa"/>
            <w:shd w:val="clear" w:color="auto" w:fill="auto"/>
          </w:tcPr>
          <w:p w14:paraId="254634DD" w14:textId="77777777" w:rsidR="007861EC" w:rsidRDefault="007861EC" w:rsidP="00196130">
            <w:pPr>
              <w:jc w:val="center"/>
              <w:rPr>
                <w:rFonts w:ascii="宋体" w:hAnsi="宋体"/>
                <w:color w:val="000000"/>
                <w:sz w:val="22"/>
                <w:szCs w:val="22"/>
              </w:rPr>
            </w:pPr>
            <w:r>
              <w:rPr>
                <w:rFonts w:ascii="宋体" w:hAnsi="宋体"/>
                <w:color w:val="000000"/>
                <w:sz w:val="22"/>
                <w:szCs w:val="22"/>
              </w:rPr>
              <w:t>178</w:t>
            </w:r>
          </w:p>
        </w:tc>
        <w:tc>
          <w:tcPr>
            <w:tcW w:w="2793" w:type="dxa"/>
            <w:shd w:val="clear" w:color="auto" w:fill="auto"/>
          </w:tcPr>
          <w:p w14:paraId="1166CAAB" w14:textId="77777777" w:rsidR="007861EC" w:rsidRDefault="007861EC" w:rsidP="00196130">
            <w:pPr>
              <w:rPr>
                <w:rFonts w:ascii="宋体" w:hAnsi="宋体"/>
                <w:color w:val="000000"/>
                <w:sz w:val="22"/>
                <w:szCs w:val="22"/>
              </w:rPr>
            </w:pPr>
            <w:r>
              <w:rPr>
                <w:rFonts w:ascii="宋体" w:hAnsi="宋体" w:hint="eastAsia"/>
                <w:color w:val="000000"/>
                <w:sz w:val="22"/>
                <w:szCs w:val="22"/>
              </w:rPr>
              <w:t>刚果</w:t>
            </w:r>
            <w:r>
              <w:rPr>
                <w:rFonts w:ascii="宋体" w:hAnsi="宋体"/>
                <w:color w:val="000000"/>
                <w:sz w:val="22"/>
                <w:szCs w:val="22"/>
              </w:rPr>
              <w:t>(</w:t>
            </w:r>
            <w:r>
              <w:rPr>
                <w:rFonts w:ascii="宋体" w:hAnsi="宋体" w:hint="eastAsia"/>
                <w:color w:val="000000"/>
                <w:sz w:val="22"/>
                <w:szCs w:val="22"/>
              </w:rPr>
              <w:t>布</w:t>
            </w:r>
            <w:r>
              <w:rPr>
                <w:rFonts w:ascii="宋体" w:hAnsi="宋体"/>
                <w:color w:val="000000"/>
                <w:sz w:val="22"/>
                <w:szCs w:val="22"/>
              </w:rPr>
              <w:t>)</w:t>
            </w:r>
          </w:p>
        </w:tc>
        <w:tc>
          <w:tcPr>
            <w:tcW w:w="3786" w:type="dxa"/>
            <w:shd w:val="clear" w:color="auto" w:fill="auto"/>
          </w:tcPr>
          <w:p w14:paraId="2F79C76E" w14:textId="77777777" w:rsidR="007861EC" w:rsidRDefault="007861EC" w:rsidP="00196130">
            <w:pPr>
              <w:jc w:val="center"/>
              <w:rPr>
                <w:rFonts w:ascii="宋体" w:hAnsi="宋体"/>
                <w:color w:val="000000"/>
                <w:sz w:val="22"/>
                <w:szCs w:val="22"/>
              </w:rPr>
            </w:pPr>
          </w:p>
        </w:tc>
      </w:tr>
      <w:tr w:rsidR="007861EC" w14:paraId="36BEED25" w14:textId="77777777" w:rsidTr="00196130">
        <w:trPr>
          <w:trHeight w:val="340"/>
        </w:trPr>
        <w:tc>
          <w:tcPr>
            <w:tcW w:w="1060" w:type="dxa"/>
            <w:shd w:val="clear" w:color="auto" w:fill="auto"/>
          </w:tcPr>
          <w:p w14:paraId="771388FA" w14:textId="77777777" w:rsidR="007861EC" w:rsidRDefault="007861EC" w:rsidP="00196130">
            <w:pPr>
              <w:jc w:val="center"/>
              <w:rPr>
                <w:rFonts w:ascii="宋体" w:hAnsi="宋体"/>
                <w:color w:val="000000"/>
                <w:sz w:val="22"/>
                <w:szCs w:val="22"/>
              </w:rPr>
            </w:pPr>
            <w:r>
              <w:rPr>
                <w:rFonts w:ascii="宋体" w:hAnsi="宋体"/>
                <w:color w:val="000000"/>
                <w:sz w:val="22"/>
                <w:szCs w:val="22"/>
              </w:rPr>
              <w:t>180</w:t>
            </w:r>
          </w:p>
        </w:tc>
        <w:tc>
          <w:tcPr>
            <w:tcW w:w="2793" w:type="dxa"/>
            <w:shd w:val="clear" w:color="auto" w:fill="auto"/>
          </w:tcPr>
          <w:p w14:paraId="437ADFEC" w14:textId="77777777" w:rsidR="007861EC" w:rsidRDefault="007861EC" w:rsidP="00196130">
            <w:pPr>
              <w:rPr>
                <w:rFonts w:ascii="宋体" w:hAnsi="宋体"/>
                <w:color w:val="000000"/>
                <w:sz w:val="22"/>
                <w:szCs w:val="22"/>
              </w:rPr>
            </w:pPr>
            <w:r>
              <w:rPr>
                <w:rFonts w:ascii="宋体" w:hAnsi="宋体" w:hint="eastAsia"/>
                <w:color w:val="000000"/>
                <w:sz w:val="22"/>
                <w:szCs w:val="22"/>
              </w:rPr>
              <w:t>刚果</w:t>
            </w:r>
            <w:r>
              <w:rPr>
                <w:rFonts w:ascii="宋体" w:hAnsi="宋体"/>
                <w:color w:val="000000"/>
                <w:sz w:val="22"/>
                <w:szCs w:val="22"/>
              </w:rPr>
              <w:t>(</w:t>
            </w:r>
            <w:r>
              <w:rPr>
                <w:rFonts w:ascii="宋体" w:hAnsi="宋体" w:hint="eastAsia"/>
                <w:color w:val="000000"/>
                <w:sz w:val="22"/>
                <w:szCs w:val="22"/>
              </w:rPr>
              <w:t>金</w:t>
            </w:r>
            <w:r>
              <w:rPr>
                <w:rFonts w:ascii="宋体" w:hAnsi="宋体"/>
                <w:color w:val="000000"/>
                <w:sz w:val="22"/>
                <w:szCs w:val="22"/>
              </w:rPr>
              <w:t>)</w:t>
            </w:r>
          </w:p>
        </w:tc>
        <w:tc>
          <w:tcPr>
            <w:tcW w:w="3786" w:type="dxa"/>
            <w:shd w:val="clear" w:color="auto" w:fill="auto"/>
          </w:tcPr>
          <w:p w14:paraId="5BED3960" w14:textId="77777777" w:rsidR="007861EC" w:rsidRDefault="007861EC" w:rsidP="00196130">
            <w:pPr>
              <w:jc w:val="center"/>
              <w:rPr>
                <w:rFonts w:ascii="宋体" w:hAnsi="宋体"/>
                <w:color w:val="000000"/>
                <w:sz w:val="22"/>
                <w:szCs w:val="22"/>
              </w:rPr>
            </w:pPr>
          </w:p>
        </w:tc>
      </w:tr>
      <w:tr w:rsidR="007861EC" w14:paraId="4B84F4AA" w14:textId="77777777" w:rsidTr="00196130">
        <w:trPr>
          <w:trHeight w:val="340"/>
        </w:trPr>
        <w:tc>
          <w:tcPr>
            <w:tcW w:w="1060" w:type="dxa"/>
            <w:shd w:val="clear" w:color="auto" w:fill="auto"/>
          </w:tcPr>
          <w:p w14:paraId="559C730A" w14:textId="77777777" w:rsidR="007861EC" w:rsidRDefault="007861EC" w:rsidP="00196130">
            <w:pPr>
              <w:jc w:val="center"/>
              <w:rPr>
                <w:rFonts w:ascii="宋体" w:hAnsi="宋体"/>
                <w:color w:val="000000"/>
                <w:sz w:val="22"/>
                <w:szCs w:val="22"/>
              </w:rPr>
            </w:pPr>
            <w:r>
              <w:rPr>
                <w:rFonts w:ascii="宋体" w:hAnsi="宋体"/>
                <w:color w:val="000000"/>
                <w:sz w:val="22"/>
                <w:szCs w:val="22"/>
              </w:rPr>
              <w:t>184</w:t>
            </w:r>
          </w:p>
        </w:tc>
        <w:tc>
          <w:tcPr>
            <w:tcW w:w="2793" w:type="dxa"/>
            <w:shd w:val="clear" w:color="auto" w:fill="auto"/>
          </w:tcPr>
          <w:p w14:paraId="6DF63539" w14:textId="77777777" w:rsidR="007861EC" w:rsidRDefault="007861EC" w:rsidP="00196130">
            <w:pPr>
              <w:rPr>
                <w:rFonts w:ascii="宋体" w:hAnsi="宋体"/>
                <w:color w:val="000000"/>
                <w:sz w:val="22"/>
                <w:szCs w:val="22"/>
              </w:rPr>
            </w:pPr>
            <w:r>
              <w:rPr>
                <w:rFonts w:ascii="宋体" w:hAnsi="宋体" w:hint="eastAsia"/>
                <w:color w:val="000000"/>
                <w:sz w:val="22"/>
                <w:szCs w:val="22"/>
              </w:rPr>
              <w:t>库克群岛</w:t>
            </w:r>
          </w:p>
        </w:tc>
        <w:tc>
          <w:tcPr>
            <w:tcW w:w="3786" w:type="dxa"/>
            <w:shd w:val="clear" w:color="auto" w:fill="auto"/>
          </w:tcPr>
          <w:p w14:paraId="1964CFCF" w14:textId="77777777" w:rsidR="007861EC" w:rsidRDefault="007861EC" w:rsidP="00196130">
            <w:pPr>
              <w:jc w:val="center"/>
              <w:rPr>
                <w:rFonts w:ascii="宋体" w:hAnsi="宋体"/>
                <w:color w:val="000000"/>
                <w:sz w:val="22"/>
                <w:szCs w:val="22"/>
              </w:rPr>
            </w:pPr>
          </w:p>
        </w:tc>
      </w:tr>
      <w:tr w:rsidR="007861EC" w14:paraId="62304637" w14:textId="77777777" w:rsidTr="00196130">
        <w:trPr>
          <w:trHeight w:val="340"/>
        </w:trPr>
        <w:tc>
          <w:tcPr>
            <w:tcW w:w="1060" w:type="dxa"/>
            <w:shd w:val="clear" w:color="auto" w:fill="auto"/>
          </w:tcPr>
          <w:p w14:paraId="46AB0E00" w14:textId="77777777" w:rsidR="007861EC" w:rsidRDefault="007861EC" w:rsidP="00196130">
            <w:pPr>
              <w:jc w:val="center"/>
              <w:rPr>
                <w:rFonts w:ascii="宋体" w:hAnsi="宋体"/>
                <w:color w:val="000000"/>
                <w:sz w:val="22"/>
                <w:szCs w:val="22"/>
              </w:rPr>
            </w:pPr>
            <w:r>
              <w:rPr>
                <w:rFonts w:ascii="宋体" w:hAnsi="宋体"/>
                <w:color w:val="000000"/>
                <w:sz w:val="22"/>
                <w:szCs w:val="22"/>
              </w:rPr>
              <w:t>188</w:t>
            </w:r>
          </w:p>
        </w:tc>
        <w:tc>
          <w:tcPr>
            <w:tcW w:w="2793" w:type="dxa"/>
            <w:shd w:val="clear" w:color="auto" w:fill="auto"/>
          </w:tcPr>
          <w:p w14:paraId="2B44F396" w14:textId="77777777" w:rsidR="007861EC" w:rsidRDefault="007861EC" w:rsidP="00196130">
            <w:pPr>
              <w:rPr>
                <w:rFonts w:ascii="宋体" w:hAnsi="宋体"/>
                <w:color w:val="000000"/>
                <w:sz w:val="22"/>
                <w:szCs w:val="22"/>
              </w:rPr>
            </w:pPr>
            <w:r>
              <w:rPr>
                <w:rFonts w:ascii="宋体" w:hAnsi="宋体" w:hint="eastAsia"/>
                <w:color w:val="000000"/>
                <w:sz w:val="22"/>
                <w:szCs w:val="22"/>
              </w:rPr>
              <w:t>哥斯达黎加</w:t>
            </w:r>
          </w:p>
        </w:tc>
        <w:tc>
          <w:tcPr>
            <w:tcW w:w="3786" w:type="dxa"/>
            <w:shd w:val="clear" w:color="auto" w:fill="auto"/>
          </w:tcPr>
          <w:p w14:paraId="0F419650" w14:textId="77777777" w:rsidR="007861EC" w:rsidRDefault="007861EC" w:rsidP="00196130">
            <w:pPr>
              <w:jc w:val="center"/>
              <w:rPr>
                <w:rFonts w:ascii="宋体" w:hAnsi="宋体"/>
                <w:color w:val="000000"/>
                <w:sz w:val="22"/>
                <w:szCs w:val="22"/>
              </w:rPr>
            </w:pPr>
          </w:p>
        </w:tc>
      </w:tr>
      <w:tr w:rsidR="007861EC" w14:paraId="61308BD5" w14:textId="77777777" w:rsidTr="00196130">
        <w:trPr>
          <w:trHeight w:val="340"/>
        </w:trPr>
        <w:tc>
          <w:tcPr>
            <w:tcW w:w="1060" w:type="dxa"/>
            <w:shd w:val="clear" w:color="auto" w:fill="auto"/>
          </w:tcPr>
          <w:p w14:paraId="71028CEF" w14:textId="77777777" w:rsidR="007861EC" w:rsidRDefault="007861EC" w:rsidP="00196130">
            <w:pPr>
              <w:jc w:val="center"/>
              <w:rPr>
                <w:rFonts w:ascii="宋体" w:hAnsi="宋体"/>
                <w:color w:val="000000"/>
                <w:sz w:val="22"/>
                <w:szCs w:val="22"/>
              </w:rPr>
            </w:pPr>
            <w:r>
              <w:rPr>
                <w:rFonts w:ascii="宋体" w:hAnsi="宋体"/>
                <w:color w:val="000000"/>
                <w:sz w:val="22"/>
                <w:szCs w:val="22"/>
              </w:rPr>
              <w:t>191</w:t>
            </w:r>
          </w:p>
        </w:tc>
        <w:tc>
          <w:tcPr>
            <w:tcW w:w="2793" w:type="dxa"/>
            <w:shd w:val="clear" w:color="auto" w:fill="auto"/>
          </w:tcPr>
          <w:p w14:paraId="09E5AEAE" w14:textId="77777777" w:rsidR="007861EC" w:rsidRDefault="007861EC" w:rsidP="00196130">
            <w:pPr>
              <w:rPr>
                <w:rFonts w:ascii="宋体" w:hAnsi="宋体"/>
                <w:color w:val="000000"/>
                <w:sz w:val="22"/>
                <w:szCs w:val="22"/>
              </w:rPr>
            </w:pPr>
            <w:r>
              <w:rPr>
                <w:rFonts w:ascii="宋体" w:hAnsi="宋体" w:hint="eastAsia"/>
                <w:color w:val="000000"/>
                <w:sz w:val="22"/>
                <w:szCs w:val="22"/>
              </w:rPr>
              <w:t>克罗地亚</w:t>
            </w:r>
          </w:p>
        </w:tc>
        <w:tc>
          <w:tcPr>
            <w:tcW w:w="3786" w:type="dxa"/>
            <w:shd w:val="clear" w:color="auto" w:fill="auto"/>
          </w:tcPr>
          <w:p w14:paraId="4B6AF472" w14:textId="77777777" w:rsidR="007861EC" w:rsidRDefault="007861EC" w:rsidP="00196130">
            <w:pPr>
              <w:jc w:val="center"/>
              <w:rPr>
                <w:rFonts w:ascii="宋体" w:hAnsi="宋体"/>
                <w:color w:val="000000"/>
                <w:sz w:val="22"/>
                <w:szCs w:val="22"/>
              </w:rPr>
            </w:pPr>
          </w:p>
        </w:tc>
      </w:tr>
      <w:tr w:rsidR="007861EC" w14:paraId="14A86450" w14:textId="77777777" w:rsidTr="00196130">
        <w:trPr>
          <w:trHeight w:val="340"/>
        </w:trPr>
        <w:tc>
          <w:tcPr>
            <w:tcW w:w="1060" w:type="dxa"/>
            <w:shd w:val="clear" w:color="auto" w:fill="auto"/>
          </w:tcPr>
          <w:p w14:paraId="1E716317" w14:textId="77777777" w:rsidR="007861EC" w:rsidRDefault="007861EC" w:rsidP="00196130">
            <w:pPr>
              <w:jc w:val="center"/>
              <w:rPr>
                <w:rFonts w:ascii="宋体" w:hAnsi="宋体"/>
                <w:color w:val="000000"/>
                <w:sz w:val="22"/>
                <w:szCs w:val="22"/>
              </w:rPr>
            </w:pPr>
            <w:r>
              <w:rPr>
                <w:rFonts w:ascii="宋体" w:hAnsi="宋体"/>
                <w:color w:val="000000"/>
                <w:sz w:val="22"/>
                <w:szCs w:val="22"/>
              </w:rPr>
              <w:t>192</w:t>
            </w:r>
          </w:p>
        </w:tc>
        <w:tc>
          <w:tcPr>
            <w:tcW w:w="2793" w:type="dxa"/>
            <w:shd w:val="clear" w:color="auto" w:fill="auto"/>
          </w:tcPr>
          <w:p w14:paraId="7EF334BB" w14:textId="77777777" w:rsidR="007861EC" w:rsidRDefault="007861EC" w:rsidP="00196130">
            <w:pPr>
              <w:rPr>
                <w:rFonts w:ascii="宋体" w:hAnsi="宋体"/>
                <w:color w:val="000000"/>
                <w:sz w:val="22"/>
                <w:szCs w:val="22"/>
              </w:rPr>
            </w:pPr>
            <w:r>
              <w:rPr>
                <w:rFonts w:ascii="宋体" w:hAnsi="宋体" w:hint="eastAsia"/>
                <w:color w:val="000000"/>
                <w:sz w:val="22"/>
                <w:szCs w:val="22"/>
              </w:rPr>
              <w:t>古巴</w:t>
            </w:r>
          </w:p>
        </w:tc>
        <w:tc>
          <w:tcPr>
            <w:tcW w:w="3786" w:type="dxa"/>
            <w:shd w:val="clear" w:color="auto" w:fill="auto"/>
          </w:tcPr>
          <w:p w14:paraId="533ADFCC" w14:textId="77777777" w:rsidR="007861EC" w:rsidRDefault="007861EC" w:rsidP="00196130">
            <w:pPr>
              <w:jc w:val="center"/>
              <w:rPr>
                <w:rFonts w:ascii="宋体" w:hAnsi="宋体"/>
                <w:color w:val="000000"/>
                <w:sz w:val="22"/>
                <w:szCs w:val="22"/>
              </w:rPr>
            </w:pPr>
          </w:p>
        </w:tc>
      </w:tr>
      <w:tr w:rsidR="007861EC" w14:paraId="352331B0" w14:textId="77777777" w:rsidTr="00196130">
        <w:trPr>
          <w:trHeight w:val="340"/>
        </w:trPr>
        <w:tc>
          <w:tcPr>
            <w:tcW w:w="1060" w:type="dxa"/>
            <w:shd w:val="clear" w:color="auto" w:fill="auto"/>
          </w:tcPr>
          <w:p w14:paraId="1B1D0451" w14:textId="77777777" w:rsidR="007861EC" w:rsidRDefault="007861EC" w:rsidP="00196130">
            <w:pPr>
              <w:jc w:val="center"/>
              <w:rPr>
                <w:rFonts w:ascii="宋体" w:hAnsi="宋体"/>
                <w:color w:val="000000"/>
                <w:sz w:val="22"/>
                <w:szCs w:val="22"/>
              </w:rPr>
            </w:pPr>
            <w:r>
              <w:rPr>
                <w:rFonts w:ascii="宋体" w:hAnsi="宋体"/>
                <w:color w:val="000000"/>
                <w:sz w:val="22"/>
                <w:szCs w:val="22"/>
              </w:rPr>
              <w:t>196</w:t>
            </w:r>
          </w:p>
        </w:tc>
        <w:tc>
          <w:tcPr>
            <w:tcW w:w="2793" w:type="dxa"/>
            <w:shd w:val="clear" w:color="auto" w:fill="auto"/>
          </w:tcPr>
          <w:p w14:paraId="433B5431" w14:textId="77777777" w:rsidR="007861EC" w:rsidRDefault="007861EC" w:rsidP="00196130">
            <w:pPr>
              <w:rPr>
                <w:rFonts w:ascii="宋体" w:hAnsi="宋体"/>
                <w:color w:val="000000"/>
                <w:sz w:val="22"/>
                <w:szCs w:val="22"/>
              </w:rPr>
            </w:pPr>
            <w:r>
              <w:rPr>
                <w:rFonts w:ascii="宋体" w:hAnsi="宋体" w:hint="eastAsia"/>
                <w:color w:val="000000"/>
                <w:sz w:val="22"/>
                <w:szCs w:val="22"/>
              </w:rPr>
              <w:t>塞浦路斯</w:t>
            </w:r>
          </w:p>
        </w:tc>
        <w:tc>
          <w:tcPr>
            <w:tcW w:w="3786" w:type="dxa"/>
            <w:shd w:val="clear" w:color="auto" w:fill="auto"/>
          </w:tcPr>
          <w:p w14:paraId="5619C18D" w14:textId="77777777" w:rsidR="007861EC" w:rsidRDefault="007861EC" w:rsidP="00196130">
            <w:pPr>
              <w:jc w:val="center"/>
              <w:rPr>
                <w:rFonts w:ascii="宋体" w:hAnsi="宋体"/>
                <w:color w:val="000000"/>
                <w:sz w:val="22"/>
                <w:szCs w:val="22"/>
              </w:rPr>
            </w:pPr>
          </w:p>
        </w:tc>
      </w:tr>
      <w:tr w:rsidR="007861EC" w14:paraId="05891BF6" w14:textId="77777777" w:rsidTr="00196130">
        <w:trPr>
          <w:trHeight w:val="340"/>
        </w:trPr>
        <w:tc>
          <w:tcPr>
            <w:tcW w:w="1060" w:type="dxa"/>
            <w:shd w:val="clear" w:color="auto" w:fill="auto"/>
          </w:tcPr>
          <w:p w14:paraId="22360342" w14:textId="77777777" w:rsidR="007861EC" w:rsidRDefault="007861EC" w:rsidP="00196130">
            <w:pPr>
              <w:jc w:val="center"/>
              <w:rPr>
                <w:rFonts w:ascii="宋体" w:hAnsi="宋体"/>
                <w:color w:val="000000"/>
                <w:sz w:val="22"/>
                <w:szCs w:val="22"/>
              </w:rPr>
            </w:pPr>
            <w:r>
              <w:rPr>
                <w:rFonts w:ascii="宋体" w:hAnsi="宋体"/>
                <w:color w:val="000000"/>
                <w:sz w:val="22"/>
                <w:szCs w:val="22"/>
              </w:rPr>
              <w:t>203</w:t>
            </w:r>
          </w:p>
        </w:tc>
        <w:tc>
          <w:tcPr>
            <w:tcW w:w="2793" w:type="dxa"/>
            <w:shd w:val="clear" w:color="auto" w:fill="auto"/>
          </w:tcPr>
          <w:p w14:paraId="0D27B80C" w14:textId="77777777" w:rsidR="007861EC" w:rsidRDefault="007861EC" w:rsidP="00196130">
            <w:pPr>
              <w:rPr>
                <w:rFonts w:ascii="宋体" w:hAnsi="宋体"/>
                <w:color w:val="000000"/>
                <w:sz w:val="22"/>
                <w:szCs w:val="22"/>
              </w:rPr>
            </w:pPr>
            <w:r>
              <w:rPr>
                <w:rFonts w:ascii="宋体" w:hAnsi="宋体" w:hint="eastAsia"/>
                <w:color w:val="000000"/>
                <w:sz w:val="22"/>
                <w:szCs w:val="22"/>
              </w:rPr>
              <w:t>捷克</w:t>
            </w:r>
          </w:p>
        </w:tc>
        <w:tc>
          <w:tcPr>
            <w:tcW w:w="3786" w:type="dxa"/>
            <w:shd w:val="clear" w:color="auto" w:fill="auto"/>
          </w:tcPr>
          <w:p w14:paraId="47CC5942" w14:textId="77777777" w:rsidR="007861EC" w:rsidRDefault="007861EC" w:rsidP="00196130">
            <w:pPr>
              <w:jc w:val="center"/>
              <w:rPr>
                <w:rFonts w:ascii="宋体" w:hAnsi="宋体"/>
                <w:color w:val="000000"/>
                <w:sz w:val="22"/>
                <w:szCs w:val="22"/>
              </w:rPr>
            </w:pPr>
          </w:p>
        </w:tc>
      </w:tr>
      <w:tr w:rsidR="007861EC" w14:paraId="4F184537" w14:textId="77777777" w:rsidTr="00196130">
        <w:trPr>
          <w:trHeight w:val="340"/>
        </w:trPr>
        <w:tc>
          <w:tcPr>
            <w:tcW w:w="1060" w:type="dxa"/>
            <w:shd w:val="clear" w:color="auto" w:fill="auto"/>
          </w:tcPr>
          <w:p w14:paraId="78025DD1" w14:textId="77777777" w:rsidR="007861EC" w:rsidRDefault="007861EC" w:rsidP="00196130">
            <w:pPr>
              <w:jc w:val="center"/>
              <w:rPr>
                <w:rFonts w:ascii="宋体" w:hAnsi="宋体"/>
                <w:color w:val="000000"/>
                <w:sz w:val="22"/>
                <w:szCs w:val="22"/>
              </w:rPr>
            </w:pPr>
            <w:r>
              <w:rPr>
                <w:rFonts w:ascii="宋体" w:hAnsi="宋体"/>
                <w:color w:val="000000"/>
                <w:sz w:val="22"/>
                <w:szCs w:val="22"/>
              </w:rPr>
              <w:t>204</w:t>
            </w:r>
          </w:p>
        </w:tc>
        <w:tc>
          <w:tcPr>
            <w:tcW w:w="2793" w:type="dxa"/>
            <w:shd w:val="clear" w:color="auto" w:fill="auto"/>
          </w:tcPr>
          <w:p w14:paraId="0DD616A3" w14:textId="77777777" w:rsidR="007861EC" w:rsidRDefault="007861EC" w:rsidP="00196130">
            <w:pPr>
              <w:rPr>
                <w:rFonts w:ascii="宋体" w:hAnsi="宋体"/>
                <w:color w:val="000000"/>
                <w:sz w:val="22"/>
                <w:szCs w:val="22"/>
              </w:rPr>
            </w:pPr>
            <w:r>
              <w:rPr>
                <w:rFonts w:ascii="宋体" w:hAnsi="宋体" w:hint="eastAsia"/>
                <w:color w:val="000000"/>
                <w:sz w:val="22"/>
                <w:szCs w:val="22"/>
              </w:rPr>
              <w:t>贝宁</w:t>
            </w:r>
          </w:p>
        </w:tc>
        <w:tc>
          <w:tcPr>
            <w:tcW w:w="3786" w:type="dxa"/>
            <w:shd w:val="clear" w:color="auto" w:fill="auto"/>
          </w:tcPr>
          <w:p w14:paraId="692F1A7E" w14:textId="77777777" w:rsidR="007861EC" w:rsidRDefault="007861EC" w:rsidP="00196130">
            <w:pPr>
              <w:jc w:val="center"/>
              <w:rPr>
                <w:rFonts w:ascii="宋体" w:hAnsi="宋体"/>
                <w:color w:val="000000"/>
                <w:sz w:val="22"/>
                <w:szCs w:val="22"/>
              </w:rPr>
            </w:pPr>
          </w:p>
        </w:tc>
      </w:tr>
      <w:tr w:rsidR="007861EC" w14:paraId="4F74B81B" w14:textId="77777777" w:rsidTr="00196130">
        <w:trPr>
          <w:trHeight w:val="340"/>
        </w:trPr>
        <w:tc>
          <w:tcPr>
            <w:tcW w:w="1060" w:type="dxa"/>
            <w:shd w:val="clear" w:color="auto" w:fill="auto"/>
          </w:tcPr>
          <w:p w14:paraId="712428F7" w14:textId="77777777" w:rsidR="007861EC" w:rsidRDefault="007861EC" w:rsidP="00196130">
            <w:pPr>
              <w:jc w:val="center"/>
              <w:rPr>
                <w:rFonts w:ascii="宋体" w:hAnsi="宋体"/>
                <w:color w:val="000000"/>
                <w:sz w:val="22"/>
                <w:szCs w:val="22"/>
              </w:rPr>
            </w:pPr>
            <w:r>
              <w:rPr>
                <w:rFonts w:ascii="宋体" w:hAnsi="宋体"/>
                <w:color w:val="000000"/>
                <w:sz w:val="22"/>
                <w:szCs w:val="22"/>
              </w:rPr>
              <w:t>208</w:t>
            </w:r>
          </w:p>
        </w:tc>
        <w:tc>
          <w:tcPr>
            <w:tcW w:w="2793" w:type="dxa"/>
            <w:shd w:val="clear" w:color="auto" w:fill="auto"/>
          </w:tcPr>
          <w:p w14:paraId="134491B5" w14:textId="77777777" w:rsidR="007861EC" w:rsidRDefault="007861EC" w:rsidP="00196130">
            <w:pPr>
              <w:rPr>
                <w:rFonts w:ascii="宋体" w:hAnsi="宋体"/>
                <w:color w:val="000000"/>
                <w:sz w:val="22"/>
                <w:szCs w:val="22"/>
              </w:rPr>
            </w:pPr>
            <w:r>
              <w:rPr>
                <w:rFonts w:ascii="宋体" w:hAnsi="宋体" w:hint="eastAsia"/>
                <w:color w:val="000000"/>
                <w:sz w:val="22"/>
                <w:szCs w:val="22"/>
              </w:rPr>
              <w:t>丹麦</w:t>
            </w:r>
          </w:p>
        </w:tc>
        <w:tc>
          <w:tcPr>
            <w:tcW w:w="3786" w:type="dxa"/>
            <w:shd w:val="clear" w:color="auto" w:fill="auto"/>
          </w:tcPr>
          <w:p w14:paraId="4896778A" w14:textId="77777777" w:rsidR="007861EC" w:rsidRDefault="007861EC" w:rsidP="00196130">
            <w:pPr>
              <w:jc w:val="center"/>
              <w:rPr>
                <w:rFonts w:ascii="宋体" w:hAnsi="宋体"/>
                <w:color w:val="000000"/>
                <w:sz w:val="22"/>
                <w:szCs w:val="22"/>
              </w:rPr>
            </w:pPr>
          </w:p>
        </w:tc>
      </w:tr>
      <w:tr w:rsidR="007861EC" w14:paraId="6B9FAE7A" w14:textId="77777777" w:rsidTr="00196130">
        <w:trPr>
          <w:trHeight w:val="340"/>
        </w:trPr>
        <w:tc>
          <w:tcPr>
            <w:tcW w:w="1060" w:type="dxa"/>
            <w:shd w:val="clear" w:color="auto" w:fill="auto"/>
          </w:tcPr>
          <w:p w14:paraId="4BC7CEE1"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212</w:t>
            </w:r>
          </w:p>
        </w:tc>
        <w:tc>
          <w:tcPr>
            <w:tcW w:w="2793" w:type="dxa"/>
            <w:shd w:val="clear" w:color="auto" w:fill="auto"/>
          </w:tcPr>
          <w:p w14:paraId="4B587D3B" w14:textId="77777777" w:rsidR="007861EC" w:rsidRDefault="007861EC" w:rsidP="00196130">
            <w:pPr>
              <w:rPr>
                <w:rFonts w:ascii="宋体" w:hAnsi="宋体"/>
                <w:color w:val="000000"/>
                <w:sz w:val="22"/>
                <w:szCs w:val="22"/>
              </w:rPr>
            </w:pPr>
            <w:r>
              <w:rPr>
                <w:rFonts w:ascii="宋体" w:hAnsi="宋体" w:hint="eastAsia"/>
                <w:color w:val="000000"/>
                <w:sz w:val="22"/>
                <w:szCs w:val="22"/>
              </w:rPr>
              <w:t>多米尼克</w:t>
            </w:r>
          </w:p>
        </w:tc>
        <w:tc>
          <w:tcPr>
            <w:tcW w:w="3786" w:type="dxa"/>
            <w:shd w:val="clear" w:color="auto" w:fill="auto"/>
          </w:tcPr>
          <w:p w14:paraId="1CC92511" w14:textId="77777777" w:rsidR="007861EC" w:rsidRDefault="007861EC" w:rsidP="00196130">
            <w:pPr>
              <w:jc w:val="center"/>
              <w:rPr>
                <w:rFonts w:ascii="宋体" w:hAnsi="宋体"/>
                <w:color w:val="000000"/>
                <w:sz w:val="22"/>
                <w:szCs w:val="22"/>
              </w:rPr>
            </w:pPr>
          </w:p>
        </w:tc>
      </w:tr>
      <w:tr w:rsidR="007861EC" w14:paraId="7C34BC39" w14:textId="77777777" w:rsidTr="00196130">
        <w:trPr>
          <w:trHeight w:val="340"/>
        </w:trPr>
        <w:tc>
          <w:tcPr>
            <w:tcW w:w="1060" w:type="dxa"/>
            <w:shd w:val="clear" w:color="auto" w:fill="auto"/>
          </w:tcPr>
          <w:p w14:paraId="67F56C17" w14:textId="77777777" w:rsidR="007861EC" w:rsidRDefault="007861EC" w:rsidP="00196130">
            <w:pPr>
              <w:jc w:val="center"/>
              <w:rPr>
                <w:rFonts w:ascii="宋体" w:hAnsi="宋体"/>
                <w:color w:val="000000"/>
                <w:sz w:val="22"/>
                <w:szCs w:val="22"/>
              </w:rPr>
            </w:pPr>
            <w:r>
              <w:rPr>
                <w:rFonts w:ascii="宋体" w:hAnsi="宋体"/>
                <w:color w:val="000000"/>
                <w:sz w:val="22"/>
                <w:szCs w:val="22"/>
              </w:rPr>
              <w:t>214</w:t>
            </w:r>
          </w:p>
        </w:tc>
        <w:tc>
          <w:tcPr>
            <w:tcW w:w="2793" w:type="dxa"/>
            <w:shd w:val="clear" w:color="auto" w:fill="auto"/>
          </w:tcPr>
          <w:p w14:paraId="4D408C3D" w14:textId="77777777" w:rsidR="007861EC" w:rsidRDefault="007861EC" w:rsidP="00196130">
            <w:pPr>
              <w:rPr>
                <w:rFonts w:ascii="宋体" w:hAnsi="宋体"/>
                <w:color w:val="000000"/>
                <w:sz w:val="22"/>
                <w:szCs w:val="22"/>
              </w:rPr>
            </w:pPr>
            <w:r>
              <w:rPr>
                <w:rFonts w:ascii="宋体" w:hAnsi="宋体" w:hint="eastAsia"/>
                <w:color w:val="000000"/>
                <w:sz w:val="22"/>
                <w:szCs w:val="22"/>
              </w:rPr>
              <w:t>多米尼加</w:t>
            </w:r>
          </w:p>
        </w:tc>
        <w:tc>
          <w:tcPr>
            <w:tcW w:w="3786" w:type="dxa"/>
            <w:shd w:val="clear" w:color="auto" w:fill="auto"/>
          </w:tcPr>
          <w:p w14:paraId="4050F0DA" w14:textId="77777777" w:rsidR="007861EC" w:rsidRDefault="007861EC" w:rsidP="00196130">
            <w:pPr>
              <w:jc w:val="center"/>
              <w:rPr>
                <w:rFonts w:ascii="宋体" w:hAnsi="宋体"/>
                <w:color w:val="000000"/>
                <w:sz w:val="22"/>
                <w:szCs w:val="22"/>
              </w:rPr>
            </w:pPr>
          </w:p>
        </w:tc>
      </w:tr>
      <w:tr w:rsidR="007861EC" w14:paraId="12B05141" w14:textId="77777777" w:rsidTr="00196130">
        <w:trPr>
          <w:trHeight w:val="340"/>
        </w:trPr>
        <w:tc>
          <w:tcPr>
            <w:tcW w:w="1060" w:type="dxa"/>
            <w:shd w:val="clear" w:color="auto" w:fill="auto"/>
          </w:tcPr>
          <w:p w14:paraId="0E25DF88" w14:textId="77777777" w:rsidR="007861EC" w:rsidRDefault="007861EC" w:rsidP="00196130">
            <w:pPr>
              <w:jc w:val="center"/>
              <w:rPr>
                <w:rFonts w:ascii="宋体" w:hAnsi="宋体"/>
                <w:color w:val="000000"/>
                <w:sz w:val="22"/>
                <w:szCs w:val="22"/>
              </w:rPr>
            </w:pPr>
            <w:r>
              <w:rPr>
                <w:rFonts w:ascii="宋体" w:hAnsi="宋体"/>
                <w:color w:val="000000"/>
                <w:sz w:val="22"/>
                <w:szCs w:val="22"/>
              </w:rPr>
              <w:t>218</w:t>
            </w:r>
          </w:p>
        </w:tc>
        <w:tc>
          <w:tcPr>
            <w:tcW w:w="2793" w:type="dxa"/>
            <w:shd w:val="clear" w:color="auto" w:fill="auto"/>
          </w:tcPr>
          <w:p w14:paraId="5DFD0B98" w14:textId="77777777" w:rsidR="007861EC" w:rsidRDefault="007861EC" w:rsidP="00196130">
            <w:pPr>
              <w:rPr>
                <w:rFonts w:ascii="宋体" w:hAnsi="宋体"/>
                <w:color w:val="000000"/>
                <w:sz w:val="22"/>
                <w:szCs w:val="22"/>
              </w:rPr>
            </w:pPr>
            <w:r>
              <w:rPr>
                <w:rFonts w:ascii="宋体" w:hAnsi="宋体" w:hint="eastAsia"/>
                <w:color w:val="000000"/>
                <w:sz w:val="22"/>
                <w:szCs w:val="22"/>
              </w:rPr>
              <w:t>厄瓜多尔</w:t>
            </w:r>
          </w:p>
        </w:tc>
        <w:tc>
          <w:tcPr>
            <w:tcW w:w="3786" w:type="dxa"/>
            <w:shd w:val="clear" w:color="auto" w:fill="auto"/>
          </w:tcPr>
          <w:p w14:paraId="4FB29FFB" w14:textId="77777777" w:rsidR="007861EC" w:rsidRDefault="007861EC" w:rsidP="00196130">
            <w:pPr>
              <w:jc w:val="center"/>
              <w:rPr>
                <w:rFonts w:ascii="宋体" w:hAnsi="宋体"/>
                <w:color w:val="000000"/>
                <w:sz w:val="22"/>
                <w:szCs w:val="22"/>
              </w:rPr>
            </w:pPr>
          </w:p>
        </w:tc>
      </w:tr>
      <w:tr w:rsidR="007861EC" w14:paraId="2410E3FD" w14:textId="77777777" w:rsidTr="00196130">
        <w:trPr>
          <w:trHeight w:val="340"/>
        </w:trPr>
        <w:tc>
          <w:tcPr>
            <w:tcW w:w="1060" w:type="dxa"/>
            <w:shd w:val="clear" w:color="auto" w:fill="auto"/>
          </w:tcPr>
          <w:p w14:paraId="1129E1C4" w14:textId="77777777" w:rsidR="007861EC" w:rsidRDefault="007861EC" w:rsidP="00196130">
            <w:pPr>
              <w:jc w:val="center"/>
              <w:rPr>
                <w:rFonts w:ascii="宋体" w:hAnsi="宋体"/>
                <w:color w:val="000000"/>
                <w:sz w:val="22"/>
                <w:szCs w:val="22"/>
              </w:rPr>
            </w:pPr>
            <w:r>
              <w:rPr>
                <w:rFonts w:ascii="宋体" w:hAnsi="宋体"/>
                <w:color w:val="000000"/>
                <w:sz w:val="22"/>
                <w:szCs w:val="22"/>
              </w:rPr>
              <w:t>222</w:t>
            </w:r>
          </w:p>
        </w:tc>
        <w:tc>
          <w:tcPr>
            <w:tcW w:w="2793" w:type="dxa"/>
            <w:shd w:val="clear" w:color="auto" w:fill="auto"/>
          </w:tcPr>
          <w:p w14:paraId="0EC6C3B2" w14:textId="77777777" w:rsidR="007861EC" w:rsidRDefault="007861EC" w:rsidP="00196130">
            <w:pPr>
              <w:rPr>
                <w:rFonts w:ascii="宋体" w:hAnsi="宋体"/>
                <w:color w:val="000000"/>
                <w:sz w:val="22"/>
                <w:szCs w:val="22"/>
              </w:rPr>
            </w:pPr>
            <w:r>
              <w:rPr>
                <w:rFonts w:ascii="宋体" w:hAnsi="宋体" w:hint="eastAsia"/>
                <w:color w:val="000000"/>
                <w:sz w:val="22"/>
                <w:szCs w:val="22"/>
              </w:rPr>
              <w:t>萨尔瓦多</w:t>
            </w:r>
          </w:p>
        </w:tc>
        <w:tc>
          <w:tcPr>
            <w:tcW w:w="3786" w:type="dxa"/>
            <w:shd w:val="clear" w:color="auto" w:fill="auto"/>
          </w:tcPr>
          <w:p w14:paraId="7A4E2C92" w14:textId="77777777" w:rsidR="007861EC" w:rsidRDefault="007861EC" w:rsidP="00196130">
            <w:pPr>
              <w:jc w:val="center"/>
              <w:rPr>
                <w:rFonts w:ascii="宋体" w:hAnsi="宋体"/>
                <w:color w:val="000000"/>
                <w:sz w:val="22"/>
                <w:szCs w:val="22"/>
              </w:rPr>
            </w:pPr>
          </w:p>
        </w:tc>
      </w:tr>
      <w:tr w:rsidR="007861EC" w14:paraId="49B4E7BA" w14:textId="77777777" w:rsidTr="00196130">
        <w:trPr>
          <w:trHeight w:val="340"/>
        </w:trPr>
        <w:tc>
          <w:tcPr>
            <w:tcW w:w="1060" w:type="dxa"/>
            <w:shd w:val="clear" w:color="auto" w:fill="auto"/>
          </w:tcPr>
          <w:p w14:paraId="370719A2" w14:textId="77777777" w:rsidR="007861EC" w:rsidRDefault="007861EC" w:rsidP="00196130">
            <w:pPr>
              <w:jc w:val="center"/>
              <w:rPr>
                <w:rFonts w:ascii="宋体" w:hAnsi="宋体"/>
                <w:color w:val="000000"/>
                <w:sz w:val="22"/>
                <w:szCs w:val="22"/>
              </w:rPr>
            </w:pPr>
            <w:r>
              <w:rPr>
                <w:rFonts w:ascii="宋体" w:hAnsi="宋体"/>
                <w:color w:val="000000"/>
                <w:sz w:val="22"/>
                <w:szCs w:val="22"/>
              </w:rPr>
              <w:t>226</w:t>
            </w:r>
          </w:p>
        </w:tc>
        <w:tc>
          <w:tcPr>
            <w:tcW w:w="2793" w:type="dxa"/>
            <w:shd w:val="clear" w:color="auto" w:fill="auto"/>
          </w:tcPr>
          <w:p w14:paraId="266F2296" w14:textId="77777777" w:rsidR="007861EC" w:rsidRDefault="007861EC" w:rsidP="00196130">
            <w:pPr>
              <w:rPr>
                <w:rFonts w:ascii="宋体" w:hAnsi="宋体"/>
                <w:color w:val="000000"/>
                <w:sz w:val="22"/>
                <w:szCs w:val="22"/>
              </w:rPr>
            </w:pPr>
            <w:r>
              <w:rPr>
                <w:rFonts w:ascii="宋体" w:hAnsi="宋体" w:hint="eastAsia"/>
                <w:color w:val="000000"/>
                <w:sz w:val="22"/>
                <w:szCs w:val="22"/>
              </w:rPr>
              <w:t>赤道几内亚</w:t>
            </w:r>
          </w:p>
        </w:tc>
        <w:tc>
          <w:tcPr>
            <w:tcW w:w="3786" w:type="dxa"/>
            <w:shd w:val="clear" w:color="auto" w:fill="auto"/>
          </w:tcPr>
          <w:p w14:paraId="108E99F4" w14:textId="77777777" w:rsidR="007861EC" w:rsidRDefault="007861EC" w:rsidP="00196130">
            <w:pPr>
              <w:jc w:val="center"/>
              <w:rPr>
                <w:rFonts w:ascii="宋体" w:hAnsi="宋体"/>
                <w:color w:val="000000"/>
                <w:sz w:val="22"/>
                <w:szCs w:val="22"/>
              </w:rPr>
            </w:pPr>
          </w:p>
        </w:tc>
      </w:tr>
      <w:tr w:rsidR="007861EC" w14:paraId="1F98AF25" w14:textId="77777777" w:rsidTr="00196130">
        <w:trPr>
          <w:trHeight w:val="340"/>
        </w:trPr>
        <w:tc>
          <w:tcPr>
            <w:tcW w:w="1060" w:type="dxa"/>
            <w:shd w:val="clear" w:color="auto" w:fill="auto"/>
          </w:tcPr>
          <w:p w14:paraId="3C2AAC5A" w14:textId="77777777" w:rsidR="007861EC" w:rsidRDefault="007861EC" w:rsidP="00196130">
            <w:pPr>
              <w:jc w:val="center"/>
              <w:rPr>
                <w:rFonts w:ascii="宋体" w:hAnsi="宋体"/>
                <w:color w:val="000000"/>
                <w:sz w:val="22"/>
                <w:szCs w:val="22"/>
              </w:rPr>
            </w:pPr>
            <w:r>
              <w:rPr>
                <w:rFonts w:ascii="宋体" w:hAnsi="宋体"/>
                <w:color w:val="000000"/>
                <w:sz w:val="22"/>
                <w:szCs w:val="22"/>
              </w:rPr>
              <w:t>231</w:t>
            </w:r>
          </w:p>
        </w:tc>
        <w:tc>
          <w:tcPr>
            <w:tcW w:w="2793" w:type="dxa"/>
            <w:shd w:val="clear" w:color="auto" w:fill="auto"/>
          </w:tcPr>
          <w:p w14:paraId="4C22D41B" w14:textId="77777777" w:rsidR="007861EC" w:rsidRDefault="007861EC" w:rsidP="00196130">
            <w:pPr>
              <w:rPr>
                <w:rFonts w:ascii="宋体" w:hAnsi="宋体"/>
                <w:color w:val="000000"/>
                <w:sz w:val="22"/>
                <w:szCs w:val="22"/>
              </w:rPr>
            </w:pPr>
            <w:r>
              <w:rPr>
                <w:rFonts w:ascii="宋体" w:hAnsi="宋体" w:hint="eastAsia"/>
                <w:color w:val="000000"/>
                <w:sz w:val="22"/>
                <w:szCs w:val="22"/>
              </w:rPr>
              <w:t>埃塞俄比亚</w:t>
            </w:r>
          </w:p>
        </w:tc>
        <w:tc>
          <w:tcPr>
            <w:tcW w:w="3786" w:type="dxa"/>
            <w:shd w:val="clear" w:color="auto" w:fill="auto"/>
          </w:tcPr>
          <w:p w14:paraId="6F3000B9" w14:textId="77777777" w:rsidR="007861EC" w:rsidRDefault="007861EC" w:rsidP="00196130">
            <w:pPr>
              <w:jc w:val="center"/>
              <w:rPr>
                <w:rFonts w:ascii="宋体" w:hAnsi="宋体"/>
                <w:color w:val="000000"/>
                <w:sz w:val="22"/>
                <w:szCs w:val="22"/>
              </w:rPr>
            </w:pPr>
          </w:p>
        </w:tc>
      </w:tr>
      <w:tr w:rsidR="007861EC" w14:paraId="12C24B47" w14:textId="77777777" w:rsidTr="00196130">
        <w:trPr>
          <w:trHeight w:val="340"/>
        </w:trPr>
        <w:tc>
          <w:tcPr>
            <w:tcW w:w="1060" w:type="dxa"/>
            <w:shd w:val="clear" w:color="auto" w:fill="auto"/>
          </w:tcPr>
          <w:p w14:paraId="3F83F4AF" w14:textId="77777777" w:rsidR="007861EC" w:rsidRDefault="007861EC" w:rsidP="00196130">
            <w:pPr>
              <w:jc w:val="center"/>
              <w:rPr>
                <w:rFonts w:ascii="宋体" w:hAnsi="宋体"/>
                <w:color w:val="000000"/>
                <w:sz w:val="22"/>
                <w:szCs w:val="22"/>
              </w:rPr>
            </w:pPr>
            <w:r>
              <w:rPr>
                <w:rFonts w:ascii="宋体" w:hAnsi="宋体"/>
                <w:color w:val="000000"/>
                <w:sz w:val="22"/>
                <w:szCs w:val="22"/>
              </w:rPr>
              <w:t>232</w:t>
            </w:r>
          </w:p>
        </w:tc>
        <w:tc>
          <w:tcPr>
            <w:tcW w:w="2793" w:type="dxa"/>
            <w:shd w:val="clear" w:color="auto" w:fill="auto"/>
          </w:tcPr>
          <w:p w14:paraId="444EBA09" w14:textId="77777777" w:rsidR="007861EC" w:rsidRDefault="007861EC" w:rsidP="00196130">
            <w:pPr>
              <w:rPr>
                <w:rFonts w:ascii="宋体" w:hAnsi="宋体"/>
                <w:color w:val="000000"/>
                <w:sz w:val="22"/>
                <w:szCs w:val="22"/>
              </w:rPr>
            </w:pPr>
            <w:r>
              <w:rPr>
                <w:rFonts w:ascii="宋体" w:hAnsi="宋体" w:hint="eastAsia"/>
                <w:color w:val="000000"/>
                <w:sz w:val="22"/>
                <w:szCs w:val="22"/>
              </w:rPr>
              <w:t>厄立特里亚</w:t>
            </w:r>
          </w:p>
        </w:tc>
        <w:tc>
          <w:tcPr>
            <w:tcW w:w="3786" w:type="dxa"/>
            <w:shd w:val="clear" w:color="auto" w:fill="auto"/>
          </w:tcPr>
          <w:p w14:paraId="1B43CAA8" w14:textId="77777777" w:rsidR="007861EC" w:rsidRDefault="007861EC" w:rsidP="00196130">
            <w:pPr>
              <w:jc w:val="center"/>
              <w:rPr>
                <w:rFonts w:ascii="宋体" w:hAnsi="宋体"/>
                <w:color w:val="000000"/>
                <w:sz w:val="22"/>
                <w:szCs w:val="22"/>
              </w:rPr>
            </w:pPr>
          </w:p>
        </w:tc>
      </w:tr>
      <w:tr w:rsidR="007861EC" w14:paraId="62715700" w14:textId="77777777" w:rsidTr="00196130">
        <w:trPr>
          <w:trHeight w:val="340"/>
        </w:trPr>
        <w:tc>
          <w:tcPr>
            <w:tcW w:w="1060" w:type="dxa"/>
            <w:shd w:val="clear" w:color="auto" w:fill="auto"/>
          </w:tcPr>
          <w:p w14:paraId="42CE97C4" w14:textId="77777777" w:rsidR="007861EC" w:rsidRDefault="007861EC" w:rsidP="00196130">
            <w:pPr>
              <w:jc w:val="center"/>
              <w:rPr>
                <w:rFonts w:ascii="宋体" w:hAnsi="宋体"/>
                <w:color w:val="000000"/>
                <w:sz w:val="22"/>
                <w:szCs w:val="22"/>
              </w:rPr>
            </w:pPr>
            <w:r>
              <w:rPr>
                <w:rFonts w:ascii="宋体" w:hAnsi="宋体"/>
                <w:color w:val="000000"/>
                <w:sz w:val="22"/>
                <w:szCs w:val="22"/>
              </w:rPr>
              <w:t>233</w:t>
            </w:r>
          </w:p>
        </w:tc>
        <w:tc>
          <w:tcPr>
            <w:tcW w:w="2793" w:type="dxa"/>
            <w:shd w:val="clear" w:color="auto" w:fill="auto"/>
          </w:tcPr>
          <w:p w14:paraId="0AA12428" w14:textId="77777777" w:rsidR="007861EC" w:rsidRDefault="007861EC" w:rsidP="00196130">
            <w:pPr>
              <w:rPr>
                <w:rFonts w:ascii="宋体" w:hAnsi="宋体"/>
                <w:color w:val="000000"/>
                <w:sz w:val="22"/>
                <w:szCs w:val="22"/>
              </w:rPr>
            </w:pPr>
            <w:r>
              <w:rPr>
                <w:rFonts w:ascii="宋体" w:hAnsi="宋体" w:hint="eastAsia"/>
                <w:color w:val="000000"/>
                <w:sz w:val="22"/>
                <w:szCs w:val="22"/>
              </w:rPr>
              <w:t>爱沙尼亚</w:t>
            </w:r>
          </w:p>
        </w:tc>
        <w:tc>
          <w:tcPr>
            <w:tcW w:w="3786" w:type="dxa"/>
            <w:shd w:val="clear" w:color="auto" w:fill="auto"/>
          </w:tcPr>
          <w:p w14:paraId="62F4BFDC" w14:textId="77777777" w:rsidR="007861EC" w:rsidRDefault="007861EC" w:rsidP="00196130">
            <w:pPr>
              <w:jc w:val="center"/>
              <w:rPr>
                <w:rFonts w:ascii="宋体" w:hAnsi="宋体"/>
                <w:color w:val="000000"/>
                <w:sz w:val="22"/>
                <w:szCs w:val="22"/>
              </w:rPr>
            </w:pPr>
          </w:p>
        </w:tc>
      </w:tr>
      <w:tr w:rsidR="007861EC" w14:paraId="21FB4E88" w14:textId="77777777" w:rsidTr="00196130">
        <w:trPr>
          <w:trHeight w:val="340"/>
        </w:trPr>
        <w:tc>
          <w:tcPr>
            <w:tcW w:w="1060" w:type="dxa"/>
            <w:shd w:val="clear" w:color="auto" w:fill="auto"/>
          </w:tcPr>
          <w:p w14:paraId="31239369" w14:textId="77777777" w:rsidR="007861EC" w:rsidRDefault="007861EC" w:rsidP="00196130">
            <w:pPr>
              <w:jc w:val="center"/>
              <w:rPr>
                <w:rFonts w:ascii="宋体" w:hAnsi="宋体"/>
                <w:color w:val="000000"/>
                <w:sz w:val="22"/>
                <w:szCs w:val="22"/>
              </w:rPr>
            </w:pPr>
            <w:r>
              <w:rPr>
                <w:rFonts w:ascii="宋体" w:hAnsi="宋体"/>
                <w:color w:val="000000"/>
                <w:sz w:val="22"/>
                <w:szCs w:val="22"/>
              </w:rPr>
              <w:t>234</w:t>
            </w:r>
          </w:p>
        </w:tc>
        <w:tc>
          <w:tcPr>
            <w:tcW w:w="2793" w:type="dxa"/>
            <w:shd w:val="clear" w:color="auto" w:fill="auto"/>
          </w:tcPr>
          <w:p w14:paraId="3CDAF903" w14:textId="77777777" w:rsidR="007861EC" w:rsidRDefault="007861EC" w:rsidP="00196130">
            <w:pPr>
              <w:rPr>
                <w:rFonts w:ascii="宋体" w:hAnsi="宋体"/>
                <w:color w:val="000000"/>
                <w:sz w:val="22"/>
                <w:szCs w:val="22"/>
              </w:rPr>
            </w:pPr>
            <w:r>
              <w:rPr>
                <w:rFonts w:ascii="宋体" w:hAnsi="宋体" w:hint="eastAsia"/>
                <w:color w:val="000000"/>
                <w:sz w:val="22"/>
                <w:szCs w:val="22"/>
              </w:rPr>
              <w:t>法罗群岛</w:t>
            </w:r>
          </w:p>
        </w:tc>
        <w:tc>
          <w:tcPr>
            <w:tcW w:w="3786" w:type="dxa"/>
            <w:shd w:val="clear" w:color="auto" w:fill="auto"/>
          </w:tcPr>
          <w:p w14:paraId="378FC813" w14:textId="77777777" w:rsidR="007861EC" w:rsidRDefault="007861EC" w:rsidP="00196130">
            <w:pPr>
              <w:jc w:val="center"/>
              <w:rPr>
                <w:rFonts w:ascii="宋体" w:hAnsi="宋体"/>
                <w:color w:val="000000"/>
                <w:sz w:val="22"/>
                <w:szCs w:val="22"/>
              </w:rPr>
            </w:pPr>
          </w:p>
        </w:tc>
      </w:tr>
      <w:tr w:rsidR="007861EC" w14:paraId="4E62B4AB" w14:textId="77777777" w:rsidTr="00196130">
        <w:trPr>
          <w:trHeight w:val="340"/>
        </w:trPr>
        <w:tc>
          <w:tcPr>
            <w:tcW w:w="1060" w:type="dxa"/>
            <w:shd w:val="clear" w:color="auto" w:fill="auto"/>
          </w:tcPr>
          <w:p w14:paraId="410071C7" w14:textId="77777777" w:rsidR="007861EC" w:rsidRDefault="007861EC" w:rsidP="00196130">
            <w:pPr>
              <w:jc w:val="center"/>
              <w:rPr>
                <w:rFonts w:ascii="宋体" w:hAnsi="宋体"/>
                <w:color w:val="000000"/>
                <w:sz w:val="22"/>
                <w:szCs w:val="22"/>
              </w:rPr>
            </w:pPr>
            <w:r>
              <w:rPr>
                <w:rFonts w:ascii="宋体" w:hAnsi="宋体"/>
                <w:color w:val="000000"/>
                <w:sz w:val="22"/>
                <w:szCs w:val="22"/>
              </w:rPr>
              <w:t>238</w:t>
            </w:r>
          </w:p>
        </w:tc>
        <w:tc>
          <w:tcPr>
            <w:tcW w:w="2793" w:type="dxa"/>
            <w:shd w:val="clear" w:color="auto" w:fill="auto"/>
          </w:tcPr>
          <w:p w14:paraId="4919A5E0" w14:textId="77777777" w:rsidR="007861EC" w:rsidRDefault="007861EC" w:rsidP="00196130">
            <w:pPr>
              <w:rPr>
                <w:rFonts w:ascii="宋体" w:hAnsi="宋体"/>
                <w:color w:val="000000"/>
                <w:sz w:val="22"/>
                <w:szCs w:val="22"/>
              </w:rPr>
            </w:pPr>
            <w:r>
              <w:rPr>
                <w:rFonts w:ascii="宋体" w:hAnsi="宋体" w:hint="eastAsia"/>
                <w:color w:val="000000"/>
                <w:sz w:val="22"/>
                <w:szCs w:val="22"/>
              </w:rPr>
              <w:t>福克兰群岛</w:t>
            </w:r>
            <w:r>
              <w:rPr>
                <w:rFonts w:ascii="宋体" w:hAnsi="宋体"/>
                <w:color w:val="000000"/>
                <w:sz w:val="22"/>
                <w:szCs w:val="22"/>
              </w:rPr>
              <w:t>(</w:t>
            </w:r>
            <w:r>
              <w:rPr>
                <w:rFonts w:ascii="宋体" w:hAnsi="宋体" w:hint="eastAsia"/>
                <w:color w:val="000000"/>
                <w:sz w:val="22"/>
                <w:szCs w:val="22"/>
              </w:rPr>
              <w:t>马尔维纳斯</w:t>
            </w:r>
            <w:r>
              <w:rPr>
                <w:rFonts w:ascii="宋体" w:hAnsi="宋体"/>
                <w:color w:val="000000"/>
                <w:sz w:val="22"/>
                <w:szCs w:val="22"/>
              </w:rPr>
              <w:t>)</w:t>
            </w:r>
          </w:p>
        </w:tc>
        <w:tc>
          <w:tcPr>
            <w:tcW w:w="3786" w:type="dxa"/>
            <w:shd w:val="clear" w:color="auto" w:fill="auto"/>
          </w:tcPr>
          <w:p w14:paraId="77FD6042" w14:textId="77777777" w:rsidR="007861EC" w:rsidRDefault="007861EC" w:rsidP="00196130">
            <w:pPr>
              <w:jc w:val="center"/>
              <w:rPr>
                <w:rFonts w:ascii="宋体" w:hAnsi="宋体"/>
                <w:color w:val="000000"/>
                <w:sz w:val="22"/>
                <w:szCs w:val="22"/>
              </w:rPr>
            </w:pPr>
          </w:p>
        </w:tc>
      </w:tr>
      <w:tr w:rsidR="007861EC" w14:paraId="6C96D4DE" w14:textId="77777777" w:rsidTr="00196130">
        <w:trPr>
          <w:trHeight w:val="340"/>
        </w:trPr>
        <w:tc>
          <w:tcPr>
            <w:tcW w:w="1060" w:type="dxa"/>
            <w:shd w:val="clear" w:color="auto" w:fill="auto"/>
          </w:tcPr>
          <w:p w14:paraId="3BB9E527" w14:textId="77777777" w:rsidR="007861EC" w:rsidRDefault="007861EC" w:rsidP="00196130">
            <w:pPr>
              <w:jc w:val="center"/>
              <w:rPr>
                <w:rFonts w:ascii="宋体" w:hAnsi="宋体"/>
                <w:color w:val="000000"/>
                <w:sz w:val="22"/>
                <w:szCs w:val="22"/>
              </w:rPr>
            </w:pPr>
            <w:r>
              <w:rPr>
                <w:rFonts w:ascii="宋体" w:hAnsi="宋体"/>
                <w:color w:val="000000"/>
                <w:sz w:val="22"/>
                <w:szCs w:val="22"/>
              </w:rPr>
              <w:t>239</w:t>
            </w:r>
          </w:p>
        </w:tc>
        <w:tc>
          <w:tcPr>
            <w:tcW w:w="2793" w:type="dxa"/>
            <w:shd w:val="clear" w:color="auto" w:fill="auto"/>
          </w:tcPr>
          <w:p w14:paraId="6598EB9F" w14:textId="77777777" w:rsidR="007861EC" w:rsidRDefault="007861EC" w:rsidP="00196130">
            <w:pPr>
              <w:rPr>
                <w:rFonts w:ascii="宋体" w:hAnsi="宋体"/>
                <w:color w:val="000000"/>
                <w:sz w:val="22"/>
                <w:szCs w:val="22"/>
              </w:rPr>
            </w:pPr>
            <w:r>
              <w:rPr>
                <w:rFonts w:ascii="宋体" w:hAnsi="宋体" w:hint="eastAsia"/>
                <w:color w:val="000000"/>
                <w:sz w:val="22"/>
                <w:szCs w:val="22"/>
              </w:rPr>
              <w:t>南乔治亚岛和南桑德韦奇岛</w:t>
            </w:r>
          </w:p>
        </w:tc>
        <w:tc>
          <w:tcPr>
            <w:tcW w:w="3786" w:type="dxa"/>
            <w:shd w:val="clear" w:color="auto" w:fill="auto"/>
          </w:tcPr>
          <w:p w14:paraId="36942687" w14:textId="77777777" w:rsidR="007861EC" w:rsidRDefault="007861EC" w:rsidP="00196130">
            <w:pPr>
              <w:jc w:val="center"/>
              <w:rPr>
                <w:rFonts w:ascii="宋体" w:hAnsi="宋体"/>
                <w:color w:val="000000"/>
                <w:sz w:val="22"/>
                <w:szCs w:val="22"/>
              </w:rPr>
            </w:pPr>
          </w:p>
        </w:tc>
      </w:tr>
      <w:tr w:rsidR="007861EC" w14:paraId="10D86EF8" w14:textId="77777777" w:rsidTr="00196130">
        <w:trPr>
          <w:trHeight w:val="340"/>
        </w:trPr>
        <w:tc>
          <w:tcPr>
            <w:tcW w:w="1060" w:type="dxa"/>
            <w:shd w:val="clear" w:color="auto" w:fill="auto"/>
          </w:tcPr>
          <w:p w14:paraId="717141F4" w14:textId="77777777" w:rsidR="007861EC" w:rsidRDefault="007861EC" w:rsidP="00196130">
            <w:pPr>
              <w:jc w:val="center"/>
              <w:rPr>
                <w:rFonts w:ascii="宋体" w:hAnsi="宋体"/>
                <w:color w:val="000000"/>
                <w:sz w:val="22"/>
                <w:szCs w:val="22"/>
              </w:rPr>
            </w:pPr>
            <w:r>
              <w:rPr>
                <w:rFonts w:ascii="宋体" w:hAnsi="宋体"/>
                <w:color w:val="000000"/>
                <w:sz w:val="22"/>
                <w:szCs w:val="22"/>
              </w:rPr>
              <w:t>242</w:t>
            </w:r>
          </w:p>
        </w:tc>
        <w:tc>
          <w:tcPr>
            <w:tcW w:w="2793" w:type="dxa"/>
            <w:shd w:val="clear" w:color="auto" w:fill="auto"/>
          </w:tcPr>
          <w:p w14:paraId="20FC30D8" w14:textId="77777777" w:rsidR="007861EC" w:rsidRDefault="007861EC" w:rsidP="00196130">
            <w:pPr>
              <w:rPr>
                <w:rFonts w:ascii="宋体" w:hAnsi="宋体"/>
                <w:color w:val="000000"/>
                <w:sz w:val="22"/>
                <w:szCs w:val="22"/>
              </w:rPr>
            </w:pPr>
            <w:r>
              <w:rPr>
                <w:rFonts w:ascii="宋体" w:hAnsi="宋体" w:hint="eastAsia"/>
                <w:color w:val="000000"/>
                <w:sz w:val="22"/>
                <w:szCs w:val="22"/>
              </w:rPr>
              <w:t>斐济</w:t>
            </w:r>
          </w:p>
        </w:tc>
        <w:tc>
          <w:tcPr>
            <w:tcW w:w="3786" w:type="dxa"/>
            <w:shd w:val="clear" w:color="auto" w:fill="auto"/>
          </w:tcPr>
          <w:p w14:paraId="05EA840C" w14:textId="77777777" w:rsidR="007861EC" w:rsidRDefault="007861EC" w:rsidP="00196130">
            <w:pPr>
              <w:jc w:val="center"/>
              <w:rPr>
                <w:rFonts w:ascii="宋体" w:hAnsi="宋体"/>
                <w:color w:val="000000"/>
                <w:sz w:val="22"/>
                <w:szCs w:val="22"/>
              </w:rPr>
            </w:pPr>
          </w:p>
        </w:tc>
      </w:tr>
      <w:tr w:rsidR="007861EC" w14:paraId="3E8F4B80" w14:textId="77777777" w:rsidTr="00196130">
        <w:trPr>
          <w:trHeight w:val="340"/>
        </w:trPr>
        <w:tc>
          <w:tcPr>
            <w:tcW w:w="1060" w:type="dxa"/>
            <w:shd w:val="clear" w:color="auto" w:fill="auto"/>
          </w:tcPr>
          <w:p w14:paraId="5A25D2D2" w14:textId="77777777" w:rsidR="007861EC" w:rsidRDefault="007861EC" w:rsidP="00196130">
            <w:pPr>
              <w:jc w:val="center"/>
              <w:rPr>
                <w:rFonts w:ascii="宋体" w:hAnsi="宋体"/>
                <w:color w:val="000000"/>
                <w:sz w:val="22"/>
                <w:szCs w:val="22"/>
              </w:rPr>
            </w:pPr>
            <w:r>
              <w:rPr>
                <w:rFonts w:ascii="宋体" w:hAnsi="宋体"/>
                <w:color w:val="000000"/>
                <w:sz w:val="22"/>
                <w:szCs w:val="22"/>
              </w:rPr>
              <w:t>246</w:t>
            </w:r>
          </w:p>
        </w:tc>
        <w:tc>
          <w:tcPr>
            <w:tcW w:w="2793" w:type="dxa"/>
            <w:shd w:val="clear" w:color="auto" w:fill="auto"/>
          </w:tcPr>
          <w:p w14:paraId="78159B00" w14:textId="77777777" w:rsidR="007861EC" w:rsidRDefault="007861EC" w:rsidP="00196130">
            <w:pPr>
              <w:rPr>
                <w:rFonts w:ascii="宋体" w:hAnsi="宋体"/>
                <w:color w:val="000000"/>
                <w:sz w:val="22"/>
                <w:szCs w:val="22"/>
              </w:rPr>
            </w:pPr>
            <w:r>
              <w:rPr>
                <w:rFonts w:ascii="宋体" w:hAnsi="宋体" w:hint="eastAsia"/>
                <w:color w:val="000000"/>
                <w:sz w:val="22"/>
                <w:szCs w:val="22"/>
              </w:rPr>
              <w:t>芬兰</w:t>
            </w:r>
          </w:p>
        </w:tc>
        <w:tc>
          <w:tcPr>
            <w:tcW w:w="3786" w:type="dxa"/>
            <w:shd w:val="clear" w:color="auto" w:fill="auto"/>
          </w:tcPr>
          <w:p w14:paraId="6FE85199" w14:textId="77777777" w:rsidR="007861EC" w:rsidRDefault="007861EC" w:rsidP="00196130">
            <w:pPr>
              <w:jc w:val="center"/>
              <w:rPr>
                <w:rFonts w:ascii="宋体" w:hAnsi="宋体"/>
                <w:color w:val="000000"/>
                <w:sz w:val="22"/>
                <w:szCs w:val="22"/>
              </w:rPr>
            </w:pPr>
          </w:p>
        </w:tc>
      </w:tr>
      <w:tr w:rsidR="007861EC" w14:paraId="31A4FCB9" w14:textId="77777777" w:rsidTr="00196130">
        <w:trPr>
          <w:trHeight w:val="340"/>
        </w:trPr>
        <w:tc>
          <w:tcPr>
            <w:tcW w:w="1060" w:type="dxa"/>
            <w:shd w:val="clear" w:color="auto" w:fill="auto"/>
          </w:tcPr>
          <w:p w14:paraId="1A503D27" w14:textId="77777777" w:rsidR="007861EC" w:rsidRDefault="007861EC" w:rsidP="00196130">
            <w:pPr>
              <w:jc w:val="center"/>
              <w:rPr>
                <w:rFonts w:ascii="宋体" w:hAnsi="宋体"/>
                <w:color w:val="000000"/>
                <w:sz w:val="22"/>
                <w:szCs w:val="22"/>
              </w:rPr>
            </w:pPr>
            <w:r>
              <w:rPr>
                <w:rFonts w:ascii="宋体" w:hAnsi="宋体"/>
                <w:color w:val="000000"/>
                <w:sz w:val="22"/>
                <w:szCs w:val="22"/>
              </w:rPr>
              <w:t>250</w:t>
            </w:r>
          </w:p>
        </w:tc>
        <w:tc>
          <w:tcPr>
            <w:tcW w:w="2793" w:type="dxa"/>
            <w:shd w:val="clear" w:color="auto" w:fill="auto"/>
          </w:tcPr>
          <w:p w14:paraId="1346B7DE" w14:textId="77777777" w:rsidR="007861EC" w:rsidRDefault="007861EC" w:rsidP="00196130">
            <w:pPr>
              <w:rPr>
                <w:rFonts w:ascii="宋体" w:hAnsi="宋体"/>
                <w:color w:val="000000"/>
                <w:sz w:val="22"/>
                <w:szCs w:val="22"/>
              </w:rPr>
            </w:pPr>
            <w:r>
              <w:rPr>
                <w:rFonts w:ascii="宋体" w:hAnsi="宋体" w:hint="eastAsia"/>
                <w:color w:val="000000"/>
                <w:sz w:val="22"/>
                <w:szCs w:val="22"/>
              </w:rPr>
              <w:t>法国</w:t>
            </w:r>
          </w:p>
        </w:tc>
        <w:tc>
          <w:tcPr>
            <w:tcW w:w="3786" w:type="dxa"/>
            <w:shd w:val="clear" w:color="auto" w:fill="auto"/>
          </w:tcPr>
          <w:p w14:paraId="1B088A0E" w14:textId="77777777" w:rsidR="007861EC" w:rsidRDefault="007861EC" w:rsidP="00196130">
            <w:pPr>
              <w:jc w:val="center"/>
              <w:rPr>
                <w:rFonts w:ascii="宋体" w:hAnsi="宋体"/>
                <w:color w:val="000000"/>
                <w:sz w:val="22"/>
                <w:szCs w:val="22"/>
              </w:rPr>
            </w:pPr>
          </w:p>
        </w:tc>
      </w:tr>
      <w:tr w:rsidR="007861EC" w14:paraId="02B60301" w14:textId="77777777" w:rsidTr="00196130">
        <w:trPr>
          <w:trHeight w:val="340"/>
        </w:trPr>
        <w:tc>
          <w:tcPr>
            <w:tcW w:w="1060" w:type="dxa"/>
            <w:shd w:val="clear" w:color="auto" w:fill="auto"/>
          </w:tcPr>
          <w:p w14:paraId="2180238B" w14:textId="77777777" w:rsidR="007861EC" w:rsidRDefault="007861EC" w:rsidP="00196130">
            <w:pPr>
              <w:jc w:val="center"/>
              <w:rPr>
                <w:rFonts w:ascii="宋体" w:hAnsi="宋体"/>
                <w:color w:val="000000"/>
                <w:sz w:val="22"/>
                <w:szCs w:val="22"/>
              </w:rPr>
            </w:pPr>
            <w:r>
              <w:rPr>
                <w:rFonts w:ascii="宋体" w:hAnsi="宋体"/>
                <w:color w:val="000000"/>
                <w:sz w:val="22"/>
                <w:szCs w:val="22"/>
              </w:rPr>
              <w:t>254</w:t>
            </w:r>
          </w:p>
        </w:tc>
        <w:tc>
          <w:tcPr>
            <w:tcW w:w="2793" w:type="dxa"/>
            <w:shd w:val="clear" w:color="auto" w:fill="auto"/>
          </w:tcPr>
          <w:p w14:paraId="4BE05945" w14:textId="77777777" w:rsidR="007861EC" w:rsidRDefault="007861EC" w:rsidP="00196130">
            <w:pPr>
              <w:rPr>
                <w:rFonts w:ascii="宋体" w:hAnsi="宋体"/>
                <w:color w:val="000000"/>
                <w:sz w:val="22"/>
                <w:szCs w:val="22"/>
              </w:rPr>
            </w:pPr>
            <w:r>
              <w:rPr>
                <w:rFonts w:ascii="宋体" w:hAnsi="宋体" w:hint="eastAsia"/>
                <w:color w:val="000000"/>
                <w:sz w:val="22"/>
                <w:szCs w:val="22"/>
              </w:rPr>
              <w:t>法属圭亚那</w:t>
            </w:r>
          </w:p>
        </w:tc>
        <w:tc>
          <w:tcPr>
            <w:tcW w:w="3786" w:type="dxa"/>
            <w:shd w:val="clear" w:color="auto" w:fill="auto"/>
          </w:tcPr>
          <w:p w14:paraId="78CD9ABB" w14:textId="77777777" w:rsidR="007861EC" w:rsidRDefault="007861EC" w:rsidP="00196130">
            <w:pPr>
              <w:jc w:val="center"/>
              <w:rPr>
                <w:rFonts w:ascii="宋体" w:hAnsi="宋体"/>
                <w:color w:val="000000"/>
                <w:sz w:val="22"/>
                <w:szCs w:val="22"/>
              </w:rPr>
            </w:pPr>
          </w:p>
        </w:tc>
      </w:tr>
      <w:tr w:rsidR="007861EC" w14:paraId="30266D13" w14:textId="77777777" w:rsidTr="00196130">
        <w:trPr>
          <w:trHeight w:val="340"/>
        </w:trPr>
        <w:tc>
          <w:tcPr>
            <w:tcW w:w="1060" w:type="dxa"/>
            <w:shd w:val="clear" w:color="auto" w:fill="auto"/>
          </w:tcPr>
          <w:p w14:paraId="1B9DF5A3" w14:textId="77777777" w:rsidR="007861EC" w:rsidRDefault="007861EC" w:rsidP="00196130">
            <w:pPr>
              <w:jc w:val="center"/>
              <w:rPr>
                <w:rFonts w:ascii="宋体" w:hAnsi="宋体"/>
                <w:color w:val="000000"/>
                <w:sz w:val="22"/>
                <w:szCs w:val="22"/>
              </w:rPr>
            </w:pPr>
            <w:r>
              <w:rPr>
                <w:rFonts w:ascii="宋体" w:hAnsi="宋体"/>
                <w:color w:val="000000"/>
                <w:sz w:val="22"/>
                <w:szCs w:val="22"/>
              </w:rPr>
              <w:t>258</w:t>
            </w:r>
          </w:p>
        </w:tc>
        <w:tc>
          <w:tcPr>
            <w:tcW w:w="2793" w:type="dxa"/>
            <w:shd w:val="clear" w:color="auto" w:fill="auto"/>
          </w:tcPr>
          <w:p w14:paraId="15E53181" w14:textId="77777777" w:rsidR="007861EC" w:rsidRDefault="007861EC" w:rsidP="00196130">
            <w:pPr>
              <w:rPr>
                <w:rFonts w:ascii="宋体" w:hAnsi="宋体"/>
                <w:color w:val="000000"/>
                <w:sz w:val="22"/>
                <w:szCs w:val="22"/>
              </w:rPr>
            </w:pPr>
            <w:r>
              <w:rPr>
                <w:rFonts w:ascii="宋体" w:hAnsi="宋体" w:hint="eastAsia"/>
                <w:color w:val="000000"/>
                <w:sz w:val="22"/>
                <w:szCs w:val="22"/>
              </w:rPr>
              <w:t>法属波利尼西亚</w:t>
            </w:r>
          </w:p>
        </w:tc>
        <w:tc>
          <w:tcPr>
            <w:tcW w:w="3786" w:type="dxa"/>
            <w:shd w:val="clear" w:color="auto" w:fill="auto"/>
          </w:tcPr>
          <w:p w14:paraId="14A8F0B1" w14:textId="77777777" w:rsidR="007861EC" w:rsidRDefault="007861EC" w:rsidP="00196130">
            <w:pPr>
              <w:jc w:val="center"/>
              <w:rPr>
                <w:rFonts w:ascii="宋体" w:hAnsi="宋体"/>
                <w:color w:val="000000"/>
                <w:sz w:val="22"/>
                <w:szCs w:val="22"/>
              </w:rPr>
            </w:pPr>
          </w:p>
        </w:tc>
      </w:tr>
      <w:tr w:rsidR="007861EC" w14:paraId="4C44BF66" w14:textId="77777777" w:rsidTr="00196130">
        <w:trPr>
          <w:trHeight w:val="340"/>
        </w:trPr>
        <w:tc>
          <w:tcPr>
            <w:tcW w:w="1060" w:type="dxa"/>
            <w:shd w:val="clear" w:color="auto" w:fill="auto"/>
          </w:tcPr>
          <w:p w14:paraId="4D334346" w14:textId="77777777" w:rsidR="007861EC" w:rsidRDefault="007861EC" w:rsidP="00196130">
            <w:pPr>
              <w:jc w:val="center"/>
              <w:rPr>
                <w:rFonts w:ascii="宋体" w:hAnsi="宋体"/>
                <w:color w:val="000000"/>
                <w:sz w:val="22"/>
                <w:szCs w:val="22"/>
              </w:rPr>
            </w:pPr>
            <w:r>
              <w:rPr>
                <w:rFonts w:ascii="宋体" w:hAnsi="宋体"/>
                <w:color w:val="000000"/>
                <w:sz w:val="22"/>
                <w:szCs w:val="22"/>
              </w:rPr>
              <w:t>260</w:t>
            </w:r>
          </w:p>
        </w:tc>
        <w:tc>
          <w:tcPr>
            <w:tcW w:w="2793" w:type="dxa"/>
            <w:shd w:val="clear" w:color="auto" w:fill="auto"/>
          </w:tcPr>
          <w:p w14:paraId="42A8B84F" w14:textId="77777777" w:rsidR="007861EC" w:rsidRDefault="007861EC" w:rsidP="00196130">
            <w:pPr>
              <w:rPr>
                <w:rFonts w:ascii="宋体" w:hAnsi="宋体"/>
                <w:color w:val="000000"/>
                <w:sz w:val="22"/>
                <w:szCs w:val="22"/>
              </w:rPr>
            </w:pPr>
            <w:r>
              <w:rPr>
                <w:rFonts w:ascii="宋体" w:hAnsi="宋体" w:hint="eastAsia"/>
                <w:color w:val="000000"/>
                <w:sz w:val="22"/>
                <w:szCs w:val="22"/>
              </w:rPr>
              <w:t>法属南部领地</w:t>
            </w:r>
          </w:p>
        </w:tc>
        <w:tc>
          <w:tcPr>
            <w:tcW w:w="3786" w:type="dxa"/>
            <w:shd w:val="clear" w:color="auto" w:fill="auto"/>
          </w:tcPr>
          <w:p w14:paraId="5DB38D68" w14:textId="77777777" w:rsidR="007861EC" w:rsidRDefault="007861EC" w:rsidP="00196130">
            <w:pPr>
              <w:jc w:val="center"/>
              <w:rPr>
                <w:rFonts w:ascii="宋体" w:hAnsi="宋体"/>
                <w:color w:val="000000"/>
                <w:sz w:val="22"/>
                <w:szCs w:val="22"/>
              </w:rPr>
            </w:pPr>
          </w:p>
        </w:tc>
      </w:tr>
      <w:tr w:rsidR="007861EC" w14:paraId="2E99B1AF" w14:textId="77777777" w:rsidTr="00196130">
        <w:trPr>
          <w:trHeight w:val="340"/>
        </w:trPr>
        <w:tc>
          <w:tcPr>
            <w:tcW w:w="1060" w:type="dxa"/>
            <w:shd w:val="clear" w:color="auto" w:fill="auto"/>
          </w:tcPr>
          <w:p w14:paraId="046F861F" w14:textId="77777777" w:rsidR="007861EC" w:rsidRDefault="007861EC" w:rsidP="00196130">
            <w:pPr>
              <w:jc w:val="center"/>
              <w:rPr>
                <w:rFonts w:ascii="宋体" w:hAnsi="宋体"/>
                <w:color w:val="000000"/>
                <w:sz w:val="22"/>
                <w:szCs w:val="22"/>
              </w:rPr>
            </w:pPr>
            <w:r>
              <w:rPr>
                <w:rFonts w:ascii="宋体" w:hAnsi="宋体"/>
                <w:color w:val="000000"/>
                <w:sz w:val="22"/>
                <w:szCs w:val="22"/>
              </w:rPr>
              <w:t>262</w:t>
            </w:r>
          </w:p>
        </w:tc>
        <w:tc>
          <w:tcPr>
            <w:tcW w:w="2793" w:type="dxa"/>
            <w:shd w:val="clear" w:color="auto" w:fill="auto"/>
          </w:tcPr>
          <w:p w14:paraId="4579137A" w14:textId="77777777" w:rsidR="007861EC" w:rsidRDefault="007861EC" w:rsidP="00196130">
            <w:pPr>
              <w:rPr>
                <w:rFonts w:ascii="宋体" w:hAnsi="宋体"/>
                <w:color w:val="000000"/>
                <w:sz w:val="22"/>
                <w:szCs w:val="22"/>
              </w:rPr>
            </w:pPr>
            <w:r>
              <w:rPr>
                <w:rFonts w:ascii="宋体" w:hAnsi="宋体" w:hint="eastAsia"/>
                <w:color w:val="000000"/>
                <w:sz w:val="22"/>
                <w:szCs w:val="22"/>
              </w:rPr>
              <w:t>吉布提</w:t>
            </w:r>
          </w:p>
        </w:tc>
        <w:tc>
          <w:tcPr>
            <w:tcW w:w="3786" w:type="dxa"/>
            <w:shd w:val="clear" w:color="auto" w:fill="auto"/>
          </w:tcPr>
          <w:p w14:paraId="50ECFC59" w14:textId="77777777" w:rsidR="007861EC" w:rsidRDefault="007861EC" w:rsidP="00196130">
            <w:pPr>
              <w:jc w:val="center"/>
              <w:rPr>
                <w:rFonts w:ascii="宋体" w:hAnsi="宋体"/>
                <w:color w:val="000000"/>
                <w:sz w:val="22"/>
                <w:szCs w:val="22"/>
              </w:rPr>
            </w:pPr>
          </w:p>
        </w:tc>
      </w:tr>
      <w:tr w:rsidR="007861EC" w14:paraId="2216DAF6" w14:textId="77777777" w:rsidTr="00196130">
        <w:trPr>
          <w:trHeight w:val="340"/>
        </w:trPr>
        <w:tc>
          <w:tcPr>
            <w:tcW w:w="1060" w:type="dxa"/>
            <w:shd w:val="clear" w:color="auto" w:fill="auto"/>
          </w:tcPr>
          <w:p w14:paraId="594247C3" w14:textId="77777777" w:rsidR="007861EC" w:rsidRDefault="007861EC" w:rsidP="00196130">
            <w:pPr>
              <w:jc w:val="center"/>
              <w:rPr>
                <w:rFonts w:ascii="宋体" w:hAnsi="宋体"/>
                <w:color w:val="000000"/>
                <w:sz w:val="22"/>
                <w:szCs w:val="22"/>
              </w:rPr>
            </w:pPr>
            <w:r>
              <w:rPr>
                <w:rFonts w:ascii="宋体" w:hAnsi="宋体"/>
                <w:color w:val="000000"/>
                <w:sz w:val="22"/>
                <w:szCs w:val="22"/>
              </w:rPr>
              <w:t>266</w:t>
            </w:r>
          </w:p>
        </w:tc>
        <w:tc>
          <w:tcPr>
            <w:tcW w:w="2793" w:type="dxa"/>
            <w:shd w:val="clear" w:color="auto" w:fill="auto"/>
          </w:tcPr>
          <w:p w14:paraId="5EC7DEBA" w14:textId="77777777" w:rsidR="007861EC" w:rsidRDefault="007861EC" w:rsidP="00196130">
            <w:pPr>
              <w:rPr>
                <w:rFonts w:ascii="宋体" w:hAnsi="宋体"/>
                <w:color w:val="000000"/>
                <w:sz w:val="22"/>
                <w:szCs w:val="22"/>
              </w:rPr>
            </w:pPr>
            <w:r>
              <w:rPr>
                <w:rFonts w:ascii="宋体" w:hAnsi="宋体" w:hint="eastAsia"/>
                <w:color w:val="000000"/>
                <w:sz w:val="22"/>
                <w:szCs w:val="22"/>
              </w:rPr>
              <w:t>加蓬</w:t>
            </w:r>
          </w:p>
        </w:tc>
        <w:tc>
          <w:tcPr>
            <w:tcW w:w="3786" w:type="dxa"/>
            <w:shd w:val="clear" w:color="auto" w:fill="auto"/>
          </w:tcPr>
          <w:p w14:paraId="34B86C13" w14:textId="77777777" w:rsidR="007861EC" w:rsidRDefault="007861EC" w:rsidP="00196130">
            <w:pPr>
              <w:jc w:val="center"/>
              <w:rPr>
                <w:rFonts w:ascii="宋体" w:hAnsi="宋体"/>
                <w:color w:val="000000"/>
                <w:sz w:val="22"/>
                <w:szCs w:val="22"/>
              </w:rPr>
            </w:pPr>
          </w:p>
        </w:tc>
      </w:tr>
      <w:tr w:rsidR="007861EC" w14:paraId="5FFD9066" w14:textId="77777777" w:rsidTr="00196130">
        <w:trPr>
          <w:trHeight w:val="340"/>
        </w:trPr>
        <w:tc>
          <w:tcPr>
            <w:tcW w:w="1060" w:type="dxa"/>
            <w:shd w:val="clear" w:color="auto" w:fill="auto"/>
          </w:tcPr>
          <w:p w14:paraId="61DAE2D6" w14:textId="77777777" w:rsidR="007861EC" w:rsidRDefault="007861EC" w:rsidP="00196130">
            <w:pPr>
              <w:jc w:val="center"/>
              <w:rPr>
                <w:rFonts w:ascii="宋体" w:hAnsi="宋体"/>
                <w:color w:val="000000"/>
                <w:sz w:val="22"/>
                <w:szCs w:val="22"/>
              </w:rPr>
            </w:pPr>
            <w:r>
              <w:rPr>
                <w:rFonts w:ascii="宋体" w:hAnsi="宋体"/>
                <w:color w:val="000000"/>
                <w:sz w:val="22"/>
                <w:szCs w:val="22"/>
              </w:rPr>
              <w:t>268</w:t>
            </w:r>
          </w:p>
        </w:tc>
        <w:tc>
          <w:tcPr>
            <w:tcW w:w="2793" w:type="dxa"/>
            <w:shd w:val="clear" w:color="auto" w:fill="auto"/>
          </w:tcPr>
          <w:p w14:paraId="253D12EC" w14:textId="77777777" w:rsidR="007861EC" w:rsidRDefault="007861EC" w:rsidP="00196130">
            <w:pPr>
              <w:rPr>
                <w:rFonts w:ascii="宋体" w:hAnsi="宋体"/>
                <w:color w:val="000000"/>
                <w:sz w:val="22"/>
                <w:szCs w:val="22"/>
              </w:rPr>
            </w:pPr>
            <w:r>
              <w:rPr>
                <w:rFonts w:ascii="宋体" w:hAnsi="宋体" w:hint="eastAsia"/>
                <w:color w:val="000000"/>
                <w:sz w:val="22"/>
                <w:szCs w:val="22"/>
              </w:rPr>
              <w:t>格鲁吉亚</w:t>
            </w:r>
          </w:p>
        </w:tc>
        <w:tc>
          <w:tcPr>
            <w:tcW w:w="3786" w:type="dxa"/>
            <w:shd w:val="clear" w:color="auto" w:fill="auto"/>
          </w:tcPr>
          <w:p w14:paraId="330B9FC8" w14:textId="77777777" w:rsidR="007861EC" w:rsidRDefault="007861EC" w:rsidP="00196130">
            <w:pPr>
              <w:jc w:val="center"/>
              <w:rPr>
                <w:rFonts w:ascii="宋体" w:hAnsi="宋体"/>
                <w:color w:val="000000"/>
                <w:sz w:val="22"/>
                <w:szCs w:val="22"/>
              </w:rPr>
            </w:pPr>
          </w:p>
        </w:tc>
      </w:tr>
      <w:tr w:rsidR="007861EC" w14:paraId="1A283F4B" w14:textId="77777777" w:rsidTr="00196130">
        <w:trPr>
          <w:trHeight w:val="340"/>
        </w:trPr>
        <w:tc>
          <w:tcPr>
            <w:tcW w:w="1060" w:type="dxa"/>
            <w:shd w:val="clear" w:color="auto" w:fill="auto"/>
          </w:tcPr>
          <w:p w14:paraId="1D99839B" w14:textId="77777777" w:rsidR="007861EC" w:rsidRDefault="007861EC" w:rsidP="00196130">
            <w:pPr>
              <w:jc w:val="center"/>
              <w:rPr>
                <w:rFonts w:ascii="宋体" w:hAnsi="宋体"/>
                <w:color w:val="000000"/>
                <w:sz w:val="22"/>
                <w:szCs w:val="22"/>
              </w:rPr>
            </w:pPr>
            <w:r>
              <w:rPr>
                <w:rFonts w:ascii="宋体" w:hAnsi="宋体"/>
                <w:color w:val="000000"/>
                <w:sz w:val="22"/>
                <w:szCs w:val="22"/>
              </w:rPr>
              <w:t>270</w:t>
            </w:r>
          </w:p>
        </w:tc>
        <w:tc>
          <w:tcPr>
            <w:tcW w:w="2793" w:type="dxa"/>
            <w:shd w:val="clear" w:color="auto" w:fill="auto"/>
          </w:tcPr>
          <w:p w14:paraId="255A9007" w14:textId="77777777" w:rsidR="007861EC" w:rsidRDefault="007861EC" w:rsidP="00196130">
            <w:pPr>
              <w:rPr>
                <w:rFonts w:ascii="宋体" w:hAnsi="宋体"/>
                <w:color w:val="000000"/>
                <w:sz w:val="22"/>
                <w:szCs w:val="22"/>
              </w:rPr>
            </w:pPr>
            <w:r>
              <w:rPr>
                <w:rFonts w:ascii="宋体" w:hAnsi="宋体" w:hint="eastAsia"/>
                <w:color w:val="000000"/>
                <w:sz w:val="22"/>
                <w:szCs w:val="22"/>
              </w:rPr>
              <w:t>冈比亚</w:t>
            </w:r>
          </w:p>
        </w:tc>
        <w:tc>
          <w:tcPr>
            <w:tcW w:w="3786" w:type="dxa"/>
            <w:shd w:val="clear" w:color="auto" w:fill="auto"/>
          </w:tcPr>
          <w:p w14:paraId="1E54114B" w14:textId="77777777" w:rsidR="007861EC" w:rsidRDefault="007861EC" w:rsidP="00196130">
            <w:pPr>
              <w:jc w:val="center"/>
              <w:rPr>
                <w:rFonts w:ascii="宋体" w:hAnsi="宋体"/>
                <w:color w:val="000000"/>
                <w:sz w:val="22"/>
                <w:szCs w:val="22"/>
              </w:rPr>
            </w:pPr>
          </w:p>
        </w:tc>
      </w:tr>
      <w:tr w:rsidR="007861EC" w14:paraId="2422E70C" w14:textId="77777777" w:rsidTr="00196130">
        <w:trPr>
          <w:trHeight w:val="340"/>
        </w:trPr>
        <w:tc>
          <w:tcPr>
            <w:tcW w:w="1060" w:type="dxa"/>
            <w:shd w:val="clear" w:color="auto" w:fill="auto"/>
          </w:tcPr>
          <w:p w14:paraId="1510D9F2" w14:textId="77777777" w:rsidR="007861EC" w:rsidRDefault="007861EC" w:rsidP="00196130">
            <w:pPr>
              <w:jc w:val="center"/>
              <w:rPr>
                <w:rFonts w:ascii="宋体" w:hAnsi="宋体"/>
                <w:color w:val="000000"/>
                <w:sz w:val="22"/>
                <w:szCs w:val="22"/>
              </w:rPr>
            </w:pPr>
            <w:r>
              <w:rPr>
                <w:rFonts w:ascii="宋体" w:hAnsi="宋体"/>
                <w:color w:val="000000"/>
                <w:sz w:val="22"/>
                <w:szCs w:val="22"/>
              </w:rPr>
              <w:t>275</w:t>
            </w:r>
          </w:p>
        </w:tc>
        <w:tc>
          <w:tcPr>
            <w:tcW w:w="2793" w:type="dxa"/>
            <w:shd w:val="clear" w:color="auto" w:fill="auto"/>
          </w:tcPr>
          <w:p w14:paraId="4285C725" w14:textId="77777777" w:rsidR="007861EC" w:rsidRDefault="007861EC" w:rsidP="00196130">
            <w:pPr>
              <w:rPr>
                <w:rFonts w:ascii="宋体" w:hAnsi="宋体"/>
                <w:color w:val="000000"/>
                <w:sz w:val="22"/>
                <w:szCs w:val="22"/>
              </w:rPr>
            </w:pPr>
            <w:r>
              <w:rPr>
                <w:rFonts w:ascii="宋体" w:hAnsi="宋体" w:hint="eastAsia"/>
                <w:color w:val="000000"/>
                <w:sz w:val="22"/>
                <w:szCs w:val="22"/>
              </w:rPr>
              <w:t>巴勒斯坦</w:t>
            </w:r>
          </w:p>
        </w:tc>
        <w:tc>
          <w:tcPr>
            <w:tcW w:w="3786" w:type="dxa"/>
            <w:shd w:val="clear" w:color="auto" w:fill="auto"/>
          </w:tcPr>
          <w:p w14:paraId="2135B30E" w14:textId="77777777" w:rsidR="007861EC" w:rsidRDefault="007861EC" w:rsidP="00196130">
            <w:pPr>
              <w:jc w:val="center"/>
              <w:rPr>
                <w:rFonts w:ascii="宋体" w:hAnsi="宋体"/>
                <w:color w:val="000000"/>
                <w:sz w:val="22"/>
                <w:szCs w:val="22"/>
              </w:rPr>
            </w:pPr>
          </w:p>
        </w:tc>
      </w:tr>
      <w:tr w:rsidR="007861EC" w14:paraId="193CB334" w14:textId="77777777" w:rsidTr="00196130">
        <w:trPr>
          <w:trHeight w:val="340"/>
        </w:trPr>
        <w:tc>
          <w:tcPr>
            <w:tcW w:w="1060" w:type="dxa"/>
            <w:shd w:val="clear" w:color="auto" w:fill="auto"/>
          </w:tcPr>
          <w:p w14:paraId="6A066B5B" w14:textId="77777777" w:rsidR="007861EC" w:rsidRDefault="007861EC" w:rsidP="00196130">
            <w:pPr>
              <w:jc w:val="center"/>
              <w:rPr>
                <w:rFonts w:ascii="宋体" w:hAnsi="宋体"/>
                <w:color w:val="000000"/>
                <w:sz w:val="22"/>
                <w:szCs w:val="22"/>
              </w:rPr>
            </w:pPr>
            <w:r>
              <w:rPr>
                <w:rFonts w:ascii="宋体" w:hAnsi="宋体"/>
                <w:color w:val="000000"/>
                <w:sz w:val="22"/>
                <w:szCs w:val="22"/>
              </w:rPr>
              <w:t>276</w:t>
            </w:r>
          </w:p>
        </w:tc>
        <w:tc>
          <w:tcPr>
            <w:tcW w:w="2793" w:type="dxa"/>
            <w:shd w:val="clear" w:color="auto" w:fill="auto"/>
          </w:tcPr>
          <w:p w14:paraId="13518483" w14:textId="77777777" w:rsidR="007861EC" w:rsidRDefault="007861EC" w:rsidP="00196130">
            <w:pPr>
              <w:rPr>
                <w:rFonts w:ascii="宋体" w:hAnsi="宋体"/>
                <w:color w:val="000000"/>
                <w:sz w:val="22"/>
                <w:szCs w:val="22"/>
              </w:rPr>
            </w:pPr>
            <w:r>
              <w:rPr>
                <w:rFonts w:ascii="宋体" w:hAnsi="宋体" w:hint="eastAsia"/>
                <w:color w:val="000000"/>
                <w:sz w:val="22"/>
                <w:szCs w:val="22"/>
              </w:rPr>
              <w:t>德国</w:t>
            </w:r>
          </w:p>
        </w:tc>
        <w:tc>
          <w:tcPr>
            <w:tcW w:w="3786" w:type="dxa"/>
            <w:shd w:val="clear" w:color="auto" w:fill="auto"/>
          </w:tcPr>
          <w:p w14:paraId="39555222" w14:textId="77777777" w:rsidR="007861EC" w:rsidRDefault="007861EC" w:rsidP="00196130">
            <w:pPr>
              <w:jc w:val="center"/>
              <w:rPr>
                <w:rFonts w:ascii="宋体" w:hAnsi="宋体"/>
                <w:color w:val="000000"/>
                <w:sz w:val="22"/>
                <w:szCs w:val="22"/>
              </w:rPr>
            </w:pPr>
          </w:p>
        </w:tc>
      </w:tr>
      <w:tr w:rsidR="007861EC" w14:paraId="45DCB56C" w14:textId="77777777" w:rsidTr="00196130">
        <w:trPr>
          <w:trHeight w:val="340"/>
        </w:trPr>
        <w:tc>
          <w:tcPr>
            <w:tcW w:w="1060" w:type="dxa"/>
            <w:shd w:val="clear" w:color="auto" w:fill="auto"/>
          </w:tcPr>
          <w:p w14:paraId="48B384FE" w14:textId="77777777" w:rsidR="007861EC" w:rsidRDefault="007861EC" w:rsidP="00196130">
            <w:pPr>
              <w:jc w:val="center"/>
              <w:rPr>
                <w:rFonts w:ascii="宋体" w:hAnsi="宋体"/>
                <w:color w:val="000000"/>
                <w:sz w:val="22"/>
                <w:szCs w:val="22"/>
              </w:rPr>
            </w:pPr>
            <w:r>
              <w:rPr>
                <w:rFonts w:ascii="宋体" w:hAnsi="宋体"/>
                <w:color w:val="000000"/>
                <w:sz w:val="22"/>
                <w:szCs w:val="22"/>
              </w:rPr>
              <w:t>288</w:t>
            </w:r>
          </w:p>
        </w:tc>
        <w:tc>
          <w:tcPr>
            <w:tcW w:w="2793" w:type="dxa"/>
            <w:shd w:val="clear" w:color="auto" w:fill="auto"/>
          </w:tcPr>
          <w:p w14:paraId="2A01D978" w14:textId="77777777" w:rsidR="007861EC" w:rsidRDefault="007861EC" w:rsidP="00196130">
            <w:pPr>
              <w:rPr>
                <w:rFonts w:ascii="宋体" w:hAnsi="宋体"/>
                <w:color w:val="000000"/>
                <w:sz w:val="22"/>
                <w:szCs w:val="22"/>
              </w:rPr>
            </w:pPr>
            <w:r>
              <w:rPr>
                <w:rFonts w:ascii="宋体" w:hAnsi="宋体" w:hint="eastAsia"/>
                <w:color w:val="000000"/>
                <w:sz w:val="22"/>
                <w:szCs w:val="22"/>
              </w:rPr>
              <w:t>加纳</w:t>
            </w:r>
          </w:p>
        </w:tc>
        <w:tc>
          <w:tcPr>
            <w:tcW w:w="3786" w:type="dxa"/>
            <w:shd w:val="clear" w:color="auto" w:fill="auto"/>
          </w:tcPr>
          <w:p w14:paraId="2400983A" w14:textId="77777777" w:rsidR="007861EC" w:rsidRDefault="007861EC" w:rsidP="00196130">
            <w:pPr>
              <w:jc w:val="center"/>
              <w:rPr>
                <w:rFonts w:ascii="宋体" w:hAnsi="宋体"/>
                <w:color w:val="000000"/>
                <w:sz w:val="22"/>
                <w:szCs w:val="22"/>
              </w:rPr>
            </w:pPr>
          </w:p>
        </w:tc>
      </w:tr>
      <w:tr w:rsidR="007861EC" w14:paraId="7C83BF7F" w14:textId="77777777" w:rsidTr="00196130">
        <w:trPr>
          <w:trHeight w:val="340"/>
        </w:trPr>
        <w:tc>
          <w:tcPr>
            <w:tcW w:w="1060" w:type="dxa"/>
            <w:shd w:val="clear" w:color="auto" w:fill="auto"/>
          </w:tcPr>
          <w:p w14:paraId="3F28CD98" w14:textId="77777777" w:rsidR="007861EC" w:rsidRDefault="007861EC" w:rsidP="00196130">
            <w:pPr>
              <w:jc w:val="center"/>
              <w:rPr>
                <w:rFonts w:ascii="宋体" w:hAnsi="宋体"/>
                <w:color w:val="000000"/>
                <w:sz w:val="22"/>
                <w:szCs w:val="22"/>
              </w:rPr>
            </w:pPr>
            <w:r>
              <w:rPr>
                <w:rFonts w:ascii="宋体" w:hAnsi="宋体"/>
                <w:color w:val="000000"/>
                <w:sz w:val="22"/>
                <w:szCs w:val="22"/>
              </w:rPr>
              <w:t>292</w:t>
            </w:r>
          </w:p>
        </w:tc>
        <w:tc>
          <w:tcPr>
            <w:tcW w:w="2793" w:type="dxa"/>
            <w:shd w:val="clear" w:color="auto" w:fill="auto"/>
          </w:tcPr>
          <w:p w14:paraId="1B642680" w14:textId="77777777" w:rsidR="007861EC" w:rsidRDefault="007861EC" w:rsidP="00196130">
            <w:pPr>
              <w:rPr>
                <w:rFonts w:ascii="宋体" w:hAnsi="宋体"/>
                <w:color w:val="000000"/>
                <w:sz w:val="22"/>
                <w:szCs w:val="22"/>
              </w:rPr>
            </w:pPr>
            <w:r>
              <w:rPr>
                <w:rFonts w:ascii="宋体" w:hAnsi="宋体" w:hint="eastAsia"/>
                <w:color w:val="000000"/>
                <w:sz w:val="22"/>
                <w:szCs w:val="22"/>
              </w:rPr>
              <w:t>直布罗陀</w:t>
            </w:r>
          </w:p>
        </w:tc>
        <w:tc>
          <w:tcPr>
            <w:tcW w:w="3786" w:type="dxa"/>
            <w:shd w:val="clear" w:color="auto" w:fill="auto"/>
          </w:tcPr>
          <w:p w14:paraId="6C25ADA7" w14:textId="77777777" w:rsidR="007861EC" w:rsidRDefault="007861EC" w:rsidP="00196130">
            <w:pPr>
              <w:jc w:val="center"/>
              <w:rPr>
                <w:rFonts w:ascii="宋体" w:hAnsi="宋体"/>
                <w:color w:val="000000"/>
                <w:sz w:val="22"/>
                <w:szCs w:val="22"/>
              </w:rPr>
            </w:pPr>
          </w:p>
        </w:tc>
      </w:tr>
      <w:tr w:rsidR="007861EC" w14:paraId="6C981771" w14:textId="77777777" w:rsidTr="00196130">
        <w:trPr>
          <w:trHeight w:val="340"/>
        </w:trPr>
        <w:tc>
          <w:tcPr>
            <w:tcW w:w="1060" w:type="dxa"/>
            <w:shd w:val="clear" w:color="auto" w:fill="auto"/>
          </w:tcPr>
          <w:p w14:paraId="655677A0" w14:textId="77777777" w:rsidR="007861EC" w:rsidRDefault="007861EC" w:rsidP="00196130">
            <w:pPr>
              <w:jc w:val="center"/>
              <w:rPr>
                <w:rFonts w:ascii="宋体" w:hAnsi="宋体"/>
                <w:color w:val="000000"/>
                <w:sz w:val="22"/>
                <w:szCs w:val="22"/>
              </w:rPr>
            </w:pPr>
            <w:r>
              <w:rPr>
                <w:rFonts w:ascii="宋体" w:hAnsi="宋体"/>
                <w:color w:val="000000"/>
                <w:sz w:val="22"/>
                <w:szCs w:val="22"/>
              </w:rPr>
              <w:t>296</w:t>
            </w:r>
          </w:p>
        </w:tc>
        <w:tc>
          <w:tcPr>
            <w:tcW w:w="2793" w:type="dxa"/>
            <w:shd w:val="clear" w:color="auto" w:fill="auto"/>
          </w:tcPr>
          <w:p w14:paraId="41382525" w14:textId="77777777" w:rsidR="007861EC" w:rsidRDefault="007861EC" w:rsidP="00196130">
            <w:pPr>
              <w:rPr>
                <w:rFonts w:ascii="宋体" w:hAnsi="宋体"/>
                <w:color w:val="000000"/>
                <w:sz w:val="22"/>
                <w:szCs w:val="22"/>
              </w:rPr>
            </w:pPr>
            <w:r>
              <w:rPr>
                <w:rFonts w:ascii="宋体" w:hAnsi="宋体" w:hint="eastAsia"/>
                <w:color w:val="000000"/>
                <w:sz w:val="22"/>
                <w:szCs w:val="22"/>
              </w:rPr>
              <w:t>基里巴斯</w:t>
            </w:r>
          </w:p>
        </w:tc>
        <w:tc>
          <w:tcPr>
            <w:tcW w:w="3786" w:type="dxa"/>
            <w:shd w:val="clear" w:color="auto" w:fill="auto"/>
          </w:tcPr>
          <w:p w14:paraId="21F5C520" w14:textId="77777777" w:rsidR="007861EC" w:rsidRDefault="007861EC" w:rsidP="00196130">
            <w:pPr>
              <w:jc w:val="center"/>
              <w:rPr>
                <w:rFonts w:ascii="宋体" w:hAnsi="宋体"/>
                <w:color w:val="000000"/>
                <w:sz w:val="22"/>
                <w:szCs w:val="22"/>
              </w:rPr>
            </w:pPr>
          </w:p>
        </w:tc>
      </w:tr>
      <w:tr w:rsidR="007861EC" w14:paraId="00C65C17" w14:textId="77777777" w:rsidTr="00196130">
        <w:trPr>
          <w:trHeight w:val="340"/>
        </w:trPr>
        <w:tc>
          <w:tcPr>
            <w:tcW w:w="1060" w:type="dxa"/>
            <w:shd w:val="clear" w:color="auto" w:fill="auto"/>
          </w:tcPr>
          <w:p w14:paraId="21C83A72" w14:textId="77777777" w:rsidR="007861EC" w:rsidRDefault="007861EC" w:rsidP="00196130">
            <w:pPr>
              <w:jc w:val="center"/>
              <w:rPr>
                <w:rFonts w:ascii="宋体" w:hAnsi="宋体"/>
                <w:color w:val="000000"/>
                <w:sz w:val="22"/>
                <w:szCs w:val="22"/>
              </w:rPr>
            </w:pPr>
            <w:r>
              <w:rPr>
                <w:rFonts w:ascii="宋体" w:hAnsi="宋体"/>
                <w:color w:val="000000"/>
                <w:sz w:val="22"/>
                <w:szCs w:val="22"/>
              </w:rPr>
              <w:t>300</w:t>
            </w:r>
          </w:p>
        </w:tc>
        <w:tc>
          <w:tcPr>
            <w:tcW w:w="2793" w:type="dxa"/>
            <w:shd w:val="clear" w:color="auto" w:fill="auto"/>
          </w:tcPr>
          <w:p w14:paraId="1976EC93" w14:textId="77777777" w:rsidR="007861EC" w:rsidRDefault="007861EC" w:rsidP="00196130">
            <w:pPr>
              <w:rPr>
                <w:rFonts w:ascii="宋体" w:hAnsi="宋体"/>
                <w:color w:val="000000"/>
                <w:sz w:val="22"/>
                <w:szCs w:val="22"/>
              </w:rPr>
            </w:pPr>
            <w:r>
              <w:rPr>
                <w:rFonts w:ascii="宋体" w:hAnsi="宋体" w:hint="eastAsia"/>
                <w:color w:val="000000"/>
                <w:sz w:val="22"/>
                <w:szCs w:val="22"/>
              </w:rPr>
              <w:t>希腊</w:t>
            </w:r>
          </w:p>
        </w:tc>
        <w:tc>
          <w:tcPr>
            <w:tcW w:w="3786" w:type="dxa"/>
            <w:shd w:val="clear" w:color="auto" w:fill="auto"/>
          </w:tcPr>
          <w:p w14:paraId="025E8FFC" w14:textId="77777777" w:rsidR="007861EC" w:rsidRDefault="007861EC" w:rsidP="00196130">
            <w:pPr>
              <w:jc w:val="center"/>
              <w:rPr>
                <w:rFonts w:ascii="宋体" w:hAnsi="宋体"/>
                <w:color w:val="000000"/>
                <w:sz w:val="22"/>
                <w:szCs w:val="22"/>
              </w:rPr>
            </w:pPr>
          </w:p>
        </w:tc>
      </w:tr>
      <w:tr w:rsidR="007861EC" w14:paraId="4FB10C97" w14:textId="77777777" w:rsidTr="00196130">
        <w:trPr>
          <w:trHeight w:val="340"/>
        </w:trPr>
        <w:tc>
          <w:tcPr>
            <w:tcW w:w="1060" w:type="dxa"/>
            <w:shd w:val="clear" w:color="auto" w:fill="auto"/>
          </w:tcPr>
          <w:p w14:paraId="54C791E8" w14:textId="77777777" w:rsidR="007861EC" w:rsidRDefault="007861EC" w:rsidP="00196130">
            <w:pPr>
              <w:jc w:val="center"/>
              <w:rPr>
                <w:rFonts w:ascii="宋体" w:hAnsi="宋体"/>
                <w:color w:val="000000"/>
                <w:sz w:val="22"/>
                <w:szCs w:val="22"/>
              </w:rPr>
            </w:pPr>
            <w:r>
              <w:rPr>
                <w:rFonts w:ascii="宋体" w:hAnsi="宋体"/>
                <w:color w:val="000000"/>
                <w:sz w:val="22"/>
                <w:szCs w:val="22"/>
              </w:rPr>
              <w:t>304</w:t>
            </w:r>
          </w:p>
        </w:tc>
        <w:tc>
          <w:tcPr>
            <w:tcW w:w="2793" w:type="dxa"/>
            <w:shd w:val="clear" w:color="auto" w:fill="auto"/>
          </w:tcPr>
          <w:p w14:paraId="073560EC" w14:textId="77777777" w:rsidR="007861EC" w:rsidRDefault="007861EC" w:rsidP="00196130">
            <w:pPr>
              <w:rPr>
                <w:rFonts w:ascii="宋体" w:hAnsi="宋体"/>
                <w:color w:val="000000"/>
                <w:sz w:val="22"/>
                <w:szCs w:val="22"/>
              </w:rPr>
            </w:pPr>
            <w:r>
              <w:rPr>
                <w:rFonts w:ascii="宋体" w:hAnsi="宋体" w:hint="eastAsia"/>
                <w:color w:val="000000"/>
                <w:sz w:val="22"/>
                <w:szCs w:val="22"/>
              </w:rPr>
              <w:t>格陵兰</w:t>
            </w:r>
          </w:p>
        </w:tc>
        <w:tc>
          <w:tcPr>
            <w:tcW w:w="3786" w:type="dxa"/>
            <w:shd w:val="clear" w:color="auto" w:fill="auto"/>
          </w:tcPr>
          <w:p w14:paraId="25D3F6D5" w14:textId="77777777" w:rsidR="007861EC" w:rsidRDefault="007861EC" w:rsidP="00196130">
            <w:pPr>
              <w:jc w:val="center"/>
              <w:rPr>
                <w:rFonts w:ascii="宋体" w:hAnsi="宋体"/>
                <w:color w:val="000000"/>
                <w:sz w:val="22"/>
                <w:szCs w:val="22"/>
              </w:rPr>
            </w:pPr>
          </w:p>
        </w:tc>
      </w:tr>
      <w:tr w:rsidR="007861EC" w14:paraId="665F8621" w14:textId="77777777" w:rsidTr="00196130">
        <w:trPr>
          <w:trHeight w:val="340"/>
        </w:trPr>
        <w:tc>
          <w:tcPr>
            <w:tcW w:w="1060" w:type="dxa"/>
            <w:shd w:val="clear" w:color="auto" w:fill="auto"/>
          </w:tcPr>
          <w:p w14:paraId="563CD412" w14:textId="77777777" w:rsidR="007861EC" w:rsidRDefault="007861EC" w:rsidP="00196130">
            <w:pPr>
              <w:jc w:val="center"/>
              <w:rPr>
                <w:rFonts w:ascii="宋体" w:hAnsi="宋体"/>
                <w:color w:val="000000"/>
                <w:sz w:val="22"/>
                <w:szCs w:val="22"/>
              </w:rPr>
            </w:pPr>
            <w:r>
              <w:rPr>
                <w:rFonts w:ascii="宋体" w:hAnsi="宋体"/>
                <w:color w:val="000000"/>
                <w:sz w:val="22"/>
                <w:szCs w:val="22"/>
              </w:rPr>
              <w:t>308</w:t>
            </w:r>
          </w:p>
        </w:tc>
        <w:tc>
          <w:tcPr>
            <w:tcW w:w="2793" w:type="dxa"/>
            <w:shd w:val="clear" w:color="auto" w:fill="auto"/>
          </w:tcPr>
          <w:p w14:paraId="76A0A0DC" w14:textId="77777777" w:rsidR="007861EC" w:rsidRDefault="007861EC" w:rsidP="00196130">
            <w:pPr>
              <w:rPr>
                <w:rFonts w:ascii="宋体" w:hAnsi="宋体"/>
                <w:color w:val="000000"/>
                <w:sz w:val="22"/>
                <w:szCs w:val="22"/>
              </w:rPr>
            </w:pPr>
            <w:r>
              <w:rPr>
                <w:rFonts w:ascii="宋体" w:hAnsi="宋体" w:hint="eastAsia"/>
                <w:color w:val="000000"/>
                <w:sz w:val="22"/>
                <w:szCs w:val="22"/>
              </w:rPr>
              <w:t>格林纳达</w:t>
            </w:r>
          </w:p>
        </w:tc>
        <w:tc>
          <w:tcPr>
            <w:tcW w:w="3786" w:type="dxa"/>
            <w:shd w:val="clear" w:color="auto" w:fill="auto"/>
          </w:tcPr>
          <w:p w14:paraId="0B480E76" w14:textId="77777777" w:rsidR="007861EC" w:rsidRDefault="007861EC" w:rsidP="00196130">
            <w:pPr>
              <w:jc w:val="center"/>
              <w:rPr>
                <w:rFonts w:ascii="宋体" w:hAnsi="宋体"/>
                <w:color w:val="000000"/>
                <w:sz w:val="22"/>
                <w:szCs w:val="22"/>
              </w:rPr>
            </w:pPr>
          </w:p>
        </w:tc>
      </w:tr>
      <w:tr w:rsidR="007861EC" w14:paraId="584EA262" w14:textId="77777777" w:rsidTr="00196130">
        <w:trPr>
          <w:trHeight w:val="340"/>
        </w:trPr>
        <w:tc>
          <w:tcPr>
            <w:tcW w:w="1060" w:type="dxa"/>
            <w:shd w:val="clear" w:color="auto" w:fill="auto"/>
          </w:tcPr>
          <w:p w14:paraId="79A981D7" w14:textId="77777777" w:rsidR="007861EC" w:rsidRDefault="007861EC" w:rsidP="00196130">
            <w:pPr>
              <w:jc w:val="center"/>
              <w:rPr>
                <w:rFonts w:ascii="宋体" w:hAnsi="宋体"/>
                <w:color w:val="000000"/>
                <w:sz w:val="22"/>
                <w:szCs w:val="22"/>
              </w:rPr>
            </w:pPr>
            <w:r>
              <w:rPr>
                <w:rFonts w:ascii="宋体" w:hAnsi="宋体"/>
                <w:color w:val="000000"/>
                <w:sz w:val="22"/>
                <w:szCs w:val="22"/>
              </w:rPr>
              <w:t>312</w:t>
            </w:r>
          </w:p>
        </w:tc>
        <w:tc>
          <w:tcPr>
            <w:tcW w:w="2793" w:type="dxa"/>
            <w:shd w:val="clear" w:color="auto" w:fill="auto"/>
          </w:tcPr>
          <w:p w14:paraId="76E71DD9" w14:textId="77777777" w:rsidR="007861EC" w:rsidRDefault="007861EC" w:rsidP="00196130">
            <w:pPr>
              <w:rPr>
                <w:rFonts w:ascii="宋体" w:hAnsi="宋体"/>
                <w:color w:val="000000"/>
                <w:sz w:val="22"/>
                <w:szCs w:val="22"/>
              </w:rPr>
            </w:pPr>
            <w:r>
              <w:rPr>
                <w:rFonts w:ascii="宋体" w:hAnsi="宋体" w:hint="eastAsia"/>
                <w:color w:val="000000"/>
                <w:sz w:val="22"/>
                <w:szCs w:val="22"/>
              </w:rPr>
              <w:t>瓜德罗普</w:t>
            </w:r>
          </w:p>
        </w:tc>
        <w:tc>
          <w:tcPr>
            <w:tcW w:w="3786" w:type="dxa"/>
            <w:shd w:val="clear" w:color="auto" w:fill="auto"/>
          </w:tcPr>
          <w:p w14:paraId="1B70FAB5" w14:textId="77777777" w:rsidR="007861EC" w:rsidRDefault="007861EC" w:rsidP="00196130">
            <w:pPr>
              <w:jc w:val="center"/>
              <w:rPr>
                <w:rFonts w:ascii="宋体" w:hAnsi="宋体"/>
                <w:color w:val="000000"/>
                <w:sz w:val="22"/>
                <w:szCs w:val="22"/>
              </w:rPr>
            </w:pPr>
          </w:p>
        </w:tc>
      </w:tr>
      <w:tr w:rsidR="007861EC" w14:paraId="2E03F8D8" w14:textId="77777777" w:rsidTr="00196130">
        <w:trPr>
          <w:trHeight w:val="340"/>
        </w:trPr>
        <w:tc>
          <w:tcPr>
            <w:tcW w:w="1060" w:type="dxa"/>
            <w:shd w:val="clear" w:color="auto" w:fill="auto"/>
          </w:tcPr>
          <w:p w14:paraId="5BB85F05" w14:textId="77777777" w:rsidR="007861EC" w:rsidRDefault="007861EC" w:rsidP="00196130">
            <w:pPr>
              <w:jc w:val="center"/>
              <w:rPr>
                <w:rFonts w:ascii="宋体" w:hAnsi="宋体"/>
                <w:color w:val="000000"/>
                <w:sz w:val="22"/>
                <w:szCs w:val="22"/>
              </w:rPr>
            </w:pPr>
            <w:r>
              <w:rPr>
                <w:rFonts w:ascii="宋体" w:hAnsi="宋体"/>
                <w:color w:val="000000"/>
                <w:sz w:val="22"/>
                <w:szCs w:val="22"/>
              </w:rPr>
              <w:t>316</w:t>
            </w:r>
          </w:p>
        </w:tc>
        <w:tc>
          <w:tcPr>
            <w:tcW w:w="2793" w:type="dxa"/>
            <w:shd w:val="clear" w:color="auto" w:fill="auto"/>
          </w:tcPr>
          <w:p w14:paraId="4B221F5A" w14:textId="77777777" w:rsidR="007861EC" w:rsidRDefault="007861EC" w:rsidP="00196130">
            <w:pPr>
              <w:rPr>
                <w:rFonts w:ascii="宋体" w:hAnsi="宋体"/>
                <w:color w:val="000000"/>
                <w:sz w:val="22"/>
                <w:szCs w:val="22"/>
              </w:rPr>
            </w:pPr>
            <w:r>
              <w:rPr>
                <w:rFonts w:ascii="宋体" w:hAnsi="宋体" w:hint="eastAsia"/>
                <w:color w:val="000000"/>
                <w:sz w:val="22"/>
                <w:szCs w:val="22"/>
              </w:rPr>
              <w:t>关岛</w:t>
            </w:r>
          </w:p>
        </w:tc>
        <w:tc>
          <w:tcPr>
            <w:tcW w:w="3786" w:type="dxa"/>
            <w:shd w:val="clear" w:color="auto" w:fill="auto"/>
          </w:tcPr>
          <w:p w14:paraId="7719A60B" w14:textId="77777777" w:rsidR="007861EC" w:rsidRDefault="007861EC" w:rsidP="00196130">
            <w:pPr>
              <w:jc w:val="center"/>
              <w:rPr>
                <w:rFonts w:ascii="宋体" w:hAnsi="宋体"/>
                <w:color w:val="000000"/>
                <w:sz w:val="22"/>
                <w:szCs w:val="22"/>
              </w:rPr>
            </w:pPr>
          </w:p>
        </w:tc>
      </w:tr>
      <w:tr w:rsidR="007861EC" w14:paraId="4EEFAA6A" w14:textId="77777777" w:rsidTr="00196130">
        <w:trPr>
          <w:trHeight w:val="340"/>
        </w:trPr>
        <w:tc>
          <w:tcPr>
            <w:tcW w:w="1060" w:type="dxa"/>
            <w:shd w:val="clear" w:color="auto" w:fill="auto"/>
          </w:tcPr>
          <w:p w14:paraId="696E5241" w14:textId="77777777" w:rsidR="007861EC" w:rsidRDefault="007861EC" w:rsidP="00196130">
            <w:pPr>
              <w:jc w:val="center"/>
              <w:rPr>
                <w:rFonts w:ascii="宋体" w:hAnsi="宋体"/>
                <w:color w:val="000000"/>
                <w:sz w:val="22"/>
                <w:szCs w:val="22"/>
              </w:rPr>
            </w:pPr>
            <w:r>
              <w:rPr>
                <w:rFonts w:ascii="宋体" w:hAnsi="宋体"/>
                <w:color w:val="000000"/>
                <w:sz w:val="22"/>
                <w:szCs w:val="22"/>
              </w:rPr>
              <w:t>320</w:t>
            </w:r>
          </w:p>
        </w:tc>
        <w:tc>
          <w:tcPr>
            <w:tcW w:w="2793" w:type="dxa"/>
            <w:shd w:val="clear" w:color="auto" w:fill="auto"/>
          </w:tcPr>
          <w:p w14:paraId="48567502" w14:textId="77777777" w:rsidR="007861EC" w:rsidRDefault="007861EC" w:rsidP="00196130">
            <w:pPr>
              <w:rPr>
                <w:rFonts w:ascii="宋体" w:hAnsi="宋体"/>
                <w:color w:val="000000"/>
                <w:sz w:val="22"/>
                <w:szCs w:val="22"/>
              </w:rPr>
            </w:pPr>
            <w:r>
              <w:rPr>
                <w:rFonts w:ascii="宋体" w:hAnsi="宋体" w:hint="eastAsia"/>
                <w:color w:val="000000"/>
                <w:sz w:val="22"/>
                <w:szCs w:val="22"/>
              </w:rPr>
              <w:t>危地马拉</w:t>
            </w:r>
          </w:p>
        </w:tc>
        <w:tc>
          <w:tcPr>
            <w:tcW w:w="3786" w:type="dxa"/>
            <w:shd w:val="clear" w:color="auto" w:fill="auto"/>
          </w:tcPr>
          <w:p w14:paraId="37D3AF0F" w14:textId="77777777" w:rsidR="007861EC" w:rsidRDefault="007861EC" w:rsidP="00196130">
            <w:pPr>
              <w:jc w:val="center"/>
              <w:rPr>
                <w:rFonts w:ascii="宋体" w:hAnsi="宋体"/>
                <w:color w:val="000000"/>
                <w:sz w:val="22"/>
                <w:szCs w:val="22"/>
              </w:rPr>
            </w:pPr>
          </w:p>
        </w:tc>
      </w:tr>
      <w:tr w:rsidR="007861EC" w14:paraId="78DCB4F5" w14:textId="77777777" w:rsidTr="00196130">
        <w:trPr>
          <w:trHeight w:val="340"/>
        </w:trPr>
        <w:tc>
          <w:tcPr>
            <w:tcW w:w="1060" w:type="dxa"/>
            <w:shd w:val="clear" w:color="auto" w:fill="auto"/>
          </w:tcPr>
          <w:p w14:paraId="5B6987C9" w14:textId="77777777" w:rsidR="007861EC" w:rsidRDefault="007861EC" w:rsidP="00196130">
            <w:pPr>
              <w:jc w:val="center"/>
              <w:rPr>
                <w:rFonts w:ascii="宋体" w:hAnsi="宋体"/>
                <w:color w:val="000000"/>
                <w:sz w:val="22"/>
                <w:szCs w:val="22"/>
              </w:rPr>
            </w:pPr>
            <w:r>
              <w:rPr>
                <w:rFonts w:ascii="宋体" w:hAnsi="宋体"/>
                <w:color w:val="000000"/>
                <w:sz w:val="22"/>
                <w:szCs w:val="22"/>
              </w:rPr>
              <w:t>324</w:t>
            </w:r>
          </w:p>
        </w:tc>
        <w:tc>
          <w:tcPr>
            <w:tcW w:w="2793" w:type="dxa"/>
            <w:shd w:val="clear" w:color="auto" w:fill="auto"/>
          </w:tcPr>
          <w:p w14:paraId="7A8B1DB5" w14:textId="77777777" w:rsidR="007861EC" w:rsidRDefault="007861EC" w:rsidP="00196130">
            <w:pPr>
              <w:rPr>
                <w:rFonts w:ascii="宋体" w:hAnsi="宋体"/>
                <w:color w:val="000000"/>
                <w:sz w:val="22"/>
                <w:szCs w:val="22"/>
              </w:rPr>
            </w:pPr>
            <w:r>
              <w:rPr>
                <w:rFonts w:ascii="宋体" w:hAnsi="宋体" w:hint="eastAsia"/>
                <w:color w:val="000000"/>
                <w:sz w:val="22"/>
                <w:szCs w:val="22"/>
              </w:rPr>
              <w:t>几内亚</w:t>
            </w:r>
          </w:p>
        </w:tc>
        <w:tc>
          <w:tcPr>
            <w:tcW w:w="3786" w:type="dxa"/>
            <w:shd w:val="clear" w:color="auto" w:fill="auto"/>
          </w:tcPr>
          <w:p w14:paraId="45FF93FA" w14:textId="77777777" w:rsidR="007861EC" w:rsidRDefault="007861EC" w:rsidP="00196130">
            <w:pPr>
              <w:jc w:val="center"/>
              <w:rPr>
                <w:rFonts w:ascii="宋体" w:hAnsi="宋体"/>
                <w:color w:val="000000"/>
                <w:sz w:val="22"/>
                <w:szCs w:val="22"/>
              </w:rPr>
            </w:pPr>
          </w:p>
        </w:tc>
      </w:tr>
      <w:tr w:rsidR="007861EC" w14:paraId="29F9C92C" w14:textId="77777777" w:rsidTr="00196130">
        <w:trPr>
          <w:trHeight w:val="340"/>
        </w:trPr>
        <w:tc>
          <w:tcPr>
            <w:tcW w:w="1060" w:type="dxa"/>
            <w:shd w:val="clear" w:color="auto" w:fill="auto"/>
          </w:tcPr>
          <w:p w14:paraId="461724B9" w14:textId="77777777" w:rsidR="007861EC" w:rsidRDefault="007861EC" w:rsidP="00196130">
            <w:pPr>
              <w:jc w:val="center"/>
              <w:rPr>
                <w:rFonts w:ascii="宋体" w:hAnsi="宋体"/>
                <w:color w:val="000000"/>
                <w:sz w:val="22"/>
                <w:szCs w:val="22"/>
              </w:rPr>
            </w:pPr>
            <w:r>
              <w:rPr>
                <w:rFonts w:ascii="宋体" w:hAnsi="宋体"/>
                <w:color w:val="000000"/>
                <w:sz w:val="22"/>
                <w:szCs w:val="22"/>
              </w:rPr>
              <w:t>328</w:t>
            </w:r>
          </w:p>
        </w:tc>
        <w:tc>
          <w:tcPr>
            <w:tcW w:w="2793" w:type="dxa"/>
            <w:shd w:val="clear" w:color="auto" w:fill="auto"/>
          </w:tcPr>
          <w:p w14:paraId="00E8A1A8" w14:textId="77777777" w:rsidR="007861EC" w:rsidRDefault="007861EC" w:rsidP="00196130">
            <w:pPr>
              <w:rPr>
                <w:rFonts w:ascii="宋体" w:hAnsi="宋体"/>
                <w:color w:val="000000"/>
                <w:sz w:val="22"/>
                <w:szCs w:val="22"/>
              </w:rPr>
            </w:pPr>
            <w:r>
              <w:rPr>
                <w:rFonts w:ascii="宋体" w:hAnsi="宋体" w:hint="eastAsia"/>
                <w:color w:val="000000"/>
                <w:sz w:val="22"/>
                <w:szCs w:val="22"/>
              </w:rPr>
              <w:t>圭亚那</w:t>
            </w:r>
          </w:p>
        </w:tc>
        <w:tc>
          <w:tcPr>
            <w:tcW w:w="3786" w:type="dxa"/>
            <w:shd w:val="clear" w:color="auto" w:fill="auto"/>
          </w:tcPr>
          <w:p w14:paraId="778E5257" w14:textId="77777777" w:rsidR="007861EC" w:rsidRDefault="007861EC" w:rsidP="00196130">
            <w:pPr>
              <w:jc w:val="center"/>
              <w:rPr>
                <w:rFonts w:ascii="宋体" w:hAnsi="宋体"/>
                <w:color w:val="000000"/>
                <w:sz w:val="22"/>
                <w:szCs w:val="22"/>
              </w:rPr>
            </w:pPr>
          </w:p>
        </w:tc>
      </w:tr>
      <w:tr w:rsidR="007861EC" w14:paraId="04E55C78" w14:textId="77777777" w:rsidTr="00196130">
        <w:trPr>
          <w:trHeight w:val="340"/>
        </w:trPr>
        <w:tc>
          <w:tcPr>
            <w:tcW w:w="1060" w:type="dxa"/>
            <w:shd w:val="clear" w:color="auto" w:fill="auto"/>
          </w:tcPr>
          <w:p w14:paraId="6EA75BD9" w14:textId="77777777" w:rsidR="007861EC" w:rsidRDefault="007861EC" w:rsidP="00196130">
            <w:pPr>
              <w:jc w:val="center"/>
              <w:rPr>
                <w:rFonts w:ascii="宋体" w:hAnsi="宋体"/>
                <w:color w:val="000000"/>
                <w:sz w:val="22"/>
                <w:szCs w:val="22"/>
              </w:rPr>
            </w:pPr>
            <w:r>
              <w:rPr>
                <w:rFonts w:ascii="宋体" w:hAnsi="宋体"/>
                <w:color w:val="000000"/>
                <w:sz w:val="22"/>
                <w:szCs w:val="22"/>
              </w:rPr>
              <w:t>332</w:t>
            </w:r>
          </w:p>
        </w:tc>
        <w:tc>
          <w:tcPr>
            <w:tcW w:w="2793" w:type="dxa"/>
            <w:shd w:val="clear" w:color="auto" w:fill="auto"/>
          </w:tcPr>
          <w:p w14:paraId="257B7CE2" w14:textId="77777777" w:rsidR="007861EC" w:rsidRDefault="007861EC" w:rsidP="00196130">
            <w:pPr>
              <w:rPr>
                <w:rFonts w:ascii="宋体" w:hAnsi="宋体"/>
                <w:color w:val="000000"/>
                <w:sz w:val="22"/>
                <w:szCs w:val="22"/>
              </w:rPr>
            </w:pPr>
            <w:r>
              <w:rPr>
                <w:rFonts w:ascii="宋体" w:hAnsi="宋体" w:hint="eastAsia"/>
                <w:color w:val="000000"/>
                <w:sz w:val="22"/>
                <w:szCs w:val="22"/>
              </w:rPr>
              <w:t>海地</w:t>
            </w:r>
          </w:p>
        </w:tc>
        <w:tc>
          <w:tcPr>
            <w:tcW w:w="3786" w:type="dxa"/>
            <w:shd w:val="clear" w:color="auto" w:fill="auto"/>
          </w:tcPr>
          <w:p w14:paraId="0D72B70E" w14:textId="77777777" w:rsidR="007861EC" w:rsidRDefault="007861EC" w:rsidP="00196130">
            <w:pPr>
              <w:jc w:val="center"/>
              <w:rPr>
                <w:rFonts w:ascii="宋体" w:hAnsi="宋体"/>
                <w:color w:val="000000"/>
                <w:sz w:val="22"/>
                <w:szCs w:val="22"/>
              </w:rPr>
            </w:pPr>
          </w:p>
        </w:tc>
      </w:tr>
      <w:tr w:rsidR="007861EC" w14:paraId="52996336" w14:textId="77777777" w:rsidTr="00196130">
        <w:trPr>
          <w:trHeight w:val="340"/>
        </w:trPr>
        <w:tc>
          <w:tcPr>
            <w:tcW w:w="1060" w:type="dxa"/>
            <w:shd w:val="clear" w:color="auto" w:fill="auto"/>
          </w:tcPr>
          <w:p w14:paraId="6E192CE6" w14:textId="77777777" w:rsidR="007861EC" w:rsidRDefault="007861EC" w:rsidP="00196130">
            <w:pPr>
              <w:jc w:val="center"/>
              <w:rPr>
                <w:rFonts w:ascii="宋体" w:hAnsi="宋体"/>
                <w:color w:val="000000"/>
                <w:sz w:val="22"/>
                <w:szCs w:val="22"/>
              </w:rPr>
            </w:pPr>
            <w:r>
              <w:rPr>
                <w:rFonts w:ascii="宋体" w:hAnsi="宋体"/>
                <w:color w:val="000000"/>
                <w:sz w:val="22"/>
                <w:szCs w:val="22"/>
              </w:rPr>
              <w:t>334</w:t>
            </w:r>
          </w:p>
        </w:tc>
        <w:tc>
          <w:tcPr>
            <w:tcW w:w="2793" w:type="dxa"/>
            <w:shd w:val="clear" w:color="auto" w:fill="auto"/>
          </w:tcPr>
          <w:p w14:paraId="56DC746E" w14:textId="77777777" w:rsidR="007861EC" w:rsidRDefault="007861EC" w:rsidP="00196130">
            <w:pPr>
              <w:rPr>
                <w:rFonts w:ascii="宋体" w:hAnsi="宋体"/>
                <w:color w:val="000000"/>
                <w:sz w:val="22"/>
                <w:szCs w:val="22"/>
              </w:rPr>
            </w:pPr>
            <w:r>
              <w:rPr>
                <w:rFonts w:ascii="宋体" w:hAnsi="宋体" w:hint="eastAsia"/>
                <w:color w:val="000000"/>
                <w:sz w:val="22"/>
                <w:szCs w:val="22"/>
              </w:rPr>
              <w:t>赫德岛和麦克唐纳岛</w:t>
            </w:r>
          </w:p>
        </w:tc>
        <w:tc>
          <w:tcPr>
            <w:tcW w:w="3786" w:type="dxa"/>
            <w:shd w:val="clear" w:color="auto" w:fill="auto"/>
          </w:tcPr>
          <w:p w14:paraId="626B89FC" w14:textId="77777777" w:rsidR="007861EC" w:rsidRDefault="007861EC" w:rsidP="00196130">
            <w:pPr>
              <w:jc w:val="center"/>
              <w:rPr>
                <w:rFonts w:ascii="宋体" w:hAnsi="宋体"/>
                <w:color w:val="000000"/>
                <w:sz w:val="22"/>
                <w:szCs w:val="22"/>
              </w:rPr>
            </w:pPr>
          </w:p>
        </w:tc>
      </w:tr>
      <w:tr w:rsidR="007861EC" w14:paraId="54ECB795" w14:textId="77777777" w:rsidTr="00196130">
        <w:trPr>
          <w:trHeight w:val="340"/>
        </w:trPr>
        <w:tc>
          <w:tcPr>
            <w:tcW w:w="1060" w:type="dxa"/>
            <w:shd w:val="clear" w:color="auto" w:fill="auto"/>
          </w:tcPr>
          <w:p w14:paraId="617FE036" w14:textId="77777777" w:rsidR="007861EC" w:rsidRDefault="007861EC" w:rsidP="00196130">
            <w:pPr>
              <w:jc w:val="center"/>
              <w:rPr>
                <w:rFonts w:ascii="宋体" w:hAnsi="宋体"/>
                <w:color w:val="000000"/>
                <w:sz w:val="22"/>
                <w:szCs w:val="22"/>
              </w:rPr>
            </w:pPr>
            <w:r>
              <w:rPr>
                <w:rFonts w:ascii="宋体" w:hAnsi="宋体"/>
                <w:color w:val="000000"/>
                <w:sz w:val="22"/>
                <w:szCs w:val="22"/>
              </w:rPr>
              <w:t>336</w:t>
            </w:r>
          </w:p>
        </w:tc>
        <w:tc>
          <w:tcPr>
            <w:tcW w:w="2793" w:type="dxa"/>
            <w:shd w:val="clear" w:color="auto" w:fill="auto"/>
          </w:tcPr>
          <w:p w14:paraId="01C97068" w14:textId="77777777" w:rsidR="007861EC" w:rsidRDefault="007861EC" w:rsidP="00196130">
            <w:pPr>
              <w:rPr>
                <w:rFonts w:ascii="宋体" w:hAnsi="宋体"/>
                <w:color w:val="000000"/>
                <w:sz w:val="22"/>
                <w:szCs w:val="22"/>
              </w:rPr>
            </w:pPr>
            <w:r>
              <w:rPr>
                <w:rFonts w:ascii="宋体" w:hAnsi="宋体" w:hint="eastAsia"/>
                <w:color w:val="000000"/>
                <w:sz w:val="22"/>
                <w:szCs w:val="22"/>
              </w:rPr>
              <w:t>梵蒂冈</w:t>
            </w:r>
          </w:p>
        </w:tc>
        <w:tc>
          <w:tcPr>
            <w:tcW w:w="3786" w:type="dxa"/>
            <w:shd w:val="clear" w:color="auto" w:fill="auto"/>
          </w:tcPr>
          <w:p w14:paraId="27E9F1C4" w14:textId="77777777" w:rsidR="007861EC" w:rsidRDefault="007861EC" w:rsidP="00196130">
            <w:pPr>
              <w:jc w:val="center"/>
              <w:rPr>
                <w:rFonts w:ascii="宋体" w:hAnsi="宋体"/>
                <w:color w:val="000000"/>
                <w:sz w:val="22"/>
                <w:szCs w:val="22"/>
              </w:rPr>
            </w:pPr>
          </w:p>
        </w:tc>
      </w:tr>
      <w:tr w:rsidR="007861EC" w14:paraId="7D723AB5" w14:textId="77777777" w:rsidTr="00196130">
        <w:trPr>
          <w:trHeight w:val="340"/>
        </w:trPr>
        <w:tc>
          <w:tcPr>
            <w:tcW w:w="1060" w:type="dxa"/>
            <w:shd w:val="clear" w:color="auto" w:fill="auto"/>
          </w:tcPr>
          <w:p w14:paraId="184BB5A2" w14:textId="77777777" w:rsidR="007861EC" w:rsidRDefault="007861EC" w:rsidP="00196130">
            <w:pPr>
              <w:jc w:val="center"/>
              <w:rPr>
                <w:rFonts w:ascii="宋体" w:hAnsi="宋体"/>
                <w:color w:val="000000"/>
                <w:sz w:val="22"/>
                <w:szCs w:val="22"/>
              </w:rPr>
            </w:pPr>
            <w:r>
              <w:rPr>
                <w:rFonts w:ascii="宋体" w:hAnsi="宋体"/>
                <w:color w:val="000000"/>
                <w:sz w:val="22"/>
                <w:szCs w:val="22"/>
              </w:rPr>
              <w:t>340</w:t>
            </w:r>
          </w:p>
        </w:tc>
        <w:tc>
          <w:tcPr>
            <w:tcW w:w="2793" w:type="dxa"/>
            <w:shd w:val="clear" w:color="auto" w:fill="auto"/>
          </w:tcPr>
          <w:p w14:paraId="2B83CDE9" w14:textId="77777777" w:rsidR="007861EC" w:rsidRDefault="007861EC" w:rsidP="00196130">
            <w:pPr>
              <w:rPr>
                <w:rFonts w:ascii="宋体" w:hAnsi="宋体"/>
                <w:color w:val="000000"/>
                <w:sz w:val="22"/>
                <w:szCs w:val="22"/>
              </w:rPr>
            </w:pPr>
            <w:r>
              <w:rPr>
                <w:rFonts w:ascii="宋体" w:hAnsi="宋体" w:hint="eastAsia"/>
                <w:color w:val="000000"/>
                <w:sz w:val="22"/>
                <w:szCs w:val="22"/>
              </w:rPr>
              <w:t>洪都拉斯</w:t>
            </w:r>
          </w:p>
        </w:tc>
        <w:tc>
          <w:tcPr>
            <w:tcW w:w="3786" w:type="dxa"/>
            <w:shd w:val="clear" w:color="auto" w:fill="auto"/>
          </w:tcPr>
          <w:p w14:paraId="7A7F371D" w14:textId="77777777" w:rsidR="007861EC" w:rsidRDefault="007861EC" w:rsidP="00196130">
            <w:pPr>
              <w:jc w:val="center"/>
              <w:rPr>
                <w:rFonts w:ascii="宋体" w:hAnsi="宋体"/>
                <w:color w:val="000000"/>
                <w:sz w:val="22"/>
                <w:szCs w:val="22"/>
              </w:rPr>
            </w:pPr>
          </w:p>
        </w:tc>
      </w:tr>
      <w:tr w:rsidR="007861EC" w14:paraId="643573D8" w14:textId="77777777" w:rsidTr="00196130">
        <w:trPr>
          <w:trHeight w:val="340"/>
        </w:trPr>
        <w:tc>
          <w:tcPr>
            <w:tcW w:w="1060" w:type="dxa"/>
            <w:shd w:val="clear" w:color="auto" w:fill="auto"/>
          </w:tcPr>
          <w:p w14:paraId="2243369B" w14:textId="77777777" w:rsidR="007861EC" w:rsidRDefault="007861EC" w:rsidP="00196130">
            <w:pPr>
              <w:jc w:val="center"/>
              <w:rPr>
                <w:rFonts w:ascii="宋体" w:hAnsi="宋体"/>
                <w:color w:val="000000"/>
                <w:sz w:val="22"/>
                <w:szCs w:val="22"/>
              </w:rPr>
            </w:pPr>
            <w:r>
              <w:rPr>
                <w:rFonts w:ascii="宋体" w:hAnsi="宋体"/>
                <w:color w:val="000000"/>
                <w:sz w:val="22"/>
                <w:szCs w:val="22"/>
              </w:rPr>
              <w:t>344</w:t>
            </w:r>
          </w:p>
        </w:tc>
        <w:tc>
          <w:tcPr>
            <w:tcW w:w="2793" w:type="dxa"/>
            <w:shd w:val="clear" w:color="auto" w:fill="auto"/>
          </w:tcPr>
          <w:p w14:paraId="07928DBC" w14:textId="77777777" w:rsidR="007861EC" w:rsidRDefault="007861EC" w:rsidP="00196130">
            <w:pPr>
              <w:rPr>
                <w:rFonts w:ascii="宋体" w:hAnsi="宋体"/>
                <w:color w:val="000000"/>
                <w:sz w:val="22"/>
                <w:szCs w:val="22"/>
              </w:rPr>
            </w:pPr>
            <w:r>
              <w:rPr>
                <w:rFonts w:ascii="宋体" w:hAnsi="宋体" w:hint="eastAsia"/>
                <w:color w:val="000000"/>
                <w:sz w:val="22"/>
                <w:szCs w:val="22"/>
              </w:rPr>
              <w:t>香港</w:t>
            </w:r>
          </w:p>
        </w:tc>
        <w:tc>
          <w:tcPr>
            <w:tcW w:w="3786" w:type="dxa"/>
            <w:shd w:val="clear" w:color="auto" w:fill="auto"/>
          </w:tcPr>
          <w:p w14:paraId="1C542C55" w14:textId="77777777" w:rsidR="007861EC" w:rsidRDefault="007861EC" w:rsidP="00196130">
            <w:pPr>
              <w:jc w:val="center"/>
              <w:rPr>
                <w:rFonts w:ascii="宋体" w:hAnsi="宋体"/>
                <w:color w:val="000000"/>
                <w:sz w:val="22"/>
                <w:szCs w:val="22"/>
              </w:rPr>
            </w:pPr>
          </w:p>
        </w:tc>
      </w:tr>
      <w:tr w:rsidR="007861EC" w14:paraId="464162C3" w14:textId="77777777" w:rsidTr="00196130">
        <w:trPr>
          <w:trHeight w:val="340"/>
        </w:trPr>
        <w:tc>
          <w:tcPr>
            <w:tcW w:w="1060" w:type="dxa"/>
            <w:shd w:val="clear" w:color="auto" w:fill="auto"/>
          </w:tcPr>
          <w:p w14:paraId="71AA23CC"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348</w:t>
            </w:r>
          </w:p>
        </w:tc>
        <w:tc>
          <w:tcPr>
            <w:tcW w:w="2793" w:type="dxa"/>
            <w:shd w:val="clear" w:color="auto" w:fill="auto"/>
          </w:tcPr>
          <w:p w14:paraId="272C2C64" w14:textId="77777777" w:rsidR="007861EC" w:rsidRDefault="007861EC" w:rsidP="00196130">
            <w:pPr>
              <w:rPr>
                <w:rFonts w:ascii="宋体" w:hAnsi="宋体"/>
                <w:color w:val="000000"/>
                <w:sz w:val="22"/>
                <w:szCs w:val="22"/>
              </w:rPr>
            </w:pPr>
            <w:r>
              <w:rPr>
                <w:rFonts w:ascii="宋体" w:hAnsi="宋体" w:hint="eastAsia"/>
                <w:color w:val="000000"/>
                <w:sz w:val="22"/>
                <w:szCs w:val="22"/>
              </w:rPr>
              <w:t>匈牙利</w:t>
            </w:r>
          </w:p>
        </w:tc>
        <w:tc>
          <w:tcPr>
            <w:tcW w:w="3786" w:type="dxa"/>
            <w:shd w:val="clear" w:color="auto" w:fill="auto"/>
          </w:tcPr>
          <w:p w14:paraId="64AFC5BA" w14:textId="77777777" w:rsidR="007861EC" w:rsidRDefault="007861EC" w:rsidP="00196130">
            <w:pPr>
              <w:jc w:val="center"/>
              <w:rPr>
                <w:rFonts w:ascii="宋体" w:hAnsi="宋体"/>
                <w:color w:val="000000"/>
                <w:sz w:val="22"/>
                <w:szCs w:val="22"/>
              </w:rPr>
            </w:pPr>
          </w:p>
        </w:tc>
      </w:tr>
      <w:tr w:rsidR="007861EC" w14:paraId="0463B859" w14:textId="77777777" w:rsidTr="00196130">
        <w:trPr>
          <w:trHeight w:val="340"/>
        </w:trPr>
        <w:tc>
          <w:tcPr>
            <w:tcW w:w="1060" w:type="dxa"/>
            <w:shd w:val="clear" w:color="auto" w:fill="auto"/>
          </w:tcPr>
          <w:p w14:paraId="5576A5C9" w14:textId="77777777" w:rsidR="007861EC" w:rsidRDefault="007861EC" w:rsidP="00196130">
            <w:pPr>
              <w:jc w:val="center"/>
              <w:rPr>
                <w:rFonts w:ascii="宋体" w:hAnsi="宋体"/>
                <w:color w:val="000000"/>
                <w:sz w:val="22"/>
                <w:szCs w:val="22"/>
              </w:rPr>
            </w:pPr>
            <w:r>
              <w:rPr>
                <w:rFonts w:ascii="宋体" w:hAnsi="宋体"/>
                <w:color w:val="000000"/>
                <w:sz w:val="22"/>
                <w:szCs w:val="22"/>
              </w:rPr>
              <w:t>352</w:t>
            </w:r>
          </w:p>
        </w:tc>
        <w:tc>
          <w:tcPr>
            <w:tcW w:w="2793" w:type="dxa"/>
            <w:shd w:val="clear" w:color="auto" w:fill="auto"/>
          </w:tcPr>
          <w:p w14:paraId="43C2ECC8" w14:textId="77777777" w:rsidR="007861EC" w:rsidRDefault="007861EC" w:rsidP="00196130">
            <w:pPr>
              <w:rPr>
                <w:rFonts w:ascii="宋体" w:hAnsi="宋体"/>
                <w:color w:val="000000"/>
                <w:sz w:val="22"/>
                <w:szCs w:val="22"/>
              </w:rPr>
            </w:pPr>
            <w:r>
              <w:rPr>
                <w:rFonts w:ascii="宋体" w:hAnsi="宋体" w:hint="eastAsia"/>
                <w:color w:val="000000"/>
                <w:sz w:val="22"/>
                <w:szCs w:val="22"/>
              </w:rPr>
              <w:t>冰岛</w:t>
            </w:r>
          </w:p>
        </w:tc>
        <w:tc>
          <w:tcPr>
            <w:tcW w:w="3786" w:type="dxa"/>
            <w:shd w:val="clear" w:color="auto" w:fill="auto"/>
          </w:tcPr>
          <w:p w14:paraId="2802898D" w14:textId="77777777" w:rsidR="007861EC" w:rsidRDefault="007861EC" w:rsidP="00196130">
            <w:pPr>
              <w:jc w:val="center"/>
              <w:rPr>
                <w:rFonts w:ascii="宋体" w:hAnsi="宋体"/>
                <w:color w:val="000000"/>
                <w:sz w:val="22"/>
                <w:szCs w:val="22"/>
              </w:rPr>
            </w:pPr>
          </w:p>
        </w:tc>
      </w:tr>
      <w:tr w:rsidR="007861EC" w14:paraId="3753F042" w14:textId="77777777" w:rsidTr="00196130">
        <w:trPr>
          <w:trHeight w:val="340"/>
        </w:trPr>
        <w:tc>
          <w:tcPr>
            <w:tcW w:w="1060" w:type="dxa"/>
            <w:shd w:val="clear" w:color="auto" w:fill="auto"/>
          </w:tcPr>
          <w:p w14:paraId="00A3E4CF" w14:textId="77777777" w:rsidR="007861EC" w:rsidRDefault="007861EC" w:rsidP="00196130">
            <w:pPr>
              <w:jc w:val="center"/>
              <w:rPr>
                <w:rFonts w:ascii="宋体" w:hAnsi="宋体"/>
                <w:color w:val="000000"/>
                <w:sz w:val="22"/>
                <w:szCs w:val="22"/>
              </w:rPr>
            </w:pPr>
            <w:r>
              <w:rPr>
                <w:rFonts w:ascii="宋体" w:hAnsi="宋体"/>
                <w:color w:val="000000"/>
                <w:sz w:val="22"/>
                <w:szCs w:val="22"/>
              </w:rPr>
              <w:t>356</w:t>
            </w:r>
          </w:p>
        </w:tc>
        <w:tc>
          <w:tcPr>
            <w:tcW w:w="2793" w:type="dxa"/>
            <w:shd w:val="clear" w:color="auto" w:fill="auto"/>
          </w:tcPr>
          <w:p w14:paraId="2A8D8EB3" w14:textId="77777777" w:rsidR="007861EC" w:rsidRDefault="007861EC" w:rsidP="00196130">
            <w:pPr>
              <w:rPr>
                <w:rFonts w:ascii="宋体" w:hAnsi="宋体"/>
                <w:color w:val="000000"/>
                <w:sz w:val="22"/>
                <w:szCs w:val="22"/>
              </w:rPr>
            </w:pPr>
            <w:r>
              <w:rPr>
                <w:rFonts w:ascii="宋体" w:hAnsi="宋体" w:hint="eastAsia"/>
                <w:color w:val="000000"/>
                <w:sz w:val="22"/>
                <w:szCs w:val="22"/>
              </w:rPr>
              <w:t>印度</w:t>
            </w:r>
          </w:p>
        </w:tc>
        <w:tc>
          <w:tcPr>
            <w:tcW w:w="3786" w:type="dxa"/>
            <w:shd w:val="clear" w:color="auto" w:fill="auto"/>
          </w:tcPr>
          <w:p w14:paraId="13A83708" w14:textId="77777777" w:rsidR="007861EC" w:rsidRDefault="007861EC" w:rsidP="00196130">
            <w:pPr>
              <w:jc w:val="center"/>
              <w:rPr>
                <w:rFonts w:ascii="宋体" w:hAnsi="宋体"/>
                <w:color w:val="000000"/>
                <w:sz w:val="22"/>
                <w:szCs w:val="22"/>
              </w:rPr>
            </w:pPr>
          </w:p>
        </w:tc>
      </w:tr>
      <w:tr w:rsidR="007861EC" w14:paraId="7397F165" w14:textId="77777777" w:rsidTr="00196130">
        <w:trPr>
          <w:trHeight w:val="340"/>
        </w:trPr>
        <w:tc>
          <w:tcPr>
            <w:tcW w:w="1060" w:type="dxa"/>
            <w:shd w:val="clear" w:color="auto" w:fill="auto"/>
          </w:tcPr>
          <w:p w14:paraId="2A34D49B" w14:textId="77777777" w:rsidR="007861EC" w:rsidRDefault="007861EC" w:rsidP="00196130">
            <w:pPr>
              <w:jc w:val="center"/>
              <w:rPr>
                <w:rFonts w:ascii="宋体" w:hAnsi="宋体"/>
                <w:color w:val="000000"/>
                <w:sz w:val="22"/>
                <w:szCs w:val="22"/>
              </w:rPr>
            </w:pPr>
            <w:r>
              <w:rPr>
                <w:rFonts w:ascii="宋体" w:hAnsi="宋体"/>
                <w:color w:val="000000"/>
                <w:sz w:val="22"/>
                <w:szCs w:val="22"/>
              </w:rPr>
              <w:t>360</w:t>
            </w:r>
          </w:p>
        </w:tc>
        <w:tc>
          <w:tcPr>
            <w:tcW w:w="2793" w:type="dxa"/>
            <w:shd w:val="clear" w:color="auto" w:fill="auto"/>
          </w:tcPr>
          <w:p w14:paraId="47CCF827" w14:textId="77777777" w:rsidR="007861EC" w:rsidRDefault="007861EC" w:rsidP="00196130">
            <w:pPr>
              <w:rPr>
                <w:rFonts w:ascii="宋体" w:hAnsi="宋体"/>
                <w:color w:val="000000"/>
                <w:sz w:val="22"/>
                <w:szCs w:val="22"/>
              </w:rPr>
            </w:pPr>
            <w:r>
              <w:rPr>
                <w:rFonts w:ascii="宋体" w:hAnsi="宋体" w:hint="eastAsia"/>
                <w:color w:val="000000"/>
                <w:sz w:val="22"/>
                <w:szCs w:val="22"/>
              </w:rPr>
              <w:t>印度尼西亚</w:t>
            </w:r>
          </w:p>
        </w:tc>
        <w:tc>
          <w:tcPr>
            <w:tcW w:w="3786" w:type="dxa"/>
            <w:shd w:val="clear" w:color="auto" w:fill="auto"/>
          </w:tcPr>
          <w:p w14:paraId="1D58D2B3" w14:textId="77777777" w:rsidR="007861EC" w:rsidRDefault="007861EC" w:rsidP="00196130">
            <w:pPr>
              <w:jc w:val="center"/>
              <w:rPr>
                <w:rFonts w:ascii="宋体" w:hAnsi="宋体"/>
                <w:color w:val="000000"/>
                <w:sz w:val="22"/>
                <w:szCs w:val="22"/>
              </w:rPr>
            </w:pPr>
          </w:p>
        </w:tc>
      </w:tr>
      <w:tr w:rsidR="007861EC" w14:paraId="48E12BE5" w14:textId="77777777" w:rsidTr="00196130">
        <w:trPr>
          <w:trHeight w:val="340"/>
        </w:trPr>
        <w:tc>
          <w:tcPr>
            <w:tcW w:w="1060" w:type="dxa"/>
            <w:shd w:val="clear" w:color="auto" w:fill="auto"/>
          </w:tcPr>
          <w:p w14:paraId="27149DC3" w14:textId="77777777" w:rsidR="007861EC" w:rsidRDefault="007861EC" w:rsidP="00196130">
            <w:pPr>
              <w:jc w:val="center"/>
              <w:rPr>
                <w:rFonts w:ascii="宋体" w:hAnsi="宋体"/>
                <w:color w:val="000000"/>
                <w:sz w:val="22"/>
                <w:szCs w:val="22"/>
              </w:rPr>
            </w:pPr>
            <w:r>
              <w:rPr>
                <w:rFonts w:ascii="宋体" w:hAnsi="宋体"/>
                <w:color w:val="000000"/>
                <w:sz w:val="22"/>
                <w:szCs w:val="22"/>
              </w:rPr>
              <w:t>364</w:t>
            </w:r>
          </w:p>
        </w:tc>
        <w:tc>
          <w:tcPr>
            <w:tcW w:w="2793" w:type="dxa"/>
            <w:shd w:val="clear" w:color="auto" w:fill="auto"/>
          </w:tcPr>
          <w:p w14:paraId="5CF5153C" w14:textId="77777777" w:rsidR="007861EC" w:rsidRDefault="007861EC" w:rsidP="00196130">
            <w:pPr>
              <w:rPr>
                <w:rFonts w:ascii="宋体" w:hAnsi="宋体"/>
                <w:color w:val="000000"/>
                <w:sz w:val="22"/>
                <w:szCs w:val="22"/>
              </w:rPr>
            </w:pPr>
            <w:r>
              <w:rPr>
                <w:rFonts w:ascii="宋体" w:hAnsi="宋体" w:hint="eastAsia"/>
                <w:color w:val="000000"/>
                <w:sz w:val="22"/>
                <w:szCs w:val="22"/>
              </w:rPr>
              <w:t>伊朗</w:t>
            </w:r>
          </w:p>
        </w:tc>
        <w:tc>
          <w:tcPr>
            <w:tcW w:w="3786" w:type="dxa"/>
            <w:shd w:val="clear" w:color="auto" w:fill="auto"/>
          </w:tcPr>
          <w:p w14:paraId="413C7F01" w14:textId="77777777" w:rsidR="007861EC" w:rsidRDefault="007861EC" w:rsidP="00196130">
            <w:pPr>
              <w:jc w:val="center"/>
              <w:rPr>
                <w:rFonts w:ascii="宋体" w:hAnsi="宋体"/>
                <w:color w:val="000000"/>
                <w:sz w:val="22"/>
                <w:szCs w:val="22"/>
              </w:rPr>
            </w:pPr>
          </w:p>
        </w:tc>
      </w:tr>
      <w:tr w:rsidR="007861EC" w14:paraId="16AD9A74" w14:textId="77777777" w:rsidTr="00196130">
        <w:trPr>
          <w:trHeight w:val="340"/>
        </w:trPr>
        <w:tc>
          <w:tcPr>
            <w:tcW w:w="1060" w:type="dxa"/>
            <w:shd w:val="clear" w:color="auto" w:fill="auto"/>
          </w:tcPr>
          <w:p w14:paraId="015DC491" w14:textId="77777777" w:rsidR="007861EC" w:rsidRDefault="007861EC" w:rsidP="00196130">
            <w:pPr>
              <w:jc w:val="center"/>
              <w:rPr>
                <w:rFonts w:ascii="宋体" w:hAnsi="宋体"/>
                <w:color w:val="000000"/>
                <w:sz w:val="22"/>
                <w:szCs w:val="22"/>
              </w:rPr>
            </w:pPr>
            <w:r>
              <w:rPr>
                <w:rFonts w:ascii="宋体" w:hAnsi="宋体"/>
                <w:color w:val="000000"/>
                <w:sz w:val="22"/>
                <w:szCs w:val="22"/>
              </w:rPr>
              <w:t>368</w:t>
            </w:r>
          </w:p>
        </w:tc>
        <w:tc>
          <w:tcPr>
            <w:tcW w:w="2793" w:type="dxa"/>
            <w:shd w:val="clear" w:color="auto" w:fill="auto"/>
          </w:tcPr>
          <w:p w14:paraId="054A9006" w14:textId="77777777" w:rsidR="007861EC" w:rsidRDefault="007861EC" w:rsidP="00196130">
            <w:pPr>
              <w:rPr>
                <w:rFonts w:ascii="宋体" w:hAnsi="宋体"/>
                <w:color w:val="000000"/>
                <w:sz w:val="22"/>
                <w:szCs w:val="22"/>
              </w:rPr>
            </w:pPr>
            <w:r>
              <w:rPr>
                <w:rFonts w:ascii="宋体" w:hAnsi="宋体" w:hint="eastAsia"/>
                <w:color w:val="000000"/>
                <w:sz w:val="22"/>
                <w:szCs w:val="22"/>
              </w:rPr>
              <w:t>伊拉克</w:t>
            </w:r>
          </w:p>
        </w:tc>
        <w:tc>
          <w:tcPr>
            <w:tcW w:w="3786" w:type="dxa"/>
            <w:shd w:val="clear" w:color="auto" w:fill="auto"/>
          </w:tcPr>
          <w:p w14:paraId="1883E324" w14:textId="77777777" w:rsidR="007861EC" w:rsidRDefault="007861EC" w:rsidP="00196130">
            <w:pPr>
              <w:jc w:val="center"/>
              <w:rPr>
                <w:rFonts w:ascii="宋体" w:hAnsi="宋体"/>
                <w:color w:val="000000"/>
                <w:sz w:val="22"/>
                <w:szCs w:val="22"/>
              </w:rPr>
            </w:pPr>
          </w:p>
        </w:tc>
      </w:tr>
      <w:tr w:rsidR="007861EC" w14:paraId="7DBE7B55" w14:textId="77777777" w:rsidTr="00196130">
        <w:trPr>
          <w:trHeight w:val="340"/>
        </w:trPr>
        <w:tc>
          <w:tcPr>
            <w:tcW w:w="1060" w:type="dxa"/>
            <w:shd w:val="clear" w:color="auto" w:fill="auto"/>
          </w:tcPr>
          <w:p w14:paraId="1D0B1B75" w14:textId="77777777" w:rsidR="007861EC" w:rsidRDefault="007861EC" w:rsidP="00196130">
            <w:pPr>
              <w:jc w:val="center"/>
              <w:rPr>
                <w:rFonts w:ascii="宋体" w:hAnsi="宋体"/>
                <w:color w:val="000000"/>
                <w:sz w:val="22"/>
                <w:szCs w:val="22"/>
              </w:rPr>
            </w:pPr>
            <w:r>
              <w:rPr>
                <w:rFonts w:ascii="宋体" w:hAnsi="宋体"/>
                <w:color w:val="000000"/>
                <w:sz w:val="22"/>
                <w:szCs w:val="22"/>
              </w:rPr>
              <w:t>372</w:t>
            </w:r>
          </w:p>
        </w:tc>
        <w:tc>
          <w:tcPr>
            <w:tcW w:w="2793" w:type="dxa"/>
            <w:shd w:val="clear" w:color="auto" w:fill="auto"/>
          </w:tcPr>
          <w:p w14:paraId="4E290FD5" w14:textId="77777777" w:rsidR="007861EC" w:rsidRDefault="007861EC" w:rsidP="00196130">
            <w:pPr>
              <w:rPr>
                <w:rFonts w:ascii="宋体" w:hAnsi="宋体"/>
                <w:color w:val="000000"/>
                <w:sz w:val="22"/>
                <w:szCs w:val="22"/>
              </w:rPr>
            </w:pPr>
            <w:r>
              <w:rPr>
                <w:rFonts w:ascii="宋体" w:hAnsi="宋体" w:hint="eastAsia"/>
                <w:color w:val="000000"/>
                <w:sz w:val="22"/>
                <w:szCs w:val="22"/>
              </w:rPr>
              <w:t>爱尔兰</w:t>
            </w:r>
          </w:p>
        </w:tc>
        <w:tc>
          <w:tcPr>
            <w:tcW w:w="3786" w:type="dxa"/>
            <w:shd w:val="clear" w:color="auto" w:fill="auto"/>
          </w:tcPr>
          <w:p w14:paraId="18513081" w14:textId="77777777" w:rsidR="007861EC" w:rsidRDefault="007861EC" w:rsidP="00196130">
            <w:pPr>
              <w:jc w:val="center"/>
              <w:rPr>
                <w:rFonts w:ascii="宋体" w:hAnsi="宋体"/>
                <w:color w:val="000000"/>
                <w:sz w:val="22"/>
                <w:szCs w:val="22"/>
              </w:rPr>
            </w:pPr>
          </w:p>
        </w:tc>
      </w:tr>
      <w:tr w:rsidR="007861EC" w14:paraId="2F4E0945" w14:textId="77777777" w:rsidTr="00196130">
        <w:trPr>
          <w:trHeight w:val="340"/>
        </w:trPr>
        <w:tc>
          <w:tcPr>
            <w:tcW w:w="1060" w:type="dxa"/>
            <w:shd w:val="clear" w:color="auto" w:fill="auto"/>
          </w:tcPr>
          <w:p w14:paraId="0F8E6E1C" w14:textId="77777777" w:rsidR="007861EC" w:rsidRDefault="007861EC" w:rsidP="00196130">
            <w:pPr>
              <w:jc w:val="center"/>
              <w:rPr>
                <w:rFonts w:ascii="宋体" w:hAnsi="宋体"/>
                <w:color w:val="000000"/>
                <w:sz w:val="22"/>
                <w:szCs w:val="22"/>
              </w:rPr>
            </w:pPr>
            <w:r>
              <w:rPr>
                <w:rFonts w:ascii="宋体" w:hAnsi="宋体"/>
                <w:color w:val="000000"/>
                <w:sz w:val="22"/>
                <w:szCs w:val="22"/>
              </w:rPr>
              <w:t>376</w:t>
            </w:r>
          </w:p>
        </w:tc>
        <w:tc>
          <w:tcPr>
            <w:tcW w:w="2793" w:type="dxa"/>
            <w:shd w:val="clear" w:color="auto" w:fill="auto"/>
          </w:tcPr>
          <w:p w14:paraId="6622CFF5" w14:textId="77777777" w:rsidR="007861EC" w:rsidRDefault="007861EC" w:rsidP="00196130">
            <w:pPr>
              <w:rPr>
                <w:rFonts w:ascii="宋体" w:hAnsi="宋体"/>
                <w:color w:val="000000"/>
                <w:sz w:val="22"/>
                <w:szCs w:val="22"/>
              </w:rPr>
            </w:pPr>
            <w:r>
              <w:rPr>
                <w:rFonts w:ascii="宋体" w:hAnsi="宋体" w:hint="eastAsia"/>
                <w:color w:val="000000"/>
                <w:sz w:val="22"/>
                <w:szCs w:val="22"/>
              </w:rPr>
              <w:t>以色列</w:t>
            </w:r>
          </w:p>
        </w:tc>
        <w:tc>
          <w:tcPr>
            <w:tcW w:w="3786" w:type="dxa"/>
            <w:shd w:val="clear" w:color="auto" w:fill="auto"/>
          </w:tcPr>
          <w:p w14:paraId="6090D526" w14:textId="77777777" w:rsidR="007861EC" w:rsidRDefault="007861EC" w:rsidP="00196130">
            <w:pPr>
              <w:jc w:val="center"/>
              <w:rPr>
                <w:rFonts w:ascii="宋体" w:hAnsi="宋体"/>
                <w:color w:val="000000"/>
                <w:sz w:val="22"/>
                <w:szCs w:val="22"/>
              </w:rPr>
            </w:pPr>
          </w:p>
        </w:tc>
      </w:tr>
      <w:tr w:rsidR="007861EC" w14:paraId="5C4A435C" w14:textId="77777777" w:rsidTr="00196130">
        <w:trPr>
          <w:trHeight w:val="340"/>
        </w:trPr>
        <w:tc>
          <w:tcPr>
            <w:tcW w:w="1060" w:type="dxa"/>
            <w:shd w:val="clear" w:color="auto" w:fill="auto"/>
          </w:tcPr>
          <w:p w14:paraId="5FC65636" w14:textId="77777777" w:rsidR="007861EC" w:rsidRDefault="007861EC" w:rsidP="00196130">
            <w:pPr>
              <w:jc w:val="center"/>
              <w:rPr>
                <w:rFonts w:ascii="宋体" w:hAnsi="宋体"/>
                <w:color w:val="000000"/>
                <w:sz w:val="22"/>
                <w:szCs w:val="22"/>
              </w:rPr>
            </w:pPr>
            <w:r>
              <w:rPr>
                <w:rFonts w:ascii="宋体" w:hAnsi="宋体"/>
                <w:color w:val="000000"/>
                <w:sz w:val="22"/>
                <w:szCs w:val="22"/>
              </w:rPr>
              <w:t>380</w:t>
            </w:r>
          </w:p>
        </w:tc>
        <w:tc>
          <w:tcPr>
            <w:tcW w:w="2793" w:type="dxa"/>
            <w:shd w:val="clear" w:color="auto" w:fill="auto"/>
          </w:tcPr>
          <w:p w14:paraId="56E62DA8" w14:textId="77777777" w:rsidR="007861EC" w:rsidRDefault="007861EC" w:rsidP="00196130">
            <w:pPr>
              <w:rPr>
                <w:rFonts w:ascii="宋体" w:hAnsi="宋体"/>
                <w:color w:val="000000"/>
                <w:sz w:val="22"/>
                <w:szCs w:val="22"/>
              </w:rPr>
            </w:pPr>
            <w:r>
              <w:rPr>
                <w:rFonts w:ascii="宋体" w:hAnsi="宋体" w:hint="eastAsia"/>
                <w:color w:val="000000"/>
                <w:sz w:val="22"/>
                <w:szCs w:val="22"/>
              </w:rPr>
              <w:t>意大利</w:t>
            </w:r>
          </w:p>
        </w:tc>
        <w:tc>
          <w:tcPr>
            <w:tcW w:w="3786" w:type="dxa"/>
            <w:shd w:val="clear" w:color="auto" w:fill="auto"/>
          </w:tcPr>
          <w:p w14:paraId="57727047" w14:textId="77777777" w:rsidR="007861EC" w:rsidRDefault="007861EC" w:rsidP="00196130">
            <w:pPr>
              <w:jc w:val="center"/>
              <w:rPr>
                <w:rFonts w:ascii="宋体" w:hAnsi="宋体"/>
                <w:color w:val="000000"/>
                <w:sz w:val="22"/>
                <w:szCs w:val="22"/>
              </w:rPr>
            </w:pPr>
          </w:p>
        </w:tc>
      </w:tr>
      <w:tr w:rsidR="007861EC" w14:paraId="08B3B6F8" w14:textId="77777777" w:rsidTr="00196130">
        <w:trPr>
          <w:trHeight w:val="340"/>
        </w:trPr>
        <w:tc>
          <w:tcPr>
            <w:tcW w:w="1060" w:type="dxa"/>
            <w:shd w:val="clear" w:color="auto" w:fill="auto"/>
          </w:tcPr>
          <w:p w14:paraId="28070C05" w14:textId="77777777" w:rsidR="007861EC" w:rsidRDefault="007861EC" w:rsidP="00196130">
            <w:pPr>
              <w:jc w:val="center"/>
              <w:rPr>
                <w:rFonts w:ascii="宋体" w:hAnsi="宋体"/>
                <w:color w:val="000000"/>
                <w:sz w:val="22"/>
                <w:szCs w:val="22"/>
              </w:rPr>
            </w:pPr>
            <w:r>
              <w:rPr>
                <w:rFonts w:ascii="宋体" w:hAnsi="宋体"/>
                <w:color w:val="000000"/>
                <w:sz w:val="22"/>
                <w:szCs w:val="22"/>
              </w:rPr>
              <w:t>384</w:t>
            </w:r>
          </w:p>
        </w:tc>
        <w:tc>
          <w:tcPr>
            <w:tcW w:w="2793" w:type="dxa"/>
            <w:shd w:val="clear" w:color="auto" w:fill="auto"/>
          </w:tcPr>
          <w:p w14:paraId="3164EF5D" w14:textId="77777777" w:rsidR="007861EC" w:rsidRDefault="007861EC" w:rsidP="00196130">
            <w:pPr>
              <w:rPr>
                <w:rFonts w:ascii="宋体" w:hAnsi="宋体"/>
                <w:color w:val="000000"/>
                <w:sz w:val="22"/>
                <w:szCs w:val="22"/>
              </w:rPr>
            </w:pPr>
            <w:r>
              <w:rPr>
                <w:rFonts w:ascii="宋体" w:hAnsi="宋体" w:hint="eastAsia"/>
                <w:color w:val="000000"/>
                <w:sz w:val="22"/>
                <w:szCs w:val="22"/>
              </w:rPr>
              <w:t>科特迪瓦</w:t>
            </w:r>
          </w:p>
        </w:tc>
        <w:tc>
          <w:tcPr>
            <w:tcW w:w="3786" w:type="dxa"/>
            <w:shd w:val="clear" w:color="auto" w:fill="auto"/>
          </w:tcPr>
          <w:p w14:paraId="083F8A92" w14:textId="77777777" w:rsidR="007861EC" w:rsidRDefault="007861EC" w:rsidP="00196130">
            <w:pPr>
              <w:jc w:val="center"/>
              <w:rPr>
                <w:rFonts w:ascii="宋体" w:hAnsi="宋体"/>
                <w:color w:val="000000"/>
                <w:sz w:val="22"/>
                <w:szCs w:val="22"/>
              </w:rPr>
            </w:pPr>
          </w:p>
        </w:tc>
      </w:tr>
      <w:tr w:rsidR="007861EC" w14:paraId="23C3588D" w14:textId="77777777" w:rsidTr="00196130">
        <w:trPr>
          <w:trHeight w:val="340"/>
        </w:trPr>
        <w:tc>
          <w:tcPr>
            <w:tcW w:w="1060" w:type="dxa"/>
            <w:shd w:val="clear" w:color="auto" w:fill="auto"/>
          </w:tcPr>
          <w:p w14:paraId="717EF6D9" w14:textId="77777777" w:rsidR="007861EC" w:rsidRDefault="007861EC" w:rsidP="00196130">
            <w:pPr>
              <w:jc w:val="center"/>
              <w:rPr>
                <w:rFonts w:ascii="宋体" w:hAnsi="宋体"/>
                <w:color w:val="000000"/>
                <w:sz w:val="22"/>
                <w:szCs w:val="22"/>
              </w:rPr>
            </w:pPr>
            <w:r>
              <w:rPr>
                <w:rFonts w:ascii="宋体" w:hAnsi="宋体"/>
                <w:color w:val="000000"/>
                <w:sz w:val="22"/>
                <w:szCs w:val="22"/>
              </w:rPr>
              <w:t>388</w:t>
            </w:r>
          </w:p>
        </w:tc>
        <w:tc>
          <w:tcPr>
            <w:tcW w:w="2793" w:type="dxa"/>
            <w:shd w:val="clear" w:color="auto" w:fill="auto"/>
          </w:tcPr>
          <w:p w14:paraId="2ED0C9DC" w14:textId="77777777" w:rsidR="007861EC" w:rsidRDefault="007861EC" w:rsidP="00196130">
            <w:pPr>
              <w:rPr>
                <w:rFonts w:ascii="宋体" w:hAnsi="宋体"/>
                <w:color w:val="000000"/>
                <w:sz w:val="22"/>
                <w:szCs w:val="22"/>
              </w:rPr>
            </w:pPr>
            <w:r>
              <w:rPr>
                <w:rFonts w:ascii="宋体" w:hAnsi="宋体" w:hint="eastAsia"/>
                <w:color w:val="000000"/>
                <w:sz w:val="22"/>
                <w:szCs w:val="22"/>
              </w:rPr>
              <w:t>牙买加</w:t>
            </w:r>
          </w:p>
        </w:tc>
        <w:tc>
          <w:tcPr>
            <w:tcW w:w="3786" w:type="dxa"/>
            <w:shd w:val="clear" w:color="auto" w:fill="auto"/>
          </w:tcPr>
          <w:p w14:paraId="1ADCCD79" w14:textId="77777777" w:rsidR="007861EC" w:rsidRDefault="007861EC" w:rsidP="00196130">
            <w:pPr>
              <w:jc w:val="center"/>
              <w:rPr>
                <w:rFonts w:ascii="宋体" w:hAnsi="宋体"/>
                <w:color w:val="000000"/>
                <w:sz w:val="22"/>
                <w:szCs w:val="22"/>
              </w:rPr>
            </w:pPr>
          </w:p>
        </w:tc>
      </w:tr>
      <w:tr w:rsidR="007861EC" w14:paraId="53879335" w14:textId="77777777" w:rsidTr="00196130">
        <w:trPr>
          <w:trHeight w:val="340"/>
        </w:trPr>
        <w:tc>
          <w:tcPr>
            <w:tcW w:w="1060" w:type="dxa"/>
            <w:shd w:val="clear" w:color="auto" w:fill="auto"/>
          </w:tcPr>
          <w:p w14:paraId="1828D88A" w14:textId="77777777" w:rsidR="007861EC" w:rsidRDefault="007861EC" w:rsidP="00196130">
            <w:pPr>
              <w:jc w:val="center"/>
              <w:rPr>
                <w:rFonts w:ascii="宋体" w:hAnsi="宋体"/>
                <w:color w:val="000000"/>
                <w:sz w:val="22"/>
                <w:szCs w:val="22"/>
              </w:rPr>
            </w:pPr>
            <w:r>
              <w:rPr>
                <w:rFonts w:ascii="宋体" w:hAnsi="宋体"/>
                <w:color w:val="000000"/>
                <w:sz w:val="22"/>
                <w:szCs w:val="22"/>
              </w:rPr>
              <w:t>392</w:t>
            </w:r>
          </w:p>
        </w:tc>
        <w:tc>
          <w:tcPr>
            <w:tcW w:w="2793" w:type="dxa"/>
            <w:shd w:val="clear" w:color="auto" w:fill="auto"/>
          </w:tcPr>
          <w:p w14:paraId="7207EC43" w14:textId="77777777" w:rsidR="007861EC" w:rsidRDefault="007861EC" w:rsidP="00196130">
            <w:pPr>
              <w:rPr>
                <w:rFonts w:ascii="宋体" w:hAnsi="宋体"/>
                <w:color w:val="000000"/>
                <w:sz w:val="22"/>
                <w:szCs w:val="22"/>
              </w:rPr>
            </w:pPr>
            <w:r>
              <w:rPr>
                <w:rFonts w:ascii="宋体" w:hAnsi="宋体" w:hint="eastAsia"/>
                <w:color w:val="000000"/>
                <w:sz w:val="22"/>
                <w:szCs w:val="22"/>
              </w:rPr>
              <w:t>日本</w:t>
            </w:r>
          </w:p>
        </w:tc>
        <w:tc>
          <w:tcPr>
            <w:tcW w:w="3786" w:type="dxa"/>
            <w:shd w:val="clear" w:color="auto" w:fill="auto"/>
          </w:tcPr>
          <w:p w14:paraId="34FFC725" w14:textId="77777777" w:rsidR="007861EC" w:rsidRDefault="007861EC" w:rsidP="00196130">
            <w:pPr>
              <w:jc w:val="center"/>
              <w:rPr>
                <w:rFonts w:ascii="宋体" w:hAnsi="宋体"/>
                <w:color w:val="000000"/>
                <w:sz w:val="22"/>
                <w:szCs w:val="22"/>
              </w:rPr>
            </w:pPr>
          </w:p>
        </w:tc>
      </w:tr>
      <w:tr w:rsidR="007861EC" w14:paraId="4B41C64F" w14:textId="77777777" w:rsidTr="00196130">
        <w:trPr>
          <w:trHeight w:val="340"/>
        </w:trPr>
        <w:tc>
          <w:tcPr>
            <w:tcW w:w="1060" w:type="dxa"/>
            <w:shd w:val="clear" w:color="auto" w:fill="auto"/>
          </w:tcPr>
          <w:p w14:paraId="13273E02" w14:textId="77777777" w:rsidR="007861EC" w:rsidRDefault="007861EC" w:rsidP="00196130">
            <w:pPr>
              <w:jc w:val="center"/>
              <w:rPr>
                <w:rFonts w:ascii="宋体" w:hAnsi="宋体"/>
                <w:color w:val="000000"/>
                <w:sz w:val="22"/>
                <w:szCs w:val="22"/>
              </w:rPr>
            </w:pPr>
            <w:r>
              <w:rPr>
                <w:rFonts w:ascii="宋体" w:hAnsi="宋体"/>
                <w:color w:val="000000"/>
                <w:sz w:val="22"/>
                <w:szCs w:val="22"/>
              </w:rPr>
              <w:t>398</w:t>
            </w:r>
          </w:p>
        </w:tc>
        <w:tc>
          <w:tcPr>
            <w:tcW w:w="2793" w:type="dxa"/>
            <w:shd w:val="clear" w:color="auto" w:fill="auto"/>
          </w:tcPr>
          <w:p w14:paraId="63829FD3" w14:textId="77777777" w:rsidR="007861EC" w:rsidRDefault="007861EC" w:rsidP="00196130">
            <w:pPr>
              <w:rPr>
                <w:rFonts w:ascii="宋体" w:hAnsi="宋体"/>
                <w:color w:val="000000"/>
                <w:sz w:val="22"/>
                <w:szCs w:val="22"/>
              </w:rPr>
            </w:pPr>
            <w:r>
              <w:rPr>
                <w:rFonts w:ascii="宋体" w:hAnsi="宋体" w:hint="eastAsia"/>
                <w:color w:val="000000"/>
                <w:sz w:val="22"/>
                <w:szCs w:val="22"/>
              </w:rPr>
              <w:t>哈萨克斯坦</w:t>
            </w:r>
          </w:p>
        </w:tc>
        <w:tc>
          <w:tcPr>
            <w:tcW w:w="3786" w:type="dxa"/>
            <w:shd w:val="clear" w:color="auto" w:fill="auto"/>
          </w:tcPr>
          <w:p w14:paraId="253A5E56" w14:textId="77777777" w:rsidR="007861EC" w:rsidRDefault="007861EC" w:rsidP="00196130">
            <w:pPr>
              <w:jc w:val="center"/>
              <w:rPr>
                <w:rFonts w:ascii="宋体" w:hAnsi="宋体"/>
                <w:color w:val="000000"/>
                <w:sz w:val="22"/>
                <w:szCs w:val="22"/>
              </w:rPr>
            </w:pPr>
          </w:p>
        </w:tc>
      </w:tr>
      <w:tr w:rsidR="007861EC" w14:paraId="07591827" w14:textId="77777777" w:rsidTr="00196130">
        <w:trPr>
          <w:trHeight w:val="340"/>
        </w:trPr>
        <w:tc>
          <w:tcPr>
            <w:tcW w:w="1060" w:type="dxa"/>
            <w:shd w:val="clear" w:color="auto" w:fill="auto"/>
          </w:tcPr>
          <w:p w14:paraId="35619FF6" w14:textId="77777777" w:rsidR="007861EC" w:rsidRDefault="007861EC" w:rsidP="00196130">
            <w:pPr>
              <w:jc w:val="center"/>
              <w:rPr>
                <w:rFonts w:ascii="宋体" w:hAnsi="宋体"/>
                <w:color w:val="000000"/>
                <w:sz w:val="22"/>
                <w:szCs w:val="22"/>
              </w:rPr>
            </w:pPr>
            <w:r>
              <w:rPr>
                <w:rFonts w:ascii="宋体" w:hAnsi="宋体"/>
                <w:color w:val="000000"/>
                <w:sz w:val="22"/>
                <w:szCs w:val="22"/>
              </w:rPr>
              <w:t>400</w:t>
            </w:r>
          </w:p>
        </w:tc>
        <w:tc>
          <w:tcPr>
            <w:tcW w:w="2793" w:type="dxa"/>
            <w:shd w:val="clear" w:color="auto" w:fill="auto"/>
          </w:tcPr>
          <w:p w14:paraId="7D428358" w14:textId="77777777" w:rsidR="007861EC" w:rsidRDefault="007861EC" w:rsidP="00196130">
            <w:pPr>
              <w:rPr>
                <w:rFonts w:ascii="宋体" w:hAnsi="宋体"/>
                <w:color w:val="000000"/>
                <w:sz w:val="22"/>
                <w:szCs w:val="22"/>
              </w:rPr>
            </w:pPr>
            <w:r>
              <w:rPr>
                <w:rFonts w:ascii="宋体" w:hAnsi="宋体" w:hint="eastAsia"/>
                <w:color w:val="000000"/>
                <w:sz w:val="22"/>
                <w:szCs w:val="22"/>
              </w:rPr>
              <w:t>约旦</w:t>
            </w:r>
          </w:p>
        </w:tc>
        <w:tc>
          <w:tcPr>
            <w:tcW w:w="3786" w:type="dxa"/>
            <w:shd w:val="clear" w:color="auto" w:fill="auto"/>
          </w:tcPr>
          <w:p w14:paraId="7BB5C525" w14:textId="77777777" w:rsidR="007861EC" w:rsidRDefault="007861EC" w:rsidP="00196130">
            <w:pPr>
              <w:jc w:val="center"/>
              <w:rPr>
                <w:rFonts w:ascii="宋体" w:hAnsi="宋体"/>
                <w:color w:val="000000"/>
                <w:sz w:val="22"/>
                <w:szCs w:val="22"/>
              </w:rPr>
            </w:pPr>
          </w:p>
        </w:tc>
      </w:tr>
      <w:tr w:rsidR="007861EC" w14:paraId="4F54F841" w14:textId="77777777" w:rsidTr="00196130">
        <w:trPr>
          <w:trHeight w:val="340"/>
        </w:trPr>
        <w:tc>
          <w:tcPr>
            <w:tcW w:w="1060" w:type="dxa"/>
            <w:shd w:val="clear" w:color="auto" w:fill="auto"/>
          </w:tcPr>
          <w:p w14:paraId="00003F74" w14:textId="77777777" w:rsidR="007861EC" w:rsidRDefault="007861EC" w:rsidP="00196130">
            <w:pPr>
              <w:jc w:val="center"/>
              <w:rPr>
                <w:rFonts w:ascii="宋体" w:hAnsi="宋体"/>
                <w:color w:val="000000"/>
                <w:sz w:val="22"/>
                <w:szCs w:val="22"/>
              </w:rPr>
            </w:pPr>
            <w:r>
              <w:rPr>
                <w:rFonts w:ascii="宋体" w:hAnsi="宋体"/>
                <w:color w:val="000000"/>
                <w:sz w:val="22"/>
                <w:szCs w:val="22"/>
              </w:rPr>
              <w:t>404</w:t>
            </w:r>
          </w:p>
        </w:tc>
        <w:tc>
          <w:tcPr>
            <w:tcW w:w="2793" w:type="dxa"/>
            <w:shd w:val="clear" w:color="auto" w:fill="auto"/>
          </w:tcPr>
          <w:p w14:paraId="248EE9DC" w14:textId="77777777" w:rsidR="007861EC" w:rsidRDefault="007861EC" w:rsidP="00196130">
            <w:pPr>
              <w:rPr>
                <w:rFonts w:ascii="宋体" w:hAnsi="宋体"/>
                <w:color w:val="000000"/>
                <w:sz w:val="22"/>
                <w:szCs w:val="22"/>
              </w:rPr>
            </w:pPr>
            <w:r>
              <w:rPr>
                <w:rFonts w:ascii="宋体" w:hAnsi="宋体" w:hint="eastAsia"/>
                <w:color w:val="000000"/>
                <w:sz w:val="22"/>
                <w:szCs w:val="22"/>
              </w:rPr>
              <w:t>肯尼亚</w:t>
            </w:r>
          </w:p>
        </w:tc>
        <w:tc>
          <w:tcPr>
            <w:tcW w:w="3786" w:type="dxa"/>
            <w:shd w:val="clear" w:color="auto" w:fill="auto"/>
          </w:tcPr>
          <w:p w14:paraId="19AE508D" w14:textId="77777777" w:rsidR="007861EC" w:rsidRDefault="007861EC" w:rsidP="00196130">
            <w:pPr>
              <w:jc w:val="center"/>
              <w:rPr>
                <w:rFonts w:ascii="宋体" w:hAnsi="宋体"/>
                <w:color w:val="000000"/>
                <w:sz w:val="22"/>
                <w:szCs w:val="22"/>
              </w:rPr>
            </w:pPr>
          </w:p>
        </w:tc>
      </w:tr>
      <w:tr w:rsidR="007861EC" w14:paraId="06829D25" w14:textId="77777777" w:rsidTr="00196130">
        <w:trPr>
          <w:trHeight w:val="340"/>
        </w:trPr>
        <w:tc>
          <w:tcPr>
            <w:tcW w:w="1060" w:type="dxa"/>
            <w:shd w:val="clear" w:color="auto" w:fill="auto"/>
          </w:tcPr>
          <w:p w14:paraId="09C4B6F3" w14:textId="77777777" w:rsidR="007861EC" w:rsidRDefault="007861EC" w:rsidP="00196130">
            <w:pPr>
              <w:jc w:val="center"/>
              <w:rPr>
                <w:rFonts w:ascii="宋体" w:hAnsi="宋体"/>
                <w:color w:val="000000"/>
                <w:sz w:val="22"/>
                <w:szCs w:val="22"/>
              </w:rPr>
            </w:pPr>
            <w:r>
              <w:rPr>
                <w:rFonts w:ascii="宋体" w:hAnsi="宋体"/>
                <w:color w:val="000000"/>
                <w:sz w:val="22"/>
                <w:szCs w:val="22"/>
              </w:rPr>
              <w:t>408</w:t>
            </w:r>
          </w:p>
        </w:tc>
        <w:tc>
          <w:tcPr>
            <w:tcW w:w="2793" w:type="dxa"/>
            <w:shd w:val="clear" w:color="auto" w:fill="auto"/>
          </w:tcPr>
          <w:p w14:paraId="5AAB39E1" w14:textId="77777777" w:rsidR="007861EC" w:rsidRDefault="007861EC" w:rsidP="00196130">
            <w:pPr>
              <w:rPr>
                <w:rFonts w:ascii="宋体" w:hAnsi="宋体"/>
                <w:color w:val="000000"/>
                <w:sz w:val="22"/>
                <w:szCs w:val="22"/>
              </w:rPr>
            </w:pPr>
            <w:r>
              <w:rPr>
                <w:rFonts w:ascii="宋体" w:hAnsi="宋体" w:hint="eastAsia"/>
                <w:color w:val="000000"/>
                <w:sz w:val="22"/>
                <w:szCs w:val="22"/>
              </w:rPr>
              <w:t>朝鲜</w:t>
            </w:r>
          </w:p>
        </w:tc>
        <w:tc>
          <w:tcPr>
            <w:tcW w:w="3786" w:type="dxa"/>
            <w:shd w:val="clear" w:color="auto" w:fill="auto"/>
          </w:tcPr>
          <w:p w14:paraId="75D85004" w14:textId="77777777" w:rsidR="007861EC" w:rsidRDefault="007861EC" w:rsidP="00196130">
            <w:pPr>
              <w:jc w:val="center"/>
              <w:rPr>
                <w:rFonts w:ascii="宋体" w:hAnsi="宋体"/>
                <w:color w:val="000000"/>
                <w:sz w:val="22"/>
                <w:szCs w:val="22"/>
              </w:rPr>
            </w:pPr>
          </w:p>
        </w:tc>
      </w:tr>
      <w:tr w:rsidR="007861EC" w14:paraId="7956EA3B" w14:textId="77777777" w:rsidTr="00196130">
        <w:trPr>
          <w:trHeight w:val="340"/>
        </w:trPr>
        <w:tc>
          <w:tcPr>
            <w:tcW w:w="1060" w:type="dxa"/>
            <w:shd w:val="clear" w:color="auto" w:fill="auto"/>
          </w:tcPr>
          <w:p w14:paraId="5BD3594D" w14:textId="77777777" w:rsidR="007861EC" w:rsidRDefault="007861EC" w:rsidP="00196130">
            <w:pPr>
              <w:jc w:val="center"/>
              <w:rPr>
                <w:rFonts w:ascii="宋体" w:hAnsi="宋体"/>
                <w:color w:val="000000"/>
                <w:sz w:val="22"/>
                <w:szCs w:val="22"/>
              </w:rPr>
            </w:pPr>
            <w:r>
              <w:rPr>
                <w:rFonts w:ascii="宋体" w:hAnsi="宋体"/>
                <w:color w:val="000000"/>
                <w:sz w:val="22"/>
                <w:szCs w:val="22"/>
              </w:rPr>
              <w:t>410</w:t>
            </w:r>
          </w:p>
        </w:tc>
        <w:tc>
          <w:tcPr>
            <w:tcW w:w="2793" w:type="dxa"/>
            <w:shd w:val="clear" w:color="auto" w:fill="auto"/>
          </w:tcPr>
          <w:p w14:paraId="5615B60A" w14:textId="77777777" w:rsidR="007861EC" w:rsidRDefault="007861EC" w:rsidP="00196130">
            <w:pPr>
              <w:rPr>
                <w:rFonts w:ascii="宋体" w:hAnsi="宋体"/>
                <w:color w:val="000000"/>
                <w:sz w:val="22"/>
                <w:szCs w:val="22"/>
              </w:rPr>
            </w:pPr>
            <w:r>
              <w:rPr>
                <w:rFonts w:ascii="宋体" w:hAnsi="宋体" w:hint="eastAsia"/>
                <w:color w:val="000000"/>
                <w:sz w:val="22"/>
                <w:szCs w:val="22"/>
              </w:rPr>
              <w:t>韩国</w:t>
            </w:r>
          </w:p>
        </w:tc>
        <w:tc>
          <w:tcPr>
            <w:tcW w:w="3786" w:type="dxa"/>
            <w:shd w:val="clear" w:color="auto" w:fill="auto"/>
          </w:tcPr>
          <w:p w14:paraId="19F57A06" w14:textId="77777777" w:rsidR="007861EC" w:rsidRDefault="007861EC" w:rsidP="00196130">
            <w:pPr>
              <w:jc w:val="center"/>
              <w:rPr>
                <w:rFonts w:ascii="宋体" w:hAnsi="宋体"/>
                <w:color w:val="000000"/>
                <w:sz w:val="22"/>
                <w:szCs w:val="22"/>
              </w:rPr>
            </w:pPr>
          </w:p>
        </w:tc>
      </w:tr>
      <w:tr w:rsidR="007861EC" w14:paraId="2271B8BC" w14:textId="77777777" w:rsidTr="00196130">
        <w:trPr>
          <w:trHeight w:val="340"/>
        </w:trPr>
        <w:tc>
          <w:tcPr>
            <w:tcW w:w="1060" w:type="dxa"/>
            <w:shd w:val="clear" w:color="auto" w:fill="auto"/>
          </w:tcPr>
          <w:p w14:paraId="1664C02A" w14:textId="77777777" w:rsidR="007861EC" w:rsidRDefault="007861EC" w:rsidP="00196130">
            <w:pPr>
              <w:jc w:val="center"/>
              <w:rPr>
                <w:rFonts w:ascii="宋体" w:hAnsi="宋体"/>
                <w:color w:val="000000"/>
                <w:sz w:val="22"/>
                <w:szCs w:val="22"/>
              </w:rPr>
            </w:pPr>
            <w:r>
              <w:rPr>
                <w:rFonts w:ascii="宋体" w:hAnsi="宋体"/>
                <w:color w:val="000000"/>
                <w:sz w:val="22"/>
                <w:szCs w:val="22"/>
              </w:rPr>
              <w:t>414</w:t>
            </w:r>
          </w:p>
        </w:tc>
        <w:tc>
          <w:tcPr>
            <w:tcW w:w="2793" w:type="dxa"/>
            <w:shd w:val="clear" w:color="auto" w:fill="auto"/>
          </w:tcPr>
          <w:p w14:paraId="322CBFEF" w14:textId="77777777" w:rsidR="007861EC" w:rsidRDefault="007861EC" w:rsidP="00196130">
            <w:pPr>
              <w:rPr>
                <w:rFonts w:ascii="宋体" w:hAnsi="宋体"/>
                <w:color w:val="000000"/>
                <w:sz w:val="22"/>
                <w:szCs w:val="22"/>
              </w:rPr>
            </w:pPr>
            <w:r>
              <w:rPr>
                <w:rFonts w:ascii="宋体" w:hAnsi="宋体" w:hint="eastAsia"/>
                <w:color w:val="000000"/>
                <w:sz w:val="22"/>
                <w:szCs w:val="22"/>
              </w:rPr>
              <w:t>科威特</w:t>
            </w:r>
          </w:p>
        </w:tc>
        <w:tc>
          <w:tcPr>
            <w:tcW w:w="3786" w:type="dxa"/>
            <w:shd w:val="clear" w:color="auto" w:fill="auto"/>
          </w:tcPr>
          <w:p w14:paraId="79CC01E5" w14:textId="77777777" w:rsidR="007861EC" w:rsidRDefault="007861EC" w:rsidP="00196130">
            <w:pPr>
              <w:jc w:val="center"/>
              <w:rPr>
                <w:rFonts w:ascii="宋体" w:hAnsi="宋体"/>
                <w:color w:val="000000"/>
                <w:sz w:val="22"/>
                <w:szCs w:val="22"/>
              </w:rPr>
            </w:pPr>
          </w:p>
        </w:tc>
      </w:tr>
      <w:tr w:rsidR="007861EC" w14:paraId="096EBB48" w14:textId="77777777" w:rsidTr="00196130">
        <w:trPr>
          <w:trHeight w:val="340"/>
        </w:trPr>
        <w:tc>
          <w:tcPr>
            <w:tcW w:w="1060" w:type="dxa"/>
            <w:shd w:val="clear" w:color="auto" w:fill="auto"/>
          </w:tcPr>
          <w:p w14:paraId="7FC8D896" w14:textId="77777777" w:rsidR="007861EC" w:rsidRDefault="007861EC" w:rsidP="00196130">
            <w:pPr>
              <w:jc w:val="center"/>
              <w:rPr>
                <w:rFonts w:ascii="宋体" w:hAnsi="宋体"/>
                <w:color w:val="000000"/>
                <w:sz w:val="22"/>
                <w:szCs w:val="22"/>
              </w:rPr>
            </w:pPr>
            <w:r>
              <w:rPr>
                <w:rFonts w:ascii="宋体" w:hAnsi="宋体"/>
                <w:color w:val="000000"/>
                <w:sz w:val="22"/>
                <w:szCs w:val="22"/>
              </w:rPr>
              <w:t>417</w:t>
            </w:r>
          </w:p>
        </w:tc>
        <w:tc>
          <w:tcPr>
            <w:tcW w:w="2793" w:type="dxa"/>
            <w:shd w:val="clear" w:color="auto" w:fill="auto"/>
          </w:tcPr>
          <w:p w14:paraId="5729FFF5" w14:textId="77777777" w:rsidR="007861EC" w:rsidRDefault="007861EC" w:rsidP="00196130">
            <w:pPr>
              <w:rPr>
                <w:rFonts w:ascii="宋体" w:hAnsi="宋体"/>
                <w:color w:val="000000"/>
                <w:sz w:val="22"/>
                <w:szCs w:val="22"/>
              </w:rPr>
            </w:pPr>
            <w:r>
              <w:rPr>
                <w:rFonts w:ascii="宋体" w:hAnsi="宋体" w:hint="eastAsia"/>
                <w:color w:val="000000"/>
                <w:sz w:val="22"/>
                <w:szCs w:val="22"/>
              </w:rPr>
              <w:t>吉尔吉斯斯坦</w:t>
            </w:r>
          </w:p>
        </w:tc>
        <w:tc>
          <w:tcPr>
            <w:tcW w:w="3786" w:type="dxa"/>
            <w:shd w:val="clear" w:color="auto" w:fill="auto"/>
          </w:tcPr>
          <w:p w14:paraId="014D3173" w14:textId="77777777" w:rsidR="007861EC" w:rsidRDefault="007861EC" w:rsidP="00196130">
            <w:pPr>
              <w:jc w:val="center"/>
              <w:rPr>
                <w:rFonts w:ascii="宋体" w:hAnsi="宋体"/>
                <w:color w:val="000000"/>
                <w:sz w:val="22"/>
                <w:szCs w:val="22"/>
              </w:rPr>
            </w:pPr>
          </w:p>
        </w:tc>
      </w:tr>
      <w:tr w:rsidR="007861EC" w14:paraId="6B29251E" w14:textId="77777777" w:rsidTr="00196130">
        <w:trPr>
          <w:trHeight w:val="340"/>
        </w:trPr>
        <w:tc>
          <w:tcPr>
            <w:tcW w:w="1060" w:type="dxa"/>
            <w:shd w:val="clear" w:color="auto" w:fill="auto"/>
          </w:tcPr>
          <w:p w14:paraId="78137CF7" w14:textId="77777777" w:rsidR="007861EC" w:rsidRDefault="007861EC" w:rsidP="00196130">
            <w:pPr>
              <w:jc w:val="center"/>
              <w:rPr>
                <w:rFonts w:ascii="宋体" w:hAnsi="宋体"/>
                <w:color w:val="000000"/>
                <w:sz w:val="22"/>
                <w:szCs w:val="22"/>
              </w:rPr>
            </w:pPr>
            <w:r>
              <w:rPr>
                <w:rFonts w:ascii="宋体" w:hAnsi="宋体"/>
                <w:color w:val="000000"/>
                <w:sz w:val="22"/>
                <w:szCs w:val="22"/>
              </w:rPr>
              <w:t>418</w:t>
            </w:r>
          </w:p>
        </w:tc>
        <w:tc>
          <w:tcPr>
            <w:tcW w:w="2793" w:type="dxa"/>
            <w:shd w:val="clear" w:color="auto" w:fill="auto"/>
          </w:tcPr>
          <w:p w14:paraId="1EAE03D6" w14:textId="77777777" w:rsidR="007861EC" w:rsidRDefault="007861EC" w:rsidP="00196130">
            <w:pPr>
              <w:rPr>
                <w:rFonts w:ascii="宋体" w:hAnsi="宋体"/>
                <w:color w:val="000000"/>
                <w:sz w:val="22"/>
                <w:szCs w:val="22"/>
              </w:rPr>
            </w:pPr>
            <w:r>
              <w:rPr>
                <w:rFonts w:ascii="宋体" w:hAnsi="宋体" w:hint="eastAsia"/>
                <w:color w:val="000000"/>
                <w:sz w:val="22"/>
                <w:szCs w:val="22"/>
              </w:rPr>
              <w:t>老挝</w:t>
            </w:r>
          </w:p>
        </w:tc>
        <w:tc>
          <w:tcPr>
            <w:tcW w:w="3786" w:type="dxa"/>
            <w:shd w:val="clear" w:color="auto" w:fill="auto"/>
          </w:tcPr>
          <w:p w14:paraId="14D5DA6C" w14:textId="77777777" w:rsidR="007861EC" w:rsidRDefault="007861EC" w:rsidP="00196130">
            <w:pPr>
              <w:jc w:val="center"/>
              <w:rPr>
                <w:rFonts w:ascii="宋体" w:hAnsi="宋体"/>
                <w:color w:val="000000"/>
                <w:sz w:val="22"/>
                <w:szCs w:val="22"/>
              </w:rPr>
            </w:pPr>
          </w:p>
        </w:tc>
      </w:tr>
      <w:tr w:rsidR="007861EC" w14:paraId="3FD218FC" w14:textId="77777777" w:rsidTr="00196130">
        <w:trPr>
          <w:trHeight w:val="340"/>
        </w:trPr>
        <w:tc>
          <w:tcPr>
            <w:tcW w:w="1060" w:type="dxa"/>
            <w:shd w:val="clear" w:color="auto" w:fill="auto"/>
          </w:tcPr>
          <w:p w14:paraId="2481DF78" w14:textId="77777777" w:rsidR="007861EC" w:rsidRDefault="007861EC" w:rsidP="00196130">
            <w:pPr>
              <w:jc w:val="center"/>
              <w:rPr>
                <w:rFonts w:ascii="宋体" w:hAnsi="宋体"/>
                <w:color w:val="000000"/>
                <w:sz w:val="22"/>
                <w:szCs w:val="22"/>
              </w:rPr>
            </w:pPr>
            <w:r>
              <w:rPr>
                <w:rFonts w:ascii="宋体" w:hAnsi="宋体"/>
                <w:color w:val="000000"/>
                <w:sz w:val="22"/>
                <w:szCs w:val="22"/>
              </w:rPr>
              <w:t>422</w:t>
            </w:r>
          </w:p>
        </w:tc>
        <w:tc>
          <w:tcPr>
            <w:tcW w:w="2793" w:type="dxa"/>
            <w:shd w:val="clear" w:color="auto" w:fill="auto"/>
          </w:tcPr>
          <w:p w14:paraId="2566C3E8" w14:textId="77777777" w:rsidR="007861EC" w:rsidRDefault="007861EC" w:rsidP="00196130">
            <w:pPr>
              <w:rPr>
                <w:rFonts w:ascii="宋体" w:hAnsi="宋体"/>
                <w:color w:val="000000"/>
                <w:sz w:val="22"/>
                <w:szCs w:val="22"/>
              </w:rPr>
            </w:pPr>
            <w:r>
              <w:rPr>
                <w:rFonts w:ascii="宋体" w:hAnsi="宋体" w:hint="eastAsia"/>
                <w:color w:val="000000"/>
                <w:sz w:val="22"/>
                <w:szCs w:val="22"/>
              </w:rPr>
              <w:t>黎巴嫩</w:t>
            </w:r>
          </w:p>
        </w:tc>
        <w:tc>
          <w:tcPr>
            <w:tcW w:w="3786" w:type="dxa"/>
            <w:shd w:val="clear" w:color="auto" w:fill="auto"/>
          </w:tcPr>
          <w:p w14:paraId="72764F6E" w14:textId="77777777" w:rsidR="007861EC" w:rsidRDefault="007861EC" w:rsidP="00196130">
            <w:pPr>
              <w:jc w:val="center"/>
              <w:rPr>
                <w:rFonts w:ascii="宋体" w:hAnsi="宋体"/>
                <w:color w:val="000000"/>
                <w:sz w:val="22"/>
                <w:szCs w:val="22"/>
              </w:rPr>
            </w:pPr>
          </w:p>
        </w:tc>
      </w:tr>
      <w:tr w:rsidR="007861EC" w14:paraId="0F7FC0B6" w14:textId="77777777" w:rsidTr="00196130">
        <w:trPr>
          <w:trHeight w:val="340"/>
        </w:trPr>
        <w:tc>
          <w:tcPr>
            <w:tcW w:w="1060" w:type="dxa"/>
            <w:shd w:val="clear" w:color="auto" w:fill="auto"/>
          </w:tcPr>
          <w:p w14:paraId="7A155648" w14:textId="77777777" w:rsidR="007861EC" w:rsidRDefault="007861EC" w:rsidP="00196130">
            <w:pPr>
              <w:jc w:val="center"/>
              <w:rPr>
                <w:rFonts w:ascii="宋体" w:hAnsi="宋体"/>
                <w:color w:val="000000"/>
                <w:sz w:val="22"/>
                <w:szCs w:val="22"/>
              </w:rPr>
            </w:pPr>
            <w:r>
              <w:rPr>
                <w:rFonts w:ascii="宋体" w:hAnsi="宋体"/>
                <w:color w:val="000000"/>
                <w:sz w:val="22"/>
                <w:szCs w:val="22"/>
              </w:rPr>
              <w:t>426</w:t>
            </w:r>
          </w:p>
        </w:tc>
        <w:tc>
          <w:tcPr>
            <w:tcW w:w="2793" w:type="dxa"/>
            <w:shd w:val="clear" w:color="auto" w:fill="auto"/>
          </w:tcPr>
          <w:p w14:paraId="1F9C0716" w14:textId="77777777" w:rsidR="007861EC" w:rsidRDefault="007861EC" w:rsidP="00196130">
            <w:pPr>
              <w:rPr>
                <w:rFonts w:ascii="宋体" w:hAnsi="宋体"/>
                <w:color w:val="000000"/>
                <w:sz w:val="22"/>
                <w:szCs w:val="22"/>
              </w:rPr>
            </w:pPr>
            <w:r>
              <w:rPr>
                <w:rFonts w:ascii="宋体" w:hAnsi="宋体" w:hint="eastAsia"/>
                <w:color w:val="000000"/>
                <w:sz w:val="22"/>
                <w:szCs w:val="22"/>
              </w:rPr>
              <w:t>莱索托</w:t>
            </w:r>
          </w:p>
        </w:tc>
        <w:tc>
          <w:tcPr>
            <w:tcW w:w="3786" w:type="dxa"/>
            <w:shd w:val="clear" w:color="auto" w:fill="auto"/>
          </w:tcPr>
          <w:p w14:paraId="3FC8A571" w14:textId="77777777" w:rsidR="007861EC" w:rsidRDefault="007861EC" w:rsidP="00196130">
            <w:pPr>
              <w:jc w:val="center"/>
              <w:rPr>
                <w:rFonts w:ascii="宋体" w:hAnsi="宋体"/>
                <w:color w:val="000000"/>
                <w:sz w:val="22"/>
                <w:szCs w:val="22"/>
              </w:rPr>
            </w:pPr>
          </w:p>
        </w:tc>
      </w:tr>
      <w:tr w:rsidR="007861EC" w14:paraId="15125C6C" w14:textId="77777777" w:rsidTr="00196130">
        <w:trPr>
          <w:trHeight w:val="340"/>
        </w:trPr>
        <w:tc>
          <w:tcPr>
            <w:tcW w:w="1060" w:type="dxa"/>
            <w:shd w:val="clear" w:color="auto" w:fill="auto"/>
          </w:tcPr>
          <w:p w14:paraId="3310C5BC" w14:textId="77777777" w:rsidR="007861EC" w:rsidRDefault="007861EC" w:rsidP="00196130">
            <w:pPr>
              <w:jc w:val="center"/>
              <w:rPr>
                <w:rFonts w:ascii="宋体" w:hAnsi="宋体"/>
                <w:color w:val="000000"/>
                <w:sz w:val="22"/>
                <w:szCs w:val="22"/>
              </w:rPr>
            </w:pPr>
            <w:r>
              <w:rPr>
                <w:rFonts w:ascii="宋体" w:hAnsi="宋体"/>
                <w:color w:val="000000"/>
                <w:sz w:val="22"/>
                <w:szCs w:val="22"/>
              </w:rPr>
              <w:t>428</w:t>
            </w:r>
          </w:p>
        </w:tc>
        <w:tc>
          <w:tcPr>
            <w:tcW w:w="2793" w:type="dxa"/>
            <w:shd w:val="clear" w:color="auto" w:fill="auto"/>
          </w:tcPr>
          <w:p w14:paraId="257E78F1" w14:textId="77777777" w:rsidR="007861EC" w:rsidRDefault="007861EC" w:rsidP="00196130">
            <w:pPr>
              <w:rPr>
                <w:rFonts w:ascii="宋体" w:hAnsi="宋体"/>
                <w:color w:val="000000"/>
                <w:sz w:val="22"/>
                <w:szCs w:val="22"/>
              </w:rPr>
            </w:pPr>
            <w:r>
              <w:rPr>
                <w:rFonts w:ascii="宋体" w:hAnsi="宋体" w:hint="eastAsia"/>
                <w:color w:val="000000"/>
                <w:sz w:val="22"/>
                <w:szCs w:val="22"/>
              </w:rPr>
              <w:t>拉脱维亚</w:t>
            </w:r>
          </w:p>
        </w:tc>
        <w:tc>
          <w:tcPr>
            <w:tcW w:w="3786" w:type="dxa"/>
            <w:shd w:val="clear" w:color="auto" w:fill="auto"/>
          </w:tcPr>
          <w:p w14:paraId="7FF27F80" w14:textId="77777777" w:rsidR="007861EC" w:rsidRDefault="007861EC" w:rsidP="00196130">
            <w:pPr>
              <w:jc w:val="center"/>
              <w:rPr>
                <w:rFonts w:ascii="宋体" w:hAnsi="宋体"/>
                <w:color w:val="000000"/>
                <w:sz w:val="22"/>
                <w:szCs w:val="22"/>
              </w:rPr>
            </w:pPr>
          </w:p>
        </w:tc>
      </w:tr>
      <w:tr w:rsidR="007861EC" w14:paraId="5E1F1CA3" w14:textId="77777777" w:rsidTr="00196130">
        <w:trPr>
          <w:trHeight w:val="340"/>
        </w:trPr>
        <w:tc>
          <w:tcPr>
            <w:tcW w:w="1060" w:type="dxa"/>
            <w:shd w:val="clear" w:color="auto" w:fill="auto"/>
          </w:tcPr>
          <w:p w14:paraId="7C7045B7" w14:textId="77777777" w:rsidR="007861EC" w:rsidRDefault="007861EC" w:rsidP="00196130">
            <w:pPr>
              <w:jc w:val="center"/>
              <w:rPr>
                <w:rFonts w:ascii="宋体" w:hAnsi="宋体"/>
                <w:color w:val="000000"/>
                <w:sz w:val="22"/>
                <w:szCs w:val="22"/>
              </w:rPr>
            </w:pPr>
            <w:r>
              <w:rPr>
                <w:rFonts w:ascii="宋体" w:hAnsi="宋体"/>
                <w:color w:val="000000"/>
                <w:sz w:val="22"/>
                <w:szCs w:val="22"/>
              </w:rPr>
              <w:t>430</w:t>
            </w:r>
          </w:p>
        </w:tc>
        <w:tc>
          <w:tcPr>
            <w:tcW w:w="2793" w:type="dxa"/>
            <w:shd w:val="clear" w:color="auto" w:fill="auto"/>
          </w:tcPr>
          <w:p w14:paraId="7A2F7D4E" w14:textId="77777777" w:rsidR="007861EC" w:rsidRDefault="007861EC" w:rsidP="00196130">
            <w:pPr>
              <w:rPr>
                <w:rFonts w:ascii="宋体" w:hAnsi="宋体"/>
                <w:color w:val="000000"/>
                <w:sz w:val="22"/>
                <w:szCs w:val="22"/>
              </w:rPr>
            </w:pPr>
            <w:r>
              <w:rPr>
                <w:rFonts w:ascii="宋体" w:hAnsi="宋体" w:hint="eastAsia"/>
                <w:color w:val="000000"/>
                <w:sz w:val="22"/>
                <w:szCs w:val="22"/>
              </w:rPr>
              <w:t>利比里亚</w:t>
            </w:r>
          </w:p>
        </w:tc>
        <w:tc>
          <w:tcPr>
            <w:tcW w:w="3786" w:type="dxa"/>
            <w:shd w:val="clear" w:color="auto" w:fill="auto"/>
          </w:tcPr>
          <w:p w14:paraId="0AE7150C" w14:textId="77777777" w:rsidR="007861EC" w:rsidRDefault="007861EC" w:rsidP="00196130">
            <w:pPr>
              <w:jc w:val="center"/>
              <w:rPr>
                <w:rFonts w:ascii="宋体" w:hAnsi="宋体"/>
                <w:color w:val="000000"/>
                <w:sz w:val="22"/>
                <w:szCs w:val="22"/>
              </w:rPr>
            </w:pPr>
          </w:p>
        </w:tc>
      </w:tr>
      <w:tr w:rsidR="007861EC" w14:paraId="20851ABF" w14:textId="77777777" w:rsidTr="00196130">
        <w:trPr>
          <w:trHeight w:val="340"/>
        </w:trPr>
        <w:tc>
          <w:tcPr>
            <w:tcW w:w="1060" w:type="dxa"/>
            <w:shd w:val="clear" w:color="auto" w:fill="auto"/>
          </w:tcPr>
          <w:p w14:paraId="6A9A8AA7" w14:textId="77777777" w:rsidR="007861EC" w:rsidRDefault="007861EC" w:rsidP="00196130">
            <w:pPr>
              <w:jc w:val="center"/>
              <w:rPr>
                <w:rFonts w:ascii="宋体" w:hAnsi="宋体"/>
                <w:color w:val="000000"/>
                <w:sz w:val="22"/>
                <w:szCs w:val="22"/>
              </w:rPr>
            </w:pPr>
            <w:r>
              <w:rPr>
                <w:rFonts w:ascii="宋体" w:hAnsi="宋体"/>
                <w:color w:val="000000"/>
                <w:sz w:val="22"/>
                <w:szCs w:val="22"/>
              </w:rPr>
              <w:t>434</w:t>
            </w:r>
          </w:p>
        </w:tc>
        <w:tc>
          <w:tcPr>
            <w:tcW w:w="2793" w:type="dxa"/>
            <w:shd w:val="clear" w:color="auto" w:fill="auto"/>
          </w:tcPr>
          <w:p w14:paraId="45C62905" w14:textId="77777777" w:rsidR="007861EC" w:rsidRDefault="007861EC" w:rsidP="00196130">
            <w:pPr>
              <w:rPr>
                <w:rFonts w:ascii="宋体" w:hAnsi="宋体"/>
                <w:color w:val="000000"/>
                <w:sz w:val="22"/>
                <w:szCs w:val="22"/>
              </w:rPr>
            </w:pPr>
            <w:r>
              <w:rPr>
                <w:rFonts w:ascii="宋体" w:hAnsi="宋体" w:hint="eastAsia"/>
                <w:color w:val="000000"/>
                <w:sz w:val="22"/>
                <w:szCs w:val="22"/>
              </w:rPr>
              <w:t>利比亚</w:t>
            </w:r>
          </w:p>
        </w:tc>
        <w:tc>
          <w:tcPr>
            <w:tcW w:w="3786" w:type="dxa"/>
            <w:shd w:val="clear" w:color="auto" w:fill="auto"/>
          </w:tcPr>
          <w:p w14:paraId="5E20846C" w14:textId="77777777" w:rsidR="007861EC" w:rsidRDefault="007861EC" w:rsidP="00196130">
            <w:pPr>
              <w:jc w:val="center"/>
              <w:rPr>
                <w:rFonts w:ascii="宋体" w:hAnsi="宋体"/>
                <w:color w:val="000000"/>
                <w:sz w:val="22"/>
                <w:szCs w:val="22"/>
              </w:rPr>
            </w:pPr>
          </w:p>
        </w:tc>
      </w:tr>
      <w:tr w:rsidR="007861EC" w14:paraId="6366B654" w14:textId="77777777" w:rsidTr="00196130">
        <w:trPr>
          <w:trHeight w:val="340"/>
        </w:trPr>
        <w:tc>
          <w:tcPr>
            <w:tcW w:w="1060" w:type="dxa"/>
            <w:shd w:val="clear" w:color="auto" w:fill="auto"/>
          </w:tcPr>
          <w:p w14:paraId="2D5FE05D" w14:textId="77777777" w:rsidR="007861EC" w:rsidRDefault="007861EC" w:rsidP="00196130">
            <w:pPr>
              <w:jc w:val="center"/>
              <w:rPr>
                <w:rFonts w:ascii="宋体" w:hAnsi="宋体"/>
                <w:color w:val="000000"/>
                <w:sz w:val="22"/>
                <w:szCs w:val="22"/>
              </w:rPr>
            </w:pPr>
            <w:r>
              <w:rPr>
                <w:rFonts w:ascii="宋体" w:hAnsi="宋体"/>
                <w:color w:val="000000"/>
                <w:sz w:val="22"/>
                <w:szCs w:val="22"/>
              </w:rPr>
              <w:t>438</w:t>
            </w:r>
          </w:p>
        </w:tc>
        <w:tc>
          <w:tcPr>
            <w:tcW w:w="2793" w:type="dxa"/>
            <w:shd w:val="clear" w:color="auto" w:fill="auto"/>
          </w:tcPr>
          <w:p w14:paraId="522F147E" w14:textId="77777777" w:rsidR="007861EC" w:rsidRDefault="007861EC" w:rsidP="00196130">
            <w:pPr>
              <w:rPr>
                <w:rFonts w:ascii="宋体" w:hAnsi="宋体"/>
                <w:color w:val="000000"/>
                <w:sz w:val="22"/>
                <w:szCs w:val="22"/>
              </w:rPr>
            </w:pPr>
            <w:r>
              <w:rPr>
                <w:rFonts w:ascii="宋体" w:hAnsi="宋体" w:hint="eastAsia"/>
                <w:color w:val="000000"/>
                <w:sz w:val="22"/>
                <w:szCs w:val="22"/>
              </w:rPr>
              <w:t>列支敦士登</w:t>
            </w:r>
          </w:p>
        </w:tc>
        <w:tc>
          <w:tcPr>
            <w:tcW w:w="3786" w:type="dxa"/>
            <w:shd w:val="clear" w:color="auto" w:fill="auto"/>
          </w:tcPr>
          <w:p w14:paraId="73321544" w14:textId="77777777" w:rsidR="007861EC" w:rsidRDefault="007861EC" w:rsidP="00196130">
            <w:pPr>
              <w:jc w:val="center"/>
              <w:rPr>
                <w:rFonts w:ascii="宋体" w:hAnsi="宋体"/>
                <w:color w:val="000000"/>
                <w:sz w:val="22"/>
                <w:szCs w:val="22"/>
              </w:rPr>
            </w:pPr>
          </w:p>
        </w:tc>
      </w:tr>
      <w:tr w:rsidR="007861EC" w14:paraId="12D67D43" w14:textId="77777777" w:rsidTr="00196130">
        <w:trPr>
          <w:trHeight w:val="340"/>
        </w:trPr>
        <w:tc>
          <w:tcPr>
            <w:tcW w:w="1060" w:type="dxa"/>
            <w:shd w:val="clear" w:color="auto" w:fill="auto"/>
          </w:tcPr>
          <w:p w14:paraId="766DB29E" w14:textId="77777777" w:rsidR="007861EC" w:rsidRDefault="007861EC" w:rsidP="00196130">
            <w:pPr>
              <w:jc w:val="center"/>
              <w:rPr>
                <w:rFonts w:ascii="宋体" w:hAnsi="宋体"/>
                <w:color w:val="000000"/>
                <w:sz w:val="22"/>
                <w:szCs w:val="22"/>
              </w:rPr>
            </w:pPr>
            <w:r>
              <w:rPr>
                <w:rFonts w:ascii="宋体" w:hAnsi="宋体"/>
                <w:color w:val="000000"/>
                <w:sz w:val="22"/>
                <w:szCs w:val="22"/>
              </w:rPr>
              <w:t>440</w:t>
            </w:r>
          </w:p>
        </w:tc>
        <w:tc>
          <w:tcPr>
            <w:tcW w:w="2793" w:type="dxa"/>
            <w:shd w:val="clear" w:color="auto" w:fill="auto"/>
          </w:tcPr>
          <w:p w14:paraId="696A4C22" w14:textId="77777777" w:rsidR="007861EC" w:rsidRDefault="007861EC" w:rsidP="00196130">
            <w:pPr>
              <w:rPr>
                <w:rFonts w:ascii="宋体" w:hAnsi="宋体"/>
                <w:color w:val="000000"/>
                <w:sz w:val="22"/>
                <w:szCs w:val="22"/>
              </w:rPr>
            </w:pPr>
            <w:r>
              <w:rPr>
                <w:rFonts w:ascii="宋体" w:hAnsi="宋体" w:hint="eastAsia"/>
                <w:color w:val="000000"/>
                <w:sz w:val="22"/>
                <w:szCs w:val="22"/>
              </w:rPr>
              <w:t>立陶宛</w:t>
            </w:r>
          </w:p>
        </w:tc>
        <w:tc>
          <w:tcPr>
            <w:tcW w:w="3786" w:type="dxa"/>
            <w:shd w:val="clear" w:color="auto" w:fill="auto"/>
          </w:tcPr>
          <w:p w14:paraId="2DF7B48E" w14:textId="77777777" w:rsidR="007861EC" w:rsidRDefault="007861EC" w:rsidP="00196130">
            <w:pPr>
              <w:jc w:val="center"/>
              <w:rPr>
                <w:rFonts w:ascii="宋体" w:hAnsi="宋体"/>
                <w:color w:val="000000"/>
                <w:sz w:val="22"/>
                <w:szCs w:val="22"/>
              </w:rPr>
            </w:pPr>
          </w:p>
        </w:tc>
      </w:tr>
      <w:tr w:rsidR="007861EC" w14:paraId="1ACA6478" w14:textId="77777777" w:rsidTr="00196130">
        <w:trPr>
          <w:trHeight w:val="340"/>
        </w:trPr>
        <w:tc>
          <w:tcPr>
            <w:tcW w:w="1060" w:type="dxa"/>
            <w:shd w:val="clear" w:color="auto" w:fill="auto"/>
          </w:tcPr>
          <w:p w14:paraId="4990265E" w14:textId="77777777" w:rsidR="007861EC" w:rsidRDefault="007861EC" w:rsidP="00196130">
            <w:pPr>
              <w:jc w:val="center"/>
              <w:rPr>
                <w:rFonts w:ascii="宋体" w:hAnsi="宋体"/>
                <w:color w:val="000000"/>
                <w:sz w:val="22"/>
                <w:szCs w:val="22"/>
              </w:rPr>
            </w:pPr>
            <w:r>
              <w:rPr>
                <w:rFonts w:ascii="宋体" w:hAnsi="宋体"/>
                <w:color w:val="000000"/>
                <w:sz w:val="22"/>
                <w:szCs w:val="22"/>
              </w:rPr>
              <w:t>442</w:t>
            </w:r>
          </w:p>
        </w:tc>
        <w:tc>
          <w:tcPr>
            <w:tcW w:w="2793" w:type="dxa"/>
            <w:shd w:val="clear" w:color="auto" w:fill="auto"/>
          </w:tcPr>
          <w:p w14:paraId="3A1CB260" w14:textId="77777777" w:rsidR="007861EC" w:rsidRDefault="007861EC" w:rsidP="00196130">
            <w:pPr>
              <w:rPr>
                <w:rFonts w:ascii="宋体" w:hAnsi="宋体"/>
                <w:color w:val="000000"/>
                <w:sz w:val="22"/>
                <w:szCs w:val="22"/>
              </w:rPr>
            </w:pPr>
            <w:r>
              <w:rPr>
                <w:rFonts w:ascii="宋体" w:hAnsi="宋体" w:hint="eastAsia"/>
                <w:color w:val="000000"/>
                <w:sz w:val="22"/>
                <w:szCs w:val="22"/>
              </w:rPr>
              <w:t>卢森堡</w:t>
            </w:r>
          </w:p>
        </w:tc>
        <w:tc>
          <w:tcPr>
            <w:tcW w:w="3786" w:type="dxa"/>
            <w:shd w:val="clear" w:color="auto" w:fill="auto"/>
          </w:tcPr>
          <w:p w14:paraId="79F3D8A0" w14:textId="77777777" w:rsidR="007861EC" w:rsidRDefault="007861EC" w:rsidP="00196130">
            <w:pPr>
              <w:jc w:val="center"/>
              <w:rPr>
                <w:rFonts w:ascii="宋体" w:hAnsi="宋体"/>
                <w:color w:val="000000"/>
                <w:sz w:val="22"/>
                <w:szCs w:val="22"/>
              </w:rPr>
            </w:pPr>
          </w:p>
        </w:tc>
      </w:tr>
      <w:tr w:rsidR="007861EC" w14:paraId="04786E6C" w14:textId="77777777" w:rsidTr="00196130">
        <w:trPr>
          <w:trHeight w:val="340"/>
        </w:trPr>
        <w:tc>
          <w:tcPr>
            <w:tcW w:w="1060" w:type="dxa"/>
            <w:shd w:val="clear" w:color="auto" w:fill="auto"/>
          </w:tcPr>
          <w:p w14:paraId="617D0A43" w14:textId="77777777" w:rsidR="007861EC" w:rsidRDefault="007861EC" w:rsidP="00196130">
            <w:pPr>
              <w:jc w:val="center"/>
              <w:rPr>
                <w:rFonts w:ascii="宋体" w:hAnsi="宋体"/>
                <w:color w:val="000000"/>
                <w:sz w:val="22"/>
                <w:szCs w:val="22"/>
              </w:rPr>
            </w:pPr>
            <w:r>
              <w:rPr>
                <w:rFonts w:ascii="宋体" w:hAnsi="宋体"/>
                <w:color w:val="000000"/>
                <w:sz w:val="22"/>
                <w:szCs w:val="22"/>
              </w:rPr>
              <w:t>446</w:t>
            </w:r>
          </w:p>
        </w:tc>
        <w:tc>
          <w:tcPr>
            <w:tcW w:w="2793" w:type="dxa"/>
            <w:shd w:val="clear" w:color="auto" w:fill="auto"/>
          </w:tcPr>
          <w:p w14:paraId="14FF8ECC" w14:textId="77777777" w:rsidR="007861EC" w:rsidRDefault="007861EC" w:rsidP="00196130">
            <w:pPr>
              <w:rPr>
                <w:rFonts w:ascii="宋体" w:hAnsi="宋体"/>
                <w:color w:val="000000"/>
                <w:sz w:val="22"/>
                <w:szCs w:val="22"/>
              </w:rPr>
            </w:pPr>
            <w:r>
              <w:rPr>
                <w:rFonts w:ascii="宋体" w:hAnsi="宋体" w:hint="eastAsia"/>
                <w:color w:val="000000"/>
                <w:sz w:val="22"/>
                <w:szCs w:val="22"/>
              </w:rPr>
              <w:t>澳门</w:t>
            </w:r>
          </w:p>
        </w:tc>
        <w:tc>
          <w:tcPr>
            <w:tcW w:w="3786" w:type="dxa"/>
            <w:shd w:val="clear" w:color="auto" w:fill="auto"/>
          </w:tcPr>
          <w:p w14:paraId="2B15F583" w14:textId="77777777" w:rsidR="007861EC" w:rsidRDefault="007861EC" w:rsidP="00196130">
            <w:pPr>
              <w:jc w:val="center"/>
              <w:rPr>
                <w:rFonts w:ascii="宋体" w:hAnsi="宋体"/>
                <w:color w:val="000000"/>
                <w:sz w:val="22"/>
                <w:szCs w:val="22"/>
              </w:rPr>
            </w:pPr>
          </w:p>
        </w:tc>
      </w:tr>
      <w:tr w:rsidR="007861EC" w14:paraId="7E04D47F" w14:textId="77777777" w:rsidTr="00196130">
        <w:trPr>
          <w:trHeight w:val="340"/>
        </w:trPr>
        <w:tc>
          <w:tcPr>
            <w:tcW w:w="1060" w:type="dxa"/>
            <w:shd w:val="clear" w:color="auto" w:fill="auto"/>
          </w:tcPr>
          <w:p w14:paraId="1B30D1D2" w14:textId="77777777" w:rsidR="007861EC" w:rsidRDefault="007861EC" w:rsidP="00196130">
            <w:pPr>
              <w:jc w:val="center"/>
              <w:rPr>
                <w:rFonts w:ascii="宋体" w:hAnsi="宋体"/>
                <w:color w:val="000000"/>
                <w:sz w:val="22"/>
                <w:szCs w:val="22"/>
              </w:rPr>
            </w:pPr>
            <w:r>
              <w:rPr>
                <w:rFonts w:ascii="宋体" w:hAnsi="宋体"/>
                <w:color w:val="000000"/>
                <w:sz w:val="22"/>
                <w:szCs w:val="22"/>
              </w:rPr>
              <w:t>450</w:t>
            </w:r>
          </w:p>
        </w:tc>
        <w:tc>
          <w:tcPr>
            <w:tcW w:w="2793" w:type="dxa"/>
            <w:shd w:val="clear" w:color="auto" w:fill="auto"/>
          </w:tcPr>
          <w:p w14:paraId="3AEE1BB0" w14:textId="77777777" w:rsidR="007861EC" w:rsidRDefault="007861EC" w:rsidP="00196130">
            <w:pPr>
              <w:rPr>
                <w:rFonts w:ascii="宋体" w:hAnsi="宋体"/>
                <w:color w:val="000000"/>
                <w:sz w:val="22"/>
                <w:szCs w:val="22"/>
              </w:rPr>
            </w:pPr>
            <w:r>
              <w:rPr>
                <w:rFonts w:ascii="宋体" w:hAnsi="宋体" w:hint="eastAsia"/>
                <w:color w:val="000000"/>
                <w:sz w:val="22"/>
                <w:szCs w:val="22"/>
              </w:rPr>
              <w:t>马达加斯加</w:t>
            </w:r>
          </w:p>
        </w:tc>
        <w:tc>
          <w:tcPr>
            <w:tcW w:w="3786" w:type="dxa"/>
            <w:shd w:val="clear" w:color="auto" w:fill="auto"/>
          </w:tcPr>
          <w:p w14:paraId="5BA903D4" w14:textId="77777777" w:rsidR="007861EC" w:rsidRDefault="007861EC" w:rsidP="00196130">
            <w:pPr>
              <w:jc w:val="center"/>
              <w:rPr>
                <w:rFonts w:ascii="宋体" w:hAnsi="宋体"/>
                <w:color w:val="000000"/>
                <w:sz w:val="22"/>
                <w:szCs w:val="22"/>
              </w:rPr>
            </w:pPr>
          </w:p>
        </w:tc>
      </w:tr>
      <w:tr w:rsidR="007861EC" w14:paraId="1D76634E" w14:textId="77777777" w:rsidTr="00196130">
        <w:trPr>
          <w:trHeight w:val="340"/>
        </w:trPr>
        <w:tc>
          <w:tcPr>
            <w:tcW w:w="1060" w:type="dxa"/>
            <w:shd w:val="clear" w:color="auto" w:fill="auto"/>
          </w:tcPr>
          <w:p w14:paraId="1A590F57" w14:textId="77777777" w:rsidR="007861EC" w:rsidRDefault="007861EC" w:rsidP="00196130">
            <w:pPr>
              <w:jc w:val="center"/>
              <w:rPr>
                <w:rFonts w:ascii="宋体" w:hAnsi="宋体"/>
                <w:color w:val="000000"/>
                <w:sz w:val="22"/>
                <w:szCs w:val="22"/>
              </w:rPr>
            </w:pPr>
            <w:r>
              <w:rPr>
                <w:rFonts w:ascii="宋体" w:hAnsi="宋体"/>
                <w:color w:val="000000"/>
                <w:sz w:val="22"/>
                <w:szCs w:val="22"/>
              </w:rPr>
              <w:t>454</w:t>
            </w:r>
          </w:p>
        </w:tc>
        <w:tc>
          <w:tcPr>
            <w:tcW w:w="2793" w:type="dxa"/>
            <w:shd w:val="clear" w:color="auto" w:fill="auto"/>
          </w:tcPr>
          <w:p w14:paraId="65AE322D" w14:textId="77777777" w:rsidR="007861EC" w:rsidRDefault="007861EC" w:rsidP="00196130">
            <w:pPr>
              <w:rPr>
                <w:rFonts w:ascii="宋体" w:hAnsi="宋体"/>
                <w:color w:val="000000"/>
                <w:sz w:val="22"/>
                <w:szCs w:val="22"/>
              </w:rPr>
            </w:pPr>
            <w:r>
              <w:rPr>
                <w:rFonts w:ascii="宋体" w:hAnsi="宋体" w:hint="eastAsia"/>
                <w:color w:val="000000"/>
                <w:sz w:val="22"/>
                <w:szCs w:val="22"/>
              </w:rPr>
              <w:t>马拉维</w:t>
            </w:r>
          </w:p>
        </w:tc>
        <w:tc>
          <w:tcPr>
            <w:tcW w:w="3786" w:type="dxa"/>
            <w:shd w:val="clear" w:color="auto" w:fill="auto"/>
          </w:tcPr>
          <w:p w14:paraId="66C7E3AD" w14:textId="77777777" w:rsidR="007861EC" w:rsidRDefault="007861EC" w:rsidP="00196130">
            <w:pPr>
              <w:jc w:val="center"/>
              <w:rPr>
                <w:rFonts w:ascii="宋体" w:hAnsi="宋体"/>
                <w:color w:val="000000"/>
                <w:sz w:val="22"/>
                <w:szCs w:val="22"/>
              </w:rPr>
            </w:pPr>
          </w:p>
        </w:tc>
      </w:tr>
      <w:tr w:rsidR="007861EC" w14:paraId="4E14CEC5" w14:textId="77777777" w:rsidTr="00196130">
        <w:trPr>
          <w:trHeight w:val="340"/>
        </w:trPr>
        <w:tc>
          <w:tcPr>
            <w:tcW w:w="1060" w:type="dxa"/>
            <w:shd w:val="clear" w:color="auto" w:fill="auto"/>
          </w:tcPr>
          <w:p w14:paraId="61CC59B0" w14:textId="77777777" w:rsidR="007861EC" w:rsidRDefault="007861EC" w:rsidP="00196130">
            <w:pPr>
              <w:jc w:val="center"/>
              <w:rPr>
                <w:rFonts w:ascii="宋体" w:hAnsi="宋体"/>
                <w:color w:val="000000"/>
                <w:sz w:val="22"/>
                <w:szCs w:val="22"/>
              </w:rPr>
            </w:pPr>
            <w:r>
              <w:rPr>
                <w:rFonts w:ascii="宋体" w:hAnsi="宋体"/>
                <w:color w:val="000000"/>
                <w:sz w:val="22"/>
                <w:szCs w:val="22"/>
              </w:rPr>
              <w:t>458</w:t>
            </w:r>
          </w:p>
        </w:tc>
        <w:tc>
          <w:tcPr>
            <w:tcW w:w="2793" w:type="dxa"/>
            <w:shd w:val="clear" w:color="auto" w:fill="auto"/>
          </w:tcPr>
          <w:p w14:paraId="7799912C" w14:textId="77777777" w:rsidR="007861EC" w:rsidRDefault="007861EC" w:rsidP="00196130">
            <w:pPr>
              <w:rPr>
                <w:rFonts w:ascii="宋体" w:hAnsi="宋体"/>
                <w:color w:val="000000"/>
                <w:sz w:val="22"/>
                <w:szCs w:val="22"/>
              </w:rPr>
            </w:pPr>
            <w:r>
              <w:rPr>
                <w:rFonts w:ascii="宋体" w:hAnsi="宋体" w:hint="eastAsia"/>
                <w:color w:val="000000"/>
                <w:sz w:val="22"/>
                <w:szCs w:val="22"/>
              </w:rPr>
              <w:t>马来西亚</w:t>
            </w:r>
          </w:p>
        </w:tc>
        <w:tc>
          <w:tcPr>
            <w:tcW w:w="3786" w:type="dxa"/>
            <w:shd w:val="clear" w:color="auto" w:fill="auto"/>
          </w:tcPr>
          <w:p w14:paraId="596335D3" w14:textId="77777777" w:rsidR="007861EC" w:rsidRDefault="007861EC" w:rsidP="00196130">
            <w:pPr>
              <w:jc w:val="center"/>
              <w:rPr>
                <w:rFonts w:ascii="宋体" w:hAnsi="宋体"/>
                <w:color w:val="000000"/>
                <w:sz w:val="22"/>
                <w:szCs w:val="22"/>
              </w:rPr>
            </w:pPr>
          </w:p>
        </w:tc>
      </w:tr>
      <w:tr w:rsidR="007861EC" w14:paraId="4F105D5C" w14:textId="77777777" w:rsidTr="00196130">
        <w:trPr>
          <w:trHeight w:val="340"/>
        </w:trPr>
        <w:tc>
          <w:tcPr>
            <w:tcW w:w="1060" w:type="dxa"/>
            <w:shd w:val="clear" w:color="auto" w:fill="auto"/>
          </w:tcPr>
          <w:p w14:paraId="0F4D43B8" w14:textId="77777777" w:rsidR="007861EC" w:rsidRDefault="007861EC" w:rsidP="00196130">
            <w:pPr>
              <w:jc w:val="center"/>
              <w:rPr>
                <w:rFonts w:ascii="宋体" w:hAnsi="宋体"/>
                <w:color w:val="000000"/>
                <w:sz w:val="22"/>
                <w:szCs w:val="22"/>
              </w:rPr>
            </w:pPr>
            <w:r>
              <w:rPr>
                <w:rFonts w:ascii="宋体" w:hAnsi="宋体"/>
                <w:color w:val="000000"/>
                <w:sz w:val="22"/>
                <w:szCs w:val="22"/>
              </w:rPr>
              <w:t>462</w:t>
            </w:r>
          </w:p>
        </w:tc>
        <w:tc>
          <w:tcPr>
            <w:tcW w:w="2793" w:type="dxa"/>
            <w:shd w:val="clear" w:color="auto" w:fill="auto"/>
          </w:tcPr>
          <w:p w14:paraId="222BAFC1" w14:textId="77777777" w:rsidR="007861EC" w:rsidRDefault="007861EC" w:rsidP="00196130">
            <w:pPr>
              <w:rPr>
                <w:rFonts w:ascii="宋体" w:hAnsi="宋体"/>
                <w:color w:val="000000"/>
                <w:sz w:val="22"/>
                <w:szCs w:val="22"/>
              </w:rPr>
            </w:pPr>
            <w:r>
              <w:rPr>
                <w:rFonts w:ascii="宋体" w:hAnsi="宋体" w:hint="eastAsia"/>
                <w:color w:val="000000"/>
                <w:sz w:val="22"/>
                <w:szCs w:val="22"/>
              </w:rPr>
              <w:t>马尔代夫</w:t>
            </w:r>
          </w:p>
        </w:tc>
        <w:tc>
          <w:tcPr>
            <w:tcW w:w="3786" w:type="dxa"/>
            <w:shd w:val="clear" w:color="auto" w:fill="auto"/>
          </w:tcPr>
          <w:p w14:paraId="010244A7" w14:textId="77777777" w:rsidR="007861EC" w:rsidRDefault="007861EC" w:rsidP="00196130">
            <w:pPr>
              <w:jc w:val="center"/>
              <w:rPr>
                <w:rFonts w:ascii="宋体" w:hAnsi="宋体"/>
                <w:color w:val="000000"/>
                <w:sz w:val="22"/>
                <w:szCs w:val="22"/>
              </w:rPr>
            </w:pPr>
          </w:p>
        </w:tc>
      </w:tr>
      <w:tr w:rsidR="007861EC" w14:paraId="3387F499" w14:textId="77777777" w:rsidTr="00196130">
        <w:trPr>
          <w:trHeight w:val="340"/>
        </w:trPr>
        <w:tc>
          <w:tcPr>
            <w:tcW w:w="1060" w:type="dxa"/>
            <w:shd w:val="clear" w:color="auto" w:fill="auto"/>
          </w:tcPr>
          <w:p w14:paraId="41DA7015" w14:textId="77777777" w:rsidR="007861EC" w:rsidRDefault="007861EC" w:rsidP="00196130">
            <w:pPr>
              <w:jc w:val="center"/>
              <w:rPr>
                <w:rFonts w:ascii="宋体" w:hAnsi="宋体"/>
                <w:color w:val="000000"/>
                <w:sz w:val="22"/>
                <w:szCs w:val="22"/>
              </w:rPr>
            </w:pPr>
            <w:r>
              <w:rPr>
                <w:rFonts w:ascii="宋体" w:hAnsi="宋体"/>
                <w:color w:val="000000"/>
                <w:sz w:val="22"/>
                <w:szCs w:val="22"/>
              </w:rPr>
              <w:t>466</w:t>
            </w:r>
          </w:p>
        </w:tc>
        <w:tc>
          <w:tcPr>
            <w:tcW w:w="2793" w:type="dxa"/>
            <w:shd w:val="clear" w:color="auto" w:fill="auto"/>
          </w:tcPr>
          <w:p w14:paraId="740ABCE1" w14:textId="77777777" w:rsidR="007861EC" w:rsidRDefault="007861EC" w:rsidP="00196130">
            <w:pPr>
              <w:rPr>
                <w:rFonts w:ascii="宋体" w:hAnsi="宋体"/>
                <w:color w:val="000000"/>
                <w:sz w:val="22"/>
                <w:szCs w:val="22"/>
              </w:rPr>
            </w:pPr>
            <w:r>
              <w:rPr>
                <w:rFonts w:ascii="宋体" w:hAnsi="宋体" w:hint="eastAsia"/>
                <w:color w:val="000000"/>
                <w:sz w:val="22"/>
                <w:szCs w:val="22"/>
              </w:rPr>
              <w:t>马里</w:t>
            </w:r>
          </w:p>
        </w:tc>
        <w:tc>
          <w:tcPr>
            <w:tcW w:w="3786" w:type="dxa"/>
            <w:shd w:val="clear" w:color="auto" w:fill="auto"/>
          </w:tcPr>
          <w:p w14:paraId="5AFCE91D" w14:textId="77777777" w:rsidR="007861EC" w:rsidRDefault="007861EC" w:rsidP="00196130">
            <w:pPr>
              <w:jc w:val="center"/>
              <w:rPr>
                <w:rFonts w:ascii="宋体" w:hAnsi="宋体"/>
                <w:color w:val="000000"/>
                <w:sz w:val="22"/>
                <w:szCs w:val="22"/>
              </w:rPr>
            </w:pPr>
          </w:p>
        </w:tc>
      </w:tr>
      <w:tr w:rsidR="007861EC" w14:paraId="0EEAF4FD" w14:textId="77777777" w:rsidTr="00196130">
        <w:trPr>
          <w:trHeight w:val="340"/>
        </w:trPr>
        <w:tc>
          <w:tcPr>
            <w:tcW w:w="1060" w:type="dxa"/>
            <w:shd w:val="clear" w:color="auto" w:fill="auto"/>
          </w:tcPr>
          <w:p w14:paraId="01BF5D1D" w14:textId="77777777" w:rsidR="007861EC" w:rsidRDefault="007861EC" w:rsidP="00196130">
            <w:pPr>
              <w:jc w:val="center"/>
              <w:rPr>
                <w:rFonts w:ascii="宋体" w:hAnsi="宋体"/>
                <w:color w:val="000000"/>
                <w:sz w:val="22"/>
                <w:szCs w:val="22"/>
              </w:rPr>
            </w:pPr>
            <w:r>
              <w:rPr>
                <w:rFonts w:ascii="宋体" w:hAnsi="宋体"/>
                <w:color w:val="000000"/>
                <w:sz w:val="22"/>
                <w:szCs w:val="22"/>
              </w:rPr>
              <w:t>470</w:t>
            </w:r>
          </w:p>
        </w:tc>
        <w:tc>
          <w:tcPr>
            <w:tcW w:w="2793" w:type="dxa"/>
            <w:shd w:val="clear" w:color="auto" w:fill="auto"/>
          </w:tcPr>
          <w:p w14:paraId="2563D89C" w14:textId="77777777" w:rsidR="007861EC" w:rsidRDefault="007861EC" w:rsidP="00196130">
            <w:pPr>
              <w:rPr>
                <w:rFonts w:ascii="宋体" w:hAnsi="宋体"/>
                <w:color w:val="000000"/>
                <w:sz w:val="22"/>
                <w:szCs w:val="22"/>
              </w:rPr>
            </w:pPr>
            <w:r>
              <w:rPr>
                <w:rFonts w:ascii="宋体" w:hAnsi="宋体" w:hint="eastAsia"/>
                <w:color w:val="000000"/>
                <w:sz w:val="22"/>
                <w:szCs w:val="22"/>
              </w:rPr>
              <w:t>马耳他</w:t>
            </w:r>
          </w:p>
        </w:tc>
        <w:tc>
          <w:tcPr>
            <w:tcW w:w="3786" w:type="dxa"/>
            <w:shd w:val="clear" w:color="auto" w:fill="auto"/>
          </w:tcPr>
          <w:p w14:paraId="02799F8F" w14:textId="77777777" w:rsidR="007861EC" w:rsidRDefault="007861EC" w:rsidP="00196130">
            <w:pPr>
              <w:jc w:val="center"/>
              <w:rPr>
                <w:rFonts w:ascii="宋体" w:hAnsi="宋体"/>
                <w:color w:val="000000"/>
                <w:sz w:val="22"/>
                <w:szCs w:val="22"/>
              </w:rPr>
            </w:pPr>
          </w:p>
        </w:tc>
      </w:tr>
      <w:tr w:rsidR="007861EC" w14:paraId="436B8FAB" w14:textId="77777777" w:rsidTr="00196130">
        <w:trPr>
          <w:trHeight w:val="340"/>
        </w:trPr>
        <w:tc>
          <w:tcPr>
            <w:tcW w:w="1060" w:type="dxa"/>
            <w:shd w:val="clear" w:color="auto" w:fill="auto"/>
          </w:tcPr>
          <w:p w14:paraId="66C53EB0" w14:textId="77777777" w:rsidR="007861EC" w:rsidRDefault="007861EC" w:rsidP="00196130">
            <w:pPr>
              <w:jc w:val="center"/>
              <w:rPr>
                <w:rFonts w:ascii="宋体" w:hAnsi="宋体"/>
                <w:color w:val="000000"/>
                <w:sz w:val="22"/>
                <w:szCs w:val="22"/>
              </w:rPr>
            </w:pPr>
            <w:r>
              <w:rPr>
                <w:rFonts w:ascii="宋体" w:hAnsi="宋体"/>
                <w:color w:val="000000"/>
                <w:sz w:val="22"/>
                <w:szCs w:val="22"/>
              </w:rPr>
              <w:t>474</w:t>
            </w:r>
          </w:p>
        </w:tc>
        <w:tc>
          <w:tcPr>
            <w:tcW w:w="2793" w:type="dxa"/>
            <w:shd w:val="clear" w:color="auto" w:fill="auto"/>
          </w:tcPr>
          <w:p w14:paraId="3802E04C" w14:textId="77777777" w:rsidR="007861EC" w:rsidRDefault="007861EC" w:rsidP="00196130">
            <w:pPr>
              <w:rPr>
                <w:rFonts w:ascii="宋体" w:hAnsi="宋体"/>
                <w:color w:val="000000"/>
                <w:sz w:val="22"/>
                <w:szCs w:val="22"/>
              </w:rPr>
            </w:pPr>
            <w:r>
              <w:rPr>
                <w:rFonts w:ascii="宋体" w:hAnsi="宋体" w:hint="eastAsia"/>
                <w:color w:val="000000"/>
                <w:sz w:val="22"/>
                <w:szCs w:val="22"/>
              </w:rPr>
              <w:t>马提尼克</w:t>
            </w:r>
          </w:p>
        </w:tc>
        <w:tc>
          <w:tcPr>
            <w:tcW w:w="3786" w:type="dxa"/>
            <w:shd w:val="clear" w:color="auto" w:fill="auto"/>
          </w:tcPr>
          <w:p w14:paraId="61638ED6" w14:textId="77777777" w:rsidR="007861EC" w:rsidRDefault="007861EC" w:rsidP="00196130">
            <w:pPr>
              <w:jc w:val="center"/>
              <w:rPr>
                <w:rFonts w:ascii="宋体" w:hAnsi="宋体"/>
                <w:color w:val="000000"/>
                <w:sz w:val="22"/>
                <w:szCs w:val="22"/>
              </w:rPr>
            </w:pPr>
          </w:p>
        </w:tc>
      </w:tr>
      <w:tr w:rsidR="007861EC" w14:paraId="3F7A35B7" w14:textId="77777777" w:rsidTr="00196130">
        <w:trPr>
          <w:trHeight w:val="340"/>
        </w:trPr>
        <w:tc>
          <w:tcPr>
            <w:tcW w:w="1060" w:type="dxa"/>
            <w:shd w:val="clear" w:color="auto" w:fill="auto"/>
          </w:tcPr>
          <w:p w14:paraId="10736A7E" w14:textId="77777777" w:rsidR="007861EC" w:rsidRDefault="007861EC" w:rsidP="00196130">
            <w:pPr>
              <w:jc w:val="center"/>
              <w:rPr>
                <w:rFonts w:ascii="宋体" w:hAnsi="宋体"/>
                <w:color w:val="000000"/>
                <w:sz w:val="22"/>
                <w:szCs w:val="22"/>
              </w:rPr>
            </w:pPr>
            <w:r>
              <w:rPr>
                <w:rFonts w:ascii="宋体" w:hAnsi="宋体"/>
                <w:color w:val="000000"/>
                <w:sz w:val="22"/>
                <w:szCs w:val="22"/>
              </w:rPr>
              <w:t>478</w:t>
            </w:r>
          </w:p>
        </w:tc>
        <w:tc>
          <w:tcPr>
            <w:tcW w:w="2793" w:type="dxa"/>
            <w:shd w:val="clear" w:color="auto" w:fill="auto"/>
          </w:tcPr>
          <w:p w14:paraId="36C90F4F" w14:textId="77777777" w:rsidR="007861EC" w:rsidRDefault="007861EC" w:rsidP="00196130">
            <w:pPr>
              <w:rPr>
                <w:rFonts w:ascii="宋体" w:hAnsi="宋体"/>
                <w:color w:val="000000"/>
                <w:sz w:val="22"/>
                <w:szCs w:val="22"/>
              </w:rPr>
            </w:pPr>
            <w:r>
              <w:rPr>
                <w:rFonts w:ascii="宋体" w:hAnsi="宋体" w:hint="eastAsia"/>
                <w:color w:val="000000"/>
                <w:sz w:val="22"/>
                <w:szCs w:val="22"/>
              </w:rPr>
              <w:t>毛里塔尼亚</w:t>
            </w:r>
          </w:p>
        </w:tc>
        <w:tc>
          <w:tcPr>
            <w:tcW w:w="3786" w:type="dxa"/>
            <w:shd w:val="clear" w:color="auto" w:fill="auto"/>
          </w:tcPr>
          <w:p w14:paraId="5A5D11A1" w14:textId="77777777" w:rsidR="007861EC" w:rsidRDefault="007861EC" w:rsidP="00196130">
            <w:pPr>
              <w:jc w:val="center"/>
              <w:rPr>
                <w:rFonts w:ascii="宋体" w:hAnsi="宋体"/>
                <w:color w:val="000000"/>
                <w:sz w:val="22"/>
                <w:szCs w:val="22"/>
              </w:rPr>
            </w:pPr>
          </w:p>
        </w:tc>
      </w:tr>
      <w:tr w:rsidR="007861EC" w14:paraId="0602BD21" w14:textId="77777777" w:rsidTr="00196130">
        <w:trPr>
          <w:trHeight w:val="340"/>
        </w:trPr>
        <w:tc>
          <w:tcPr>
            <w:tcW w:w="1060" w:type="dxa"/>
            <w:shd w:val="clear" w:color="auto" w:fill="auto"/>
          </w:tcPr>
          <w:p w14:paraId="4E6B7A5B" w14:textId="77777777" w:rsidR="007861EC" w:rsidRDefault="007861EC" w:rsidP="00196130">
            <w:pPr>
              <w:jc w:val="center"/>
              <w:rPr>
                <w:rFonts w:ascii="宋体" w:hAnsi="宋体"/>
                <w:color w:val="000000"/>
                <w:sz w:val="22"/>
                <w:szCs w:val="22"/>
              </w:rPr>
            </w:pPr>
            <w:r>
              <w:rPr>
                <w:rFonts w:ascii="宋体" w:hAnsi="宋体"/>
                <w:color w:val="000000"/>
                <w:sz w:val="22"/>
                <w:szCs w:val="22"/>
              </w:rPr>
              <w:t>480</w:t>
            </w:r>
          </w:p>
        </w:tc>
        <w:tc>
          <w:tcPr>
            <w:tcW w:w="2793" w:type="dxa"/>
            <w:shd w:val="clear" w:color="auto" w:fill="auto"/>
          </w:tcPr>
          <w:p w14:paraId="0C41DCD6" w14:textId="77777777" w:rsidR="007861EC" w:rsidRDefault="007861EC" w:rsidP="00196130">
            <w:pPr>
              <w:rPr>
                <w:rFonts w:ascii="宋体" w:hAnsi="宋体"/>
                <w:color w:val="000000"/>
                <w:sz w:val="22"/>
                <w:szCs w:val="22"/>
              </w:rPr>
            </w:pPr>
            <w:r>
              <w:rPr>
                <w:rFonts w:ascii="宋体" w:hAnsi="宋体" w:hint="eastAsia"/>
                <w:color w:val="000000"/>
                <w:sz w:val="22"/>
                <w:szCs w:val="22"/>
              </w:rPr>
              <w:t>毛里求斯</w:t>
            </w:r>
          </w:p>
        </w:tc>
        <w:tc>
          <w:tcPr>
            <w:tcW w:w="3786" w:type="dxa"/>
            <w:shd w:val="clear" w:color="auto" w:fill="auto"/>
          </w:tcPr>
          <w:p w14:paraId="55C1C72C" w14:textId="77777777" w:rsidR="007861EC" w:rsidRDefault="007861EC" w:rsidP="00196130">
            <w:pPr>
              <w:jc w:val="center"/>
              <w:rPr>
                <w:rFonts w:ascii="宋体" w:hAnsi="宋体"/>
                <w:color w:val="000000"/>
                <w:sz w:val="22"/>
                <w:szCs w:val="22"/>
              </w:rPr>
            </w:pPr>
          </w:p>
        </w:tc>
      </w:tr>
      <w:tr w:rsidR="007861EC" w14:paraId="08ECB970" w14:textId="77777777" w:rsidTr="00196130">
        <w:trPr>
          <w:trHeight w:val="340"/>
        </w:trPr>
        <w:tc>
          <w:tcPr>
            <w:tcW w:w="1060" w:type="dxa"/>
            <w:shd w:val="clear" w:color="auto" w:fill="auto"/>
          </w:tcPr>
          <w:p w14:paraId="321E3BCF" w14:textId="77777777" w:rsidR="007861EC" w:rsidRDefault="007861EC" w:rsidP="00196130">
            <w:pPr>
              <w:jc w:val="center"/>
              <w:rPr>
                <w:rFonts w:ascii="宋体" w:hAnsi="宋体"/>
                <w:color w:val="000000"/>
                <w:sz w:val="22"/>
                <w:szCs w:val="22"/>
              </w:rPr>
            </w:pPr>
            <w:r>
              <w:rPr>
                <w:rFonts w:ascii="宋体" w:hAnsi="宋体"/>
                <w:color w:val="000000"/>
                <w:sz w:val="22"/>
                <w:szCs w:val="22"/>
              </w:rPr>
              <w:t>484</w:t>
            </w:r>
          </w:p>
        </w:tc>
        <w:tc>
          <w:tcPr>
            <w:tcW w:w="2793" w:type="dxa"/>
            <w:shd w:val="clear" w:color="auto" w:fill="auto"/>
          </w:tcPr>
          <w:p w14:paraId="4CE93D1B" w14:textId="77777777" w:rsidR="007861EC" w:rsidRDefault="007861EC" w:rsidP="00196130">
            <w:pPr>
              <w:rPr>
                <w:rFonts w:ascii="宋体" w:hAnsi="宋体"/>
                <w:color w:val="000000"/>
                <w:sz w:val="22"/>
                <w:szCs w:val="22"/>
              </w:rPr>
            </w:pPr>
            <w:r>
              <w:rPr>
                <w:rFonts w:ascii="宋体" w:hAnsi="宋体" w:hint="eastAsia"/>
                <w:color w:val="000000"/>
                <w:sz w:val="22"/>
                <w:szCs w:val="22"/>
              </w:rPr>
              <w:t>墨西哥</w:t>
            </w:r>
          </w:p>
        </w:tc>
        <w:tc>
          <w:tcPr>
            <w:tcW w:w="3786" w:type="dxa"/>
            <w:shd w:val="clear" w:color="auto" w:fill="auto"/>
          </w:tcPr>
          <w:p w14:paraId="2ADA0489" w14:textId="77777777" w:rsidR="007861EC" w:rsidRDefault="007861EC" w:rsidP="00196130">
            <w:pPr>
              <w:jc w:val="center"/>
              <w:rPr>
                <w:rFonts w:ascii="宋体" w:hAnsi="宋体"/>
                <w:color w:val="000000"/>
                <w:sz w:val="22"/>
                <w:szCs w:val="22"/>
              </w:rPr>
            </w:pPr>
          </w:p>
        </w:tc>
      </w:tr>
      <w:tr w:rsidR="007861EC" w14:paraId="18E70430" w14:textId="77777777" w:rsidTr="00196130">
        <w:trPr>
          <w:trHeight w:val="340"/>
        </w:trPr>
        <w:tc>
          <w:tcPr>
            <w:tcW w:w="1060" w:type="dxa"/>
            <w:shd w:val="clear" w:color="auto" w:fill="auto"/>
          </w:tcPr>
          <w:p w14:paraId="7C92C3F8"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492</w:t>
            </w:r>
          </w:p>
        </w:tc>
        <w:tc>
          <w:tcPr>
            <w:tcW w:w="2793" w:type="dxa"/>
            <w:shd w:val="clear" w:color="auto" w:fill="auto"/>
          </w:tcPr>
          <w:p w14:paraId="2574E979" w14:textId="77777777" w:rsidR="007861EC" w:rsidRDefault="007861EC" w:rsidP="00196130">
            <w:pPr>
              <w:rPr>
                <w:rFonts w:ascii="宋体" w:hAnsi="宋体"/>
                <w:color w:val="000000"/>
                <w:sz w:val="22"/>
                <w:szCs w:val="22"/>
              </w:rPr>
            </w:pPr>
            <w:r>
              <w:rPr>
                <w:rFonts w:ascii="宋体" w:hAnsi="宋体" w:hint="eastAsia"/>
                <w:color w:val="000000"/>
                <w:sz w:val="22"/>
                <w:szCs w:val="22"/>
              </w:rPr>
              <w:t>摩纳哥</w:t>
            </w:r>
          </w:p>
        </w:tc>
        <w:tc>
          <w:tcPr>
            <w:tcW w:w="3786" w:type="dxa"/>
            <w:shd w:val="clear" w:color="auto" w:fill="auto"/>
          </w:tcPr>
          <w:p w14:paraId="112D7B7C" w14:textId="77777777" w:rsidR="007861EC" w:rsidRDefault="007861EC" w:rsidP="00196130">
            <w:pPr>
              <w:jc w:val="center"/>
              <w:rPr>
                <w:rFonts w:ascii="宋体" w:hAnsi="宋体"/>
                <w:color w:val="000000"/>
                <w:sz w:val="22"/>
                <w:szCs w:val="22"/>
              </w:rPr>
            </w:pPr>
          </w:p>
        </w:tc>
      </w:tr>
      <w:tr w:rsidR="007861EC" w14:paraId="066F3A47" w14:textId="77777777" w:rsidTr="00196130">
        <w:trPr>
          <w:trHeight w:val="340"/>
        </w:trPr>
        <w:tc>
          <w:tcPr>
            <w:tcW w:w="1060" w:type="dxa"/>
            <w:shd w:val="clear" w:color="auto" w:fill="auto"/>
          </w:tcPr>
          <w:p w14:paraId="71986B7E" w14:textId="77777777" w:rsidR="007861EC" w:rsidRDefault="007861EC" w:rsidP="00196130">
            <w:pPr>
              <w:jc w:val="center"/>
              <w:rPr>
                <w:rFonts w:ascii="宋体" w:hAnsi="宋体"/>
                <w:color w:val="000000"/>
                <w:sz w:val="22"/>
                <w:szCs w:val="22"/>
              </w:rPr>
            </w:pPr>
            <w:r>
              <w:rPr>
                <w:rFonts w:ascii="宋体" w:hAnsi="宋体"/>
                <w:color w:val="000000"/>
                <w:sz w:val="22"/>
                <w:szCs w:val="22"/>
              </w:rPr>
              <w:t>496</w:t>
            </w:r>
          </w:p>
        </w:tc>
        <w:tc>
          <w:tcPr>
            <w:tcW w:w="2793" w:type="dxa"/>
            <w:shd w:val="clear" w:color="auto" w:fill="auto"/>
          </w:tcPr>
          <w:p w14:paraId="7F60BA9A" w14:textId="77777777" w:rsidR="007861EC" w:rsidRDefault="007861EC" w:rsidP="00196130">
            <w:pPr>
              <w:rPr>
                <w:rFonts w:ascii="宋体" w:hAnsi="宋体"/>
                <w:color w:val="000000"/>
                <w:sz w:val="22"/>
                <w:szCs w:val="22"/>
              </w:rPr>
            </w:pPr>
            <w:r>
              <w:rPr>
                <w:rFonts w:ascii="宋体" w:hAnsi="宋体" w:hint="eastAsia"/>
                <w:color w:val="000000"/>
                <w:sz w:val="22"/>
                <w:szCs w:val="22"/>
              </w:rPr>
              <w:t>蒙古</w:t>
            </w:r>
          </w:p>
        </w:tc>
        <w:tc>
          <w:tcPr>
            <w:tcW w:w="3786" w:type="dxa"/>
            <w:shd w:val="clear" w:color="auto" w:fill="auto"/>
          </w:tcPr>
          <w:p w14:paraId="3CE3B3A3" w14:textId="77777777" w:rsidR="007861EC" w:rsidRDefault="007861EC" w:rsidP="00196130">
            <w:pPr>
              <w:jc w:val="center"/>
              <w:rPr>
                <w:rFonts w:ascii="宋体" w:hAnsi="宋体"/>
                <w:color w:val="000000"/>
                <w:sz w:val="22"/>
                <w:szCs w:val="22"/>
              </w:rPr>
            </w:pPr>
          </w:p>
        </w:tc>
      </w:tr>
      <w:tr w:rsidR="007861EC" w14:paraId="6C7F7095" w14:textId="77777777" w:rsidTr="00196130">
        <w:trPr>
          <w:trHeight w:val="340"/>
        </w:trPr>
        <w:tc>
          <w:tcPr>
            <w:tcW w:w="1060" w:type="dxa"/>
            <w:shd w:val="clear" w:color="auto" w:fill="auto"/>
          </w:tcPr>
          <w:p w14:paraId="741B62E6" w14:textId="77777777" w:rsidR="007861EC" w:rsidRDefault="007861EC" w:rsidP="00196130">
            <w:pPr>
              <w:jc w:val="center"/>
              <w:rPr>
                <w:rFonts w:ascii="宋体" w:hAnsi="宋体"/>
                <w:color w:val="000000"/>
                <w:sz w:val="22"/>
                <w:szCs w:val="22"/>
              </w:rPr>
            </w:pPr>
            <w:r>
              <w:rPr>
                <w:rFonts w:ascii="宋体" w:hAnsi="宋体"/>
                <w:color w:val="000000"/>
                <w:sz w:val="22"/>
                <w:szCs w:val="22"/>
              </w:rPr>
              <w:t>498</w:t>
            </w:r>
          </w:p>
        </w:tc>
        <w:tc>
          <w:tcPr>
            <w:tcW w:w="2793" w:type="dxa"/>
            <w:shd w:val="clear" w:color="auto" w:fill="auto"/>
          </w:tcPr>
          <w:p w14:paraId="59ADF8BB" w14:textId="77777777" w:rsidR="007861EC" w:rsidRDefault="007861EC" w:rsidP="00196130">
            <w:pPr>
              <w:rPr>
                <w:rFonts w:ascii="宋体" w:hAnsi="宋体"/>
                <w:color w:val="000000"/>
                <w:sz w:val="22"/>
                <w:szCs w:val="22"/>
              </w:rPr>
            </w:pPr>
            <w:r>
              <w:rPr>
                <w:rFonts w:ascii="宋体" w:hAnsi="宋体" w:hint="eastAsia"/>
                <w:color w:val="000000"/>
                <w:sz w:val="22"/>
                <w:szCs w:val="22"/>
              </w:rPr>
              <w:t>摩尔多瓦</w:t>
            </w:r>
          </w:p>
        </w:tc>
        <w:tc>
          <w:tcPr>
            <w:tcW w:w="3786" w:type="dxa"/>
            <w:shd w:val="clear" w:color="auto" w:fill="auto"/>
          </w:tcPr>
          <w:p w14:paraId="022BFC6C" w14:textId="77777777" w:rsidR="007861EC" w:rsidRDefault="007861EC" w:rsidP="00196130">
            <w:pPr>
              <w:jc w:val="center"/>
              <w:rPr>
                <w:rFonts w:ascii="宋体" w:hAnsi="宋体"/>
                <w:color w:val="000000"/>
                <w:sz w:val="22"/>
                <w:szCs w:val="22"/>
              </w:rPr>
            </w:pPr>
          </w:p>
        </w:tc>
      </w:tr>
      <w:tr w:rsidR="007861EC" w14:paraId="1FD1CFD1" w14:textId="77777777" w:rsidTr="00196130">
        <w:trPr>
          <w:trHeight w:val="340"/>
        </w:trPr>
        <w:tc>
          <w:tcPr>
            <w:tcW w:w="1060" w:type="dxa"/>
            <w:shd w:val="clear" w:color="auto" w:fill="auto"/>
          </w:tcPr>
          <w:p w14:paraId="700EEA8E" w14:textId="77777777" w:rsidR="007861EC" w:rsidRDefault="007861EC" w:rsidP="00196130">
            <w:pPr>
              <w:jc w:val="center"/>
              <w:rPr>
                <w:rFonts w:ascii="宋体" w:hAnsi="宋体"/>
                <w:color w:val="000000"/>
                <w:sz w:val="22"/>
                <w:szCs w:val="22"/>
              </w:rPr>
            </w:pPr>
            <w:r>
              <w:rPr>
                <w:rFonts w:ascii="宋体" w:hAnsi="宋体"/>
                <w:color w:val="000000"/>
                <w:sz w:val="22"/>
                <w:szCs w:val="22"/>
              </w:rPr>
              <w:t>500</w:t>
            </w:r>
          </w:p>
        </w:tc>
        <w:tc>
          <w:tcPr>
            <w:tcW w:w="2793" w:type="dxa"/>
            <w:shd w:val="clear" w:color="auto" w:fill="auto"/>
          </w:tcPr>
          <w:p w14:paraId="0749460C" w14:textId="77777777" w:rsidR="007861EC" w:rsidRDefault="007861EC" w:rsidP="00196130">
            <w:pPr>
              <w:rPr>
                <w:rFonts w:ascii="宋体" w:hAnsi="宋体"/>
                <w:color w:val="000000"/>
                <w:sz w:val="22"/>
                <w:szCs w:val="22"/>
              </w:rPr>
            </w:pPr>
            <w:r>
              <w:rPr>
                <w:rFonts w:ascii="宋体" w:hAnsi="宋体" w:hint="eastAsia"/>
                <w:color w:val="000000"/>
                <w:sz w:val="22"/>
                <w:szCs w:val="22"/>
              </w:rPr>
              <w:t>蒙特塞拉特</w:t>
            </w:r>
          </w:p>
        </w:tc>
        <w:tc>
          <w:tcPr>
            <w:tcW w:w="3786" w:type="dxa"/>
            <w:shd w:val="clear" w:color="auto" w:fill="auto"/>
          </w:tcPr>
          <w:p w14:paraId="2110E299" w14:textId="77777777" w:rsidR="007861EC" w:rsidRDefault="007861EC" w:rsidP="00196130">
            <w:pPr>
              <w:jc w:val="center"/>
              <w:rPr>
                <w:rFonts w:ascii="宋体" w:hAnsi="宋体"/>
                <w:color w:val="000000"/>
                <w:sz w:val="22"/>
                <w:szCs w:val="22"/>
              </w:rPr>
            </w:pPr>
          </w:p>
        </w:tc>
      </w:tr>
      <w:tr w:rsidR="007861EC" w14:paraId="7A3A1827" w14:textId="77777777" w:rsidTr="00196130">
        <w:trPr>
          <w:trHeight w:val="340"/>
        </w:trPr>
        <w:tc>
          <w:tcPr>
            <w:tcW w:w="1060" w:type="dxa"/>
            <w:shd w:val="clear" w:color="auto" w:fill="auto"/>
          </w:tcPr>
          <w:p w14:paraId="4F1E3C4C" w14:textId="77777777" w:rsidR="007861EC" w:rsidRDefault="007861EC" w:rsidP="00196130">
            <w:pPr>
              <w:jc w:val="center"/>
              <w:rPr>
                <w:rFonts w:ascii="宋体" w:hAnsi="宋体"/>
                <w:color w:val="000000"/>
                <w:sz w:val="22"/>
                <w:szCs w:val="22"/>
              </w:rPr>
            </w:pPr>
            <w:r>
              <w:rPr>
                <w:rFonts w:ascii="宋体" w:hAnsi="宋体"/>
                <w:color w:val="000000"/>
                <w:sz w:val="22"/>
                <w:szCs w:val="22"/>
              </w:rPr>
              <w:t>504</w:t>
            </w:r>
          </w:p>
        </w:tc>
        <w:tc>
          <w:tcPr>
            <w:tcW w:w="2793" w:type="dxa"/>
            <w:shd w:val="clear" w:color="auto" w:fill="auto"/>
          </w:tcPr>
          <w:p w14:paraId="55FC125D" w14:textId="77777777" w:rsidR="007861EC" w:rsidRDefault="007861EC" w:rsidP="00196130">
            <w:pPr>
              <w:rPr>
                <w:rFonts w:ascii="宋体" w:hAnsi="宋体"/>
                <w:color w:val="000000"/>
                <w:sz w:val="22"/>
                <w:szCs w:val="22"/>
              </w:rPr>
            </w:pPr>
            <w:r>
              <w:rPr>
                <w:rFonts w:ascii="宋体" w:hAnsi="宋体" w:hint="eastAsia"/>
                <w:color w:val="000000"/>
                <w:sz w:val="22"/>
                <w:szCs w:val="22"/>
              </w:rPr>
              <w:t>摩洛哥</w:t>
            </w:r>
          </w:p>
        </w:tc>
        <w:tc>
          <w:tcPr>
            <w:tcW w:w="3786" w:type="dxa"/>
            <w:shd w:val="clear" w:color="auto" w:fill="auto"/>
          </w:tcPr>
          <w:p w14:paraId="4259630F" w14:textId="77777777" w:rsidR="007861EC" w:rsidRDefault="007861EC" w:rsidP="00196130">
            <w:pPr>
              <w:jc w:val="center"/>
              <w:rPr>
                <w:rFonts w:ascii="宋体" w:hAnsi="宋体"/>
                <w:color w:val="000000"/>
                <w:sz w:val="22"/>
                <w:szCs w:val="22"/>
              </w:rPr>
            </w:pPr>
          </w:p>
        </w:tc>
      </w:tr>
      <w:tr w:rsidR="007861EC" w14:paraId="0AC820E7" w14:textId="77777777" w:rsidTr="00196130">
        <w:trPr>
          <w:trHeight w:val="340"/>
        </w:trPr>
        <w:tc>
          <w:tcPr>
            <w:tcW w:w="1060" w:type="dxa"/>
            <w:shd w:val="clear" w:color="auto" w:fill="auto"/>
          </w:tcPr>
          <w:p w14:paraId="21BD8AFA" w14:textId="77777777" w:rsidR="007861EC" w:rsidRDefault="007861EC" w:rsidP="00196130">
            <w:pPr>
              <w:jc w:val="center"/>
              <w:rPr>
                <w:rFonts w:ascii="宋体" w:hAnsi="宋体"/>
                <w:color w:val="000000"/>
                <w:sz w:val="22"/>
                <w:szCs w:val="22"/>
              </w:rPr>
            </w:pPr>
            <w:r>
              <w:rPr>
                <w:rFonts w:ascii="宋体" w:hAnsi="宋体"/>
                <w:color w:val="000000"/>
                <w:sz w:val="22"/>
                <w:szCs w:val="22"/>
              </w:rPr>
              <w:t>508</w:t>
            </w:r>
          </w:p>
        </w:tc>
        <w:tc>
          <w:tcPr>
            <w:tcW w:w="2793" w:type="dxa"/>
            <w:shd w:val="clear" w:color="auto" w:fill="auto"/>
          </w:tcPr>
          <w:p w14:paraId="7F896791" w14:textId="77777777" w:rsidR="007861EC" w:rsidRDefault="007861EC" w:rsidP="00196130">
            <w:pPr>
              <w:rPr>
                <w:rFonts w:ascii="宋体" w:hAnsi="宋体"/>
                <w:color w:val="000000"/>
                <w:sz w:val="22"/>
                <w:szCs w:val="22"/>
              </w:rPr>
            </w:pPr>
            <w:r>
              <w:rPr>
                <w:rFonts w:ascii="宋体" w:hAnsi="宋体" w:hint="eastAsia"/>
                <w:color w:val="000000"/>
                <w:sz w:val="22"/>
                <w:szCs w:val="22"/>
              </w:rPr>
              <w:t>莫桑比克</w:t>
            </w:r>
          </w:p>
        </w:tc>
        <w:tc>
          <w:tcPr>
            <w:tcW w:w="3786" w:type="dxa"/>
            <w:shd w:val="clear" w:color="auto" w:fill="auto"/>
          </w:tcPr>
          <w:p w14:paraId="55572235" w14:textId="77777777" w:rsidR="007861EC" w:rsidRDefault="007861EC" w:rsidP="00196130">
            <w:pPr>
              <w:jc w:val="center"/>
              <w:rPr>
                <w:rFonts w:ascii="宋体" w:hAnsi="宋体"/>
                <w:color w:val="000000"/>
                <w:sz w:val="22"/>
                <w:szCs w:val="22"/>
              </w:rPr>
            </w:pPr>
          </w:p>
        </w:tc>
      </w:tr>
      <w:tr w:rsidR="007861EC" w14:paraId="707822A0" w14:textId="77777777" w:rsidTr="00196130">
        <w:trPr>
          <w:trHeight w:val="340"/>
        </w:trPr>
        <w:tc>
          <w:tcPr>
            <w:tcW w:w="1060" w:type="dxa"/>
            <w:shd w:val="clear" w:color="auto" w:fill="auto"/>
          </w:tcPr>
          <w:p w14:paraId="3AA2E2A2" w14:textId="77777777" w:rsidR="007861EC" w:rsidRDefault="007861EC" w:rsidP="00196130">
            <w:pPr>
              <w:jc w:val="center"/>
              <w:rPr>
                <w:rFonts w:ascii="宋体" w:hAnsi="宋体"/>
                <w:color w:val="000000"/>
                <w:sz w:val="22"/>
                <w:szCs w:val="22"/>
              </w:rPr>
            </w:pPr>
            <w:r>
              <w:rPr>
                <w:rFonts w:ascii="宋体" w:hAnsi="宋体"/>
                <w:color w:val="000000"/>
                <w:sz w:val="22"/>
                <w:szCs w:val="22"/>
              </w:rPr>
              <w:t>512</w:t>
            </w:r>
          </w:p>
        </w:tc>
        <w:tc>
          <w:tcPr>
            <w:tcW w:w="2793" w:type="dxa"/>
            <w:shd w:val="clear" w:color="auto" w:fill="auto"/>
          </w:tcPr>
          <w:p w14:paraId="15DD3AD8" w14:textId="77777777" w:rsidR="007861EC" w:rsidRDefault="007861EC" w:rsidP="00196130">
            <w:pPr>
              <w:rPr>
                <w:rFonts w:ascii="宋体" w:hAnsi="宋体"/>
                <w:color w:val="000000"/>
                <w:sz w:val="22"/>
                <w:szCs w:val="22"/>
              </w:rPr>
            </w:pPr>
            <w:r>
              <w:rPr>
                <w:rFonts w:ascii="宋体" w:hAnsi="宋体" w:hint="eastAsia"/>
                <w:color w:val="000000"/>
                <w:sz w:val="22"/>
                <w:szCs w:val="22"/>
              </w:rPr>
              <w:t>阿曼</w:t>
            </w:r>
          </w:p>
        </w:tc>
        <w:tc>
          <w:tcPr>
            <w:tcW w:w="3786" w:type="dxa"/>
            <w:shd w:val="clear" w:color="auto" w:fill="auto"/>
          </w:tcPr>
          <w:p w14:paraId="632729B6" w14:textId="77777777" w:rsidR="007861EC" w:rsidRDefault="007861EC" w:rsidP="00196130">
            <w:pPr>
              <w:jc w:val="center"/>
              <w:rPr>
                <w:rFonts w:ascii="宋体" w:hAnsi="宋体"/>
                <w:color w:val="000000"/>
                <w:sz w:val="22"/>
                <w:szCs w:val="22"/>
              </w:rPr>
            </w:pPr>
          </w:p>
        </w:tc>
      </w:tr>
      <w:tr w:rsidR="007861EC" w14:paraId="6AC8E79E" w14:textId="77777777" w:rsidTr="00196130">
        <w:trPr>
          <w:trHeight w:val="340"/>
        </w:trPr>
        <w:tc>
          <w:tcPr>
            <w:tcW w:w="1060" w:type="dxa"/>
            <w:shd w:val="clear" w:color="auto" w:fill="auto"/>
          </w:tcPr>
          <w:p w14:paraId="4BD54976" w14:textId="77777777" w:rsidR="007861EC" w:rsidRDefault="007861EC" w:rsidP="00196130">
            <w:pPr>
              <w:jc w:val="center"/>
              <w:rPr>
                <w:rFonts w:ascii="宋体" w:hAnsi="宋体"/>
                <w:color w:val="000000"/>
                <w:sz w:val="22"/>
                <w:szCs w:val="22"/>
              </w:rPr>
            </w:pPr>
            <w:r>
              <w:rPr>
                <w:rFonts w:ascii="宋体" w:hAnsi="宋体"/>
                <w:color w:val="000000"/>
                <w:sz w:val="22"/>
                <w:szCs w:val="22"/>
              </w:rPr>
              <w:t>516</w:t>
            </w:r>
          </w:p>
        </w:tc>
        <w:tc>
          <w:tcPr>
            <w:tcW w:w="2793" w:type="dxa"/>
            <w:shd w:val="clear" w:color="auto" w:fill="auto"/>
          </w:tcPr>
          <w:p w14:paraId="50701F17" w14:textId="77777777" w:rsidR="007861EC" w:rsidRDefault="007861EC" w:rsidP="00196130">
            <w:pPr>
              <w:rPr>
                <w:rFonts w:ascii="宋体" w:hAnsi="宋体"/>
                <w:color w:val="000000"/>
                <w:sz w:val="22"/>
                <w:szCs w:val="22"/>
              </w:rPr>
            </w:pPr>
            <w:r>
              <w:rPr>
                <w:rFonts w:ascii="宋体" w:hAnsi="宋体" w:hint="eastAsia"/>
                <w:color w:val="000000"/>
                <w:sz w:val="22"/>
                <w:szCs w:val="22"/>
              </w:rPr>
              <w:t>纳米比亚</w:t>
            </w:r>
          </w:p>
        </w:tc>
        <w:tc>
          <w:tcPr>
            <w:tcW w:w="3786" w:type="dxa"/>
            <w:shd w:val="clear" w:color="auto" w:fill="auto"/>
          </w:tcPr>
          <w:p w14:paraId="78658C6B" w14:textId="77777777" w:rsidR="007861EC" w:rsidRDefault="007861EC" w:rsidP="00196130">
            <w:pPr>
              <w:jc w:val="center"/>
              <w:rPr>
                <w:rFonts w:ascii="宋体" w:hAnsi="宋体"/>
                <w:color w:val="000000"/>
                <w:sz w:val="22"/>
                <w:szCs w:val="22"/>
              </w:rPr>
            </w:pPr>
          </w:p>
        </w:tc>
      </w:tr>
      <w:tr w:rsidR="007861EC" w14:paraId="69514CD9" w14:textId="77777777" w:rsidTr="00196130">
        <w:trPr>
          <w:trHeight w:val="340"/>
        </w:trPr>
        <w:tc>
          <w:tcPr>
            <w:tcW w:w="1060" w:type="dxa"/>
            <w:shd w:val="clear" w:color="auto" w:fill="auto"/>
          </w:tcPr>
          <w:p w14:paraId="386A9741" w14:textId="77777777" w:rsidR="007861EC" w:rsidRDefault="007861EC" w:rsidP="00196130">
            <w:pPr>
              <w:jc w:val="center"/>
              <w:rPr>
                <w:rFonts w:ascii="宋体" w:hAnsi="宋体"/>
                <w:color w:val="000000"/>
                <w:sz w:val="22"/>
                <w:szCs w:val="22"/>
              </w:rPr>
            </w:pPr>
            <w:r>
              <w:rPr>
                <w:rFonts w:ascii="宋体" w:hAnsi="宋体"/>
                <w:color w:val="000000"/>
                <w:sz w:val="22"/>
                <w:szCs w:val="22"/>
              </w:rPr>
              <w:t>520</w:t>
            </w:r>
          </w:p>
        </w:tc>
        <w:tc>
          <w:tcPr>
            <w:tcW w:w="2793" w:type="dxa"/>
            <w:shd w:val="clear" w:color="auto" w:fill="auto"/>
          </w:tcPr>
          <w:p w14:paraId="6C396004" w14:textId="77777777" w:rsidR="007861EC" w:rsidRDefault="007861EC" w:rsidP="00196130">
            <w:pPr>
              <w:rPr>
                <w:rFonts w:ascii="宋体" w:hAnsi="宋体"/>
                <w:color w:val="000000"/>
                <w:sz w:val="22"/>
                <w:szCs w:val="22"/>
              </w:rPr>
            </w:pPr>
            <w:r>
              <w:rPr>
                <w:rFonts w:ascii="宋体" w:hAnsi="宋体" w:hint="eastAsia"/>
                <w:color w:val="000000"/>
                <w:sz w:val="22"/>
                <w:szCs w:val="22"/>
              </w:rPr>
              <w:t>瑙鲁</w:t>
            </w:r>
          </w:p>
        </w:tc>
        <w:tc>
          <w:tcPr>
            <w:tcW w:w="3786" w:type="dxa"/>
            <w:shd w:val="clear" w:color="auto" w:fill="auto"/>
          </w:tcPr>
          <w:p w14:paraId="70257DA0" w14:textId="77777777" w:rsidR="007861EC" w:rsidRDefault="007861EC" w:rsidP="00196130">
            <w:pPr>
              <w:jc w:val="center"/>
              <w:rPr>
                <w:rFonts w:ascii="宋体" w:hAnsi="宋体"/>
                <w:color w:val="000000"/>
                <w:sz w:val="22"/>
                <w:szCs w:val="22"/>
              </w:rPr>
            </w:pPr>
          </w:p>
        </w:tc>
      </w:tr>
      <w:tr w:rsidR="007861EC" w14:paraId="0E12DF86" w14:textId="77777777" w:rsidTr="00196130">
        <w:trPr>
          <w:trHeight w:val="340"/>
        </w:trPr>
        <w:tc>
          <w:tcPr>
            <w:tcW w:w="1060" w:type="dxa"/>
            <w:shd w:val="clear" w:color="auto" w:fill="auto"/>
          </w:tcPr>
          <w:p w14:paraId="6EFE060F" w14:textId="77777777" w:rsidR="007861EC" w:rsidRDefault="007861EC" w:rsidP="00196130">
            <w:pPr>
              <w:jc w:val="center"/>
              <w:rPr>
                <w:rFonts w:ascii="宋体" w:hAnsi="宋体"/>
                <w:color w:val="000000"/>
                <w:sz w:val="22"/>
                <w:szCs w:val="22"/>
              </w:rPr>
            </w:pPr>
            <w:r>
              <w:rPr>
                <w:rFonts w:ascii="宋体" w:hAnsi="宋体"/>
                <w:color w:val="000000"/>
                <w:sz w:val="22"/>
                <w:szCs w:val="22"/>
              </w:rPr>
              <w:t>524</w:t>
            </w:r>
          </w:p>
        </w:tc>
        <w:tc>
          <w:tcPr>
            <w:tcW w:w="2793" w:type="dxa"/>
            <w:shd w:val="clear" w:color="auto" w:fill="auto"/>
          </w:tcPr>
          <w:p w14:paraId="223B5680" w14:textId="77777777" w:rsidR="007861EC" w:rsidRDefault="007861EC" w:rsidP="00196130">
            <w:pPr>
              <w:rPr>
                <w:rFonts w:ascii="宋体" w:hAnsi="宋体"/>
                <w:color w:val="000000"/>
                <w:sz w:val="22"/>
                <w:szCs w:val="22"/>
              </w:rPr>
            </w:pPr>
            <w:r>
              <w:rPr>
                <w:rFonts w:ascii="宋体" w:hAnsi="宋体" w:hint="eastAsia"/>
                <w:color w:val="000000"/>
                <w:sz w:val="22"/>
                <w:szCs w:val="22"/>
              </w:rPr>
              <w:t>尼泊尔</w:t>
            </w:r>
          </w:p>
        </w:tc>
        <w:tc>
          <w:tcPr>
            <w:tcW w:w="3786" w:type="dxa"/>
            <w:shd w:val="clear" w:color="auto" w:fill="auto"/>
          </w:tcPr>
          <w:p w14:paraId="59723973" w14:textId="77777777" w:rsidR="007861EC" w:rsidRDefault="007861EC" w:rsidP="00196130">
            <w:pPr>
              <w:jc w:val="center"/>
              <w:rPr>
                <w:rFonts w:ascii="宋体" w:hAnsi="宋体"/>
                <w:color w:val="000000"/>
                <w:sz w:val="22"/>
                <w:szCs w:val="22"/>
              </w:rPr>
            </w:pPr>
          </w:p>
        </w:tc>
      </w:tr>
      <w:tr w:rsidR="007861EC" w14:paraId="593C03A3" w14:textId="77777777" w:rsidTr="00196130">
        <w:trPr>
          <w:trHeight w:val="340"/>
        </w:trPr>
        <w:tc>
          <w:tcPr>
            <w:tcW w:w="1060" w:type="dxa"/>
            <w:shd w:val="clear" w:color="auto" w:fill="auto"/>
          </w:tcPr>
          <w:p w14:paraId="0515DCFE" w14:textId="77777777" w:rsidR="007861EC" w:rsidRDefault="007861EC" w:rsidP="00196130">
            <w:pPr>
              <w:jc w:val="center"/>
              <w:rPr>
                <w:rFonts w:ascii="宋体" w:hAnsi="宋体"/>
                <w:color w:val="000000"/>
                <w:sz w:val="22"/>
                <w:szCs w:val="22"/>
              </w:rPr>
            </w:pPr>
            <w:r>
              <w:rPr>
                <w:rFonts w:ascii="宋体" w:hAnsi="宋体"/>
                <w:color w:val="000000"/>
                <w:sz w:val="22"/>
                <w:szCs w:val="22"/>
              </w:rPr>
              <w:t>528</w:t>
            </w:r>
          </w:p>
        </w:tc>
        <w:tc>
          <w:tcPr>
            <w:tcW w:w="2793" w:type="dxa"/>
            <w:shd w:val="clear" w:color="auto" w:fill="auto"/>
          </w:tcPr>
          <w:p w14:paraId="32CBB06D" w14:textId="77777777" w:rsidR="007861EC" w:rsidRDefault="007861EC" w:rsidP="00196130">
            <w:pPr>
              <w:rPr>
                <w:rFonts w:ascii="宋体" w:hAnsi="宋体"/>
                <w:color w:val="000000"/>
                <w:sz w:val="22"/>
                <w:szCs w:val="22"/>
              </w:rPr>
            </w:pPr>
            <w:r>
              <w:rPr>
                <w:rFonts w:ascii="宋体" w:hAnsi="宋体" w:hint="eastAsia"/>
                <w:color w:val="000000"/>
                <w:sz w:val="22"/>
                <w:szCs w:val="22"/>
              </w:rPr>
              <w:t>荷兰</w:t>
            </w:r>
          </w:p>
        </w:tc>
        <w:tc>
          <w:tcPr>
            <w:tcW w:w="3786" w:type="dxa"/>
            <w:shd w:val="clear" w:color="auto" w:fill="auto"/>
          </w:tcPr>
          <w:p w14:paraId="4B3C0942" w14:textId="77777777" w:rsidR="007861EC" w:rsidRDefault="007861EC" w:rsidP="00196130">
            <w:pPr>
              <w:jc w:val="center"/>
              <w:rPr>
                <w:rFonts w:ascii="宋体" w:hAnsi="宋体"/>
                <w:color w:val="000000"/>
                <w:sz w:val="22"/>
                <w:szCs w:val="22"/>
              </w:rPr>
            </w:pPr>
          </w:p>
        </w:tc>
      </w:tr>
      <w:tr w:rsidR="007861EC" w14:paraId="42FDF363" w14:textId="77777777" w:rsidTr="00196130">
        <w:trPr>
          <w:trHeight w:val="340"/>
        </w:trPr>
        <w:tc>
          <w:tcPr>
            <w:tcW w:w="1060" w:type="dxa"/>
            <w:shd w:val="clear" w:color="auto" w:fill="auto"/>
          </w:tcPr>
          <w:p w14:paraId="6E647C2C" w14:textId="77777777" w:rsidR="007861EC" w:rsidRDefault="007861EC" w:rsidP="00196130">
            <w:pPr>
              <w:jc w:val="center"/>
              <w:rPr>
                <w:rFonts w:ascii="宋体" w:hAnsi="宋体"/>
                <w:color w:val="000000"/>
                <w:sz w:val="22"/>
                <w:szCs w:val="22"/>
              </w:rPr>
            </w:pPr>
            <w:r>
              <w:rPr>
                <w:rFonts w:ascii="宋体" w:hAnsi="宋体"/>
                <w:color w:val="000000"/>
                <w:sz w:val="22"/>
                <w:szCs w:val="22"/>
              </w:rPr>
              <w:t>530</w:t>
            </w:r>
          </w:p>
        </w:tc>
        <w:tc>
          <w:tcPr>
            <w:tcW w:w="2793" w:type="dxa"/>
            <w:shd w:val="clear" w:color="auto" w:fill="auto"/>
          </w:tcPr>
          <w:p w14:paraId="1FFC9CC5" w14:textId="77777777" w:rsidR="007861EC" w:rsidRDefault="007861EC" w:rsidP="00196130">
            <w:pPr>
              <w:rPr>
                <w:rFonts w:ascii="宋体" w:hAnsi="宋体"/>
                <w:color w:val="000000"/>
                <w:sz w:val="22"/>
                <w:szCs w:val="22"/>
              </w:rPr>
            </w:pPr>
            <w:r>
              <w:rPr>
                <w:rFonts w:ascii="宋体" w:hAnsi="宋体" w:hint="eastAsia"/>
                <w:color w:val="000000"/>
                <w:sz w:val="22"/>
                <w:szCs w:val="22"/>
              </w:rPr>
              <w:t>荷属安的列斯</w:t>
            </w:r>
          </w:p>
        </w:tc>
        <w:tc>
          <w:tcPr>
            <w:tcW w:w="3786" w:type="dxa"/>
            <w:shd w:val="clear" w:color="auto" w:fill="auto"/>
          </w:tcPr>
          <w:p w14:paraId="391703EA" w14:textId="77777777" w:rsidR="007861EC" w:rsidRDefault="007861EC" w:rsidP="00196130">
            <w:pPr>
              <w:jc w:val="center"/>
              <w:rPr>
                <w:rFonts w:ascii="宋体" w:hAnsi="宋体"/>
                <w:color w:val="000000"/>
                <w:sz w:val="22"/>
                <w:szCs w:val="22"/>
              </w:rPr>
            </w:pPr>
          </w:p>
        </w:tc>
      </w:tr>
      <w:tr w:rsidR="007861EC" w14:paraId="04CFC1B8" w14:textId="77777777" w:rsidTr="00196130">
        <w:trPr>
          <w:trHeight w:val="340"/>
        </w:trPr>
        <w:tc>
          <w:tcPr>
            <w:tcW w:w="1060" w:type="dxa"/>
            <w:shd w:val="clear" w:color="auto" w:fill="auto"/>
          </w:tcPr>
          <w:p w14:paraId="236EEC77" w14:textId="77777777" w:rsidR="007861EC" w:rsidRDefault="007861EC" w:rsidP="00196130">
            <w:pPr>
              <w:jc w:val="center"/>
              <w:rPr>
                <w:rFonts w:ascii="宋体" w:hAnsi="宋体"/>
                <w:color w:val="000000"/>
                <w:sz w:val="22"/>
                <w:szCs w:val="22"/>
              </w:rPr>
            </w:pPr>
            <w:r>
              <w:rPr>
                <w:rFonts w:ascii="宋体" w:hAnsi="宋体"/>
                <w:color w:val="000000"/>
                <w:sz w:val="22"/>
                <w:szCs w:val="22"/>
              </w:rPr>
              <w:t>533</w:t>
            </w:r>
          </w:p>
        </w:tc>
        <w:tc>
          <w:tcPr>
            <w:tcW w:w="2793" w:type="dxa"/>
            <w:shd w:val="clear" w:color="auto" w:fill="auto"/>
          </w:tcPr>
          <w:p w14:paraId="7172605A" w14:textId="77777777" w:rsidR="007861EC" w:rsidRDefault="007861EC" w:rsidP="00196130">
            <w:pPr>
              <w:rPr>
                <w:rFonts w:ascii="宋体" w:hAnsi="宋体"/>
                <w:color w:val="000000"/>
                <w:sz w:val="22"/>
                <w:szCs w:val="22"/>
              </w:rPr>
            </w:pPr>
            <w:r>
              <w:rPr>
                <w:rFonts w:ascii="宋体" w:hAnsi="宋体" w:hint="eastAsia"/>
                <w:color w:val="000000"/>
                <w:sz w:val="22"/>
                <w:szCs w:val="22"/>
              </w:rPr>
              <w:t>阿鲁巴</w:t>
            </w:r>
          </w:p>
        </w:tc>
        <w:tc>
          <w:tcPr>
            <w:tcW w:w="3786" w:type="dxa"/>
            <w:shd w:val="clear" w:color="auto" w:fill="auto"/>
          </w:tcPr>
          <w:p w14:paraId="4BE755B4" w14:textId="77777777" w:rsidR="007861EC" w:rsidRDefault="007861EC" w:rsidP="00196130">
            <w:pPr>
              <w:jc w:val="center"/>
              <w:rPr>
                <w:rFonts w:ascii="宋体" w:hAnsi="宋体"/>
                <w:color w:val="000000"/>
                <w:sz w:val="22"/>
                <w:szCs w:val="22"/>
              </w:rPr>
            </w:pPr>
          </w:p>
        </w:tc>
      </w:tr>
      <w:tr w:rsidR="007861EC" w14:paraId="75619E48" w14:textId="77777777" w:rsidTr="00196130">
        <w:trPr>
          <w:trHeight w:val="340"/>
        </w:trPr>
        <w:tc>
          <w:tcPr>
            <w:tcW w:w="1060" w:type="dxa"/>
            <w:shd w:val="clear" w:color="auto" w:fill="auto"/>
          </w:tcPr>
          <w:p w14:paraId="314775D4" w14:textId="77777777" w:rsidR="007861EC" w:rsidRDefault="007861EC" w:rsidP="00196130">
            <w:pPr>
              <w:jc w:val="center"/>
              <w:rPr>
                <w:rFonts w:ascii="宋体" w:hAnsi="宋体"/>
                <w:color w:val="000000"/>
                <w:sz w:val="22"/>
                <w:szCs w:val="22"/>
              </w:rPr>
            </w:pPr>
            <w:r>
              <w:rPr>
                <w:rFonts w:ascii="宋体" w:hAnsi="宋体"/>
                <w:color w:val="000000"/>
                <w:sz w:val="22"/>
                <w:szCs w:val="22"/>
              </w:rPr>
              <w:t>540</w:t>
            </w:r>
          </w:p>
        </w:tc>
        <w:tc>
          <w:tcPr>
            <w:tcW w:w="2793" w:type="dxa"/>
            <w:shd w:val="clear" w:color="auto" w:fill="auto"/>
          </w:tcPr>
          <w:p w14:paraId="1D801285" w14:textId="77777777" w:rsidR="007861EC" w:rsidRDefault="007861EC" w:rsidP="00196130">
            <w:pPr>
              <w:rPr>
                <w:rFonts w:ascii="宋体" w:hAnsi="宋体"/>
                <w:color w:val="000000"/>
                <w:sz w:val="22"/>
                <w:szCs w:val="22"/>
              </w:rPr>
            </w:pPr>
            <w:r>
              <w:rPr>
                <w:rFonts w:ascii="宋体" w:hAnsi="宋体" w:hint="eastAsia"/>
                <w:color w:val="000000"/>
                <w:sz w:val="22"/>
                <w:szCs w:val="22"/>
              </w:rPr>
              <w:t>新喀里多尼亚</w:t>
            </w:r>
          </w:p>
        </w:tc>
        <w:tc>
          <w:tcPr>
            <w:tcW w:w="3786" w:type="dxa"/>
            <w:shd w:val="clear" w:color="auto" w:fill="auto"/>
          </w:tcPr>
          <w:p w14:paraId="55533D40" w14:textId="77777777" w:rsidR="007861EC" w:rsidRDefault="007861EC" w:rsidP="00196130">
            <w:pPr>
              <w:jc w:val="center"/>
              <w:rPr>
                <w:rFonts w:ascii="宋体" w:hAnsi="宋体"/>
                <w:color w:val="000000"/>
                <w:sz w:val="22"/>
                <w:szCs w:val="22"/>
              </w:rPr>
            </w:pPr>
          </w:p>
        </w:tc>
      </w:tr>
      <w:tr w:rsidR="007861EC" w14:paraId="001E4CED" w14:textId="77777777" w:rsidTr="00196130">
        <w:trPr>
          <w:trHeight w:val="340"/>
        </w:trPr>
        <w:tc>
          <w:tcPr>
            <w:tcW w:w="1060" w:type="dxa"/>
            <w:shd w:val="clear" w:color="auto" w:fill="auto"/>
          </w:tcPr>
          <w:p w14:paraId="3D022EC9" w14:textId="77777777" w:rsidR="007861EC" w:rsidRDefault="007861EC" w:rsidP="00196130">
            <w:pPr>
              <w:jc w:val="center"/>
              <w:rPr>
                <w:rFonts w:ascii="宋体" w:hAnsi="宋体"/>
                <w:color w:val="000000"/>
                <w:sz w:val="22"/>
                <w:szCs w:val="22"/>
              </w:rPr>
            </w:pPr>
            <w:r>
              <w:rPr>
                <w:rFonts w:ascii="宋体" w:hAnsi="宋体"/>
                <w:color w:val="000000"/>
                <w:sz w:val="22"/>
                <w:szCs w:val="22"/>
              </w:rPr>
              <w:t>548</w:t>
            </w:r>
          </w:p>
        </w:tc>
        <w:tc>
          <w:tcPr>
            <w:tcW w:w="2793" w:type="dxa"/>
            <w:shd w:val="clear" w:color="auto" w:fill="auto"/>
          </w:tcPr>
          <w:p w14:paraId="17C9ADF6" w14:textId="77777777" w:rsidR="007861EC" w:rsidRDefault="007861EC" w:rsidP="00196130">
            <w:pPr>
              <w:rPr>
                <w:rFonts w:ascii="宋体" w:hAnsi="宋体"/>
                <w:color w:val="000000"/>
                <w:sz w:val="22"/>
                <w:szCs w:val="22"/>
              </w:rPr>
            </w:pPr>
            <w:r>
              <w:rPr>
                <w:rFonts w:ascii="宋体" w:hAnsi="宋体" w:hint="eastAsia"/>
                <w:color w:val="000000"/>
                <w:sz w:val="22"/>
                <w:szCs w:val="22"/>
              </w:rPr>
              <w:t>瓦努阿图</w:t>
            </w:r>
          </w:p>
        </w:tc>
        <w:tc>
          <w:tcPr>
            <w:tcW w:w="3786" w:type="dxa"/>
            <w:shd w:val="clear" w:color="auto" w:fill="auto"/>
          </w:tcPr>
          <w:p w14:paraId="2F238126" w14:textId="77777777" w:rsidR="007861EC" w:rsidRDefault="007861EC" w:rsidP="00196130">
            <w:pPr>
              <w:jc w:val="center"/>
              <w:rPr>
                <w:rFonts w:ascii="宋体" w:hAnsi="宋体"/>
                <w:color w:val="000000"/>
                <w:sz w:val="22"/>
                <w:szCs w:val="22"/>
              </w:rPr>
            </w:pPr>
          </w:p>
        </w:tc>
      </w:tr>
      <w:tr w:rsidR="007861EC" w14:paraId="4212C10C" w14:textId="77777777" w:rsidTr="00196130">
        <w:trPr>
          <w:trHeight w:val="340"/>
        </w:trPr>
        <w:tc>
          <w:tcPr>
            <w:tcW w:w="1060" w:type="dxa"/>
            <w:shd w:val="clear" w:color="auto" w:fill="auto"/>
          </w:tcPr>
          <w:p w14:paraId="2579C377" w14:textId="77777777" w:rsidR="007861EC" w:rsidRDefault="007861EC" w:rsidP="00196130">
            <w:pPr>
              <w:jc w:val="center"/>
              <w:rPr>
                <w:rFonts w:ascii="宋体" w:hAnsi="宋体"/>
                <w:color w:val="000000"/>
                <w:sz w:val="22"/>
                <w:szCs w:val="22"/>
              </w:rPr>
            </w:pPr>
            <w:r>
              <w:rPr>
                <w:rFonts w:ascii="宋体" w:hAnsi="宋体"/>
                <w:color w:val="000000"/>
                <w:sz w:val="22"/>
                <w:szCs w:val="22"/>
              </w:rPr>
              <w:t>554</w:t>
            </w:r>
          </w:p>
        </w:tc>
        <w:tc>
          <w:tcPr>
            <w:tcW w:w="2793" w:type="dxa"/>
            <w:shd w:val="clear" w:color="auto" w:fill="auto"/>
          </w:tcPr>
          <w:p w14:paraId="4B4C7BE1" w14:textId="77777777" w:rsidR="007861EC" w:rsidRDefault="007861EC" w:rsidP="00196130">
            <w:pPr>
              <w:rPr>
                <w:rFonts w:ascii="宋体" w:hAnsi="宋体"/>
                <w:color w:val="000000"/>
                <w:sz w:val="22"/>
                <w:szCs w:val="22"/>
              </w:rPr>
            </w:pPr>
            <w:r>
              <w:rPr>
                <w:rFonts w:ascii="宋体" w:hAnsi="宋体" w:hint="eastAsia"/>
                <w:color w:val="000000"/>
                <w:sz w:val="22"/>
                <w:szCs w:val="22"/>
              </w:rPr>
              <w:t>新西兰</w:t>
            </w:r>
          </w:p>
        </w:tc>
        <w:tc>
          <w:tcPr>
            <w:tcW w:w="3786" w:type="dxa"/>
            <w:shd w:val="clear" w:color="auto" w:fill="auto"/>
          </w:tcPr>
          <w:p w14:paraId="5039522F" w14:textId="77777777" w:rsidR="007861EC" w:rsidRDefault="007861EC" w:rsidP="00196130">
            <w:pPr>
              <w:jc w:val="center"/>
              <w:rPr>
                <w:rFonts w:ascii="宋体" w:hAnsi="宋体"/>
                <w:color w:val="000000"/>
                <w:sz w:val="22"/>
                <w:szCs w:val="22"/>
              </w:rPr>
            </w:pPr>
          </w:p>
        </w:tc>
      </w:tr>
      <w:tr w:rsidR="007861EC" w14:paraId="1C40D909" w14:textId="77777777" w:rsidTr="00196130">
        <w:trPr>
          <w:trHeight w:val="340"/>
        </w:trPr>
        <w:tc>
          <w:tcPr>
            <w:tcW w:w="1060" w:type="dxa"/>
            <w:shd w:val="clear" w:color="auto" w:fill="auto"/>
          </w:tcPr>
          <w:p w14:paraId="6484B962" w14:textId="77777777" w:rsidR="007861EC" w:rsidRDefault="007861EC" w:rsidP="00196130">
            <w:pPr>
              <w:jc w:val="center"/>
              <w:rPr>
                <w:rFonts w:ascii="宋体" w:hAnsi="宋体"/>
                <w:color w:val="000000"/>
                <w:sz w:val="22"/>
                <w:szCs w:val="22"/>
              </w:rPr>
            </w:pPr>
            <w:r>
              <w:rPr>
                <w:rFonts w:ascii="宋体" w:hAnsi="宋体"/>
                <w:color w:val="000000"/>
                <w:sz w:val="22"/>
                <w:szCs w:val="22"/>
              </w:rPr>
              <w:t>558</w:t>
            </w:r>
          </w:p>
        </w:tc>
        <w:tc>
          <w:tcPr>
            <w:tcW w:w="2793" w:type="dxa"/>
            <w:shd w:val="clear" w:color="auto" w:fill="auto"/>
          </w:tcPr>
          <w:p w14:paraId="52C8BE24" w14:textId="77777777" w:rsidR="007861EC" w:rsidRDefault="007861EC" w:rsidP="00196130">
            <w:pPr>
              <w:rPr>
                <w:rFonts w:ascii="宋体" w:hAnsi="宋体"/>
                <w:color w:val="000000"/>
                <w:sz w:val="22"/>
                <w:szCs w:val="22"/>
              </w:rPr>
            </w:pPr>
            <w:r>
              <w:rPr>
                <w:rFonts w:ascii="宋体" w:hAnsi="宋体" w:hint="eastAsia"/>
                <w:color w:val="000000"/>
                <w:sz w:val="22"/>
                <w:szCs w:val="22"/>
              </w:rPr>
              <w:t>尼加拉瓜</w:t>
            </w:r>
          </w:p>
        </w:tc>
        <w:tc>
          <w:tcPr>
            <w:tcW w:w="3786" w:type="dxa"/>
            <w:shd w:val="clear" w:color="auto" w:fill="auto"/>
          </w:tcPr>
          <w:p w14:paraId="7A33473D" w14:textId="77777777" w:rsidR="007861EC" w:rsidRDefault="007861EC" w:rsidP="00196130">
            <w:pPr>
              <w:jc w:val="center"/>
              <w:rPr>
                <w:rFonts w:ascii="宋体" w:hAnsi="宋体"/>
                <w:color w:val="000000"/>
                <w:sz w:val="22"/>
                <w:szCs w:val="22"/>
              </w:rPr>
            </w:pPr>
          </w:p>
        </w:tc>
      </w:tr>
      <w:tr w:rsidR="007861EC" w14:paraId="6FD7C0F0" w14:textId="77777777" w:rsidTr="00196130">
        <w:trPr>
          <w:trHeight w:val="340"/>
        </w:trPr>
        <w:tc>
          <w:tcPr>
            <w:tcW w:w="1060" w:type="dxa"/>
            <w:shd w:val="clear" w:color="auto" w:fill="auto"/>
          </w:tcPr>
          <w:p w14:paraId="7ED2FB11" w14:textId="77777777" w:rsidR="007861EC" w:rsidRDefault="007861EC" w:rsidP="00196130">
            <w:pPr>
              <w:jc w:val="center"/>
              <w:rPr>
                <w:rFonts w:ascii="宋体" w:hAnsi="宋体"/>
                <w:color w:val="000000"/>
                <w:sz w:val="22"/>
                <w:szCs w:val="22"/>
              </w:rPr>
            </w:pPr>
            <w:r>
              <w:rPr>
                <w:rFonts w:ascii="宋体" w:hAnsi="宋体"/>
                <w:color w:val="000000"/>
                <w:sz w:val="22"/>
                <w:szCs w:val="22"/>
              </w:rPr>
              <w:t>562</w:t>
            </w:r>
          </w:p>
        </w:tc>
        <w:tc>
          <w:tcPr>
            <w:tcW w:w="2793" w:type="dxa"/>
            <w:shd w:val="clear" w:color="auto" w:fill="auto"/>
          </w:tcPr>
          <w:p w14:paraId="7EF6C258" w14:textId="77777777" w:rsidR="007861EC" w:rsidRDefault="007861EC" w:rsidP="00196130">
            <w:pPr>
              <w:rPr>
                <w:rFonts w:ascii="宋体" w:hAnsi="宋体"/>
                <w:color w:val="000000"/>
                <w:sz w:val="22"/>
                <w:szCs w:val="22"/>
              </w:rPr>
            </w:pPr>
            <w:r>
              <w:rPr>
                <w:rFonts w:ascii="宋体" w:hAnsi="宋体" w:hint="eastAsia"/>
                <w:color w:val="000000"/>
                <w:sz w:val="22"/>
                <w:szCs w:val="22"/>
              </w:rPr>
              <w:t>尼日尔</w:t>
            </w:r>
          </w:p>
        </w:tc>
        <w:tc>
          <w:tcPr>
            <w:tcW w:w="3786" w:type="dxa"/>
            <w:shd w:val="clear" w:color="auto" w:fill="auto"/>
          </w:tcPr>
          <w:p w14:paraId="5B8A9DE2" w14:textId="77777777" w:rsidR="007861EC" w:rsidRDefault="007861EC" w:rsidP="00196130">
            <w:pPr>
              <w:jc w:val="center"/>
              <w:rPr>
                <w:rFonts w:ascii="宋体" w:hAnsi="宋体"/>
                <w:color w:val="000000"/>
                <w:sz w:val="22"/>
                <w:szCs w:val="22"/>
              </w:rPr>
            </w:pPr>
          </w:p>
        </w:tc>
      </w:tr>
      <w:tr w:rsidR="007861EC" w14:paraId="49469E3C" w14:textId="77777777" w:rsidTr="00196130">
        <w:trPr>
          <w:trHeight w:val="340"/>
        </w:trPr>
        <w:tc>
          <w:tcPr>
            <w:tcW w:w="1060" w:type="dxa"/>
            <w:shd w:val="clear" w:color="auto" w:fill="auto"/>
          </w:tcPr>
          <w:p w14:paraId="4311AF39" w14:textId="77777777" w:rsidR="007861EC" w:rsidRDefault="007861EC" w:rsidP="00196130">
            <w:pPr>
              <w:jc w:val="center"/>
              <w:rPr>
                <w:rFonts w:ascii="宋体" w:hAnsi="宋体"/>
                <w:color w:val="000000"/>
                <w:sz w:val="22"/>
                <w:szCs w:val="22"/>
              </w:rPr>
            </w:pPr>
            <w:r>
              <w:rPr>
                <w:rFonts w:ascii="宋体" w:hAnsi="宋体"/>
                <w:color w:val="000000"/>
                <w:sz w:val="22"/>
                <w:szCs w:val="22"/>
              </w:rPr>
              <w:t>566</w:t>
            </w:r>
          </w:p>
        </w:tc>
        <w:tc>
          <w:tcPr>
            <w:tcW w:w="2793" w:type="dxa"/>
            <w:shd w:val="clear" w:color="auto" w:fill="auto"/>
          </w:tcPr>
          <w:p w14:paraId="187BF740" w14:textId="77777777" w:rsidR="007861EC" w:rsidRDefault="007861EC" w:rsidP="00196130">
            <w:pPr>
              <w:rPr>
                <w:rFonts w:ascii="宋体" w:hAnsi="宋体"/>
                <w:color w:val="000000"/>
                <w:sz w:val="22"/>
                <w:szCs w:val="22"/>
              </w:rPr>
            </w:pPr>
            <w:r>
              <w:rPr>
                <w:rFonts w:ascii="宋体" w:hAnsi="宋体" w:hint="eastAsia"/>
                <w:color w:val="000000"/>
                <w:sz w:val="22"/>
                <w:szCs w:val="22"/>
              </w:rPr>
              <w:t>尼日利亚</w:t>
            </w:r>
          </w:p>
        </w:tc>
        <w:tc>
          <w:tcPr>
            <w:tcW w:w="3786" w:type="dxa"/>
            <w:shd w:val="clear" w:color="auto" w:fill="auto"/>
          </w:tcPr>
          <w:p w14:paraId="66C9080C" w14:textId="77777777" w:rsidR="007861EC" w:rsidRDefault="007861EC" w:rsidP="00196130">
            <w:pPr>
              <w:jc w:val="center"/>
              <w:rPr>
                <w:rFonts w:ascii="宋体" w:hAnsi="宋体"/>
                <w:color w:val="000000"/>
                <w:sz w:val="22"/>
                <w:szCs w:val="22"/>
              </w:rPr>
            </w:pPr>
          </w:p>
        </w:tc>
      </w:tr>
      <w:tr w:rsidR="007861EC" w14:paraId="0878F44E" w14:textId="77777777" w:rsidTr="00196130">
        <w:trPr>
          <w:trHeight w:val="340"/>
        </w:trPr>
        <w:tc>
          <w:tcPr>
            <w:tcW w:w="1060" w:type="dxa"/>
            <w:shd w:val="clear" w:color="auto" w:fill="auto"/>
          </w:tcPr>
          <w:p w14:paraId="35313086" w14:textId="77777777" w:rsidR="007861EC" w:rsidRDefault="007861EC" w:rsidP="00196130">
            <w:pPr>
              <w:jc w:val="center"/>
              <w:rPr>
                <w:rFonts w:ascii="宋体" w:hAnsi="宋体"/>
                <w:color w:val="000000"/>
                <w:sz w:val="22"/>
                <w:szCs w:val="22"/>
              </w:rPr>
            </w:pPr>
            <w:r>
              <w:rPr>
                <w:rFonts w:ascii="宋体" w:hAnsi="宋体"/>
                <w:color w:val="000000"/>
                <w:sz w:val="22"/>
                <w:szCs w:val="22"/>
              </w:rPr>
              <w:t>570</w:t>
            </w:r>
          </w:p>
        </w:tc>
        <w:tc>
          <w:tcPr>
            <w:tcW w:w="2793" w:type="dxa"/>
            <w:shd w:val="clear" w:color="auto" w:fill="auto"/>
          </w:tcPr>
          <w:p w14:paraId="3B1F5E85" w14:textId="77777777" w:rsidR="007861EC" w:rsidRDefault="007861EC" w:rsidP="00196130">
            <w:pPr>
              <w:rPr>
                <w:rFonts w:ascii="宋体" w:hAnsi="宋体"/>
                <w:color w:val="000000"/>
                <w:sz w:val="22"/>
                <w:szCs w:val="22"/>
              </w:rPr>
            </w:pPr>
            <w:r>
              <w:rPr>
                <w:rFonts w:ascii="宋体" w:hAnsi="宋体" w:hint="eastAsia"/>
                <w:color w:val="000000"/>
                <w:sz w:val="22"/>
                <w:szCs w:val="22"/>
              </w:rPr>
              <w:t>纽埃</w:t>
            </w:r>
          </w:p>
        </w:tc>
        <w:tc>
          <w:tcPr>
            <w:tcW w:w="3786" w:type="dxa"/>
            <w:shd w:val="clear" w:color="auto" w:fill="auto"/>
          </w:tcPr>
          <w:p w14:paraId="3D79E5FD" w14:textId="77777777" w:rsidR="007861EC" w:rsidRDefault="007861EC" w:rsidP="00196130">
            <w:pPr>
              <w:jc w:val="center"/>
              <w:rPr>
                <w:rFonts w:ascii="宋体" w:hAnsi="宋体"/>
                <w:color w:val="000000"/>
                <w:sz w:val="22"/>
                <w:szCs w:val="22"/>
              </w:rPr>
            </w:pPr>
          </w:p>
        </w:tc>
      </w:tr>
      <w:tr w:rsidR="007861EC" w14:paraId="05C8533D" w14:textId="77777777" w:rsidTr="00196130">
        <w:trPr>
          <w:trHeight w:val="340"/>
        </w:trPr>
        <w:tc>
          <w:tcPr>
            <w:tcW w:w="1060" w:type="dxa"/>
            <w:shd w:val="clear" w:color="auto" w:fill="auto"/>
          </w:tcPr>
          <w:p w14:paraId="2340FC33" w14:textId="77777777" w:rsidR="007861EC" w:rsidRDefault="007861EC" w:rsidP="00196130">
            <w:pPr>
              <w:jc w:val="center"/>
              <w:rPr>
                <w:rFonts w:ascii="宋体" w:hAnsi="宋体"/>
                <w:color w:val="000000"/>
                <w:sz w:val="22"/>
                <w:szCs w:val="22"/>
              </w:rPr>
            </w:pPr>
            <w:r>
              <w:rPr>
                <w:rFonts w:ascii="宋体" w:hAnsi="宋体"/>
                <w:color w:val="000000"/>
                <w:sz w:val="22"/>
                <w:szCs w:val="22"/>
              </w:rPr>
              <w:t>574</w:t>
            </w:r>
          </w:p>
        </w:tc>
        <w:tc>
          <w:tcPr>
            <w:tcW w:w="2793" w:type="dxa"/>
            <w:shd w:val="clear" w:color="auto" w:fill="auto"/>
          </w:tcPr>
          <w:p w14:paraId="0F17FC48" w14:textId="77777777" w:rsidR="007861EC" w:rsidRDefault="007861EC" w:rsidP="00196130">
            <w:pPr>
              <w:rPr>
                <w:rFonts w:ascii="宋体" w:hAnsi="宋体"/>
                <w:color w:val="000000"/>
                <w:sz w:val="22"/>
                <w:szCs w:val="22"/>
              </w:rPr>
            </w:pPr>
            <w:r>
              <w:rPr>
                <w:rFonts w:ascii="宋体" w:hAnsi="宋体" w:hint="eastAsia"/>
                <w:color w:val="000000"/>
                <w:sz w:val="22"/>
                <w:szCs w:val="22"/>
              </w:rPr>
              <w:t>诺福克岛</w:t>
            </w:r>
          </w:p>
        </w:tc>
        <w:tc>
          <w:tcPr>
            <w:tcW w:w="3786" w:type="dxa"/>
            <w:shd w:val="clear" w:color="auto" w:fill="auto"/>
          </w:tcPr>
          <w:p w14:paraId="26362223" w14:textId="77777777" w:rsidR="007861EC" w:rsidRDefault="007861EC" w:rsidP="00196130">
            <w:pPr>
              <w:jc w:val="center"/>
              <w:rPr>
                <w:rFonts w:ascii="宋体" w:hAnsi="宋体"/>
                <w:color w:val="000000"/>
                <w:sz w:val="22"/>
                <w:szCs w:val="22"/>
              </w:rPr>
            </w:pPr>
          </w:p>
        </w:tc>
      </w:tr>
      <w:tr w:rsidR="007861EC" w14:paraId="15342E43" w14:textId="77777777" w:rsidTr="00196130">
        <w:trPr>
          <w:trHeight w:val="340"/>
        </w:trPr>
        <w:tc>
          <w:tcPr>
            <w:tcW w:w="1060" w:type="dxa"/>
            <w:shd w:val="clear" w:color="auto" w:fill="auto"/>
          </w:tcPr>
          <w:p w14:paraId="712DF950" w14:textId="77777777" w:rsidR="007861EC" w:rsidRDefault="007861EC" w:rsidP="00196130">
            <w:pPr>
              <w:jc w:val="center"/>
              <w:rPr>
                <w:rFonts w:ascii="宋体" w:hAnsi="宋体"/>
                <w:color w:val="000000"/>
                <w:sz w:val="22"/>
                <w:szCs w:val="22"/>
              </w:rPr>
            </w:pPr>
            <w:r>
              <w:rPr>
                <w:rFonts w:ascii="宋体" w:hAnsi="宋体"/>
                <w:color w:val="000000"/>
                <w:sz w:val="22"/>
                <w:szCs w:val="22"/>
              </w:rPr>
              <w:t>578</w:t>
            </w:r>
          </w:p>
        </w:tc>
        <w:tc>
          <w:tcPr>
            <w:tcW w:w="2793" w:type="dxa"/>
            <w:shd w:val="clear" w:color="auto" w:fill="auto"/>
          </w:tcPr>
          <w:p w14:paraId="0BC26E13" w14:textId="77777777" w:rsidR="007861EC" w:rsidRDefault="007861EC" w:rsidP="00196130">
            <w:pPr>
              <w:rPr>
                <w:rFonts w:ascii="宋体" w:hAnsi="宋体"/>
                <w:color w:val="000000"/>
                <w:sz w:val="22"/>
                <w:szCs w:val="22"/>
              </w:rPr>
            </w:pPr>
            <w:r>
              <w:rPr>
                <w:rFonts w:ascii="宋体" w:hAnsi="宋体" w:hint="eastAsia"/>
                <w:color w:val="000000"/>
                <w:sz w:val="22"/>
                <w:szCs w:val="22"/>
              </w:rPr>
              <w:t>挪威</w:t>
            </w:r>
          </w:p>
        </w:tc>
        <w:tc>
          <w:tcPr>
            <w:tcW w:w="3786" w:type="dxa"/>
            <w:shd w:val="clear" w:color="auto" w:fill="auto"/>
          </w:tcPr>
          <w:p w14:paraId="3D0573B1" w14:textId="77777777" w:rsidR="007861EC" w:rsidRDefault="007861EC" w:rsidP="00196130">
            <w:pPr>
              <w:jc w:val="center"/>
              <w:rPr>
                <w:rFonts w:ascii="宋体" w:hAnsi="宋体"/>
                <w:color w:val="000000"/>
                <w:sz w:val="22"/>
                <w:szCs w:val="22"/>
              </w:rPr>
            </w:pPr>
          </w:p>
        </w:tc>
      </w:tr>
      <w:tr w:rsidR="007861EC" w14:paraId="37D7AB25" w14:textId="77777777" w:rsidTr="00196130">
        <w:trPr>
          <w:trHeight w:val="340"/>
        </w:trPr>
        <w:tc>
          <w:tcPr>
            <w:tcW w:w="1060" w:type="dxa"/>
            <w:shd w:val="clear" w:color="auto" w:fill="auto"/>
          </w:tcPr>
          <w:p w14:paraId="0DDF7578" w14:textId="77777777" w:rsidR="007861EC" w:rsidRDefault="007861EC" w:rsidP="00196130">
            <w:pPr>
              <w:jc w:val="center"/>
              <w:rPr>
                <w:rFonts w:ascii="宋体" w:hAnsi="宋体"/>
                <w:color w:val="000000"/>
                <w:sz w:val="22"/>
                <w:szCs w:val="22"/>
              </w:rPr>
            </w:pPr>
            <w:r>
              <w:rPr>
                <w:rFonts w:ascii="宋体" w:hAnsi="宋体"/>
                <w:color w:val="000000"/>
                <w:sz w:val="22"/>
                <w:szCs w:val="22"/>
              </w:rPr>
              <w:t>580</w:t>
            </w:r>
          </w:p>
        </w:tc>
        <w:tc>
          <w:tcPr>
            <w:tcW w:w="2793" w:type="dxa"/>
            <w:shd w:val="clear" w:color="auto" w:fill="auto"/>
          </w:tcPr>
          <w:p w14:paraId="50AA27C0" w14:textId="77777777" w:rsidR="007861EC" w:rsidRDefault="007861EC" w:rsidP="00196130">
            <w:pPr>
              <w:rPr>
                <w:rFonts w:ascii="宋体" w:hAnsi="宋体"/>
                <w:color w:val="000000"/>
                <w:sz w:val="22"/>
                <w:szCs w:val="22"/>
              </w:rPr>
            </w:pPr>
            <w:r>
              <w:rPr>
                <w:rFonts w:ascii="宋体" w:hAnsi="宋体" w:hint="eastAsia"/>
                <w:color w:val="000000"/>
                <w:sz w:val="22"/>
                <w:szCs w:val="22"/>
              </w:rPr>
              <w:t>北马里亚纳</w:t>
            </w:r>
          </w:p>
        </w:tc>
        <w:tc>
          <w:tcPr>
            <w:tcW w:w="3786" w:type="dxa"/>
            <w:shd w:val="clear" w:color="auto" w:fill="auto"/>
          </w:tcPr>
          <w:p w14:paraId="2AC3E291" w14:textId="77777777" w:rsidR="007861EC" w:rsidRDefault="007861EC" w:rsidP="00196130">
            <w:pPr>
              <w:jc w:val="center"/>
              <w:rPr>
                <w:rFonts w:ascii="宋体" w:hAnsi="宋体"/>
                <w:color w:val="000000"/>
                <w:sz w:val="22"/>
                <w:szCs w:val="22"/>
              </w:rPr>
            </w:pPr>
          </w:p>
        </w:tc>
      </w:tr>
      <w:tr w:rsidR="007861EC" w14:paraId="46DB08DC" w14:textId="77777777" w:rsidTr="00196130">
        <w:trPr>
          <w:trHeight w:val="340"/>
        </w:trPr>
        <w:tc>
          <w:tcPr>
            <w:tcW w:w="1060" w:type="dxa"/>
            <w:shd w:val="clear" w:color="auto" w:fill="auto"/>
          </w:tcPr>
          <w:p w14:paraId="67CD7571" w14:textId="77777777" w:rsidR="007861EC" w:rsidRDefault="007861EC" w:rsidP="00196130">
            <w:pPr>
              <w:jc w:val="center"/>
              <w:rPr>
                <w:rFonts w:ascii="宋体" w:hAnsi="宋体"/>
                <w:color w:val="000000"/>
                <w:sz w:val="22"/>
                <w:szCs w:val="22"/>
              </w:rPr>
            </w:pPr>
            <w:r>
              <w:rPr>
                <w:rFonts w:ascii="宋体" w:hAnsi="宋体"/>
                <w:color w:val="000000"/>
                <w:sz w:val="22"/>
                <w:szCs w:val="22"/>
              </w:rPr>
              <w:t>581</w:t>
            </w:r>
          </w:p>
        </w:tc>
        <w:tc>
          <w:tcPr>
            <w:tcW w:w="2793" w:type="dxa"/>
            <w:shd w:val="clear" w:color="auto" w:fill="auto"/>
          </w:tcPr>
          <w:p w14:paraId="501F696F" w14:textId="77777777" w:rsidR="007861EC" w:rsidRDefault="007861EC" w:rsidP="00196130">
            <w:pPr>
              <w:rPr>
                <w:rFonts w:ascii="宋体" w:hAnsi="宋体"/>
                <w:color w:val="000000"/>
                <w:sz w:val="22"/>
                <w:szCs w:val="22"/>
              </w:rPr>
            </w:pPr>
            <w:r>
              <w:rPr>
                <w:rFonts w:ascii="宋体" w:hAnsi="宋体" w:hint="eastAsia"/>
                <w:color w:val="000000"/>
                <w:sz w:val="22"/>
                <w:szCs w:val="22"/>
              </w:rPr>
              <w:t>美国本土外小岛屿</w:t>
            </w:r>
          </w:p>
        </w:tc>
        <w:tc>
          <w:tcPr>
            <w:tcW w:w="3786" w:type="dxa"/>
            <w:shd w:val="clear" w:color="auto" w:fill="auto"/>
          </w:tcPr>
          <w:p w14:paraId="601CAB0D" w14:textId="77777777" w:rsidR="007861EC" w:rsidRDefault="007861EC" w:rsidP="00196130">
            <w:pPr>
              <w:jc w:val="center"/>
              <w:rPr>
                <w:rFonts w:ascii="宋体" w:hAnsi="宋体"/>
                <w:color w:val="000000"/>
                <w:sz w:val="22"/>
                <w:szCs w:val="22"/>
              </w:rPr>
            </w:pPr>
          </w:p>
        </w:tc>
      </w:tr>
      <w:tr w:rsidR="007861EC" w14:paraId="677E8089" w14:textId="77777777" w:rsidTr="00196130">
        <w:trPr>
          <w:trHeight w:val="340"/>
        </w:trPr>
        <w:tc>
          <w:tcPr>
            <w:tcW w:w="1060" w:type="dxa"/>
            <w:shd w:val="clear" w:color="auto" w:fill="auto"/>
          </w:tcPr>
          <w:p w14:paraId="5BEFB26B" w14:textId="77777777" w:rsidR="007861EC" w:rsidRDefault="007861EC" w:rsidP="00196130">
            <w:pPr>
              <w:jc w:val="center"/>
              <w:rPr>
                <w:rFonts w:ascii="宋体" w:hAnsi="宋体"/>
                <w:color w:val="000000"/>
                <w:sz w:val="22"/>
                <w:szCs w:val="22"/>
              </w:rPr>
            </w:pPr>
            <w:r>
              <w:rPr>
                <w:rFonts w:ascii="宋体" w:hAnsi="宋体"/>
                <w:color w:val="000000"/>
                <w:sz w:val="22"/>
                <w:szCs w:val="22"/>
              </w:rPr>
              <w:t>583</w:t>
            </w:r>
          </w:p>
        </w:tc>
        <w:tc>
          <w:tcPr>
            <w:tcW w:w="2793" w:type="dxa"/>
            <w:shd w:val="clear" w:color="auto" w:fill="auto"/>
          </w:tcPr>
          <w:p w14:paraId="159C8C30" w14:textId="77777777" w:rsidR="007861EC" w:rsidRDefault="007861EC" w:rsidP="00196130">
            <w:pPr>
              <w:rPr>
                <w:rFonts w:ascii="宋体" w:hAnsi="宋体"/>
                <w:color w:val="000000"/>
                <w:sz w:val="22"/>
                <w:szCs w:val="22"/>
              </w:rPr>
            </w:pPr>
            <w:r>
              <w:rPr>
                <w:rFonts w:ascii="宋体" w:hAnsi="宋体" w:hint="eastAsia"/>
                <w:color w:val="000000"/>
                <w:sz w:val="22"/>
                <w:szCs w:val="22"/>
              </w:rPr>
              <w:t>密克罗尼西亚联邦</w:t>
            </w:r>
          </w:p>
        </w:tc>
        <w:tc>
          <w:tcPr>
            <w:tcW w:w="3786" w:type="dxa"/>
            <w:shd w:val="clear" w:color="auto" w:fill="auto"/>
          </w:tcPr>
          <w:p w14:paraId="31BAD4B2" w14:textId="77777777" w:rsidR="007861EC" w:rsidRDefault="007861EC" w:rsidP="00196130">
            <w:pPr>
              <w:jc w:val="center"/>
              <w:rPr>
                <w:rFonts w:ascii="宋体" w:hAnsi="宋体"/>
                <w:color w:val="000000"/>
                <w:sz w:val="22"/>
                <w:szCs w:val="22"/>
              </w:rPr>
            </w:pPr>
          </w:p>
        </w:tc>
      </w:tr>
      <w:tr w:rsidR="007861EC" w14:paraId="3F6D64F0" w14:textId="77777777" w:rsidTr="00196130">
        <w:trPr>
          <w:trHeight w:val="340"/>
        </w:trPr>
        <w:tc>
          <w:tcPr>
            <w:tcW w:w="1060" w:type="dxa"/>
            <w:shd w:val="clear" w:color="auto" w:fill="auto"/>
          </w:tcPr>
          <w:p w14:paraId="7B15F9BB" w14:textId="77777777" w:rsidR="007861EC" w:rsidRDefault="007861EC" w:rsidP="00196130">
            <w:pPr>
              <w:jc w:val="center"/>
              <w:rPr>
                <w:rFonts w:ascii="宋体" w:hAnsi="宋体"/>
                <w:color w:val="000000"/>
                <w:sz w:val="22"/>
                <w:szCs w:val="22"/>
              </w:rPr>
            </w:pPr>
            <w:r>
              <w:rPr>
                <w:rFonts w:ascii="宋体" w:hAnsi="宋体"/>
                <w:color w:val="000000"/>
                <w:sz w:val="22"/>
                <w:szCs w:val="22"/>
              </w:rPr>
              <w:t>584</w:t>
            </w:r>
          </w:p>
        </w:tc>
        <w:tc>
          <w:tcPr>
            <w:tcW w:w="2793" w:type="dxa"/>
            <w:shd w:val="clear" w:color="auto" w:fill="auto"/>
          </w:tcPr>
          <w:p w14:paraId="151A85B4" w14:textId="77777777" w:rsidR="007861EC" w:rsidRDefault="007861EC" w:rsidP="00196130">
            <w:pPr>
              <w:rPr>
                <w:rFonts w:ascii="宋体" w:hAnsi="宋体"/>
                <w:color w:val="000000"/>
                <w:sz w:val="22"/>
                <w:szCs w:val="22"/>
              </w:rPr>
            </w:pPr>
            <w:r>
              <w:rPr>
                <w:rFonts w:ascii="宋体" w:hAnsi="宋体" w:hint="eastAsia"/>
                <w:color w:val="000000"/>
                <w:sz w:val="22"/>
                <w:szCs w:val="22"/>
              </w:rPr>
              <w:t>马绍尔群岛</w:t>
            </w:r>
          </w:p>
        </w:tc>
        <w:tc>
          <w:tcPr>
            <w:tcW w:w="3786" w:type="dxa"/>
            <w:shd w:val="clear" w:color="auto" w:fill="auto"/>
          </w:tcPr>
          <w:p w14:paraId="35880D27" w14:textId="77777777" w:rsidR="007861EC" w:rsidRDefault="007861EC" w:rsidP="00196130">
            <w:pPr>
              <w:jc w:val="center"/>
              <w:rPr>
                <w:rFonts w:ascii="宋体" w:hAnsi="宋体"/>
                <w:color w:val="000000"/>
                <w:sz w:val="22"/>
                <w:szCs w:val="22"/>
              </w:rPr>
            </w:pPr>
          </w:p>
        </w:tc>
      </w:tr>
      <w:tr w:rsidR="007861EC" w14:paraId="67125471" w14:textId="77777777" w:rsidTr="00196130">
        <w:trPr>
          <w:trHeight w:val="340"/>
        </w:trPr>
        <w:tc>
          <w:tcPr>
            <w:tcW w:w="1060" w:type="dxa"/>
            <w:shd w:val="clear" w:color="auto" w:fill="auto"/>
          </w:tcPr>
          <w:p w14:paraId="62C627DF" w14:textId="77777777" w:rsidR="007861EC" w:rsidRDefault="007861EC" w:rsidP="00196130">
            <w:pPr>
              <w:jc w:val="center"/>
              <w:rPr>
                <w:rFonts w:ascii="宋体" w:hAnsi="宋体"/>
                <w:color w:val="000000"/>
                <w:sz w:val="22"/>
                <w:szCs w:val="22"/>
              </w:rPr>
            </w:pPr>
            <w:r>
              <w:rPr>
                <w:rFonts w:ascii="宋体" w:hAnsi="宋体"/>
                <w:color w:val="000000"/>
                <w:sz w:val="22"/>
                <w:szCs w:val="22"/>
              </w:rPr>
              <w:t>585</w:t>
            </w:r>
          </w:p>
        </w:tc>
        <w:tc>
          <w:tcPr>
            <w:tcW w:w="2793" w:type="dxa"/>
            <w:shd w:val="clear" w:color="auto" w:fill="auto"/>
          </w:tcPr>
          <w:p w14:paraId="66F48A4C" w14:textId="77777777" w:rsidR="007861EC" w:rsidRDefault="007861EC" w:rsidP="00196130">
            <w:pPr>
              <w:rPr>
                <w:rFonts w:ascii="宋体" w:hAnsi="宋体"/>
                <w:color w:val="000000"/>
                <w:sz w:val="22"/>
                <w:szCs w:val="22"/>
              </w:rPr>
            </w:pPr>
            <w:r>
              <w:rPr>
                <w:rFonts w:ascii="宋体" w:hAnsi="宋体" w:hint="eastAsia"/>
                <w:color w:val="000000"/>
                <w:sz w:val="22"/>
                <w:szCs w:val="22"/>
              </w:rPr>
              <w:t>帕</w:t>
            </w:r>
            <w:proofErr w:type="gramStart"/>
            <w:r>
              <w:rPr>
                <w:rFonts w:ascii="宋体" w:hAnsi="宋体" w:hint="eastAsia"/>
                <w:color w:val="000000"/>
                <w:sz w:val="22"/>
                <w:szCs w:val="22"/>
              </w:rPr>
              <w:t>劳</w:t>
            </w:r>
            <w:proofErr w:type="gramEnd"/>
          </w:p>
        </w:tc>
        <w:tc>
          <w:tcPr>
            <w:tcW w:w="3786" w:type="dxa"/>
            <w:shd w:val="clear" w:color="auto" w:fill="auto"/>
          </w:tcPr>
          <w:p w14:paraId="4E6A8237" w14:textId="77777777" w:rsidR="007861EC" w:rsidRDefault="007861EC" w:rsidP="00196130">
            <w:pPr>
              <w:jc w:val="center"/>
              <w:rPr>
                <w:rFonts w:ascii="宋体" w:hAnsi="宋体"/>
                <w:color w:val="000000"/>
                <w:sz w:val="22"/>
                <w:szCs w:val="22"/>
              </w:rPr>
            </w:pPr>
          </w:p>
        </w:tc>
      </w:tr>
      <w:tr w:rsidR="007861EC" w14:paraId="60720B0F" w14:textId="77777777" w:rsidTr="00196130">
        <w:trPr>
          <w:trHeight w:val="340"/>
        </w:trPr>
        <w:tc>
          <w:tcPr>
            <w:tcW w:w="1060" w:type="dxa"/>
            <w:shd w:val="clear" w:color="auto" w:fill="auto"/>
          </w:tcPr>
          <w:p w14:paraId="453E526F" w14:textId="77777777" w:rsidR="007861EC" w:rsidRDefault="007861EC" w:rsidP="00196130">
            <w:pPr>
              <w:jc w:val="center"/>
              <w:rPr>
                <w:rFonts w:ascii="宋体" w:hAnsi="宋体"/>
                <w:color w:val="000000"/>
                <w:sz w:val="22"/>
                <w:szCs w:val="22"/>
              </w:rPr>
            </w:pPr>
            <w:r>
              <w:rPr>
                <w:rFonts w:ascii="宋体" w:hAnsi="宋体"/>
                <w:color w:val="000000"/>
                <w:sz w:val="22"/>
                <w:szCs w:val="22"/>
              </w:rPr>
              <w:t>586</w:t>
            </w:r>
          </w:p>
        </w:tc>
        <w:tc>
          <w:tcPr>
            <w:tcW w:w="2793" w:type="dxa"/>
            <w:shd w:val="clear" w:color="auto" w:fill="auto"/>
          </w:tcPr>
          <w:p w14:paraId="02ED4EEF" w14:textId="77777777" w:rsidR="007861EC" w:rsidRDefault="007861EC" w:rsidP="00196130">
            <w:pPr>
              <w:rPr>
                <w:rFonts w:ascii="宋体" w:hAnsi="宋体"/>
                <w:color w:val="000000"/>
                <w:sz w:val="22"/>
                <w:szCs w:val="22"/>
              </w:rPr>
            </w:pPr>
            <w:r>
              <w:rPr>
                <w:rFonts w:ascii="宋体" w:hAnsi="宋体" w:hint="eastAsia"/>
                <w:color w:val="000000"/>
                <w:sz w:val="22"/>
                <w:szCs w:val="22"/>
              </w:rPr>
              <w:t>巴基斯坦</w:t>
            </w:r>
          </w:p>
        </w:tc>
        <w:tc>
          <w:tcPr>
            <w:tcW w:w="3786" w:type="dxa"/>
            <w:shd w:val="clear" w:color="auto" w:fill="auto"/>
          </w:tcPr>
          <w:p w14:paraId="64F9DBCC" w14:textId="77777777" w:rsidR="007861EC" w:rsidRDefault="007861EC" w:rsidP="00196130">
            <w:pPr>
              <w:jc w:val="center"/>
              <w:rPr>
                <w:rFonts w:ascii="宋体" w:hAnsi="宋体"/>
                <w:color w:val="000000"/>
                <w:sz w:val="22"/>
                <w:szCs w:val="22"/>
              </w:rPr>
            </w:pPr>
          </w:p>
        </w:tc>
      </w:tr>
      <w:tr w:rsidR="007861EC" w14:paraId="5ED302AB" w14:textId="77777777" w:rsidTr="00196130">
        <w:trPr>
          <w:trHeight w:val="340"/>
        </w:trPr>
        <w:tc>
          <w:tcPr>
            <w:tcW w:w="1060" w:type="dxa"/>
            <w:shd w:val="clear" w:color="auto" w:fill="auto"/>
          </w:tcPr>
          <w:p w14:paraId="121F2926" w14:textId="77777777" w:rsidR="007861EC" w:rsidRDefault="007861EC" w:rsidP="00196130">
            <w:pPr>
              <w:jc w:val="center"/>
              <w:rPr>
                <w:rFonts w:ascii="宋体" w:hAnsi="宋体"/>
                <w:color w:val="000000"/>
                <w:sz w:val="22"/>
                <w:szCs w:val="22"/>
              </w:rPr>
            </w:pPr>
            <w:r>
              <w:rPr>
                <w:rFonts w:ascii="宋体" w:hAnsi="宋体"/>
                <w:color w:val="000000"/>
                <w:sz w:val="22"/>
                <w:szCs w:val="22"/>
              </w:rPr>
              <w:t>591</w:t>
            </w:r>
          </w:p>
        </w:tc>
        <w:tc>
          <w:tcPr>
            <w:tcW w:w="2793" w:type="dxa"/>
            <w:shd w:val="clear" w:color="auto" w:fill="auto"/>
          </w:tcPr>
          <w:p w14:paraId="507A6375" w14:textId="77777777" w:rsidR="007861EC" w:rsidRDefault="007861EC" w:rsidP="00196130">
            <w:pPr>
              <w:rPr>
                <w:rFonts w:ascii="宋体" w:hAnsi="宋体"/>
                <w:color w:val="000000"/>
                <w:sz w:val="22"/>
                <w:szCs w:val="22"/>
              </w:rPr>
            </w:pPr>
            <w:r>
              <w:rPr>
                <w:rFonts w:ascii="宋体" w:hAnsi="宋体" w:hint="eastAsia"/>
                <w:color w:val="000000"/>
                <w:sz w:val="22"/>
                <w:szCs w:val="22"/>
              </w:rPr>
              <w:t>巴拿马</w:t>
            </w:r>
          </w:p>
        </w:tc>
        <w:tc>
          <w:tcPr>
            <w:tcW w:w="3786" w:type="dxa"/>
            <w:shd w:val="clear" w:color="auto" w:fill="auto"/>
          </w:tcPr>
          <w:p w14:paraId="02465261" w14:textId="77777777" w:rsidR="007861EC" w:rsidRDefault="007861EC" w:rsidP="00196130">
            <w:pPr>
              <w:jc w:val="center"/>
              <w:rPr>
                <w:rFonts w:ascii="宋体" w:hAnsi="宋体"/>
                <w:color w:val="000000"/>
                <w:sz w:val="22"/>
                <w:szCs w:val="22"/>
              </w:rPr>
            </w:pPr>
          </w:p>
        </w:tc>
      </w:tr>
      <w:tr w:rsidR="007861EC" w14:paraId="2533F99C" w14:textId="77777777" w:rsidTr="00196130">
        <w:trPr>
          <w:trHeight w:val="340"/>
        </w:trPr>
        <w:tc>
          <w:tcPr>
            <w:tcW w:w="1060" w:type="dxa"/>
            <w:shd w:val="clear" w:color="auto" w:fill="auto"/>
          </w:tcPr>
          <w:p w14:paraId="601A3323" w14:textId="77777777" w:rsidR="007861EC" w:rsidRDefault="007861EC" w:rsidP="00196130">
            <w:pPr>
              <w:jc w:val="center"/>
              <w:rPr>
                <w:rFonts w:ascii="宋体" w:hAnsi="宋体"/>
                <w:color w:val="000000"/>
                <w:sz w:val="22"/>
                <w:szCs w:val="22"/>
              </w:rPr>
            </w:pPr>
            <w:r>
              <w:rPr>
                <w:rFonts w:ascii="宋体" w:hAnsi="宋体"/>
                <w:color w:val="000000"/>
                <w:sz w:val="22"/>
                <w:szCs w:val="22"/>
              </w:rPr>
              <w:t>598</w:t>
            </w:r>
          </w:p>
        </w:tc>
        <w:tc>
          <w:tcPr>
            <w:tcW w:w="2793" w:type="dxa"/>
            <w:shd w:val="clear" w:color="auto" w:fill="auto"/>
          </w:tcPr>
          <w:p w14:paraId="6828AE76" w14:textId="77777777" w:rsidR="007861EC" w:rsidRDefault="007861EC" w:rsidP="00196130">
            <w:pPr>
              <w:rPr>
                <w:rFonts w:ascii="宋体" w:hAnsi="宋体"/>
                <w:color w:val="000000"/>
                <w:sz w:val="22"/>
                <w:szCs w:val="22"/>
              </w:rPr>
            </w:pPr>
            <w:r>
              <w:rPr>
                <w:rFonts w:ascii="宋体" w:hAnsi="宋体" w:hint="eastAsia"/>
                <w:color w:val="000000"/>
                <w:sz w:val="22"/>
                <w:szCs w:val="22"/>
              </w:rPr>
              <w:t>巴布亚新几内亚</w:t>
            </w:r>
          </w:p>
        </w:tc>
        <w:tc>
          <w:tcPr>
            <w:tcW w:w="3786" w:type="dxa"/>
            <w:shd w:val="clear" w:color="auto" w:fill="auto"/>
          </w:tcPr>
          <w:p w14:paraId="7BB9E285" w14:textId="77777777" w:rsidR="007861EC" w:rsidRDefault="007861EC" w:rsidP="00196130">
            <w:pPr>
              <w:jc w:val="center"/>
              <w:rPr>
                <w:rFonts w:ascii="宋体" w:hAnsi="宋体"/>
                <w:color w:val="000000"/>
                <w:sz w:val="22"/>
                <w:szCs w:val="22"/>
              </w:rPr>
            </w:pPr>
          </w:p>
        </w:tc>
      </w:tr>
      <w:tr w:rsidR="007861EC" w14:paraId="13555BDA" w14:textId="77777777" w:rsidTr="00196130">
        <w:trPr>
          <w:trHeight w:val="340"/>
        </w:trPr>
        <w:tc>
          <w:tcPr>
            <w:tcW w:w="1060" w:type="dxa"/>
            <w:shd w:val="clear" w:color="auto" w:fill="auto"/>
          </w:tcPr>
          <w:p w14:paraId="55FBA1B9" w14:textId="77777777" w:rsidR="007861EC" w:rsidRDefault="007861EC" w:rsidP="00196130">
            <w:pPr>
              <w:jc w:val="center"/>
              <w:rPr>
                <w:rFonts w:ascii="宋体" w:hAnsi="宋体"/>
                <w:color w:val="000000"/>
                <w:sz w:val="22"/>
                <w:szCs w:val="22"/>
              </w:rPr>
            </w:pPr>
            <w:r>
              <w:rPr>
                <w:rFonts w:ascii="宋体" w:hAnsi="宋体"/>
                <w:color w:val="000000"/>
                <w:sz w:val="22"/>
                <w:szCs w:val="22"/>
              </w:rPr>
              <w:t>600</w:t>
            </w:r>
          </w:p>
        </w:tc>
        <w:tc>
          <w:tcPr>
            <w:tcW w:w="2793" w:type="dxa"/>
            <w:shd w:val="clear" w:color="auto" w:fill="auto"/>
          </w:tcPr>
          <w:p w14:paraId="31781E0F" w14:textId="77777777" w:rsidR="007861EC" w:rsidRDefault="007861EC" w:rsidP="00196130">
            <w:pPr>
              <w:rPr>
                <w:rFonts w:ascii="宋体" w:hAnsi="宋体"/>
                <w:color w:val="000000"/>
                <w:sz w:val="22"/>
                <w:szCs w:val="22"/>
              </w:rPr>
            </w:pPr>
            <w:r>
              <w:rPr>
                <w:rFonts w:ascii="宋体" w:hAnsi="宋体" w:hint="eastAsia"/>
                <w:color w:val="000000"/>
                <w:sz w:val="22"/>
                <w:szCs w:val="22"/>
              </w:rPr>
              <w:t>巴拉圭</w:t>
            </w:r>
          </w:p>
        </w:tc>
        <w:tc>
          <w:tcPr>
            <w:tcW w:w="3786" w:type="dxa"/>
            <w:shd w:val="clear" w:color="auto" w:fill="auto"/>
          </w:tcPr>
          <w:p w14:paraId="6825F5D8" w14:textId="77777777" w:rsidR="007861EC" w:rsidRDefault="007861EC" w:rsidP="00196130">
            <w:pPr>
              <w:jc w:val="center"/>
              <w:rPr>
                <w:rFonts w:ascii="宋体" w:hAnsi="宋体"/>
                <w:color w:val="000000"/>
                <w:sz w:val="22"/>
                <w:szCs w:val="22"/>
              </w:rPr>
            </w:pPr>
          </w:p>
        </w:tc>
      </w:tr>
      <w:tr w:rsidR="007861EC" w14:paraId="5BFAB64D" w14:textId="77777777" w:rsidTr="00196130">
        <w:trPr>
          <w:trHeight w:val="340"/>
        </w:trPr>
        <w:tc>
          <w:tcPr>
            <w:tcW w:w="1060" w:type="dxa"/>
            <w:shd w:val="clear" w:color="auto" w:fill="auto"/>
          </w:tcPr>
          <w:p w14:paraId="4CB181C0" w14:textId="77777777" w:rsidR="007861EC" w:rsidRDefault="007861EC" w:rsidP="00196130">
            <w:pPr>
              <w:jc w:val="center"/>
              <w:rPr>
                <w:rFonts w:ascii="宋体" w:hAnsi="宋体"/>
                <w:color w:val="000000"/>
                <w:sz w:val="22"/>
                <w:szCs w:val="22"/>
              </w:rPr>
            </w:pPr>
            <w:r>
              <w:rPr>
                <w:rFonts w:ascii="宋体" w:hAnsi="宋体"/>
                <w:color w:val="000000"/>
                <w:sz w:val="22"/>
                <w:szCs w:val="22"/>
              </w:rPr>
              <w:t>604</w:t>
            </w:r>
          </w:p>
        </w:tc>
        <w:tc>
          <w:tcPr>
            <w:tcW w:w="2793" w:type="dxa"/>
            <w:shd w:val="clear" w:color="auto" w:fill="auto"/>
          </w:tcPr>
          <w:p w14:paraId="50CB8E7F" w14:textId="77777777" w:rsidR="007861EC" w:rsidRDefault="007861EC" w:rsidP="00196130">
            <w:pPr>
              <w:rPr>
                <w:rFonts w:ascii="宋体" w:hAnsi="宋体"/>
                <w:color w:val="000000"/>
                <w:sz w:val="22"/>
                <w:szCs w:val="22"/>
              </w:rPr>
            </w:pPr>
            <w:r>
              <w:rPr>
                <w:rFonts w:ascii="宋体" w:hAnsi="宋体" w:hint="eastAsia"/>
                <w:color w:val="000000"/>
                <w:sz w:val="22"/>
                <w:szCs w:val="22"/>
              </w:rPr>
              <w:t>秘鲁</w:t>
            </w:r>
          </w:p>
        </w:tc>
        <w:tc>
          <w:tcPr>
            <w:tcW w:w="3786" w:type="dxa"/>
            <w:shd w:val="clear" w:color="auto" w:fill="auto"/>
          </w:tcPr>
          <w:p w14:paraId="2C267F9F" w14:textId="77777777" w:rsidR="007861EC" w:rsidRDefault="007861EC" w:rsidP="00196130">
            <w:pPr>
              <w:jc w:val="center"/>
              <w:rPr>
                <w:rFonts w:ascii="宋体" w:hAnsi="宋体"/>
                <w:color w:val="000000"/>
                <w:sz w:val="22"/>
                <w:szCs w:val="22"/>
              </w:rPr>
            </w:pPr>
          </w:p>
        </w:tc>
      </w:tr>
      <w:tr w:rsidR="007861EC" w14:paraId="5BBF47E8" w14:textId="77777777" w:rsidTr="00196130">
        <w:trPr>
          <w:trHeight w:val="340"/>
        </w:trPr>
        <w:tc>
          <w:tcPr>
            <w:tcW w:w="1060" w:type="dxa"/>
            <w:shd w:val="clear" w:color="auto" w:fill="auto"/>
          </w:tcPr>
          <w:p w14:paraId="3C308303" w14:textId="77777777" w:rsidR="007861EC" w:rsidRDefault="007861EC" w:rsidP="00196130">
            <w:pPr>
              <w:jc w:val="center"/>
              <w:rPr>
                <w:rFonts w:ascii="宋体" w:hAnsi="宋体"/>
                <w:color w:val="000000"/>
                <w:sz w:val="22"/>
                <w:szCs w:val="22"/>
              </w:rPr>
            </w:pPr>
            <w:r>
              <w:rPr>
                <w:rFonts w:ascii="宋体" w:hAnsi="宋体"/>
                <w:color w:val="000000"/>
                <w:sz w:val="22"/>
                <w:szCs w:val="22"/>
              </w:rPr>
              <w:t>608</w:t>
            </w:r>
          </w:p>
        </w:tc>
        <w:tc>
          <w:tcPr>
            <w:tcW w:w="2793" w:type="dxa"/>
            <w:shd w:val="clear" w:color="auto" w:fill="auto"/>
          </w:tcPr>
          <w:p w14:paraId="2C1ED82B" w14:textId="77777777" w:rsidR="007861EC" w:rsidRDefault="007861EC" w:rsidP="00196130">
            <w:pPr>
              <w:rPr>
                <w:rFonts w:ascii="宋体" w:hAnsi="宋体"/>
                <w:color w:val="000000"/>
                <w:sz w:val="22"/>
                <w:szCs w:val="22"/>
              </w:rPr>
            </w:pPr>
            <w:r>
              <w:rPr>
                <w:rFonts w:ascii="宋体" w:hAnsi="宋体" w:hint="eastAsia"/>
                <w:color w:val="000000"/>
                <w:sz w:val="22"/>
                <w:szCs w:val="22"/>
              </w:rPr>
              <w:t>菲律宾</w:t>
            </w:r>
          </w:p>
        </w:tc>
        <w:tc>
          <w:tcPr>
            <w:tcW w:w="3786" w:type="dxa"/>
            <w:shd w:val="clear" w:color="auto" w:fill="auto"/>
          </w:tcPr>
          <w:p w14:paraId="3657A770" w14:textId="77777777" w:rsidR="007861EC" w:rsidRDefault="007861EC" w:rsidP="00196130">
            <w:pPr>
              <w:jc w:val="center"/>
              <w:rPr>
                <w:rFonts w:ascii="宋体" w:hAnsi="宋体"/>
                <w:color w:val="000000"/>
                <w:sz w:val="22"/>
                <w:szCs w:val="22"/>
              </w:rPr>
            </w:pPr>
          </w:p>
        </w:tc>
      </w:tr>
      <w:tr w:rsidR="007861EC" w14:paraId="2AF4D23D" w14:textId="77777777" w:rsidTr="00196130">
        <w:trPr>
          <w:trHeight w:val="340"/>
        </w:trPr>
        <w:tc>
          <w:tcPr>
            <w:tcW w:w="1060" w:type="dxa"/>
            <w:shd w:val="clear" w:color="auto" w:fill="auto"/>
          </w:tcPr>
          <w:p w14:paraId="54366F6A" w14:textId="77777777" w:rsidR="007861EC" w:rsidRDefault="007861EC" w:rsidP="00196130">
            <w:pPr>
              <w:jc w:val="center"/>
              <w:rPr>
                <w:rFonts w:ascii="宋体" w:hAnsi="宋体"/>
                <w:color w:val="000000"/>
                <w:sz w:val="22"/>
                <w:szCs w:val="22"/>
              </w:rPr>
            </w:pPr>
            <w:r>
              <w:rPr>
                <w:rFonts w:ascii="宋体" w:hAnsi="宋体"/>
                <w:color w:val="000000"/>
                <w:sz w:val="22"/>
                <w:szCs w:val="22"/>
              </w:rPr>
              <w:t>612</w:t>
            </w:r>
          </w:p>
        </w:tc>
        <w:tc>
          <w:tcPr>
            <w:tcW w:w="2793" w:type="dxa"/>
            <w:shd w:val="clear" w:color="auto" w:fill="auto"/>
          </w:tcPr>
          <w:p w14:paraId="475D1112" w14:textId="77777777" w:rsidR="007861EC" w:rsidRDefault="007861EC" w:rsidP="00196130">
            <w:pPr>
              <w:rPr>
                <w:rFonts w:ascii="宋体" w:hAnsi="宋体"/>
                <w:color w:val="000000"/>
                <w:sz w:val="22"/>
                <w:szCs w:val="22"/>
              </w:rPr>
            </w:pPr>
            <w:r>
              <w:rPr>
                <w:rFonts w:ascii="宋体" w:hAnsi="宋体" w:hint="eastAsia"/>
                <w:color w:val="000000"/>
                <w:sz w:val="22"/>
                <w:szCs w:val="22"/>
              </w:rPr>
              <w:t>皮特凯恩</w:t>
            </w:r>
          </w:p>
        </w:tc>
        <w:tc>
          <w:tcPr>
            <w:tcW w:w="3786" w:type="dxa"/>
            <w:shd w:val="clear" w:color="auto" w:fill="auto"/>
          </w:tcPr>
          <w:p w14:paraId="5864B807" w14:textId="77777777" w:rsidR="007861EC" w:rsidRDefault="007861EC" w:rsidP="00196130">
            <w:pPr>
              <w:jc w:val="center"/>
              <w:rPr>
                <w:rFonts w:ascii="宋体" w:hAnsi="宋体"/>
                <w:color w:val="000000"/>
                <w:sz w:val="22"/>
                <w:szCs w:val="22"/>
              </w:rPr>
            </w:pPr>
          </w:p>
        </w:tc>
      </w:tr>
      <w:tr w:rsidR="007861EC" w14:paraId="347C1B7E" w14:textId="77777777" w:rsidTr="00196130">
        <w:trPr>
          <w:trHeight w:val="340"/>
        </w:trPr>
        <w:tc>
          <w:tcPr>
            <w:tcW w:w="1060" w:type="dxa"/>
            <w:shd w:val="clear" w:color="auto" w:fill="auto"/>
          </w:tcPr>
          <w:p w14:paraId="0D324501" w14:textId="77777777" w:rsidR="007861EC" w:rsidRDefault="007861EC" w:rsidP="00196130">
            <w:pPr>
              <w:jc w:val="center"/>
              <w:rPr>
                <w:rFonts w:ascii="宋体" w:hAnsi="宋体"/>
                <w:color w:val="000000"/>
                <w:sz w:val="22"/>
                <w:szCs w:val="22"/>
              </w:rPr>
            </w:pPr>
            <w:r>
              <w:rPr>
                <w:rFonts w:ascii="宋体" w:hAnsi="宋体"/>
                <w:color w:val="000000"/>
                <w:sz w:val="22"/>
                <w:szCs w:val="22"/>
              </w:rPr>
              <w:t>616</w:t>
            </w:r>
          </w:p>
        </w:tc>
        <w:tc>
          <w:tcPr>
            <w:tcW w:w="2793" w:type="dxa"/>
            <w:shd w:val="clear" w:color="auto" w:fill="auto"/>
          </w:tcPr>
          <w:p w14:paraId="5C8DFED8" w14:textId="77777777" w:rsidR="007861EC" w:rsidRDefault="007861EC" w:rsidP="00196130">
            <w:pPr>
              <w:rPr>
                <w:rFonts w:ascii="宋体" w:hAnsi="宋体"/>
                <w:color w:val="000000"/>
                <w:sz w:val="22"/>
                <w:szCs w:val="22"/>
              </w:rPr>
            </w:pPr>
            <w:r>
              <w:rPr>
                <w:rFonts w:ascii="宋体" w:hAnsi="宋体" w:hint="eastAsia"/>
                <w:color w:val="000000"/>
                <w:sz w:val="22"/>
                <w:szCs w:val="22"/>
              </w:rPr>
              <w:t>波兰</w:t>
            </w:r>
          </w:p>
        </w:tc>
        <w:tc>
          <w:tcPr>
            <w:tcW w:w="3786" w:type="dxa"/>
            <w:shd w:val="clear" w:color="auto" w:fill="auto"/>
          </w:tcPr>
          <w:p w14:paraId="4E76893F" w14:textId="77777777" w:rsidR="007861EC" w:rsidRDefault="007861EC" w:rsidP="00196130">
            <w:pPr>
              <w:jc w:val="center"/>
              <w:rPr>
                <w:rFonts w:ascii="宋体" w:hAnsi="宋体"/>
                <w:color w:val="000000"/>
                <w:sz w:val="22"/>
                <w:szCs w:val="22"/>
              </w:rPr>
            </w:pPr>
          </w:p>
        </w:tc>
      </w:tr>
      <w:tr w:rsidR="007861EC" w14:paraId="38D5107C" w14:textId="77777777" w:rsidTr="00196130">
        <w:trPr>
          <w:trHeight w:val="340"/>
        </w:trPr>
        <w:tc>
          <w:tcPr>
            <w:tcW w:w="1060" w:type="dxa"/>
            <w:shd w:val="clear" w:color="auto" w:fill="auto"/>
          </w:tcPr>
          <w:p w14:paraId="18376FF1" w14:textId="77777777" w:rsidR="007861EC" w:rsidRDefault="007861EC" w:rsidP="00196130">
            <w:pPr>
              <w:jc w:val="center"/>
              <w:rPr>
                <w:rFonts w:ascii="宋体" w:hAnsi="宋体"/>
                <w:color w:val="000000"/>
                <w:sz w:val="22"/>
                <w:szCs w:val="22"/>
              </w:rPr>
            </w:pPr>
            <w:r>
              <w:rPr>
                <w:rFonts w:ascii="宋体" w:hAnsi="宋体"/>
                <w:color w:val="000000"/>
                <w:sz w:val="22"/>
                <w:szCs w:val="22"/>
              </w:rPr>
              <w:t>620</w:t>
            </w:r>
          </w:p>
        </w:tc>
        <w:tc>
          <w:tcPr>
            <w:tcW w:w="2793" w:type="dxa"/>
            <w:shd w:val="clear" w:color="auto" w:fill="auto"/>
          </w:tcPr>
          <w:p w14:paraId="21CE28C0" w14:textId="77777777" w:rsidR="007861EC" w:rsidRDefault="007861EC" w:rsidP="00196130">
            <w:pPr>
              <w:rPr>
                <w:rFonts w:ascii="宋体" w:hAnsi="宋体"/>
                <w:color w:val="000000"/>
                <w:sz w:val="22"/>
                <w:szCs w:val="22"/>
              </w:rPr>
            </w:pPr>
            <w:r>
              <w:rPr>
                <w:rFonts w:ascii="宋体" w:hAnsi="宋体" w:hint="eastAsia"/>
                <w:color w:val="000000"/>
                <w:sz w:val="22"/>
                <w:szCs w:val="22"/>
              </w:rPr>
              <w:t>葡萄牙</w:t>
            </w:r>
          </w:p>
        </w:tc>
        <w:tc>
          <w:tcPr>
            <w:tcW w:w="3786" w:type="dxa"/>
            <w:shd w:val="clear" w:color="auto" w:fill="auto"/>
          </w:tcPr>
          <w:p w14:paraId="7CFE0A10" w14:textId="77777777" w:rsidR="007861EC" w:rsidRDefault="007861EC" w:rsidP="00196130">
            <w:pPr>
              <w:jc w:val="center"/>
              <w:rPr>
                <w:rFonts w:ascii="宋体" w:hAnsi="宋体"/>
                <w:color w:val="000000"/>
                <w:sz w:val="22"/>
                <w:szCs w:val="22"/>
              </w:rPr>
            </w:pPr>
          </w:p>
        </w:tc>
      </w:tr>
      <w:tr w:rsidR="007861EC" w14:paraId="0BF886BD" w14:textId="77777777" w:rsidTr="00196130">
        <w:trPr>
          <w:trHeight w:val="340"/>
        </w:trPr>
        <w:tc>
          <w:tcPr>
            <w:tcW w:w="1060" w:type="dxa"/>
            <w:shd w:val="clear" w:color="auto" w:fill="auto"/>
          </w:tcPr>
          <w:p w14:paraId="60E62482" w14:textId="77777777" w:rsidR="007861EC" w:rsidRDefault="007861EC" w:rsidP="00196130">
            <w:pPr>
              <w:jc w:val="center"/>
              <w:rPr>
                <w:rFonts w:ascii="宋体" w:hAnsi="宋体"/>
                <w:color w:val="000000"/>
                <w:sz w:val="22"/>
                <w:szCs w:val="22"/>
              </w:rPr>
            </w:pPr>
            <w:r>
              <w:rPr>
                <w:rFonts w:ascii="宋体" w:hAnsi="宋体"/>
                <w:color w:val="000000"/>
                <w:sz w:val="22"/>
                <w:szCs w:val="22"/>
              </w:rPr>
              <w:t>624</w:t>
            </w:r>
          </w:p>
        </w:tc>
        <w:tc>
          <w:tcPr>
            <w:tcW w:w="2793" w:type="dxa"/>
            <w:shd w:val="clear" w:color="auto" w:fill="auto"/>
          </w:tcPr>
          <w:p w14:paraId="781389A8" w14:textId="77777777" w:rsidR="007861EC" w:rsidRDefault="007861EC" w:rsidP="00196130">
            <w:pPr>
              <w:rPr>
                <w:rFonts w:ascii="宋体" w:hAnsi="宋体"/>
                <w:color w:val="000000"/>
                <w:sz w:val="22"/>
                <w:szCs w:val="22"/>
              </w:rPr>
            </w:pPr>
            <w:r>
              <w:rPr>
                <w:rFonts w:ascii="宋体" w:hAnsi="宋体" w:hint="eastAsia"/>
                <w:color w:val="000000"/>
                <w:sz w:val="22"/>
                <w:szCs w:val="22"/>
              </w:rPr>
              <w:t>几内亚比绍</w:t>
            </w:r>
          </w:p>
        </w:tc>
        <w:tc>
          <w:tcPr>
            <w:tcW w:w="3786" w:type="dxa"/>
            <w:shd w:val="clear" w:color="auto" w:fill="auto"/>
          </w:tcPr>
          <w:p w14:paraId="2094EA98" w14:textId="77777777" w:rsidR="007861EC" w:rsidRDefault="007861EC" w:rsidP="00196130">
            <w:pPr>
              <w:jc w:val="center"/>
              <w:rPr>
                <w:rFonts w:ascii="宋体" w:hAnsi="宋体"/>
                <w:color w:val="000000"/>
                <w:sz w:val="22"/>
                <w:szCs w:val="22"/>
              </w:rPr>
            </w:pPr>
          </w:p>
        </w:tc>
      </w:tr>
      <w:tr w:rsidR="007861EC" w14:paraId="77CE759C" w14:textId="77777777" w:rsidTr="00196130">
        <w:trPr>
          <w:trHeight w:val="340"/>
        </w:trPr>
        <w:tc>
          <w:tcPr>
            <w:tcW w:w="1060" w:type="dxa"/>
            <w:shd w:val="clear" w:color="auto" w:fill="auto"/>
          </w:tcPr>
          <w:p w14:paraId="5855B901" w14:textId="77777777" w:rsidR="007861EC" w:rsidRDefault="007861EC" w:rsidP="00196130">
            <w:pPr>
              <w:jc w:val="center"/>
              <w:rPr>
                <w:rFonts w:ascii="宋体" w:hAnsi="宋体"/>
                <w:color w:val="000000"/>
                <w:sz w:val="22"/>
                <w:szCs w:val="22"/>
              </w:rPr>
            </w:pPr>
            <w:r>
              <w:rPr>
                <w:rFonts w:ascii="宋体" w:hAnsi="宋体"/>
                <w:color w:val="000000"/>
                <w:sz w:val="22"/>
                <w:szCs w:val="22"/>
              </w:rPr>
              <w:t>626</w:t>
            </w:r>
          </w:p>
        </w:tc>
        <w:tc>
          <w:tcPr>
            <w:tcW w:w="2793" w:type="dxa"/>
            <w:shd w:val="clear" w:color="auto" w:fill="auto"/>
          </w:tcPr>
          <w:p w14:paraId="6BA74BFA" w14:textId="77777777" w:rsidR="007861EC" w:rsidRDefault="007861EC" w:rsidP="00196130">
            <w:pPr>
              <w:rPr>
                <w:rFonts w:ascii="宋体" w:hAnsi="宋体"/>
                <w:color w:val="000000"/>
                <w:sz w:val="22"/>
                <w:szCs w:val="22"/>
              </w:rPr>
            </w:pPr>
            <w:proofErr w:type="gramStart"/>
            <w:r>
              <w:rPr>
                <w:rFonts w:ascii="宋体" w:hAnsi="宋体" w:hint="eastAsia"/>
                <w:color w:val="000000"/>
                <w:sz w:val="22"/>
                <w:szCs w:val="22"/>
              </w:rPr>
              <w:t>东帝汉</w:t>
            </w:r>
            <w:proofErr w:type="gramEnd"/>
          </w:p>
        </w:tc>
        <w:tc>
          <w:tcPr>
            <w:tcW w:w="3786" w:type="dxa"/>
            <w:shd w:val="clear" w:color="auto" w:fill="auto"/>
          </w:tcPr>
          <w:p w14:paraId="0C1AB640" w14:textId="77777777" w:rsidR="007861EC" w:rsidRDefault="007861EC" w:rsidP="00196130">
            <w:pPr>
              <w:jc w:val="center"/>
              <w:rPr>
                <w:rFonts w:ascii="宋体" w:hAnsi="宋体"/>
                <w:color w:val="000000"/>
                <w:sz w:val="22"/>
                <w:szCs w:val="22"/>
              </w:rPr>
            </w:pPr>
          </w:p>
        </w:tc>
      </w:tr>
      <w:tr w:rsidR="007861EC" w14:paraId="30D82BCD" w14:textId="77777777" w:rsidTr="00196130">
        <w:trPr>
          <w:trHeight w:val="340"/>
        </w:trPr>
        <w:tc>
          <w:tcPr>
            <w:tcW w:w="1060" w:type="dxa"/>
            <w:shd w:val="clear" w:color="auto" w:fill="auto"/>
          </w:tcPr>
          <w:p w14:paraId="4682E2FF" w14:textId="77777777" w:rsidR="007861EC" w:rsidRDefault="007861EC" w:rsidP="00196130">
            <w:pPr>
              <w:jc w:val="center"/>
              <w:rPr>
                <w:rFonts w:ascii="宋体" w:hAnsi="宋体"/>
                <w:color w:val="000000"/>
                <w:sz w:val="22"/>
                <w:szCs w:val="22"/>
              </w:rPr>
            </w:pPr>
            <w:r>
              <w:rPr>
                <w:rFonts w:ascii="宋体" w:hAnsi="宋体"/>
                <w:color w:val="000000"/>
                <w:sz w:val="22"/>
                <w:szCs w:val="22"/>
              </w:rPr>
              <w:t>630</w:t>
            </w:r>
          </w:p>
        </w:tc>
        <w:tc>
          <w:tcPr>
            <w:tcW w:w="2793" w:type="dxa"/>
            <w:shd w:val="clear" w:color="auto" w:fill="auto"/>
          </w:tcPr>
          <w:p w14:paraId="264B3E42" w14:textId="77777777" w:rsidR="007861EC" w:rsidRDefault="007861EC" w:rsidP="00196130">
            <w:pPr>
              <w:rPr>
                <w:rFonts w:ascii="宋体" w:hAnsi="宋体"/>
                <w:color w:val="000000"/>
                <w:sz w:val="22"/>
                <w:szCs w:val="22"/>
              </w:rPr>
            </w:pPr>
            <w:r>
              <w:rPr>
                <w:rFonts w:ascii="宋体" w:hAnsi="宋体" w:hint="eastAsia"/>
                <w:color w:val="000000"/>
                <w:sz w:val="22"/>
                <w:szCs w:val="22"/>
              </w:rPr>
              <w:t>波多黎各</w:t>
            </w:r>
          </w:p>
        </w:tc>
        <w:tc>
          <w:tcPr>
            <w:tcW w:w="3786" w:type="dxa"/>
            <w:shd w:val="clear" w:color="auto" w:fill="auto"/>
          </w:tcPr>
          <w:p w14:paraId="2FA039DA" w14:textId="77777777" w:rsidR="007861EC" w:rsidRDefault="007861EC" w:rsidP="00196130">
            <w:pPr>
              <w:jc w:val="center"/>
              <w:rPr>
                <w:rFonts w:ascii="宋体" w:hAnsi="宋体"/>
                <w:color w:val="000000"/>
                <w:sz w:val="22"/>
                <w:szCs w:val="22"/>
              </w:rPr>
            </w:pPr>
          </w:p>
        </w:tc>
      </w:tr>
      <w:tr w:rsidR="007861EC" w14:paraId="327856E2" w14:textId="77777777" w:rsidTr="00196130">
        <w:trPr>
          <w:trHeight w:val="340"/>
        </w:trPr>
        <w:tc>
          <w:tcPr>
            <w:tcW w:w="1060" w:type="dxa"/>
            <w:shd w:val="clear" w:color="auto" w:fill="auto"/>
          </w:tcPr>
          <w:p w14:paraId="70151583"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634</w:t>
            </w:r>
          </w:p>
        </w:tc>
        <w:tc>
          <w:tcPr>
            <w:tcW w:w="2793" w:type="dxa"/>
            <w:shd w:val="clear" w:color="auto" w:fill="auto"/>
          </w:tcPr>
          <w:p w14:paraId="73E72BB6" w14:textId="77777777" w:rsidR="007861EC" w:rsidRDefault="007861EC" w:rsidP="00196130">
            <w:pPr>
              <w:rPr>
                <w:rFonts w:ascii="宋体" w:hAnsi="宋体"/>
                <w:color w:val="000000"/>
                <w:sz w:val="22"/>
                <w:szCs w:val="22"/>
              </w:rPr>
            </w:pPr>
            <w:r>
              <w:rPr>
                <w:rFonts w:ascii="宋体" w:hAnsi="宋体" w:hint="eastAsia"/>
                <w:color w:val="000000"/>
                <w:sz w:val="22"/>
                <w:szCs w:val="22"/>
              </w:rPr>
              <w:t>卡塔尔</w:t>
            </w:r>
          </w:p>
        </w:tc>
        <w:tc>
          <w:tcPr>
            <w:tcW w:w="3786" w:type="dxa"/>
            <w:shd w:val="clear" w:color="auto" w:fill="auto"/>
          </w:tcPr>
          <w:p w14:paraId="0684DF54" w14:textId="77777777" w:rsidR="007861EC" w:rsidRDefault="007861EC" w:rsidP="00196130">
            <w:pPr>
              <w:jc w:val="center"/>
              <w:rPr>
                <w:rFonts w:ascii="宋体" w:hAnsi="宋体"/>
                <w:color w:val="000000"/>
                <w:sz w:val="22"/>
                <w:szCs w:val="22"/>
              </w:rPr>
            </w:pPr>
          </w:p>
        </w:tc>
      </w:tr>
      <w:tr w:rsidR="007861EC" w14:paraId="153468C6" w14:textId="77777777" w:rsidTr="00196130">
        <w:trPr>
          <w:trHeight w:val="340"/>
        </w:trPr>
        <w:tc>
          <w:tcPr>
            <w:tcW w:w="1060" w:type="dxa"/>
            <w:shd w:val="clear" w:color="auto" w:fill="auto"/>
          </w:tcPr>
          <w:p w14:paraId="4DA9ECE0" w14:textId="77777777" w:rsidR="007861EC" w:rsidRDefault="007861EC" w:rsidP="00196130">
            <w:pPr>
              <w:jc w:val="center"/>
              <w:rPr>
                <w:rFonts w:ascii="宋体" w:hAnsi="宋体"/>
                <w:color w:val="000000"/>
                <w:sz w:val="22"/>
                <w:szCs w:val="22"/>
              </w:rPr>
            </w:pPr>
            <w:r>
              <w:rPr>
                <w:rFonts w:ascii="宋体" w:hAnsi="宋体"/>
                <w:color w:val="000000"/>
                <w:sz w:val="22"/>
                <w:szCs w:val="22"/>
              </w:rPr>
              <w:t>638</w:t>
            </w:r>
          </w:p>
        </w:tc>
        <w:tc>
          <w:tcPr>
            <w:tcW w:w="2793" w:type="dxa"/>
            <w:shd w:val="clear" w:color="auto" w:fill="auto"/>
          </w:tcPr>
          <w:p w14:paraId="0AF11FE0" w14:textId="77777777" w:rsidR="007861EC" w:rsidRDefault="007861EC" w:rsidP="00196130">
            <w:pPr>
              <w:rPr>
                <w:rFonts w:ascii="宋体" w:hAnsi="宋体"/>
                <w:color w:val="000000"/>
                <w:sz w:val="22"/>
                <w:szCs w:val="22"/>
              </w:rPr>
            </w:pPr>
            <w:r>
              <w:rPr>
                <w:rFonts w:ascii="宋体" w:hAnsi="宋体" w:hint="eastAsia"/>
                <w:color w:val="000000"/>
                <w:sz w:val="22"/>
                <w:szCs w:val="22"/>
              </w:rPr>
              <w:t>留尼汪</w:t>
            </w:r>
          </w:p>
        </w:tc>
        <w:tc>
          <w:tcPr>
            <w:tcW w:w="3786" w:type="dxa"/>
            <w:shd w:val="clear" w:color="auto" w:fill="auto"/>
          </w:tcPr>
          <w:p w14:paraId="5F608753" w14:textId="77777777" w:rsidR="007861EC" w:rsidRDefault="007861EC" w:rsidP="00196130">
            <w:pPr>
              <w:jc w:val="center"/>
              <w:rPr>
                <w:rFonts w:ascii="宋体" w:hAnsi="宋体"/>
                <w:color w:val="000000"/>
                <w:sz w:val="22"/>
                <w:szCs w:val="22"/>
              </w:rPr>
            </w:pPr>
          </w:p>
        </w:tc>
      </w:tr>
      <w:tr w:rsidR="007861EC" w14:paraId="42DDFD7B" w14:textId="77777777" w:rsidTr="00196130">
        <w:trPr>
          <w:trHeight w:val="340"/>
        </w:trPr>
        <w:tc>
          <w:tcPr>
            <w:tcW w:w="1060" w:type="dxa"/>
            <w:shd w:val="clear" w:color="auto" w:fill="auto"/>
          </w:tcPr>
          <w:p w14:paraId="16A443CE" w14:textId="77777777" w:rsidR="007861EC" w:rsidRDefault="007861EC" w:rsidP="00196130">
            <w:pPr>
              <w:jc w:val="center"/>
              <w:rPr>
                <w:rFonts w:ascii="宋体" w:hAnsi="宋体"/>
                <w:color w:val="000000"/>
                <w:sz w:val="22"/>
                <w:szCs w:val="22"/>
              </w:rPr>
            </w:pPr>
            <w:r>
              <w:rPr>
                <w:rFonts w:ascii="宋体" w:hAnsi="宋体"/>
                <w:color w:val="000000"/>
                <w:sz w:val="22"/>
                <w:szCs w:val="22"/>
              </w:rPr>
              <w:t>642</w:t>
            </w:r>
          </w:p>
        </w:tc>
        <w:tc>
          <w:tcPr>
            <w:tcW w:w="2793" w:type="dxa"/>
            <w:shd w:val="clear" w:color="auto" w:fill="auto"/>
          </w:tcPr>
          <w:p w14:paraId="36CA0171" w14:textId="77777777" w:rsidR="007861EC" w:rsidRDefault="007861EC" w:rsidP="00196130">
            <w:pPr>
              <w:rPr>
                <w:rFonts w:ascii="宋体" w:hAnsi="宋体"/>
                <w:color w:val="000000"/>
                <w:sz w:val="22"/>
                <w:szCs w:val="22"/>
              </w:rPr>
            </w:pPr>
            <w:r>
              <w:rPr>
                <w:rFonts w:ascii="宋体" w:hAnsi="宋体" w:hint="eastAsia"/>
                <w:color w:val="000000"/>
                <w:sz w:val="22"/>
                <w:szCs w:val="22"/>
              </w:rPr>
              <w:t>罗马尼亚</w:t>
            </w:r>
          </w:p>
        </w:tc>
        <w:tc>
          <w:tcPr>
            <w:tcW w:w="3786" w:type="dxa"/>
            <w:shd w:val="clear" w:color="auto" w:fill="auto"/>
          </w:tcPr>
          <w:p w14:paraId="7EA60A17" w14:textId="77777777" w:rsidR="007861EC" w:rsidRDefault="007861EC" w:rsidP="00196130">
            <w:pPr>
              <w:jc w:val="center"/>
              <w:rPr>
                <w:rFonts w:ascii="宋体" w:hAnsi="宋体"/>
                <w:color w:val="000000"/>
                <w:sz w:val="22"/>
                <w:szCs w:val="22"/>
              </w:rPr>
            </w:pPr>
          </w:p>
        </w:tc>
      </w:tr>
      <w:tr w:rsidR="007861EC" w14:paraId="5D11D2FF" w14:textId="77777777" w:rsidTr="00196130">
        <w:trPr>
          <w:trHeight w:val="340"/>
        </w:trPr>
        <w:tc>
          <w:tcPr>
            <w:tcW w:w="1060" w:type="dxa"/>
            <w:shd w:val="clear" w:color="auto" w:fill="auto"/>
          </w:tcPr>
          <w:p w14:paraId="59522B87" w14:textId="77777777" w:rsidR="007861EC" w:rsidRDefault="007861EC" w:rsidP="00196130">
            <w:pPr>
              <w:jc w:val="center"/>
              <w:rPr>
                <w:rFonts w:ascii="宋体" w:hAnsi="宋体"/>
                <w:color w:val="000000"/>
                <w:sz w:val="22"/>
                <w:szCs w:val="22"/>
              </w:rPr>
            </w:pPr>
            <w:r>
              <w:rPr>
                <w:rFonts w:ascii="宋体" w:hAnsi="宋体"/>
                <w:color w:val="000000"/>
                <w:sz w:val="22"/>
                <w:szCs w:val="22"/>
              </w:rPr>
              <w:t>643</w:t>
            </w:r>
          </w:p>
        </w:tc>
        <w:tc>
          <w:tcPr>
            <w:tcW w:w="2793" w:type="dxa"/>
            <w:shd w:val="clear" w:color="auto" w:fill="auto"/>
          </w:tcPr>
          <w:p w14:paraId="405CBDB3" w14:textId="77777777" w:rsidR="007861EC" w:rsidRDefault="007861EC" w:rsidP="00196130">
            <w:pPr>
              <w:rPr>
                <w:rFonts w:ascii="宋体" w:hAnsi="宋体"/>
                <w:color w:val="000000"/>
                <w:sz w:val="22"/>
                <w:szCs w:val="22"/>
              </w:rPr>
            </w:pPr>
            <w:r>
              <w:rPr>
                <w:rFonts w:ascii="宋体" w:hAnsi="宋体" w:hint="eastAsia"/>
                <w:color w:val="000000"/>
                <w:sz w:val="22"/>
                <w:szCs w:val="22"/>
              </w:rPr>
              <w:t>俄罗斯联邦</w:t>
            </w:r>
          </w:p>
        </w:tc>
        <w:tc>
          <w:tcPr>
            <w:tcW w:w="3786" w:type="dxa"/>
            <w:shd w:val="clear" w:color="auto" w:fill="auto"/>
          </w:tcPr>
          <w:p w14:paraId="40E645D5" w14:textId="77777777" w:rsidR="007861EC" w:rsidRDefault="007861EC" w:rsidP="00196130">
            <w:pPr>
              <w:jc w:val="center"/>
              <w:rPr>
                <w:rFonts w:ascii="宋体" w:hAnsi="宋体"/>
                <w:color w:val="000000"/>
                <w:sz w:val="22"/>
                <w:szCs w:val="22"/>
              </w:rPr>
            </w:pPr>
          </w:p>
        </w:tc>
      </w:tr>
      <w:tr w:rsidR="007861EC" w14:paraId="4F108DA0" w14:textId="77777777" w:rsidTr="00196130">
        <w:trPr>
          <w:trHeight w:val="340"/>
        </w:trPr>
        <w:tc>
          <w:tcPr>
            <w:tcW w:w="1060" w:type="dxa"/>
            <w:shd w:val="clear" w:color="auto" w:fill="auto"/>
          </w:tcPr>
          <w:p w14:paraId="0FD85994" w14:textId="77777777" w:rsidR="007861EC" w:rsidRDefault="007861EC" w:rsidP="00196130">
            <w:pPr>
              <w:jc w:val="center"/>
              <w:rPr>
                <w:rFonts w:ascii="宋体" w:hAnsi="宋体"/>
                <w:color w:val="000000"/>
                <w:sz w:val="22"/>
                <w:szCs w:val="22"/>
              </w:rPr>
            </w:pPr>
            <w:r>
              <w:rPr>
                <w:rFonts w:ascii="宋体" w:hAnsi="宋体"/>
                <w:color w:val="000000"/>
                <w:sz w:val="22"/>
                <w:szCs w:val="22"/>
              </w:rPr>
              <w:t>646</w:t>
            </w:r>
          </w:p>
        </w:tc>
        <w:tc>
          <w:tcPr>
            <w:tcW w:w="2793" w:type="dxa"/>
            <w:shd w:val="clear" w:color="auto" w:fill="auto"/>
          </w:tcPr>
          <w:p w14:paraId="79F14D8A" w14:textId="77777777" w:rsidR="007861EC" w:rsidRDefault="007861EC" w:rsidP="00196130">
            <w:pPr>
              <w:rPr>
                <w:rFonts w:ascii="宋体" w:hAnsi="宋体"/>
                <w:color w:val="000000"/>
                <w:sz w:val="22"/>
                <w:szCs w:val="22"/>
              </w:rPr>
            </w:pPr>
            <w:r>
              <w:rPr>
                <w:rFonts w:ascii="宋体" w:hAnsi="宋体" w:hint="eastAsia"/>
                <w:color w:val="000000"/>
                <w:sz w:val="22"/>
                <w:szCs w:val="22"/>
              </w:rPr>
              <w:t>卢旺达</w:t>
            </w:r>
          </w:p>
        </w:tc>
        <w:tc>
          <w:tcPr>
            <w:tcW w:w="3786" w:type="dxa"/>
            <w:shd w:val="clear" w:color="auto" w:fill="auto"/>
          </w:tcPr>
          <w:p w14:paraId="3938B1FA" w14:textId="77777777" w:rsidR="007861EC" w:rsidRDefault="007861EC" w:rsidP="00196130">
            <w:pPr>
              <w:jc w:val="center"/>
              <w:rPr>
                <w:rFonts w:ascii="宋体" w:hAnsi="宋体"/>
                <w:color w:val="000000"/>
                <w:sz w:val="22"/>
                <w:szCs w:val="22"/>
              </w:rPr>
            </w:pPr>
          </w:p>
        </w:tc>
      </w:tr>
      <w:tr w:rsidR="007861EC" w14:paraId="337FFBDB" w14:textId="77777777" w:rsidTr="00196130">
        <w:trPr>
          <w:trHeight w:val="340"/>
        </w:trPr>
        <w:tc>
          <w:tcPr>
            <w:tcW w:w="1060" w:type="dxa"/>
            <w:shd w:val="clear" w:color="auto" w:fill="auto"/>
          </w:tcPr>
          <w:p w14:paraId="491609BE" w14:textId="77777777" w:rsidR="007861EC" w:rsidRDefault="007861EC" w:rsidP="00196130">
            <w:pPr>
              <w:jc w:val="center"/>
              <w:rPr>
                <w:rFonts w:ascii="宋体" w:hAnsi="宋体"/>
                <w:color w:val="000000"/>
                <w:sz w:val="22"/>
                <w:szCs w:val="22"/>
              </w:rPr>
            </w:pPr>
            <w:r>
              <w:rPr>
                <w:rFonts w:ascii="宋体" w:hAnsi="宋体"/>
                <w:color w:val="000000"/>
                <w:sz w:val="22"/>
                <w:szCs w:val="22"/>
              </w:rPr>
              <w:t>654</w:t>
            </w:r>
          </w:p>
        </w:tc>
        <w:tc>
          <w:tcPr>
            <w:tcW w:w="2793" w:type="dxa"/>
            <w:shd w:val="clear" w:color="auto" w:fill="auto"/>
          </w:tcPr>
          <w:p w14:paraId="6D8096F6" w14:textId="77777777" w:rsidR="007861EC" w:rsidRDefault="007861EC" w:rsidP="00196130">
            <w:pPr>
              <w:rPr>
                <w:rFonts w:ascii="宋体" w:hAnsi="宋体"/>
                <w:color w:val="000000"/>
                <w:sz w:val="22"/>
                <w:szCs w:val="22"/>
              </w:rPr>
            </w:pPr>
            <w:r>
              <w:rPr>
                <w:rFonts w:ascii="宋体" w:hAnsi="宋体" w:hint="eastAsia"/>
                <w:color w:val="000000"/>
                <w:sz w:val="22"/>
                <w:szCs w:val="22"/>
              </w:rPr>
              <w:t>圣</w:t>
            </w:r>
            <w:proofErr w:type="gramStart"/>
            <w:r>
              <w:rPr>
                <w:rFonts w:ascii="宋体" w:hAnsi="宋体" w:hint="eastAsia"/>
                <w:color w:val="000000"/>
                <w:sz w:val="22"/>
                <w:szCs w:val="22"/>
              </w:rPr>
              <w:t>赫</w:t>
            </w:r>
            <w:proofErr w:type="gramEnd"/>
            <w:r>
              <w:rPr>
                <w:rFonts w:ascii="宋体" w:hAnsi="宋体" w:hint="eastAsia"/>
                <w:color w:val="000000"/>
                <w:sz w:val="22"/>
                <w:szCs w:val="22"/>
              </w:rPr>
              <w:t>勒拿</w:t>
            </w:r>
          </w:p>
        </w:tc>
        <w:tc>
          <w:tcPr>
            <w:tcW w:w="3786" w:type="dxa"/>
            <w:shd w:val="clear" w:color="auto" w:fill="auto"/>
          </w:tcPr>
          <w:p w14:paraId="792C4C81" w14:textId="77777777" w:rsidR="007861EC" w:rsidRDefault="007861EC" w:rsidP="00196130">
            <w:pPr>
              <w:jc w:val="center"/>
              <w:rPr>
                <w:rFonts w:ascii="宋体" w:hAnsi="宋体"/>
                <w:color w:val="000000"/>
                <w:sz w:val="22"/>
                <w:szCs w:val="22"/>
              </w:rPr>
            </w:pPr>
          </w:p>
        </w:tc>
      </w:tr>
      <w:tr w:rsidR="007861EC" w14:paraId="262B69FE" w14:textId="77777777" w:rsidTr="00196130">
        <w:trPr>
          <w:trHeight w:val="340"/>
        </w:trPr>
        <w:tc>
          <w:tcPr>
            <w:tcW w:w="1060" w:type="dxa"/>
            <w:shd w:val="clear" w:color="auto" w:fill="auto"/>
          </w:tcPr>
          <w:p w14:paraId="4FEDD84D" w14:textId="77777777" w:rsidR="007861EC" w:rsidRDefault="007861EC" w:rsidP="00196130">
            <w:pPr>
              <w:jc w:val="center"/>
              <w:rPr>
                <w:rFonts w:ascii="宋体" w:hAnsi="宋体"/>
                <w:color w:val="000000"/>
                <w:sz w:val="22"/>
                <w:szCs w:val="22"/>
              </w:rPr>
            </w:pPr>
            <w:r>
              <w:rPr>
                <w:rFonts w:ascii="宋体" w:hAnsi="宋体"/>
                <w:color w:val="000000"/>
                <w:sz w:val="22"/>
                <w:szCs w:val="22"/>
              </w:rPr>
              <w:t>659</w:t>
            </w:r>
          </w:p>
        </w:tc>
        <w:tc>
          <w:tcPr>
            <w:tcW w:w="2793" w:type="dxa"/>
            <w:shd w:val="clear" w:color="auto" w:fill="auto"/>
          </w:tcPr>
          <w:p w14:paraId="728FD058" w14:textId="77777777" w:rsidR="007861EC" w:rsidRDefault="007861EC" w:rsidP="00196130">
            <w:pPr>
              <w:rPr>
                <w:rFonts w:ascii="宋体" w:hAnsi="宋体"/>
                <w:color w:val="000000"/>
                <w:sz w:val="22"/>
                <w:szCs w:val="22"/>
              </w:rPr>
            </w:pPr>
            <w:r>
              <w:rPr>
                <w:rFonts w:ascii="宋体" w:hAnsi="宋体" w:hint="eastAsia"/>
                <w:color w:val="000000"/>
                <w:sz w:val="22"/>
                <w:szCs w:val="22"/>
              </w:rPr>
              <w:t>圣基</w:t>
            </w:r>
            <w:proofErr w:type="gramStart"/>
            <w:r>
              <w:rPr>
                <w:rFonts w:ascii="宋体" w:hAnsi="宋体" w:hint="eastAsia"/>
                <w:color w:val="000000"/>
                <w:sz w:val="22"/>
                <w:szCs w:val="22"/>
              </w:rPr>
              <w:t>茨</w:t>
            </w:r>
            <w:proofErr w:type="gramEnd"/>
            <w:r>
              <w:rPr>
                <w:rFonts w:ascii="宋体" w:hAnsi="宋体" w:hint="eastAsia"/>
                <w:color w:val="000000"/>
                <w:sz w:val="22"/>
                <w:szCs w:val="22"/>
              </w:rPr>
              <w:t>和</w:t>
            </w:r>
            <w:proofErr w:type="gramStart"/>
            <w:r>
              <w:rPr>
                <w:rFonts w:ascii="宋体" w:hAnsi="宋体" w:hint="eastAsia"/>
                <w:color w:val="000000"/>
                <w:sz w:val="22"/>
                <w:szCs w:val="22"/>
              </w:rPr>
              <w:t>尼维</w:t>
            </w:r>
            <w:proofErr w:type="gramEnd"/>
            <w:r>
              <w:rPr>
                <w:rFonts w:ascii="宋体" w:hAnsi="宋体" w:hint="eastAsia"/>
                <w:color w:val="000000"/>
                <w:sz w:val="22"/>
                <w:szCs w:val="22"/>
              </w:rPr>
              <w:t>斯</w:t>
            </w:r>
          </w:p>
        </w:tc>
        <w:tc>
          <w:tcPr>
            <w:tcW w:w="3786" w:type="dxa"/>
            <w:shd w:val="clear" w:color="auto" w:fill="auto"/>
          </w:tcPr>
          <w:p w14:paraId="1238C006" w14:textId="77777777" w:rsidR="007861EC" w:rsidRDefault="007861EC" w:rsidP="00196130">
            <w:pPr>
              <w:jc w:val="center"/>
              <w:rPr>
                <w:rFonts w:ascii="宋体" w:hAnsi="宋体"/>
                <w:color w:val="000000"/>
                <w:sz w:val="22"/>
                <w:szCs w:val="22"/>
              </w:rPr>
            </w:pPr>
          </w:p>
        </w:tc>
      </w:tr>
      <w:tr w:rsidR="007861EC" w14:paraId="28C27F4C" w14:textId="77777777" w:rsidTr="00196130">
        <w:trPr>
          <w:trHeight w:val="340"/>
        </w:trPr>
        <w:tc>
          <w:tcPr>
            <w:tcW w:w="1060" w:type="dxa"/>
            <w:shd w:val="clear" w:color="auto" w:fill="auto"/>
          </w:tcPr>
          <w:p w14:paraId="6A8DF782" w14:textId="77777777" w:rsidR="007861EC" w:rsidRDefault="007861EC" w:rsidP="00196130">
            <w:pPr>
              <w:jc w:val="center"/>
              <w:rPr>
                <w:rFonts w:ascii="宋体" w:hAnsi="宋体"/>
                <w:color w:val="000000"/>
                <w:sz w:val="22"/>
                <w:szCs w:val="22"/>
              </w:rPr>
            </w:pPr>
            <w:r>
              <w:rPr>
                <w:rFonts w:ascii="宋体" w:hAnsi="宋体"/>
                <w:color w:val="000000"/>
                <w:sz w:val="22"/>
                <w:szCs w:val="22"/>
              </w:rPr>
              <w:t>660</w:t>
            </w:r>
          </w:p>
        </w:tc>
        <w:tc>
          <w:tcPr>
            <w:tcW w:w="2793" w:type="dxa"/>
            <w:shd w:val="clear" w:color="auto" w:fill="auto"/>
          </w:tcPr>
          <w:p w14:paraId="635D25F1" w14:textId="77777777" w:rsidR="007861EC" w:rsidRDefault="007861EC" w:rsidP="00196130">
            <w:pPr>
              <w:rPr>
                <w:rFonts w:ascii="宋体" w:hAnsi="宋体"/>
                <w:color w:val="000000"/>
                <w:sz w:val="22"/>
                <w:szCs w:val="22"/>
              </w:rPr>
            </w:pPr>
            <w:r>
              <w:rPr>
                <w:rFonts w:ascii="宋体" w:hAnsi="宋体" w:hint="eastAsia"/>
                <w:color w:val="000000"/>
                <w:sz w:val="22"/>
                <w:szCs w:val="22"/>
              </w:rPr>
              <w:t>安圭拉</w:t>
            </w:r>
          </w:p>
        </w:tc>
        <w:tc>
          <w:tcPr>
            <w:tcW w:w="3786" w:type="dxa"/>
            <w:shd w:val="clear" w:color="auto" w:fill="auto"/>
          </w:tcPr>
          <w:p w14:paraId="07858817" w14:textId="77777777" w:rsidR="007861EC" w:rsidRDefault="007861EC" w:rsidP="00196130">
            <w:pPr>
              <w:jc w:val="center"/>
              <w:rPr>
                <w:rFonts w:ascii="宋体" w:hAnsi="宋体"/>
                <w:color w:val="000000"/>
                <w:sz w:val="22"/>
                <w:szCs w:val="22"/>
              </w:rPr>
            </w:pPr>
          </w:p>
        </w:tc>
      </w:tr>
      <w:tr w:rsidR="007861EC" w14:paraId="45779702" w14:textId="77777777" w:rsidTr="00196130">
        <w:trPr>
          <w:trHeight w:val="340"/>
        </w:trPr>
        <w:tc>
          <w:tcPr>
            <w:tcW w:w="1060" w:type="dxa"/>
            <w:shd w:val="clear" w:color="auto" w:fill="auto"/>
          </w:tcPr>
          <w:p w14:paraId="489A4F24" w14:textId="77777777" w:rsidR="007861EC" w:rsidRDefault="007861EC" w:rsidP="00196130">
            <w:pPr>
              <w:jc w:val="center"/>
              <w:rPr>
                <w:rFonts w:ascii="宋体" w:hAnsi="宋体"/>
                <w:color w:val="000000"/>
                <w:sz w:val="22"/>
                <w:szCs w:val="22"/>
              </w:rPr>
            </w:pPr>
            <w:r>
              <w:rPr>
                <w:rFonts w:ascii="宋体" w:hAnsi="宋体"/>
                <w:color w:val="000000"/>
                <w:sz w:val="22"/>
                <w:szCs w:val="22"/>
              </w:rPr>
              <w:t>662</w:t>
            </w:r>
          </w:p>
        </w:tc>
        <w:tc>
          <w:tcPr>
            <w:tcW w:w="2793" w:type="dxa"/>
            <w:shd w:val="clear" w:color="auto" w:fill="auto"/>
          </w:tcPr>
          <w:p w14:paraId="62DAEB52" w14:textId="77777777" w:rsidR="007861EC" w:rsidRDefault="007861EC" w:rsidP="00196130">
            <w:pPr>
              <w:rPr>
                <w:rFonts w:ascii="宋体" w:hAnsi="宋体"/>
                <w:color w:val="000000"/>
                <w:sz w:val="22"/>
                <w:szCs w:val="22"/>
              </w:rPr>
            </w:pPr>
            <w:r>
              <w:rPr>
                <w:rFonts w:ascii="宋体" w:hAnsi="宋体" w:hint="eastAsia"/>
                <w:color w:val="000000"/>
                <w:sz w:val="22"/>
                <w:szCs w:val="22"/>
              </w:rPr>
              <w:t>圣卢西亚</w:t>
            </w:r>
          </w:p>
        </w:tc>
        <w:tc>
          <w:tcPr>
            <w:tcW w:w="3786" w:type="dxa"/>
            <w:shd w:val="clear" w:color="auto" w:fill="auto"/>
          </w:tcPr>
          <w:p w14:paraId="0382A16D" w14:textId="77777777" w:rsidR="007861EC" w:rsidRDefault="007861EC" w:rsidP="00196130">
            <w:pPr>
              <w:jc w:val="center"/>
              <w:rPr>
                <w:rFonts w:ascii="宋体" w:hAnsi="宋体"/>
                <w:color w:val="000000"/>
                <w:sz w:val="22"/>
                <w:szCs w:val="22"/>
              </w:rPr>
            </w:pPr>
          </w:p>
        </w:tc>
      </w:tr>
      <w:tr w:rsidR="007861EC" w14:paraId="5BB88A9A" w14:textId="77777777" w:rsidTr="00196130">
        <w:trPr>
          <w:trHeight w:val="340"/>
        </w:trPr>
        <w:tc>
          <w:tcPr>
            <w:tcW w:w="1060" w:type="dxa"/>
            <w:shd w:val="clear" w:color="auto" w:fill="auto"/>
          </w:tcPr>
          <w:p w14:paraId="17E8FB59" w14:textId="77777777" w:rsidR="007861EC" w:rsidRDefault="007861EC" w:rsidP="00196130">
            <w:pPr>
              <w:jc w:val="center"/>
              <w:rPr>
                <w:rFonts w:ascii="宋体" w:hAnsi="宋体"/>
                <w:color w:val="000000"/>
                <w:sz w:val="22"/>
                <w:szCs w:val="22"/>
              </w:rPr>
            </w:pPr>
            <w:r>
              <w:rPr>
                <w:rFonts w:ascii="宋体" w:hAnsi="宋体"/>
                <w:color w:val="000000"/>
                <w:sz w:val="22"/>
                <w:szCs w:val="22"/>
              </w:rPr>
              <w:t>666</w:t>
            </w:r>
          </w:p>
        </w:tc>
        <w:tc>
          <w:tcPr>
            <w:tcW w:w="2793" w:type="dxa"/>
            <w:shd w:val="clear" w:color="auto" w:fill="auto"/>
          </w:tcPr>
          <w:p w14:paraId="5FFF5414" w14:textId="77777777" w:rsidR="007861EC" w:rsidRDefault="007861EC" w:rsidP="00196130">
            <w:pPr>
              <w:rPr>
                <w:rFonts w:ascii="宋体" w:hAnsi="宋体"/>
                <w:color w:val="000000"/>
                <w:sz w:val="22"/>
                <w:szCs w:val="22"/>
              </w:rPr>
            </w:pPr>
            <w:r>
              <w:rPr>
                <w:rFonts w:ascii="宋体" w:hAnsi="宋体" w:hint="eastAsia"/>
                <w:color w:val="000000"/>
                <w:sz w:val="22"/>
                <w:szCs w:val="22"/>
              </w:rPr>
              <w:t>圣皮埃尔和</w:t>
            </w:r>
            <w:proofErr w:type="gramStart"/>
            <w:r>
              <w:rPr>
                <w:rFonts w:ascii="宋体" w:hAnsi="宋体" w:hint="eastAsia"/>
                <w:color w:val="000000"/>
                <w:sz w:val="22"/>
                <w:szCs w:val="22"/>
              </w:rPr>
              <w:t>密克隆</w:t>
            </w:r>
            <w:proofErr w:type="gramEnd"/>
          </w:p>
        </w:tc>
        <w:tc>
          <w:tcPr>
            <w:tcW w:w="3786" w:type="dxa"/>
            <w:shd w:val="clear" w:color="auto" w:fill="auto"/>
          </w:tcPr>
          <w:p w14:paraId="61497FCB" w14:textId="77777777" w:rsidR="007861EC" w:rsidRDefault="007861EC" w:rsidP="00196130">
            <w:pPr>
              <w:jc w:val="center"/>
              <w:rPr>
                <w:rFonts w:ascii="宋体" w:hAnsi="宋体"/>
                <w:color w:val="000000"/>
                <w:sz w:val="22"/>
                <w:szCs w:val="22"/>
              </w:rPr>
            </w:pPr>
          </w:p>
        </w:tc>
      </w:tr>
      <w:tr w:rsidR="007861EC" w14:paraId="62F3FCAE" w14:textId="77777777" w:rsidTr="00196130">
        <w:trPr>
          <w:trHeight w:val="340"/>
        </w:trPr>
        <w:tc>
          <w:tcPr>
            <w:tcW w:w="1060" w:type="dxa"/>
            <w:shd w:val="clear" w:color="auto" w:fill="auto"/>
          </w:tcPr>
          <w:p w14:paraId="51AA1973" w14:textId="77777777" w:rsidR="007861EC" w:rsidRDefault="007861EC" w:rsidP="00196130">
            <w:pPr>
              <w:jc w:val="center"/>
              <w:rPr>
                <w:rFonts w:ascii="宋体" w:hAnsi="宋体"/>
                <w:color w:val="000000"/>
                <w:sz w:val="22"/>
                <w:szCs w:val="22"/>
              </w:rPr>
            </w:pPr>
            <w:r>
              <w:rPr>
                <w:rFonts w:ascii="宋体" w:hAnsi="宋体"/>
                <w:color w:val="000000"/>
                <w:sz w:val="22"/>
                <w:szCs w:val="22"/>
              </w:rPr>
              <w:t>670</w:t>
            </w:r>
          </w:p>
        </w:tc>
        <w:tc>
          <w:tcPr>
            <w:tcW w:w="2793" w:type="dxa"/>
            <w:shd w:val="clear" w:color="auto" w:fill="auto"/>
          </w:tcPr>
          <w:p w14:paraId="059F3303" w14:textId="77777777" w:rsidR="007861EC" w:rsidRDefault="007861EC" w:rsidP="00196130">
            <w:pPr>
              <w:rPr>
                <w:rFonts w:ascii="宋体" w:hAnsi="宋体"/>
                <w:color w:val="000000"/>
                <w:sz w:val="22"/>
                <w:szCs w:val="22"/>
              </w:rPr>
            </w:pPr>
            <w:r>
              <w:rPr>
                <w:rFonts w:ascii="宋体" w:hAnsi="宋体" w:hint="eastAsia"/>
                <w:color w:val="000000"/>
                <w:sz w:val="22"/>
                <w:szCs w:val="22"/>
              </w:rPr>
              <w:t>圣文森特和格林纳丁斯</w:t>
            </w:r>
          </w:p>
        </w:tc>
        <w:tc>
          <w:tcPr>
            <w:tcW w:w="3786" w:type="dxa"/>
            <w:shd w:val="clear" w:color="auto" w:fill="auto"/>
          </w:tcPr>
          <w:p w14:paraId="4774B296" w14:textId="77777777" w:rsidR="007861EC" w:rsidRDefault="007861EC" w:rsidP="00196130">
            <w:pPr>
              <w:jc w:val="center"/>
              <w:rPr>
                <w:rFonts w:ascii="宋体" w:hAnsi="宋体"/>
                <w:color w:val="000000"/>
                <w:sz w:val="22"/>
                <w:szCs w:val="22"/>
              </w:rPr>
            </w:pPr>
          </w:p>
        </w:tc>
      </w:tr>
      <w:tr w:rsidR="007861EC" w14:paraId="7028A2F9" w14:textId="77777777" w:rsidTr="00196130">
        <w:trPr>
          <w:trHeight w:val="340"/>
        </w:trPr>
        <w:tc>
          <w:tcPr>
            <w:tcW w:w="1060" w:type="dxa"/>
            <w:shd w:val="clear" w:color="auto" w:fill="auto"/>
          </w:tcPr>
          <w:p w14:paraId="45319765" w14:textId="77777777" w:rsidR="007861EC" w:rsidRDefault="007861EC" w:rsidP="00196130">
            <w:pPr>
              <w:jc w:val="center"/>
              <w:rPr>
                <w:rFonts w:ascii="宋体" w:hAnsi="宋体"/>
                <w:color w:val="000000"/>
                <w:sz w:val="22"/>
                <w:szCs w:val="22"/>
              </w:rPr>
            </w:pPr>
            <w:r>
              <w:rPr>
                <w:rFonts w:ascii="宋体" w:hAnsi="宋体"/>
                <w:color w:val="000000"/>
                <w:sz w:val="22"/>
                <w:szCs w:val="22"/>
              </w:rPr>
              <w:t>674</w:t>
            </w:r>
          </w:p>
        </w:tc>
        <w:tc>
          <w:tcPr>
            <w:tcW w:w="2793" w:type="dxa"/>
            <w:shd w:val="clear" w:color="auto" w:fill="auto"/>
          </w:tcPr>
          <w:p w14:paraId="1A89E505" w14:textId="77777777" w:rsidR="007861EC" w:rsidRDefault="007861EC" w:rsidP="00196130">
            <w:pPr>
              <w:rPr>
                <w:rFonts w:ascii="宋体" w:hAnsi="宋体"/>
                <w:color w:val="000000"/>
                <w:sz w:val="22"/>
                <w:szCs w:val="22"/>
              </w:rPr>
            </w:pPr>
            <w:r>
              <w:rPr>
                <w:rFonts w:ascii="宋体" w:hAnsi="宋体" w:hint="eastAsia"/>
                <w:color w:val="000000"/>
                <w:sz w:val="22"/>
                <w:szCs w:val="22"/>
              </w:rPr>
              <w:t>圣马力诺</w:t>
            </w:r>
          </w:p>
        </w:tc>
        <w:tc>
          <w:tcPr>
            <w:tcW w:w="3786" w:type="dxa"/>
            <w:shd w:val="clear" w:color="auto" w:fill="auto"/>
          </w:tcPr>
          <w:p w14:paraId="3723B6CD" w14:textId="77777777" w:rsidR="007861EC" w:rsidRDefault="007861EC" w:rsidP="00196130">
            <w:pPr>
              <w:jc w:val="center"/>
              <w:rPr>
                <w:rFonts w:ascii="宋体" w:hAnsi="宋体"/>
                <w:color w:val="000000"/>
                <w:sz w:val="22"/>
                <w:szCs w:val="22"/>
              </w:rPr>
            </w:pPr>
          </w:p>
        </w:tc>
      </w:tr>
      <w:tr w:rsidR="007861EC" w14:paraId="26A6B055" w14:textId="77777777" w:rsidTr="00196130">
        <w:trPr>
          <w:trHeight w:val="340"/>
        </w:trPr>
        <w:tc>
          <w:tcPr>
            <w:tcW w:w="1060" w:type="dxa"/>
            <w:shd w:val="clear" w:color="auto" w:fill="auto"/>
          </w:tcPr>
          <w:p w14:paraId="620115C1" w14:textId="77777777" w:rsidR="007861EC" w:rsidRDefault="007861EC" w:rsidP="00196130">
            <w:pPr>
              <w:jc w:val="center"/>
              <w:rPr>
                <w:rFonts w:ascii="宋体" w:hAnsi="宋体"/>
                <w:color w:val="000000"/>
                <w:sz w:val="22"/>
                <w:szCs w:val="22"/>
              </w:rPr>
            </w:pPr>
            <w:r>
              <w:rPr>
                <w:rFonts w:ascii="宋体" w:hAnsi="宋体"/>
                <w:color w:val="000000"/>
                <w:sz w:val="22"/>
                <w:szCs w:val="22"/>
              </w:rPr>
              <w:t>678</w:t>
            </w:r>
          </w:p>
        </w:tc>
        <w:tc>
          <w:tcPr>
            <w:tcW w:w="2793" w:type="dxa"/>
            <w:shd w:val="clear" w:color="auto" w:fill="auto"/>
          </w:tcPr>
          <w:p w14:paraId="5EAC6B26" w14:textId="77777777" w:rsidR="007861EC" w:rsidRDefault="007861EC" w:rsidP="00196130">
            <w:pPr>
              <w:rPr>
                <w:rFonts w:ascii="宋体" w:hAnsi="宋体"/>
                <w:color w:val="000000"/>
                <w:sz w:val="22"/>
                <w:szCs w:val="22"/>
              </w:rPr>
            </w:pPr>
            <w:r>
              <w:rPr>
                <w:rFonts w:ascii="宋体" w:hAnsi="宋体" w:hint="eastAsia"/>
                <w:color w:val="000000"/>
                <w:sz w:val="22"/>
                <w:szCs w:val="22"/>
              </w:rPr>
              <w:t>圣多美和普林西比</w:t>
            </w:r>
          </w:p>
        </w:tc>
        <w:tc>
          <w:tcPr>
            <w:tcW w:w="3786" w:type="dxa"/>
            <w:shd w:val="clear" w:color="auto" w:fill="auto"/>
          </w:tcPr>
          <w:p w14:paraId="17976913" w14:textId="77777777" w:rsidR="007861EC" w:rsidRDefault="007861EC" w:rsidP="00196130">
            <w:pPr>
              <w:jc w:val="center"/>
              <w:rPr>
                <w:rFonts w:ascii="宋体" w:hAnsi="宋体"/>
                <w:color w:val="000000"/>
                <w:sz w:val="22"/>
                <w:szCs w:val="22"/>
              </w:rPr>
            </w:pPr>
          </w:p>
        </w:tc>
      </w:tr>
      <w:tr w:rsidR="007861EC" w14:paraId="579D5EDF" w14:textId="77777777" w:rsidTr="00196130">
        <w:trPr>
          <w:trHeight w:val="340"/>
        </w:trPr>
        <w:tc>
          <w:tcPr>
            <w:tcW w:w="1060" w:type="dxa"/>
            <w:shd w:val="clear" w:color="auto" w:fill="auto"/>
          </w:tcPr>
          <w:p w14:paraId="63C769B8" w14:textId="77777777" w:rsidR="007861EC" w:rsidRDefault="007861EC" w:rsidP="00196130">
            <w:pPr>
              <w:jc w:val="center"/>
              <w:rPr>
                <w:rFonts w:ascii="宋体" w:hAnsi="宋体"/>
                <w:color w:val="000000"/>
                <w:sz w:val="22"/>
                <w:szCs w:val="22"/>
              </w:rPr>
            </w:pPr>
            <w:r>
              <w:rPr>
                <w:rFonts w:ascii="宋体" w:hAnsi="宋体"/>
                <w:color w:val="000000"/>
                <w:sz w:val="22"/>
                <w:szCs w:val="22"/>
              </w:rPr>
              <w:t>682</w:t>
            </w:r>
          </w:p>
        </w:tc>
        <w:tc>
          <w:tcPr>
            <w:tcW w:w="2793" w:type="dxa"/>
            <w:shd w:val="clear" w:color="auto" w:fill="auto"/>
          </w:tcPr>
          <w:p w14:paraId="742FA490" w14:textId="77777777" w:rsidR="007861EC" w:rsidRDefault="007861EC" w:rsidP="00196130">
            <w:pPr>
              <w:rPr>
                <w:rFonts w:ascii="宋体" w:hAnsi="宋体"/>
                <w:color w:val="000000"/>
                <w:sz w:val="22"/>
                <w:szCs w:val="22"/>
              </w:rPr>
            </w:pPr>
            <w:r>
              <w:rPr>
                <w:rFonts w:ascii="宋体" w:hAnsi="宋体" w:hint="eastAsia"/>
                <w:color w:val="000000"/>
                <w:sz w:val="22"/>
                <w:szCs w:val="22"/>
              </w:rPr>
              <w:t>沙特阿拉伯</w:t>
            </w:r>
          </w:p>
        </w:tc>
        <w:tc>
          <w:tcPr>
            <w:tcW w:w="3786" w:type="dxa"/>
            <w:shd w:val="clear" w:color="auto" w:fill="auto"/>
          </w:tcPr>
          <w:p w14:paraId="62C917A7" w14:textId="77777777" w:rsidR="007861EC" w:rsidRDefault="007861EC" w:rsidP="00196130">
            <w:pPr>
              <w:jc w:val="center"/>
              <w:rPr>
                <w:rFonts w:ascii="宋体" w:hAnsi="宋体"/>
                <w:color w:val="000000"/>
                <w:sz w:val="22"/>
                <w:szCs w:val="22"/>
              </w:rPr>
            </w:pPr>
          </w:p>
        </w:tc>
      </w:tr>
      <w:tr w:rsidR="007861EC" w14:paraId="04704800" w14:textId="77777777" w:rsidTr="00196130">
        <w:trPr>
          <w:trHeight w:val="340"/>
        </w:trPr>
        <w:tc>
          <w:tcPr>
            <w:tcW w:w="1060" w:type="dxa"/>
            <w:shd w:val="clear" w:color="auto" w:fill="auto"/>
          </w:tcPr>
          <w:p w14:paraId="4B4D7EDB" w14:textId="77777777" w:rsidR="007861EC" w:rsidRDefault="007861EC" w:rsidP="00196130">
            <w:pPr>
              <w:jc w:val="center"/>
              <w:rPr>
                <w:rFonts w:ascii="宋体" w:hAnsi="宋体"/>
                <w:color w:val="000000"/>
                <w:sz w:val="22"/>
                <w:szCs w:val="22"/>
              </w:rPr>
            </w:pPr>
            <w:r>
              <w:rPr>
                <w:rFonts w:ascii="宋体" w:hAnsi="宋体"/>
                <w:color w:val="000000"/>
                <w:sz w:val="22"/>
                <w:szCs w:val="22"/>
              </w:rPr>
              <w:t>686</w:t>
            </w:r>
          </w:p>
        </w:tc>
        <w:tc>
          <w:tcPr>
            <w:tcW w:w="2793" w:type="dxa"/>
            <w:shd w:val="clear" w:color="auto" w:fill="auto"/>
          </w:tcPr>
          <w:p w14:paraId="77087C56" w14:textId="77777777" w:rsidR="007861EC" w:rsidRDefault="007861EC" w:rsidP="00196130">
            <w:pPr>
              <w:rPr>
                <w:rFonts w:ascii="宋体" w:hAnsi="宋体"/>
                <w:color w:val="000000"/>
                <w:sz w:val="22"/>
                <w:szCs w:val="22"/>
              </w:rPr>
            </w:pPr>
            <w:r>
              <w:rPr>
                <w:rFonts w:ascii="宋体" w:hAnsi="宋体" w:hint="eastAsia"/>
                <w:color w:val="000000"/>
                <w:sz w:val="22"/>
                <w:szCs w:val="22"/>
              </w:rPr>
              <w:t>塞内加尔</w:t>
            </w:r>
          </w:p>
        </w:tc>
        <w:tc>
          <w:tcPr>
            <w:tcW w:w="3786" w:type="dxa"/>
            <w:shd w:val="clear" w:color="auto" w:fill="auto"/>
          </w:tcPr>
          <w:p w14:paraId="1B96D4D9" w14:textId="77777777" w:rsidR="007861EC" w:rsidRDefault="007861EC" w:rsidP="00196130">
            <w:pPr>
              <w:jc w:val="center"/>
              <w:rPr>
                <w:rFonts w:ascii="宋体" w:hAnsi="宋体"/>
                <w:color w:val="000000"/>
                <w:sz w:val="22"/>
                <w:szCs w:val="22"/>
              </w:rPr>
            </w:pPr>
          </w:p>
        </w:tc>
      </w:tr>
      <w:tr w:rsidR="007861EC" w14:paraId="0B9C91C3" w14:textId="77777777" w:rsidTr="00196130">
        <w:trPr>
          <w:trHeight w:val="340"/>
        </w:trPr>
        <w:tc>
          <w:tcPr>
            <w:tcW w:w="1060" w:type="dxa"/>
            <w:shd w:val="clear" w:color="auto" w:fill="auto"/>
          </w:tcPr>
          <w:p w14:paraId="6286E032" w14:textId="77777777" w:rsidR="007861EC" w:rsidRDefault="007861EC" w:rsidP="00196130">
            <w:pPr>
              <w:jc w:val="center"/>
              <w:rPr>
                <w:rFonts w:ascii="宋体" w:hAnsi="宋体"/>
                <w:color w:val="000000"/>
                <w:sz w:val="22"/>
                <w:szCs w:val="22"/>
              </w:rPr>
            </w:pPr>
            <w:r>
              <w:rPr>
                <w:rFonts w:ascii="宋体" w:hAnsi="宋体"/>
                <w:color w:val="000000"/>
                <w:sz w:val="22"/>
                <w:szCs w:val="22"/>
              </w:rPr>
              <w:t>690</w:t>
            </w:r>
          </w:p>
        </w:tc>
        <w:tc>
          <w:tcPr>
            <w:tcW w:w="2793" w:type="dxa"/>
            <w:shd w:val="clear" w:color="auto" w:fill="auto"/>
          </w:tcPr>
          <w:p w14:paraId="6B53C0D8" w14:textId="77777777" w:rsidR="007861EC" w:rsidRDefault="007861EC" w:rsidP="00196130">
            <w:pPr>
              <w:rPr>
                <w:rFonts w:ascii="宋体" w:hAnsi="宋体"/>
                <w:color w:val="000000"/>
                <w:sz w:val="22"/>
                <w:szCs w:val="22"/>
              </w:rPr>
            </w:pPr>
            <w:r>
              <w:rPr>
                <w:rFonts w:ascii="宋体" w:hAnsi="宋体" w:hint="eastAsia"/>
                <w:color w:val="000000"/>
                <w:sz w:val="22"/>
                <w:szCs w:val="22"/>
              </w:rPr>
              <w:t>塞舌尔</w:t>
            </w:r>
          </w:p>
        </w:tc>
        <w:tc>
          <w:tcPr>
            <w:tcW w:w="3786" w:type="dxa"/>
            <w:shd w:val="clear" w:color="auto" w:fill="auto"/>
          </w:tcPr>
          <w:p w14:paraId="071A00C7" w14:textId="77777777" w:rsidR="007861EC" w:rsidRDefault="007861EC" w:rsidP="00196130">
            <w:pPr>
              <w:jc w:val="center"/>
              <w:rPr>
                <w:rFonts w:ascii="宋体" w:hAnsi="宋体"/>
                <w:color w:val="000000"/>
                <w:sz w:val="22"/>
                <w:szCs w:val="22"/>
              </w:rPr>
            </w:pPr>
          </w:p>
        </w:tc>
      </w:tr>
      <w:tr w:rsidR="007861EC" w14:paraId="4C966292" w14:textId="77777777" w:rsidTr="00196130">
        <w:trPr>
          <w:trHeight w:val="340"/>
        </w:trPr>
        <w:tc>
          <w:tcPr>
            <w:tcW w:w="1060" w:type="dxa"/>
            <w:shd w:val="clear" w:color="auto" w:fill="auto"/>
          </w:tcPr>
          <w:p w14:paraId="1090938D" w14:textId="77777777" w:rsidR="007861EC" w:rsidRDefault="007861EC" w:rsidP="00196130">
            <w:pPr>
              <w:jc w:val="center"/>
              <w:rPr>
                <w:rFonts w:ascii="宋体" w:hAnsi="宋体"/>
                <w:color w:val="000000"/>
                <w:sz w:val="22"/>
                <w:szCs w:val="22"/>
              </w:rPr>
            </w:pPr>
            <w:r>
              <w:rPr>
                <w:rFonts w:ascii="宋体" w:hAnsi="宋体"/>
                <w:color w:val="000000"/>
                <w:sz w:val="22"/>
                <w:szCs w:val="22"/>
              </w:rPr>
              <w:t>694</w:t>
            </w:r>
          </w:p>
        </w:tc>
        <w:tc>
          <w:tcPr>
            <w:tcW w:w="2793" w:type="dxa"/>
            <w:shd w:val="clear" w:color="auto" w:fill="auto"/>
          </w:tcPr>
          <w:p w14:paraId="1579340F" w14:textId="77777777" w:rsidR="007861EC" w:rsidRDefault="007861EC" w:rsidP="00196130">
            <w:pPr>
              <w:rPr>
                <w:rFonts w:ascii="宋体" w:hAnsi="宋体"/>
                <w:color w:val="000000"/>
                <w:sz w:val="22"/>
                <w:szCs w:val="22"/>
              </w:rPr>
            </w:pPr>
            <w:r>
              <w:rPr>
                <w:rFonts w:ascii="宋体" w:hAnsi="宋体" w:hint="eastAsia"/>
                <w:color w:val="000000"/>
                <w:sz w:val="22"/>
                <w:szCs w:val="22"/>
              </w:rPr>
              <w:t>塞拉利昂</w:t>
            </w:r>
          </w:p>
        </w:tc>
        <w:tc>
          <w:tcPr>
            <w:tcW w:w="3786" w:type="dxa"/>
            <w:shd w:val="clear" w:color="auto" w:fill="auto"/>
          </w:tcPr>
          <w:p w14:paraId="65CEE0E3" w14:textId="77777777" w:rsidR="007861EC" w:rsidRDefault="007861EC" w:rsidP="00196130">
            <w:pPr>
              <w:jc w:val="center"/>
              <w:rPr>
                <w:rFonts w:ascii="宋体" w:hAnsi="宋体"/>
                <w:color w:val="000000"/>
                <w:sz w:val="22"/>
                <w:szCs w:val="22"/>
              </w:rPr>
            </w:pPr>
          </w:p>
        </w:tc>
      </w:tr>
      <w:tr w:rsidR="007861EC" w14:paraId="62E5BCF8" w14:textId="77777777" w:rsidTr="00196130">
        <w:trPr>
          <w:trHeight w:val="340"/>
        </w:trPr>
        <w:tc>
          <w:tcPr>
            <w:tcW w:w="1060" w:type="dxa"/>
            <w:shd w:val="clear" w:color="auto" w:fill="auto"/>
          </w:tcPr>
          <w:p w14:paraId="4050496A" w14:textId="77777777" w:rsidR="007861EC" w:rsidRDefault="007861EC" w:rsidP="00196130">
            <w:pPr>
              <w:jc w:val="center"/>
              <w:rPr>
                <w:rFonts w:ascii="宋体" w:hAnsi="宋体"/>
                <w:color w:val="000000"/>
                <w:sz w:val="22"/>
                <w:szCs w:val="22"/>
              </w:rPr>
            </w:pPr>
            <w:r>
              <w:rPr>
                <w:rFonts w:ascii="宋体" w:hAnsi="宋体"/>
                <w:color w:val="000000"/>
                <w:sz w:val="22"/>
                <w:szCs w:val="22"/>
              </w:rPr>
              <w:t>702</w:t>
            </w:r>
          </w:p>
        </w:tc>
        <w:tc>
          <w:tcPr>
            <w:tcW w:w="2793" w:type="dxa"/>
            <w:shd w:val="clear" w:color="auto" w:fill="auto"/>
          </w:tcPr>
          <w:p w14:paraId="631D4132" w14:textId="77777777" w:rsidR="007861EC" w:rsidRDefault="007861EC" w:rsidP="00196130">
            <w:pPr>
              <w:rPr>
                <w:rFonts w:ascii="宋体" w:hAnsi="宋体"/>
                <w:color w:val="000000"/>
                <w:sz w:val="22"/>
                <w:szCs w:val="22"/>
              </w:rPr>
            </w:pPr>
            <w:r>
              <w:rPr>
                <w:rFonts w:ascii="宋体" w:hAnsi="宋体" w:hint="eastAsia"/>
                <w:color w:val="000000"/>
                <w:sz w:val="22"/>
                <w:szCs w:val="22"/>
              </w:rPr>
              <w:t>新加坡</w:t>
            </w:r>
          </w:p>
        </w:tc>
        <w:tc>
          <w:tcPr>
            <w:tcW w:w="3786" w:type="dxa"/>
            <w:shd w:val="clear" w:color="auto" w:fill="auto"/>
          </w:tcPr>
          <w:p w14:paraId="745B0542" w14:textId="77777777" w:rsidR="007861EC" w:rsidRDefault="007861EC" w:rsidP="00196130">
            <w:pPr>
              <w:jc w:val="center"/>
              <w:rPr>
                <w:rFonts w:ascii="宋体" w:hAnsi="宋体"/>
                <w:color w:val="000000"/>
                <w:sz w:val="22"/>
                <w:szCs w:val="22"/>
              </w:rPr>
            </w:pPr>
          </w:p>
        </w:tc>
      </w:tr>
      <w:tr w:rsidR="007861EC" w14:paraId="0B2689E9" w14:textId="77777777" w:rsidTr="00196130">
        <w:trPr>
          <w:trHeight w:val="340"/>
        </w:trPr>
        <w:tc>
          <w:tcPr>
            <w:tcW w:w="1060" w:type="dxa"/>
            <w:shd w:val="clear" w:color="auto" w:fill="auto"/>
          </w:tcPr>
          <w:p w14:paraId="228F6A03" w14:textId="77777777" w:rsidR="007861EC" w:rsidRDefault="007861EC" w:rsidP="00196130">
            <w:pPr>
              <w:jc w:val="center"/>
              <w:rPr>
                <w:rFonts w:ascii="宋体" w:hAnsi="宋体"/>
                <w:color w:val="000000"/>
                <w:sz w:val="22"/>
                <w:szCs w:val="22"/>
              </w:rPr>
            </w:pPr>
            <w:r>
              <w:rPr>
                <w:rFonts w:ascii="宋体" w:hAnsi="宋体"/>
                <w:color w:val="000000"/>
                <w:sz w:val="22"/>
                <w:szCs w:val="22"/>
              </w:rPr>
              <w:t>703</w:t>
            </w:r>
          </w:p>
        </w:tc>
        <w:tc>
          <w:tcPr>
            <w:tcW w:w="2793" w:type="dxa"/>
            <w:shd w:val="clear" w:color="auto" w:fill="auto"/>
          </w:tcPr>
          <w:p w14:paraId="72E2A87D" w14:textId="77777777" w:rsidR="007861EC" w:rsidRDefault="007861EC" w:rsidP="00196130">
            <w:pPr>
              <w:rPr>
                <w:rFonts w:ascii="宋体" w:hAnsi="宋体"/>
                <w:color w:val="000000"/>
                <w:sz w:val="22"/>
                <w:szCs w:val="22"/>
              </w:rPr>
            </w:pPr>
            <w:r>
              <w:rPr>
                <w:rFonts w:ascii="宋体" w:hAnsi="宋体" w:hint="eastAsia"/>
                <w:color w:val="000000"/>
                <w:sz w:val="22"/>
                <w:szCs w:val="22"/>
              </w:rPr>
              <w:t>斯洛伐克</w:t>
            </w:r>
          </w:p>
        </w:tc>
        <w:tc>
          <w:tcPr>
            <w:tcW w:w="3786" w:type="dxa"/>
            <w:shd w:val="clear" w:color="auto" w:fill="auto"/>
          </w:tcPr>
          <w:p w14:paraId="7C66B479" w14:textId="77777777" w:rsidR="007861EC" w:rsidRDefault="007861EC" w:rsidP="00196130">
            <w:pPr>
              <w:jc w:val="center"/>
              <w:rPr>
                <w:rFonts w:ascii="宋体" w:hAnsi="宋体"/>
                <w:color w:val="000000"/>
                <w:sz w:val="22"/>
                <w:szCs w:val="22"/>
              </w:rPr>
            </w:pPr>
          </w:p>
        </w:tc>
      </w:tr>
      <w:tr w:rsidR="007861EC" w14:paraId="3B18B5E6" w14:textId="77777777" w:rsidTr="00196130">
        <w:trPr>
          <w:trHeight w:val="340"/>
        </w:trPr>
        <w:tc>
          <w:tcPr>
            <w:tcW w:w="1060" w:type="dxa"/>
            <w:shd w:val="clear" w:color="auto" w:fill="auto"/>
          </w:tcPr>
          <w:p w14:paraId="60855E2C" w14:textId="77777777" w:rsidR="007861EC" w:rsidRDefault="007861EC" w:rsidP="00196130">
            <w:pPr>
              <w:jc w:val="center"/>
              <w:rPr>
                <w:rFonts w:ascii="宋体" w:hAnsi="宋体"/>
                <w:color w:val="000000"/>
                <w:sz w:val="22"/>
                <w:szCs w:val="22"/>
              </w:rPr>
            </w:pPr>
            <w:r>
              <w:rPr>
                <w:rFonts w:ascii="宋体" w:hAnsi="宋体"/>
                <w:color w:val="000000"/>
                <w:sz w:val="22"/>
                <w:szCs w:val="22"/>
              </w:rPr>
              <w:t>704</w:t>
            </w:r>
          </w:p>
        </w:tc>
        <w:tc>
          <w:tcPr>
            <w:tcW w:w="2793" w:type="dxa"/>
            <w:shd w:val="clear" w:color="auto" w:fill="auto"/>
          </w:tcPr>
          <w:p w14:paraId="777AB677" w14:textId="77777777" w:rsidR="007861EC" w:rsidRDefault="007861EC" w:rsidP="00196130">
            <w:pPr>
              <w:rPr>
                <w:rFonts w:ascii="宋体" w:hAnsi="宋体"/>
                <w:color w:val="000000"/>
                <w:sz w:val="22"/>
                <w:szCs w:val="22"/>
              </w:rPr>
            </w:pPr>
            <w:r>
              <w:rPr>
                <w:rFonts w:ascii="宋体" w:hAnsi="宋体" w:hint="eastAsia"/>
                <w:color w:val="000000"/>
                <w:sz w:val="22"/>
                <w:szCs w:val="22"/>
              </w:rPr>
              <w:t>越南</w:t>
            </w:r>
          </w:p>
        </w:tc>
        <w:tc>
          <w:tcPr>
            <w:tcW w:w="3786" w:type="dxa"/>
            <w:shd w:val="clear" w:color="auto" w:fill="auto"/>
          </w:tcPr>
          <w:p w14:paraId="39B6F66E" w14:textId="77777777" w:rsidR="007861EC" w:rsidRDefault="007861EC" w:rsidP="00196130">
            <w:pPr>
              <w:jc w:val="center"/>
              <w:rPr>
                <w:rFonts w:ascii="宋体" w:hAnsi="宋体"/>
                <w:color w:val="000000"/>
                <w:sz w:val="22"/>
                <w:szCs w:val="22"/>
              </w:rPr>
            </w:pPr>
          </w:p>
        </w:tc>
      </w:tr>
      <w:tr w:rsidR="007861EC" w14:paraId="218E2265" w14:textId="77777777" w:rsidTr="00196130">
        <w:trPr>
          <w:trHeight w:val="340"/>
        </w:trPr>
        <w:tc>
          <w:tcPr>
            <w:tcW w:w="1060" w:type="dxa"/>
            <w:shd w:val="clear" w:color="auto" w:fill="auto"/>
          </w:tcPr>
          <w:p w14:paraId="3E070D86" w14:textId="77777777" w:rsidR="007861EC" w:rsidRDefault="007861EC" w:rsidP="00196130">
            <w:pPr>
              <w:jc w:val="center"/>
              <w:rPr>
                <w:rFonts w:ascii="宋体" w:hAnsi="宋体"/>
                <w:color w:val="000000"/>
                <w:sz w:val="22"/>
                <w:szCs w:val="22"/>
              </w:rPr>
            </w:pPr>
            <w:r>
              <w:rPr>
                <w:rFonts w:ascii="宋体" w:hAnsi="宋体"/>
                <w:color w:val="000000"/>
                <w:sz w:val="22"/>
                <w:szCs w:val="22"/>
              </w:rPr>
              <w:t>705</w:t>
            </w:r>
          </w:p>
        </w:tc>
        <w:tc>
          <w:tcPr>
            <w:tcW w:w="2793" w:type="dxa"/>
            <w:shd w:val="clear" w:color="auto" w:fill="auto"/>
          </w:tcPr>
          <w:p w14:paraId="2F9EA6C5" w14:textId="77777777" w:rsidR="007861EC" w:rsidRDefault="007861EC" w:rsidP="00196130">
            <w:pPr>
              <w:rPr>
                <w:rFonts w:ascii="宋体" w:hAnsi="宋体"/>
                <w:color w:val="000000"/>
                <w:sz w:val="22"/>
                <w:szCs w:val="22"/>
              </w:rPr>
            </w:pPr>
            <w:r>
              <w:rPr>
                <w:rFonts w:ascii="宋体" w:hAnsi="宋体" w:hint="eastAsia"/>
                <w:color w:val="000000"/>
                <w:sz w:val="22"/>
                <w:szCs w:val="22"/>
              </w:rPr>
              <w:t>斯洛文尼亚</w:t>
            </w:r>
          </w:p>
        </w:tc>
        <w:tc>
          <w:tcPr>
            <w:tcW w:w="3786" w:type="dxa"/>
            <w:shd w:val="clear" w:color="auto" w:fill="auto"/>
          </w:tcPr>
          <w:p w14:paraId="7470AC47" w14:textId="77777777" w:rsidR="007861EC" w:rsidRDefault="007861EC" w:rsidP="00196130">
            <w:pPr>
              <w:jc w:val="center"/>
              <w:rPr>
                <w:rFonts w:ascii="宋体" w:hAnsi="宋体"/>
                <w:color w:val="000000"/>
                <w:sz w:val="22"/>
                <w:szCs w:val="22"/>
              </w:rPr>
            </w:pPr>
          </w:p>
        </w:tc>
      </w:tr>
      <w:tr w:rsidR="007861EC" w14:paraId="730342E4" w14:textId="77777777" w:rsidTr="00196130">
        <w:trPr>
          <w:trHeight w:val="340"/>
        </w:trPr>
        <w:tc>
          <w:tcPr>
            <w:tcW w:w="1060" w:type="dxa"/>
            <w:shd w:val="clear" w:color="auto" w:fill="auto"/>
          </w:tcPr>
          <w:p w14:paraId="64CA473E" w14:textId="77777777" w:rsidR="007861EC" w:rsidRDefault="007861EC" w:rsidP="00196130">
            <w:pPr>
              <w:jc w:val="center"/>
              <w:rPr>
                <w:rFonts w:ascii="宋体" w:hAnsi="宋体"/>
                <w:color w:val="000000"/>
                <w:sz w:val="22"/>
                <w:szCs w:val="22"/>
              </w:rPr>
            </w:pPr>
            <w:r>
              <w:rPr>
                <w:rFonts w:ascii="宋体" w:hAnsi="宋体"/>
                <w:color w:val="000000"/>
                <w:sz w:val="22"/>
                <w:szCs w:val="22"/>
              </w:rPr>
              <w:t>706</w:t>
            </w:r>
          </w:p>
        </w:tc>
        <w:tc>
          <w:tcPr>
            <w:tcW w:w="2793" w:type="dxa"/>
            <w:shd w:val="clear" w:color="auto" w:fill="auto"/>
          </w:tcPr>
          <w:p w14:paraId="3F1C0B76" w14:textId="77777777" w:rsidR="007861EC" w:rsidRDefault="007861EC" w:rsidP="00196130">
            <w:pPr>
              <w:rPr>
                <w:rFonts w:ascii="宋体" w:hAnsi="宋体"/>
                <w:color w:val="000000"/>
                <w:sz w:val="22"/>
                <w:szCs w:val="22"/>
              </w:rPr>
            </w:pPr>
            <w:r>
              <w:rPr>
                <w:rFonts w:ascii="宋体" w:hAnsi="宋体" w:hint="eastAsia"/>
                <w:color w:val="000000"/>
                <w:sz w:val="22"/>
                <w:szCs w:val="22"/>
              </w:rPr>
              <w:t>索马里</w:t>
            </w:r>
          </w:p>
        </w:tc>
        <w:tc>
          <w:tcPr>
            <w:tcW w:w="3786" w:type="dxa"/>
            <w:shd w:val="clear" w:color="auto" w:fill="auto"/>
          </w:tcPr>
          <w:p w14:paraId="31F083F6" w14:textId="77777777" w:rsidR="007861EC" w:rsidRDefault="007861EC" w:rsidP="00196130">
            <w:pPr>
              <w:jc w:val="center"/>
              <w:rPr>
                <w:rFonts w:ascii="宋体" w:hAnsi="宋体"/>
                <w:color w:val="000000"/>
                <w:sz w:val="22"/>
                <w:szCs w:val="22"/>
              </w:rPr>
            </w:pPr>
          </w:p>
        </w:tc>
      </w:tr>
      <w:tr w:rsidR="007861EC" w14:paraId="3905DC4A" w14:textId="77777777" w:rsidTr="00196130">
        <w:trPr>
          <w:trHeight w:val="340"/>
        </w:trPr>
        <w:tc>
          <w:tcPr>
            <w:tcW w:w="1060" w:type="dxa"/>
            <w:shd w:val="clear" w:color="auto" w:fill="auto"/>
          </w:tcPr>
          <w:p w14:paraId="5F2A0C74" w14:textId="77777777" w:rsidR="007861EC" w:rsidRDefault="007861EC" w:rsidP="00196130">
            <w:pPr>
              <w:jc w:val="center"/>
              <w:rPr>
                <w:rFonts w:ascii="宋体" w:hAnsi="宋体"/>
                <w:color w:val="000000"/>
                <w:sz w:val="22"/>
                <w:szCs w:val="22"/>
              </w:rPr>
            </w:pPr>
            <w:r>
              <w:rPr>
                <w:rFonts w:ascii="宋体" w:hAnsi="宋体"/>
                <w:color w:val="000000"/>
                <w:sz w:val="22"/>
                <w:szCs w:val="22"/>
              </w:rPr>
              <w:t>710</w:t>
            </w:r>
          </w:p>
        </w:tc>
        <w:tc>
          <w:tcPr>
            <w:tcW w:w="2793" w:type="dxa"/>
            <w:shd w:val="clear" w:color="auto" w:fill="auto"/>
          </w:tcPr>
          <w:p w14:paraId="6B2CA012" w14:textId="77777777" w:rsidR="007861EC" w:rsidRDefault="007861EC" w:rsidP="00196130">
            <w:pPr>
              <w:rPr>
                <w:rFonts w:ascii="宋体" w:hAnsi="宋体"/>
                <w:color w:val="000000"/>
                <w:sz w:val="22"/>
                <w:szCs w:val="22"/>
              </w:rPr>
            </w:pPr>
            <w:r>
              <w:rPr>
                <w:rFonts w:ascii="宋体" w:hAnsi="宋体" w:hint="eastAsia"/>
                <w:color w:val="000000"/>
                <w:sz w:val="22"/>
                <w:szCs w:val="22"/>
              </w:rPr>
              <w:t>南非</w:t>
            </w:r>
          </w:p>
        </w:tc>
        <w:tc>
          <w:tcPr>
            <w:tcW w:w="3786" w:type="dxa"/>
            <w:shd w:val="clear" w:color="auto" w:fill="auto"/>
          </w:tcPr>
          <w:p w14:paraId="2A05BBE4" w14:textId="77777777" w:rsidR="007861EC" w:rsidRDefault="007861EC" w:rsidP="00196130">
            <w:pPr>
              <w:jc w:val="center"/>
              <w:rPr>
                <w:rFonts w:ascii="宋体" w:hAnsi="宋体"/>
                <w:color w:val="000000"/>
                <w:sz w:val="22"/>
                <w:szCs w:val="22"/>
              </w:rPr>
            </w:pPr>
          </w:p>
        </w:tc>
      </w:tr>
      <w:tr w:rsidR="007861EC" w14:paraId="52138F2D" w14:textId="77777777" w:rsidTr="00196130">
        <w:trPr>
          <w:trHeight w:val="340"/>
        </w:trPr>
        <w:tc>
          <w:tcPr>
            <w:tcW w:w="1060" w:type="dxa"/>
            <w:shd w:val="clear" w:color="auto" w:fill="auto"/>
          </w:tcPr>
          <w:p w14:paraId="30E0E125" w14:textId="77777777" w:rsidR="007861EC" w:rsidRDefault="007861EC" w:rsidP="00196130">
            <w:pPr>
              <w:jc w:val="center"/>
              <w:rPr>
                <w:rFonts w:ascii="宋体" w:hAnsi="宋体"/>
                <w:color w:val="000000"/>
                <w:sz w:val="22"/>
                <w:szCs w:val="22"/>
              </w:rPr>
            </w:pPr>
            <w:r>
              <w:rPr>
                <w:rFonts w:ascii="宋体" w:hAnsi="宋体"/>
                <w:color w:val="000000"/>
                <w:sz w:val="22"/>
                <w:szCs w:val="22"/>
              </w:rPr>
              <w:t>716</w:t>
            </w:r>
          </w:p>
        </w:tc>
        <w:tc>
          <w:tcPr>
            <w:tcW w:w="2793" w:type="dxa"/>
            <w:shd w:val="clear" w:color="auto" w:fill="auto"/>
          </w:tcPr>
          <w:p w14:paraId="3E2A0F40" w14:textId="77777777" w:rsidR="007861EC" w:rsidRDefault="007861EC" w:rsidP="00196130">
            <w:pPr>
              <w:rPr>
                <w:rFonts w:ascii="宋体" w:hAnsi="宋体"/>
                <w:color w:val="000000"/>
                <w:sz w:val="22"/>
                <w:szCs w:val="22"/>
              </w:rPr>
            </w:pPr>
            <w:r>
              <w:rPr>
                <w:rFonts w:ascii="宋体" w:hAnsi="宋体" w:hint="eastAsia"/>
                <w:color w:val="000000"/>
                <w:sz w:val="22"/>
                <w:szCs w:val="22"/>
              </w:rPr>
              <w:t>津巴布韦</w:t>
            </w:r>
          </w:p>
        </w:tc>
        <w:tc>
          <w:tcPr>
            <w:tcW w:w="3786" w:type="dxa"/>
            <w:shd w:val="clear" w:color="auto" w:fill="auto"/>
          </w:tcPr>
          <w:p w14:paraId="6E97D6AD" w14:textId="77777777" w:rsidR="007861EC" w:rsidRDefault="007861EC" w:rsidP="00196130">
            <w:pPr>
              <w:jc w:val="center"/>
              <w:rPr>
                <w:rFonts w:ascii="宋体" w:hAnsi="宋体"/>
                <w:color w:val="000000"/>
                <w:sz w:val="22"/>
                <w:szCs w:val="22"/>
              </w:rPr>
            </w:pPr>
          </w:p>
        </w:tc>
      </w:tr>
      <w:tr w:rsidR="007861EC" w14:paraId="0DE88A53" w14:textId="77777777" w:rsidTr="00196130">
        <w:trPr>
          <w:trHeight w:val="340"/>
        </w:trPr>
        <w:tc>
          <w:tcPr>
            <w:tcW w:w="1060" w:type="dxa"/>
            <w:shd w:val="clear" w:color="auto" w:fill="auto"/>
          </w:tcPr>
          <w:p w14:paraId="53689394" w14:textId="77777777" w:rsidR="007861EC" w:rsidRDefault="007861EC" w:rsidP="00196130">
            <w:pPr>
              <w:jc w:val="center"/>
              <w:rPr>
                <w:rFonts w:ascii="宋体" w:hAnsi="宋体"/>
                <w:color w:val="000000"/>
                <w:sz w:val="22"/>
                <w:szCs w:val="22"/>
              </w:rPr>
            </w:pPr>
            <w:r>
              <w:rPr>
                <w:rFonts w:ascii="宋体" w:hAnsi="宋体"/>
                <w:color w:val="000000"/>
                <w:sz w:val="22"/>
                <w:szCs w:val="22"/>
              </w:rPr>
              <w:t>724</w:t>
            </w:r>
          </w:p>
        </w:tc>
        <w:tc>
          <w:tcPr>
            <w:tcW w:w="2793" w:type="dxa"/>
            <w:shd w:val="clear" w:color="auto" w:fill="auto"/>
          </w:tcPr>
          <w:p w14:paraId="6DF2739F" w14:textId="77777777" w:rsidR="007861EC" w:rsidRDefault="007861EC" w:rsidP="00196130">
            <w:pPr>
              <w:rPr>
                <w:rFonts w:ascii="宋体" w:hAnsi="宋体"/>
                <w:color w:val="000000"/>
                <w:sz w:val="22"/>
                <w:szCs w:val="22"/>
              </w:rPr>
            </w:pPr>
            <w:r>
              <w:rPr>
                <w:rFonts w:ascii="宋体" w:hAnsi="宋体" w:hint="eastAsia"/>
                <w:color w:val="000000"/>
                <w:sz w:val="22"/>
                <w:szCs w:val="22"/>
              </w:rPr>
              <w:t>西班牙</w:t>
            </w:r>
          </w:p>
        </w:tc>
        <w:tc>
          <w:tcPr>
            <w:tcW w:w="3786" w:type="dxa"/>
            <w:shd w:val="clear" w:color="auto" w:fill="auto"/>
          </w:tcPr>
          <w:p w14:paraId="094A9952" w14:textId="77777777" w:rsidR="007861EC" w:rsidRDefault="007861EC" w:rsidP="00196130">
            <w:pPr>
              <w:jc w:val="center"/>
              <w:rPr>
                <w:rFonts w:ascii="宋体" w:hAnsi="宋体"/>
                <w:color w:val="000000"/>
                <w:sz w:val="22"/>
                <w:szCs w:val="22"/>
              </w:rPr>
            </w:pPr>
          </w:p>
        </w:tc>
      </w:tr>
      <w:tr w:rsidR="007861EC" w14:paraId="19F3E71A" w14:textId="77777777" w:rsidTr="00196130">
        <w:trPr>
          <w:trHeight w:val="340"/>
        </w:trPr>
        <w:tc>
          <w:tcPr>
            <w:tcW w:w="1060" w:type="dxa"/>
            <w:shd w:val="clear" w:color="auto" w:fill="auto"/>
          </w:tcPr>
          <w:p w14:paraId="2D0F5A16" w14:textId="77777777" w:rsidR="007861EC" w:rsidRDefault="007861EC" w:rsidP="00196130">
            <w:pPr>
              <w:jc w:val="center"/>
              <w:rPr>
                <w:rFonts w:ascii="宋体" w:hAnsi="宋体"/>
                <w:color w:val="000000"/>
                <w:sz w:val="22"/>
                <w:szCs w:val="22"/>
              </w:rPr>
            </w:pPr>
            <w:r>
              <w:rPr>
                <w:rFonts w:ascii="宋体" w:hAnsi="宋体"/>
                <w:color w:val="000000"/>
                <w:sz w:val="22"/>
                <w:szCs w:val="22"/>
              </w:rPr>
              <w:t>732</w:t>
            </w:r>
          </w:p>
        </w:tc>
        <w:tc>
          <w:tcPr>
            <w:tcW w:w="2793" w:type="dxa"/>
            <w:shd w:val="clear" w:color="auto" w:fill="auto"/>
          </w:tcPr>
          <w:p w14:paraId="40FFBFDB" w14:textId="77777777" w:rsidR="007861EC" w:rsidRDefault="007861EC" w:rsidP="00196130">
            <w:pPr>
              <w:rPr>
                <w:rFonts w:ascii="宋体" w:hAnsi="宋体"/>
                <w:color w:val="000000"/>
                <w:sz w:val="22"/>
                <w:szCs w:val="22"/>
              </w:rPr>
            </w:pPr>
            <w:r>
              <w:rPr>
                <w:rFonts w:ascii="宋体" w:hAnsi="宋体" w:hint="eastAsia"/>
                <w:color w:val="000000"/>
                <w:sz w:val="22"/>
                <w:szCs w:val="22"/>
              </w:rPr>
              <w:t>西撒哈拉</w:t>
            </w:r>
          </w:p>
        </w:tc>
        <w:tc>
          <w:tcPr>
            <w:tcW w:w="3786" w:type="dxa"/>
            <w:shd w:val="clear" w:color="auto" w:fill="auto"/>
          </w:tcPr>
          <w:p w14:paraId="2E700170" w14:textId="77777777" w:rsidR="007861EC" w:rsidRDefault="007861EC" w:rsidP="00196130">
            <w:pPr>
              <w:jc w:val="center"/>
              <w:rPr>
                <w:rFonts w:ascii="宋体" w:hAnsi="宋体"/>
                <w:color w:val="000000"/>
                <w:sz w:val="22"/>
                <w:szCs w:val="22"/>
              </w:rPr>
            </w:pPr>
          </w:p>
        </w:tc>
      </w:tr>
      <w:tr w:rsidR="007861EC" w14:paraId="67E4FA9E" w14:textId="77777777" w:rsidTr="00196130">
        <w:trPr>
          <w:trHeight w:val="340"/>
        </w:trPr>
        <w:tc>
          <w:tcPr>
            <w:tcW w:w="1060" w:type="dxa"/>
            <w:shd w:val="clear" w:color="auto" w:fill="auto"/>
          </w:tcPr>
          <w:p w14:paraId="3CF599E0" w14:textId="77777777" w:rsidR="007861EC" w:rsidRDefault="007861EC" w:rsidP="00196130">
            <w:pPr>
              <w:jc w:val="center"/>
              <w:rPr>
                <w:rFonts w:ascii="宋体" w:hAnsi="宋体"/>
                <w:color w:val="000000"/>
                <w:sz w:val="22"/>
                <w:szCs w:val="22"/>
              </w:rPr>
            </w:pPr>
            <w:r>
              <w:rPr>
                <w:rFonts w:ascii="宋体" w:hAnsi="宋体"/>
                <w:color w:val="000000"/>
                <w:sz w:val="22"/>
                <w:szCs w:val="22"/>
              </w:rPr>
              <w:t>736</w:t>
            </w:r>
          </w:p>
        </w:tc>
        <w:tc>
          <w:tcPr>
            <w:tcW w:w="2793" w:type="dxa"/>
            <w:shd w:val="clear" w:color="auto" w:fill="auto"/>
          </w:tcPr>
          <w:p w14:paraId="351D0084" w14:textId="77777777" w:rsidR="007861EC" w:rsidRDefault="007861EC" w:rsidP="00196130">
            <w:pPr>
              <w:rPr>
                <w:rFonts w:ascii="宋体" w:hAnsi="宋体"/>
                <w:color w:val="000000"/>
                <w:sz w:val="22"/>
                <w:szCs w:val="22"/>
              </w:rPr>
            </w:pPr>
            <w:r>
              <w:rPr>
                <w:rFonts w:ascii="宋体" w:hAnsi="宋体" w:hint="eastAsia"/>
                <w:color w:val="000000"/>
                <w:sz w:val="22"/>
                <w:szCs w:val="22"/>
              </w:rPr>
              <w:t>苏丹</w:t>
            </w:r>
          </w:p>
        </w:tc>
        <w:tc>
          <w:tcPr>
            <w:tcW w:w="3786" w:type="dxa"/>
            <w:shd w:val="clear" w:color="auto" w:fill="auto"/>
          </w:tcPr>
          <w:p w14:paraId="34A98F23" w14:textId="77777777" w:rsidR="007861EC" w:rsidRDefault="007861EC" w:rsidP="00196130">
            <w:pPr>
              <w:jc w:val="center"/>
              <w:rPr>
                <w:rFonts w:ascii="宋体" w:hAnsi="宋体"/>
                <w:color w:val="000000"/>
                <w:sz w:val="22"/>
                <w:szCs w:val="22"/>
              </w:rPr>
            </w:pPr>
          </w:p>
        </w:tc>
      </w:tr>
      <w:tr w:rsidR="007861EC" w14:paraId="48BABE3C" w14:textId="77777777" w:rsidTr="00196130">
        <w:trPr>
          <w:trHeight w:val="340"/>
        </w:trPr>
        <w:tc>
          <w:tcPr>
            <w:tcW w:w="1060" w:type="dxa"/>
            <w:shd w:val="clear" w:color="auto" w:fill="auto"/>
          </w:tcPr>
          <w:p w14:paraId="566F757C" w14:textId="77777777" w:rsidR="007861EC" w:rsidRDefault="007861EC" w:rsidP="00196130">
            <w:pPr>
              <w:jc w:val="center"/>
              <w:rPr>
                <w:rFonts w:ascii="宋体" w:hAnsi="宋体"/>
                <w:color w:val="000000"/>
                <w:sz w:val="22"/>
                <w:szCs w:val="22"/>
              </w:rPr>
            </w:pPr>
            <w:r>
              <w:rPr>
                <w:rFonts w:ascii="宋体" w:hAnsi="宋体"/>
                <w:color w:val="000000"/>
                <w:sz w:val="22"/>
                <w:szCs w:val="22"/>
              </w:rPr>
              <w:t>740</w:t>
            </w:r>
          </w:p>
        </w:tc>
        <w:tc>
          <w:tcPr>
            <w:tcW w:w="2793" w:type="dxa"/>
            <w:shd w:val="clear" w:color="auto" w:fill="auto"/>
          </w:tcPr>
          <w:p w14:paraId="0CFAFA14" w14:textId="77777777" w:rsidR="007861EC" w:rsidRDefault="007861EC" w:rsidP="00196130">
            <w:pPr>
              <w:rPr>
                <w:rFonts w:ascii="宋体" w:hAnsi="宋体"/>
                <w:color w:val="000000"/>
                <w:sz w:val="22"/>
                <w:szCs w:val="22"/>
              </w:rPr>
            </w:pPr>
            <w:r>
              <w:rPr>
                <w:rFonts w:ascii="宋体" w:hAnsi="宋体" w:hint="eastAsia"/>
                <w:color w:val="000000"/>
                <w:sz w:val="22"/>
                <w:szCs w:val="22"/>
              </w:rPr>
              <w:t>苏里南</w:t>
            </w:r>
          </w:p>
        </w:tc>
        <w:tc>
          <w:tcPr>
            <w:tcW w:w="3786" w:type="dxa"/>
            <w:shd w:val="clear" w:color="auto" w:fill="auto"/>
          </w:tcPr>
          <w:p w14:paraId="1358978D" w14:textId="77777777" w:rsidR="007861EC" w:rsidRDefault="007861EC" w:rsidP="00196130">
            <w:pPr>
              <w:jc w:val="center"/>
              <w:rPr>
                <w:rFonts w:ascii="宋体" w:hAnsi="宋体"/>
                <w:color w:val="000000"/>
                <w:sz w:val="22"/>
                <w:szCs w:val="22"/>
              </w:rPr>
            </w:pPr>
          </w:p>
        </w:tc>
      </w:tr>
      <w:tr w:rsidR="007861EC" w14:paraId="3B31FA92" w14:textId="77777777" w:rsidTr="00196130">
        <w:trPr>
          <w:trHeight w:val="340"/>
        </w:trPr>
        <w:tc>
          <w:tcPr>
            <w:tcW w:w="1060" w:type="dxa"/>
            <w:shd w:val="clear" w:color="auto" w:fill="auto"/>
          </w:tcPr>
          <w:p w14:paraId="3F20DE9C" w14:textId="77777777" w:rsidR="007861EC" w:rsidRDefault="007861EC" w:rsidP="00196130">
            <w:pPr>
              <w:jc w:val="center"/>
              <w:rPr>
                <w:rFonts w:ascii="宋体" w:hAnsi="宋体"/>
                <w:color w:val="000000"/>
                <w:sz w:val="22"/>
                <w:szCs w:val="22"/>
              </w:rPr>
            </w:pPr>
            <w:r>
              <w:rPr>
                <w:rFonts w:ascii="宋体" w:hAnsi="宋体"/>
                <w:color w:val="000000"/>
                <w:sz w:val="22"/>
                <w:szCs w:val="22"/>
              </w:rPr>
              <w:t>744</w:t>
            </w:r>
          </w:p>
        </w:tc>
        <w:tc>
          <w:tcPr>
            <w:tcW w:w="2793" w:type="dxa"/>
            <w:shd w:val="clear" w:color="auto" w:fill="auto"/>
          </w:tcPr>
          <w:p w14:paraId="6B08E634" w14:textId="77777777" w:rsidR="007861EC" w:rsidRDefault="007861EC" w:rsidP="00196130">
            <w:pPr>
              <w:rPr>
                <w:rFonts w:ascii="宋体" w:hAnsi="宋体"/>
                <w:color w:val="000000"/>
                <w:sz w:val="22"/>
                <w:szCs w:val="22"/>
              </w:rPr>
            </w:pPr>
            <w:r>
              <w:rPr>
                <w:rFonts w:ascii="宋体" w:hAnsi="宋体" w:hint="eastAsia"/>
                <w:color w:val="000000"/>
                <w:sz w:val="22"/>
                <w:szCs w:val="22"/>
              </w:rPr>
              <w:t>斯瓦尔巴岛和</w:t>
            </w:r>
            <w:proofErr w:type="gramStart"/>
            <w:r>
              <w:rPr>
                <w:rFonts w:ascii="宋体" w:hAnsi="宋体" w:hint="eastAsia"/>
                <w:color w:val="000000"/>
                <w:sz w:val="22"/>
                <w:szCs w:val="22"/>
              </w:rPr>
              <w:t>扬马</w:t>
            </w:r>
            <w:proofErr w:type="gramEnd"/>
            <w:r>
              <w:rPr>
                <w:rFonts w:ascii="宋体" w:hAnsi="宋体" w:hint="eastAsia"/>
                <w:color w:val="000000"/>
                <w:sz w:val="22"/>
                <w:szCs w:val="22"/>
              </w:rPr>
              <w:t>延岛</w:t>
            </w:r>
          </w:p>
        </w:tc>
        <w:tc>
          <w:tcPr>
            <w:tcW w:w="3786" w:type="dxa"/>
            <w:shd w:val="clear" w:color="auto" w:fill="auto"/>
          </w:tcPr>
          <w:p w14:paraId="4F74496F" w14:textId="77777777" w:rsidR="007861EC" w:rsidRDefault="007861EC" w:rsidP="00196130">
            <w:pPr>
              <w:jc w:val="center"/>
              <w:rPr>
                <w:rFonts w:ascii="宋体" w:hAnsi="宋体"/>
                <w:color w:val="000000"/>
                <w:sz w:val="22"/>
                <w:szCs w:val="22"/>
              </w:rPr>
            </w:pPr>
          </w:p>
        </w:tc>
      </w:tr>
      <w:tr w:rsidR="007861EC" w14:paraId="75951F84" w14:textId="77777777" w:rsidTr="00196130">
        <w:trPr>
          <w:trHeight w:val="340"/>
        </w:trPr>
        <w:tc>
          <w:tcPr>
            <w:tcW w:w="1060" w:type="dxa"/>
            <w:shd w:val="clear" w:color="auto" w:fill="auto"/>
          </w:tcPr>
          <w:p w14:paraId="07668550" w14:textId="77777777" w:rsidR="007861EC" w:rsidRDefault="007861EC" w:rsidP="00196130">
            <w:pPr>
              <w:jc w:val="center"/>
              <w:rPr>
                <w:rFonts w:ascii="宋体" w:hAnsi="宋体"/>
                <w:color w:val="000000"/>
                <w:sz w:val="22"/>
                <w:szCs w:val="22"/>
              </w:rPr>
            </w:pPr>
            <w:r>
              <w:rPr>
                <w:rFonts w:ascii="宋体" w:hAnsi="宋体"/>
                <w:color w:val="000000"/>
                <w:sz w:val="22"/>
                <w:szCs w:val="22"/>
              </w:rPr>
              <w:t>748</w:t>
            </w:r>
          </w:p>
        </w:tc>
        <w:tc>
          <w:tcPr>
            <w:tcW w:w="2793" w:type="dxa"/>
            <w:shd w:val="clear" w:color="auto" w:fill="auto"/>
          </w:tcPr>
          <w:p w14:paraId="0315127A" w14:textId="77777777" w:rsidR="007861EC" w:rsidRDefault="007861EC" w:rsidP="00196130">
            <w:pPr>
              <w:rPr>
                <w:rFonts w:ascii="宋体" w:hAnsi="宋体"/>
                <w:color w:val="000000"/>
                <w:sz w:val="22"/>
                <w:szCs w:val="22"/>
              </w:rPr>
            </w:pPr>
            <w:r>
              <w:rPr>
                <w:rFonts w:ascii="宋体" w:hAnsi="宋体" w:hint="eastAsia"/>
                <w:color w:val="000000"/>
                <w:sz w:val="22"/>
                <w:szCs w:val="22"/>
              </w:rPr>
              <w:t>斯威士兰</w:t>
            </w:r>
          </w:p>
        </w:tc>
        <w:tc>
          <w:tcPr>
            <w:tcW w:w="3786" w:type="dxa"/>
            <w:shd w:val="clear" w:color="auto" w:fill="auto"/>
          </w:tcPr>
          <w:p w14:paraId="5A727F93" w14:textId="77777777" w:rsidR="007861EC" w:rsidRDefault="007861EC" w:rsidP="00196130">
            <w:pPr>
              <w:jc w:val="center"/>
              <w:rPr>
                <w:rFonts w:ascii="宋体" w:hAnsi="宋体"/>
                <w:color w:val="000000"/>
                <w:sz w:val="22"/>
                <w:szCs w:val="22"/>
              </w:rPr>
            </w:pPr>
          </w:p>
        </w:tc>
      </w:tr>
      <w:tr w:rsidR="007861EC" w14:paraId="59F169A4" w14:textId="77777777" w:rsidTr="00196130">
        <w:trPr>
          <w:trHeight w:val="340"/>
        </w:trPr>
        <w:tc>
          <w:tcPr>
            <w:tcW w:w="1060" w:type="dxa"/>
            <w:shd w:val="clear" w:color="auto" w:fill="auto"/>
          </w:tcPr>
          <w:p w14:paraId="74E6F81F" w14:textId="77777777" w:rsidR="007861EC" w:rsidRDefault="007861EC" w:rsidP="00196130">
            <w:pPr>
              <w:jc w:val="center"/>
              <w:rPr>
                <w:rFonts w:ascii="宋体" w:hAnsi="宋体"/>
                <w:color w:val="000000"/>
                <w:sz w:val="22"/>
                <w:szCs w:val="22"/>
              </w:rPr>
            </w:pPr>
            <w:r>
              <w:rPr>
                <w:rFonts w:ascii="宋体" w:hAnsi="宋体"/>
                <w:color w:val="000000"/>
                <w:sz w:val="22"/>
                <w:szCs w:val="22"/>
              </w:rPr>
              <w:t>752</w:t>
            </w:r>
          </w:p>
        </w:tc>
        <w:tc>
          <w:tcPr>
            <w:tcW w:w="2793" w:type="dxa"/>
            <w:shd w:val="clear" w:color="auto" w:fill="auto"/>
          </w:tcPr>
          <w:p w14:paraId="5BC9B020" w14:textId="77777777" w:rsidR="007861EC" w:rsidRDefault="007861EC" w:rsidP="00196130">
            <w:pPr>
              <w:rPr>
                <w:rFonts w:ascii="宋体" w:hAnsi="宋体"/>
                <w:color w:val="000000"/>
                <w:sz w:val="22"/>
                <w:szCs w:val="22"/>
              </w:rPr>
            </w:pPr>
            <w:r>
              <w:rPr>
                <w:rFonts w:ascii="宋体" w:hAnsi="宋体" w:hint="eastAsia"/>
                <w:color w:val="000000"/>
                <w:sz w:val="22"/>
                <w:szCs w:val="22"/>
              </w:rPr>
              <w:t>瑞典</w:t>
            </w:r>
          </w:p>
        </w:tc>
        <w:tc>
          <w:tcPr>
            <w:tcW w:w="3786" w:type="dxa"/>
            <w:shd w:val="clear" w:color="auto" w:fill="auto"/>
          </w:tcPr>
          <w:p w14:paraId="6376A6FF" w14:textId="77777777" w:rsidR="007861EC" w:rsidRDefault="007861EC" w:rsidP="00196130">
            <w:pPr>
              <w:jc w:val="center"/>
              <w:rPr>
                <w:rFonts w:ascii="宋体" w:hAnsi="宋体"/>
                <w:color w:val="000000"/>
                <w:sz w:val="22"/>
                <w:szCs w:val="22"/>
              </w:rPr>
            </w:pPr>
          </w:p>
        </w:tc>
      </w:tr>
      <w:tr w:rsidR="007861EC" w14:paraId="0342E049" w14:textId="77777777" w:rsidTr="00196130">
        <w:trPr>
          <w:trHeight w:val="340"/>
        </w:trPr>
        <w:tc>
          <w:tcPr>
            <w:tcW w:w="1060" w:type="dxa"/>
            <w:shd w:val="clear" w:color="auto" w:fill="auto"/>
          </w:tcPr>
          <w:p w14:paraId="1D6E8CBA" w14:textId="77777777" w:rsidR="007861EC" w:rsidRDefault="007861EC" w:rsidP="00196130">
            <w:pPr>
              <w:jc w:val="center"/>
              <w:rPr>
                <w:rFonts w:ascii="宋体" w:hAnsi="宋体"/>
                <w:color w:val="000000"/>
                <w:sz w:val="22"/>
                <w:szCs w:val="22"/>
              </w:rPr>
            </w:pPr>
            <w:r>
              <w:rPr>
                <w:rFonts w:ascii="宋体" w:hAnsi="宋体"/>
                <w:color w:val="000000"/>
                <w:sz w:val="22"/>
                <w:szCs w:val="22"/>
              </w:rPr>
              <w:t>756</w:t>
            </w:r>
          </w:p>
        </w:tc>
        <w:tc>
          <w:tcPr>
            <w:tcW w:w="2793" w:type="dxa"/>
            <w:shd w:val="clear" w:color="auto" w:fill="auto"/>
          </w:tcPr>
          <w:p w14:paraId="35196E5F" w14:textId="77777777" w:rsidR="007861EC" w:rsidRDefault="007861EC" w:rsidP="00196130">
            <w:pPr>
              <w:rPr>
                <w:rFonts w:ascii="宋体" w:hAnsi="宋体"/>
                <w:color w:val="000000"/>
                <w:sz w:val="22"/>
                <w:szCs w:val="22"/>
              </w:rPr>
            </w:pPr>
            <w:r>
              <w:rPr>
                <w:rFonts w:ascii="宋体" w:hAnsi="宋体" w:hint="eastAsia"/>
                <w:color w:val="000000"/>
                <w:sz w:val="22"/>
                <w:szCs w:val="22"/>
              </w:rPr>
              <w:t>瑞士</w:t>
            </w:r>
          </w:p>
        </w:tc>
        <w:tc>
          <w:tcPr>
            <w:tcW w:w="3786" w:type="dxa"/>
            <w:shd w:val="clear" w:color="auto" w:fill="auto"/>
          </w:tcPr>
          <w:p w14:paraId="2BAC1232" w14:textId="77777777" w:rsidR="007861EC" w:rsidRDefault="007861EC" w:rsidP="00196130">
            <w:pPr>
              <w:jc w:val="center"/>
              <w:rPr>
                <w:rFonts w:ascii="宋体" w:hAnsi="宋体"/>
                <w:color w:val="000000"/>
                <w:sz w:val="22"/>
                <w:szCs w:val="22"/>
              </w:rPr>
            </w:pPr>
          </w:p>
        </w:tc>
      </w:tr>
      <w:tr w:rsidR="007861EC" w14:paraId="767C5753" w14:textId="77777777" w:rsidTr="00196130">
        <w:trPr>
          <w:trHeight w:val="340"/>
        </w:trPr>
        <w:tc>
          <w:tcPr>
            <w:tcW w:w="1060" w:type="dxa"/>
            <w:shd w:val="clear" w:color="auto" w:fill="auto"/>
          </w:tcPr>
          <w:p w14:paraId="37A2F503" w14:textId="77777777" w:rsidR="007861EC" w:rsidRDefault="007861EC" w:rsidP="00196130">
            <w:pPr>
              <w:jc w:val="center"/>
              <w:rPr>
                <w:rFonts w:ascii="宋体" w:hAnsi="宋体"/>
                <w:color w:val="000000"/>
                <w:sz w:val="22"/>
                <w:szCs w:val="22"/>
              </w:rPr>
            </w:pPr>
            <w:r>
              <w:rPr>
                <w:rFonts w:ascii="宋体" w:hAnsi="宋体"/>
                <w:color w:val="000000"/>
                <w:sz w:val="22"/>
                <w:szCs w:val="22"/>
              </w:rPr>
              <w:t>760</w:t>
            </w:r>
          </w:p>
        </w:tc>
        <w:tc>
          <w:tcPr>
            <w:tcW w:w="2793" w:type="dxa"/>
            <w:shd w:val="clear" w:color="auto" w:fill="auto"/>
          </w:tcPr>
          <w:p w14:paraId="019E392E" w14:textId="77777777" w:rsidR="007861EC" w:rsidRDefault="007861EC" w:rsidP="00196130">
            <w:pPr>
              <w:rPr>
                <w:rFonts w:ascii="宋体" w:hAnsi="宋体"/>
                <w:color w:val="000000"/>
                <w:sz w:val="22"/>
                <w:szCs w:val="22"/>
              </w:rPr>
            </w:pPr>
            <w:r>
              <w:rPr>
                <w:rFonts w:ascii="宋体" w:hAnsi="宋体" w:hint="eastAsia"/>
                <w:color w:val="000000"/>
                <w:sz w:val="22"/>
                <w:szCs w:val="22"/>
              </w:rPr>
              <w:t>叙利亚</w:t>
            </w:r>
          </w:p>
        </w:tc>
        <w:tc>
          <w:tcPr>
            <w:tcW w:w="3786" w:type="dxa"/>
            <w:shd w:val="clear" w:color="auto" w:fill="auto"/>
          </w:tcPr>
          <w:p w14:paraId="2E044FF6" w14:textId="77777777" w:rsidR="007861EC" w:rsidRDefault="007861EC" w:rsidP="00196130">
            <w:pPr>
              <w:jc w:val="center"/>
              <w:rPr>
                <w:rFonts w:ascii="宋体" w:hAnsi="宋体"/>
                <w:color w:val="000000"/>
                <w:sz w:val="22"/>
                <w:szCs w:val="22"/>
              </w:rPr>
            </w:pPr>
          </w:p>
        </w:tc>
      </w:tr>
      <w:tr w:rsidR="007861EC" w14:paraId="2ED3A20D" w14:textId="77777777" w:rsidTr="00196130">
        <w:trPr>
          <w:trHeight w:val="340"/>
        </w:trPr>
        <w:tc>
          <w:tcPr>
            <w:tcW w:w="1060" w:type="dxa"/>
            <w:shd w:val="clear" w:color="auto" w:fill="auto"/>
          </w:tcPr>
          <w:p w14:paraId="1B2EF105" w14:textId="77777777" w:rsidR="007861EC" w:rsidRDefault="007861EC" w:rsidP="00196130">
            <w:pPr>
              <w:jc w:val="center"/>
              <w:rPr>
                <w:rFonts w:ascii="宋体" w:hAnsi="宋体"/>
                <w:color w:val="000000"/>
                <w:sz w:val="22"/>
                <w:szCs w:val="22"/>
              </w:rPr>
            </w:pPr>
            <w:r>
              <w:rPr>
                <w:rFonts w:ascii="宋体" w:hAnsi="宋体"/>
                <w:color w:val="000000"/>
                <w:sz w:val="22"/>
                <w:szCs w:val="22"/>
              </w:rPr>
              <w:t>762</w:t>
            </w:r>
          </w:p>
        </w:tc>
        <w:tc>
          <w:tcPr>
            <w:tcW w:w="2793" w:type="dxa"/>
            <w:shd w:val="clear" w:color="auto" w:fill="auto"/>
          </w:tcPr>
          <w:p w14:paraId="72E11139" w14:textId="77777777" w:rsidR="007861EC" w:rsidRDefault="007861EC" w:rsidP="00196130">
            <w:pPr>
              <w:rPr>
                <w:rFonts w:ascii="宋体" w:hAnsi="宋体"/>
                <w:color w:val="000000"/>
                <w:sz w:val="22"/>
                <w:szCs w:val="22"/>
              </w:rPr>
            </w:pPr>
            <w:r>
              <w:rPr>
                <w:rFonts w:ascii="宋体" w:hAnsi="宋体" w:hint="eastAsia"/>
                <w:color w:val="000000"/>
                <w:sz w:val="22"/>
                <w:szCs w:val="22"/>
              </w:rPr>
              <w:t>塔吉克斯坦</w:t>
            </w:r>
          </w:p>
        </w:tc>
        <w:tc>
          <w:tcPr>
            <w:tcW w:w="3786" w:type="dxa"/>
            <w:shd w:val="clear" w:color="auto" w:fill="auto"/>
          </w:tcPr>
          <w:p w14:paraId="3F5EB1B1" w14:textId="77777777" w:rsidR="007861EC" w:rsidRDefault="007861EC" w:rsidP="00196130">
            <w:pPr>
              <w:jc w:val="center"/>
              <w:rPr>
                <w:rFonts w:ascii="宋体" w:hAnsi="宋体"/>
                <w:color w:val="000000"/>
                <w:sz w:val="22"/>
                <w:szCs w:val="22"/>
              </w:rPr>
            </w:pPr>
          </w:p>
        </w:tc>
      </w:tr>
      <w:tr w:rsidR="007861EC" w14:paraId="4751A27B" w14:textId="77777777" w:rsidTr="00196130">
        <w:trPr>
          <w:trHeight w:val="340"/>
        </w:trPr>
        <w:tc>
          <w:tcPr>
            <w:tcW w:w="1060" w:type="dxa"/>
            <w:shd w:val="clear" w:color="auto" w:fill="auto"/>
          </w:tcPr>
          <w:p w14:paraId="07FCA2E5" w14:textId="77777777" w:rsidR="007861EC" w:rsidRDefault="007861EC" w:rsidP="00196130">
            <w:pPr>
              <w:jc w:val="center"/>
              <w:rPr>
                <w:rFonts w:ascii="宋体" w:hAnsi="宋体"/>
                <w:color w:val="000000"/>
                <w:sz w:val="22"/>
                <w:szCs w:val="22"/>
              </w:rPr>
            </w:pPr>
            <w:r>
              <w:rPr>
                <w:rFonts w:ascii="宋体" w:hAnsi="宋体"/>
                <w:color w:val="000000"/>
                <w:sz w:val="22"/>
                <w:szCs w:val="22"/>
              </w:rPr>
              <w:t>764</w:t>
            </w:r>
          </w:p>
        </w:tc>
        <w:tc>
          <w:tcPr>
            <w:tcW w:w="2793" w:type="dxa"/>
            <w:shd w:val="clear" w:color="auto" w:fill="auto"/>
          </w:tcPr>
          <w:p w14:paraId="0201DA53" w14:textId="77777777" w:rsidR="007861EC" w:rsidRDefault="007861EC" w:rsidP="00196130">
            <w:pPr>
              <w:rPr>
                <w:rFonts w:ascii="宋体" w:hAnsi="宋体"/>
                <w:color w:val="000000"/>
                <w:sz w:val="22"/>
                <w:szCs w:val="22"/>
              </w:rPr>
            </w:pPr>
            <w:r>
              <w:rPr>
                <w:rFonts w:ascii="宋体" w:hAnsi="宋体" w:hint="eastAsia"/>
                <w:color w:val="000000"/>
                <w:sz w:val="22"/>
                <w:szCs w:val="22"/>
              </w:rPr>
              <w:t>泰国</w:t>
            </w:r>
          </w:p>
        </w:tc>
        <w:tc>
          <w:tcPr>
            <w:tcW w:w="3786" w:type="dxa"/>
            <w:shd w:val="clear" w:color="auto" w:fill="auto"/>
          </w:tcPr>
          <w:p w14:paraId="1C215F4C" w14:textId="77777777" w:rsidR="007861EC" w:rsidRDefault="007861EC" w:rsidP="00196130">
            <w:pPr>
              <w:jc w:val="center"/>
              <w:rPr>
                <w:rFonts w:ascii="宋体" w:hAnsi="宋体"/>
                <w:color w:val="000000"/>
                <w:sz w:val="22"/>
                <w:szCs w:val="22"/>
              </w:rPr>
            </w:pPr>
          </w:p>
        </w:tc>
      </w:tr>
      <w:tr w:rsidR="007861EC" w14:paraId="67945C3C" w14:textId="77777777" w:rsidTr="00196130">
        <w:trPr>
          <w:trHeight w:val="340"/>
        </w:trPr>
        <w:tc>
          <w:tcPr>
            <w:tcW w:w="1060" w:type="dxa"/>
            <w:shd w:val="clear" w:color="auto" w:fill="auto"/>
          </w:tcPr>
          <w:p w14:paraId="21D3182F" w14:textId="77777777" w:rsidR="007861EC" w:rsidRDefault="007861EC" w:rsidP="00196130">
            <w:pPr>
              <w:jc w:val="center"/>
              <w:rPr>
                <w:rFonts w:ascii="宋体" w:hAnsi="宋体"/>
                <w:color w:val="000000"/>
                <w:sz w:val="22"/>
                <w:szCs w:val="22"/>
              </w:rPr>
            </w:pPr>
            <w:r>
              <w:rPr>
                <w:rFonts w:ascii="宋体" w:hAnsi="宋体"/>
                <w:color w:val="000000"/>
                <w:sz w:val="22"/>
                <w:szCs w:val="22"/>
              </w:rPr>
              <w:t>768</w:t>
            </w:r>
          </w:p>
        </w:tc>
        <w:tc>
          <w:tcPr>
            <w:tcW w:w="2793" w:type="dxa"/>
            <w:shd w:val="clear" w:color="auto" w:fill="auto"/>
          </w:tcPr>
          <w:p w14:paraId="3A539233" w14:textId="77777777" w:rsidR="007861EC" w:rsidRDefault="007861EC" w:rsidP="00196130">
            <w:pPr>
              <w:rPr>
                <w:rFonts w:ascii="宋体" w:hAnsi="宋体"/>
                <w:color w:val="000000"/>
                <w:sz w:val="22"/>
                <w:szCs w:val="22"/>
              </w:rPr>
            </w:pPr>
            <w:r>
              <w:rPr>
                <w:rFonts w:ascii="宋体" w:hAnsi="宋体" w:hint="eastAsia"/>
                <w:color w:val="000000"/>
                <w:sz w:val="22"/>
                <w:szCs w:val="22"/>
              </w:rPr>
              <w:t>多哥</w:t>
            </w:r>
          </w:p>
        </w:tc>
        <w:tc>
          <w:tcPr>
            <w:tcW w:w="3786" w:type="dxa"/>
            <w:shd w:val="clear" w:color="auto" w:fill="auto"/>
          </w:tcPr>
          <w:p w14:paraId="331C812D" w14:textId="77777777" w:rsidR="007861EC" w:rsidRDefault="007861EC" w:rsidP="00196130">
            <w:pPr>
              <w:jc w:val="center"/>
              <w:rPr>
                <w:rFonts w:ascii="宋体" w:hAnsi="宋体"/>
                <w:color w:val="000000"/>
                <w:sz w:val="22"/>
                <w:szCs w:val="22"/>
              </w:rPr>
            </w:pPr>
          </w:p>
        </w:tc>
      </w:tr>
      <w:tr w:rsidR="007861EC" w14:paraId="0A762503" w14:textId="77777777" w:rsidTr="00196130">
        <w:trPr>
          <w:trHeight w:val="340"/>
        </w:trPr>
        <w:tc>
          <w:tcPr>
            <w:tcW w:w="1060" w:type="dxa"/>
            <w:shd w:val="clear" w:color="auto" w:fill="auto"/>
          </w:tcPr>
          <w:p w14:paraId="41A34F2D" w14:textId="77777777" w:rsidR="007861EC" w:rsidRDefault="007861EC" w:rsidP="00196130">
            <w:pPr>
              <w:jc w:val="center"/>
              <w:rPr>
                <w:rFonts w:ascii="宋体" w:hAnsi="宋体"/>
                <w:color w:val="000000"/>
                <w:sz w:val="22"/>
                <w:szCs w:val="22"/>
              </w:rPr>
            </w:pPr>
            <w:r>
              <w:rPr>
                <w:rFonts w:ascii="宋体" w:hAnsi="宋体"/>
                <w:color w:val="000000"/>
                <w:sz w:val="22"/>
                <w:szCs w:val="22"/>
              </w:rPr>
              <w:t>772</w:t>
            </w:r>
          </w:p>
        </w:tc>
        <w:tc>
          <w:tcPr>
            <w:tcW w:w="2793" w:type="dxa"/>
            <w:shd w:val="clear" w:color="auto" w:fill="auto"/>
          </w:tcPr>
          <w:p w14:paraId="312141F9" w14:textId="77777777" w:rsidR="007861EC" w:rsidRDefault="007861EC" w:rsidP="00196130">
            <w:pPr>
              <w:rPr>
                <w:rFonts w:ascii="宋体" w:hAnsi="宋体"/>
                <w:color w:val="000000"/>
                <w:sz w:val="22"/>
                <w:szCs w:val="22"/>
              </w:rPr>
            </w:pPr>
            <w:r>
              <w:rPr>
                <w:rFonts w:ascii="宋体" w:hAnsi="宋体" w:hint="eastAsia"/>
                <w:color w:val="000000"/>
                <w:sz w:val="22"/>
                <w:szCs w:val="22"/>
              </w:rPr>
              <w:t>托克</w:t>
            </w:r>
            <w:proofErr w:type="gramStart"/>
            <w:r>
              <w:rPr>
                <w:rFonts w:ascii="宋体" w:hAnsi="宋体" w:hint="eastAsia"/>
                <w:color w:val="000000"/>
                <w:sz w:val="22"/>
                <w:szCs w:val="22"/>
              </w:rPr>
              <w:t>劳</w:t>
            </w:r>
            <w:proofErr w:type="gramEnd"/>
          </w:p>
        </w:tc>
        <w:tc>
          <w:tcPr>
            <w:tcW w:w="3786" w:type="dxa"/>
            <w:shd w:val="clear" w:color="auto" w:fill="auto"/>
          </w:tcPr>
          <w:p w14:paraId="63ECB204" w14:textId="77777777" w:rsidR="007861EC" w:rsidRDefault="007861EC" w:rsidP="00196130">
            <w:pPr>
              <w:jc w:val="center"/>
              <w:rPr>
                <w:rFonts w:ascii="宋体" w:hAnsi="宋体"/>
                <w:color w:val="000000"/>
                <w:sz w:val="22"/>
                <w:szCs w:val="22"/>
              </w:rPr>
            </w:pPr>
          </w:p>
        </w:tc>
      </w:tr>
      <w:tr w:rsidR="007861EC" w14:paraId="32220D03" w14:textId="77777777" w:rsidTr="00196130">
        <w:trPr>
          <w:trHeight w:val="340"/>
        </w:trPr>
        <w:tc>
          <w:tcPr>
            <w:tcW w:w="1060" w:type="dxa"/>
            <w:shd w:val="clear" w:color="auto" w:fill="auto"/>
          </w:tcPr>
          <w:p w14:paraId="7176AA98" w14:textId="77777777" w:rsidR="007861EC" w:rsidRDefault="007861EC" w:rsidP="00196130">
            <w:pPr>
              <w:jc w:val="center"/>
              <w:rPr>
                <w:rFonts w:ascii="宋体" w:hAnsi="宋体"/>
                <w:color w:val="000000"/>
                <w:sz w:val="22"/>
                <w:szCs w:val="22"/>
              </w:rPr>
            </w:pPr>
            <w:r>
              <w:rPr>
                <w:rFonts w:ascii="宋体" w:hAnsi="宋体"/>
                <w:color w:val="000000"/>
                <w:sz w:val="22"/>
                <w:szCs w:val="22"/>
              </w:rPr>
              <w:t>776</w:t>
            </w:r>
          </w:p>
        </w:tc>
        <w:tc>
          <w:tcPr>
            <w:tcW w:w="2793" w:type="dxa"/>
            <w:shd w:val="clear" w:color="auto" w:fill="auto"/>
          </w:tcPr>
          <w:p w14:paraId="707B867F" w14:textId="77777777" w:rsidR="007861EC" w:rsidRDefault="007861EC" w:rsidP="00196130">
            <w:pPr>
              <w:rPr>
                <w:rFonts w:ascii="宋体" w:hAnsi="宋体"/>
                <w:color w:val="000000"/>
                <w:sz w:val="22"/>
                <w:szCs w:val="22"/>
              </w:rPr>
            </w:pPr>
            <w:r>
              <w:rPr>
                <w:rFonts w:ascii="宋体" w:hAnsi="宋体" w:hint="eastAsia"/>
                <w:color w:val="000000"/>
                <w:sz w:val="22"/>
                <w:szCs w:val="22"/>
              </w:rPr>
              <w:t>汤加</w:t>
            </w:r>
          </w:p>
        </w:tc>
        <w:tc>
          <w:tcPr>
            <w:tcW w:w="3786" w:type="dxa"/>
            <w:shd w:val="clear" w:color="auto" w:fill="auto"/>
          </w:tcPr>
          <w:p w14:paraId="4DE3AAF3" w14:textId="77777777" w:rsidR="007861EC" w:rsidRDefault="007861EC" w:rsidP="00196130">
            <w:pPr>
              <w:jc w:val="center"/>
              <w:rPr>
                <w:rFonts w:ascii="宋体" w:hAnsi="宋体"/>
                <w:color w:val="000000"/>
                <w:sz w:val="22"/>
                <w:szCs w:val="22"/>
              </w:rPr>
            </w:pPr>
          </w:p>
        </w:tc>
      </w:tr>
      <w:tr w:rsidR="007861EC" w14:paraId="431EC523" w14:textId="77777777" w:rsidTr="00196130">
        <w:trPr>
          <w:trHeight w:val="340"/>
        </w:trPr>
        <w:tc>
          <w:tcPr>
            <w:tcW w:w="1060" w:type="dxa"/>
            <w:shd w:val="clear" w:color="auto" w:fill="auto"/>
          </w:tcPr>
          <w:p w14:paraId="5F59F2AC" w14:textId="77777777" w:rsidR="007861EC" w:rsidRDefault="007861EC" w:rsidP="00196130">
            <w:pPr>
              <w:jc w:val="center"/>
              <w:rPr>
                <w:rFonts w:ascii="宋体" w:hAnsi="宋体"/>
                <w:color w:val="000000"/>
                <w:sz w:val="22"/>
                <w:szCs w:val="22"/>
              </w:rPr>
            </w:pPr>
            <w:r>
              <w:rPr>
                <w:rFonts w:ascii="宋体" w:hAnsi="宋体"/>
                <w:color w:val="000000"/>
                <w:sz w:val="22"/>
                <w:szCs w:val="22"/>
              </w:rPr>
              <w:t>780</w:t>
            </w:r>
          </w:p>
        </w:tc>
        <w:tc>
          <w:tcPr>
            <w:tcW w:w="2793" w:type="dxa"/>
            <w:shd w:val="clear" w:color="auto" w:fill="auto"/>
          </w:tcPr>
          <w:p w14:paraId="18BF8E5F" w14:textId="77777777" w:rsidR="007861EC" w:rsidRDefault="007861EC" w:rsidP="00196130">
            <w:pPr>
              <w:rPr>
                <w:rFonts w:ascii="宋体" w:hAnsi="宋体"/>
                <w:color w:val="000000"/>
                <w:sz w:val="22"/>
                <w:szCs w:val="22"/>
              </w:rPr>
            </w:pPr>
            <w:r>
              <w:rPr>
                <w:rFonts w:ascii="宋体" w:hAnsi="宋体" w:hint="eastAsia"/>
                <w:color w:val="000000"/>
                <w:sz w:val="22"/>
                <w:szCs w:val="22"/>
              </w:rPr>
              <w:t>特立尼达和多巴哥</w:t>
            </w:r>
          </w:p>
        </w:tc>
        <w:tc>
          <w:tcPr>
            <w:tcW w:w="3786" w:type="dxa"/>
            <w:shd w:val="clear" w:color="auto" w:fill="auto"/>
          </w:tcPr>
          <w:p w14:paraId="07C59CD8" w14:textId="77777777" w:rsidR="007861EC" w:rsidRDefault="007861EC" w:rsidP="00196130">
            <w:pPr>
              <w:jc w:val="center"/>
              <w:rPr>
                <w:rFonts w:ascii="宋体" w:hAnsi="宋体"/>
                <w:color w:val="000000"/>
                <w:sz w:val="22"/>
                <w:szCs w:val="22"/>
              </w:rPr>
            </w:pPr>
          </w:p>
        </w:tc>
      </w:tr>
      <w:tr w:rsidR="007861EC" w14:paraId="2E6A82B1" w14:textId="77777777" w:rsidTr="00196130">
        <w:trPr>
          <w:trHeight w:val="340"/>
        </w:trPr>
        <w:tc>
          <w:tcPr>
            <w:tcW w:w="1060" w:type="dxa"/>
            <w:shd w:val="clear" w:color="auto" w:fill="auto"/>
          </w:tcPr>
          <w:p w14:paraId="0E7DB22D"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784</w:t>
            </w:r>
          </w:p>
        </w:tc>
        <w:tc>
          <w:tcPr>
            <w:tcW w:w="2793" w:type="dxa"/>
            <w:shd w:val="clear" w:color="auto" w:fill="auto"/>
          </w:tcPr>
          <w:p w14:paraId="07290F64" w14:textId="77777777" w:rsidR="007861EC" w:rsidRDefault="007861EC" w:rsidP="00196130">
            <w:pPr>
              <w:rPr>
                <w:rFonts w:ascii="宋体" w:hAnsi="宋体"/>
                <w:color w:val="000000"/>
                <w:sz w:val="22"/>
                <w:szCs w:val="22"/>
              </w:rPr>
            </w:pPr>
            <w:r>
              <w:rPr>
                <w:rFonts w:ascii="宋体" w:hAnsi="宋体" w:hint="eastAsia"/>
                <w:color w:val="000000"/>
                <w:sz w:val="22"/>
                <w:szCs w:val="22"/>
              </w:rPr>
              <w:t>阿联酋</w:t>
            </w:r>
          </w:p>
        </w:tc>
        <w:tc>
          <w:tcPr>
            <w:tcW w:w="3786" w:type="dxa"/>
            <w:shd w:val="clear" w:color="auto" w:fill="auto"/>
          </w:tcPr>
          <w:p w14:paraId="4D4014CB" w14:textId="77777777" w:rsidR="007861EC" w:rsidRDefault="007861EC" w:rsidP="00196130">
            <w:pPr>
              <w:jc w:val="center"/>
              <w:rPr>
                <w:rFonts w:ascii="宋体" w:hAnsi="宋体"/>
                <w:color w:val="000000"/>
                <w:sz w:val="22"/>
                <w:szCs w:val="22"/>
              </w:rPr>
            </w:pPr>
          </w:p>
        </w:tc>
      </w:tr>
      <w:tr w:rsidR="007861EC" w14:paraId="0E9C9637" w14:textId="77777777" w:rsidTr="00196130">
        <w:trPr>
          <w:trHeight w:val="340"/>
        </w:trPr>
        <w:tc>
          <w:tcPr>
            <w:tcW w:w="1060" w:type="dxa"/>
            <w:shd w:val="clear" w:color="auto" w:fill="auto"/>
          </w:tcPr>
          <w:p w14:paraId="47249D10" w14:textId="77777777" w:rsidR="007861EC" w:rsidRDefault="007861EC" w:rsidP="00196130">
            <w:pPr>
              <w:jc w:val="center"/>
              <w:rPr>
                <w:rFonts w:ascii="宋体" w:hAnsi="宋体"/>
                <w:color w:val="000000"/>
                <w:sz w:val="22"/>
                <w:szCs w:val="22"/>
              </w:rPr>
            </w:pPr>
            <w:r>
              <w:rPr>
                <w:rFonts w:ascii="宋体" w:hAnsi="宋体"/>
                <w:color w:val="000000"/>
                <w:sz w:val="22"/>
                <w:szCs w:val="22"/>
              </w:rPr>
              <w:t>788</w:t>
            </w:r>
          </w:p>
        </w:tc>
        <w:tc>
          <w:tcPr>
            <w:tcW w:w="2793" w:type="dxa"/>
            <w:shd w:val="clear" w:color="auto" w:fill="auto"/>
          </w:tcPr>
          <w:p w14:paraId="62AA43B4" w14:textId="77777777" w:rsidR="007861EC" w:rsidRDefault="007861EC" w:rsidP="00196130">
            <w:pPr>
              <w:rPr>
                <w:rFonts w:ascii="宋体" w:hAnsi="宋体"/>
                <w:color w:val="000000"/>
                <w:sz w:val="22"/>
                <w:szCs w:val="22"/>
              </w:rPr>
            </w:pPr>
            <w:r>
              <w:rPr>
                <w:rFonts w:ascii="宋体" w:hAnsi="宋体" w:hint="eastAsia"/>
                <w:color w:val="000000"/>
                <w:sz w:val="22"/>
                <w:szCs w:val="22"/>
              </w:rPr>
              <w:t>突尼斯</w:t>
            </w:r>
          </w:p>
        </w:tc>
        <w:tc>
          <w:tcPr>
            <w:tcW w:w="3786" w:type="dxa"/>
            <w:shd w:val="clear" w:color="auto" w:fill="auto"/>
          </w:tcPr>
          <w:p w14:paraId="38F448E0" w14:textId="77777777" w:rsidR="007861EC" w:rsidRDefault="007861EC" w:rsidP="00196130">
            <w:pPr>
              <w:jc w:val="center"/>
              <w:rPr>
                <w:rFonts w:ascii="宋体" w:hAnsi="宋体"/>
                <w:color w:val="000000"/>
                <w:sz w:val="22"/>
                <w:szCs w:val="22"/>
              </w:rPr>
            </w:pPr>
          </w:p>
        </w:tc>
      </w:tr>
      <w:tr w:rsidR="007861EC" w14:paraId="40E5465C" w14:textId="77777777" w:rsidTr="00196130">
        <w:trPr>
          <w:trHeight w:val="340"/>
        </w:trPr>
        <w:tc>
          <w:tcPr>
            <w:tcW w:w="1060" w:type="dxa"/>
            <w:shd w:val="clear" w:color="auto" w:fill="auto"/>
          </w:tcPr>
          <w:p w14:paraId="283B717B" w14:textId="77777777" w:rsidR="007861EC" w:rsidRDefault="007861EC" w:rsidP="00196130">
            <w:pPr>
              <w:jc w:val="center"/>
              <w:rPr>
                <w:rFonts w:ascii="宋体" w:hAnsi="宋体"/>
                <w:color w:val="000000"/>
                <w:sz w:val="22"/>
                <w:szCs w:val="22"/>
              </w:rPr>
            </w:pPr>
            <w:r>
              <w:rPr>
                <w:rFonts w:ascii="宋体" w:hAnsi="宋体"/>
                <w:color w:val="000000"/>
                <w:sz w:val="22"/>
                <w:szCs w:val="22"/>
              </w:rPr>
              <w:t>792</w:t>
            </w:r>
          </w:p>
        </w:tc>
        <w:tc>
          <w:tcPr>
            <w:tcW w:w="2793" w:type="dxa"/>
            <w:shd w:val="clear" w:color="auto" w:fill="auto"/>
          </w:tcPr>
          <w:p w14:paraId="0B7D49B0" w14:textId="77777777" w:rsidR="007861EC" w:rsidRDefault="007861EC" w:rsidP="00196130">
            <w:pPr>
              <w:rPr>
                <w:rFonts w:ascii="宋体" w:hAnsi="宋体"/>
                <w:color w:val="000000"/>
                <w:sz w:val="22"/>
                <w:szCs w:val="22"/>
              </w:rPr>
            </w:pPr>
            <w:r>
              <w:rPr>
                <w:rFonts w:ascii="宋体" w:hAnsi="宋体" w:hint="eastAsia"/>
                <w:color w:val="000000"/>
                <w:sz w:val="22"/>
                <w:szCs w:val="22"/>
              </w:rPr>
              <w:t>土耳其</w:t>
            </w:r>
          </w:p>
        </w:tc>
        <w:tc>
          <w:tcPr>
            <w:tcW w:w="3786" w:type="dxa"/>
            <w:shd w:val="clear" w:color="auto" w:fill="auto"/>
          </w:tcPr>
          <w:p w14:paraId="60809BC9" w14:textId="77777777" w:rsidR="007861EC" w:rsidRDefault="007861EC" w:rsidP="00196130">
            <w:pPr>
              <w:jc w:val="center"/>
              <w:rPr>
                <w:rFonts w:ascii="宋体" w:hAnsi="宋体"/>
                <w:color w:val="000000"/>
                <w:sz w:val="22"/>
                <w:szCs w:val="22"/>
              </w:rPr>
            </w:pPr>
          </w:p>
        </w:tc>
      </w:tr>
      <w:tr w:rsidR="007861EC" w14:paraId="605CA9ED" w14:textId="77777777" w:rsidTr="00196130">
        <w:trPr>
          <w:trHeight w:val="340"/>
        </w:trPr>
        <w:tc>
          <w:tcPr>
            <w:tcW w:w="1060" w:type="dxa"/>
            <w:shd w:val="clear" w:color="auto" w:fill="auto"/>
          </w:tcPr>
          <w:p w14:paraId="36C9172E" w14:textId="77777777" w:rsidR="007861EC" w:rsidRDefault="007861EC" w:rsidP="00196130">
            <w:pPr>
              <w:jc w:val="center"/>
              <w:rPr>
                <w:rFonts w:ascii="宋体" w:hAnsi="宋体"/>
                <w:color w:val="000000"/>
                <w:sz w:val="22"/>
                <w:szCs w:val="22"/>
              </w:rPr>
            </w:pPr>
            <w:r>
              <w:rPr>
                <w:rFonts w:ascii="宋体" w:hAnsi="宋体"/>
                <w:color w:val="000000"/>
                <w:sz w:val="22"/>
                <w:szCs w:val="22"/>
              </w:rPr>
              <w:t>795</w:t>
            </w:r>
          </w:p>
        </w:tc>
        <w:tc>
          <w:tcPr>
            <w:tcW w:w="2793" w:type="dxa"/>
            <w:shd w:val="clear" w:color="auto" w:fill="auto"/>
          </w:tcPr>
          <w:p w14:paraId="5B8B1ECB" w14:textId="77777777" w:rsidR="007861EC" w:rsidRDefault="007861EC" w:rsidP="00196130">
            <w:pPr>
              <w:rPr>
                <w:rFonts w:ascii="宋体" w:hAnsi="宋体"/>
                <w:color w:val="000000"/>
                <w:sz w:val="22"/>
                <w:szCs w:val="22"/>
              </w:rPr>
            </w:pPr>
            <w:r>
              <w:rPr>
                <w:rFonts w:ascii="宋体" w:hAnsi="宋体" w:hint="eastAsia"/>
                <w:color w:val="000000"/>
                <w:sz w:val="22"/>
                <w:szCs w:val="22"/>
              </w:rPr>
              <w:t>土库曼斯坦</w:t>
            </w:r>
          </w:p>
        </w:tc>
        <w:tc>
          <w:tcPr>
            <w:tcW w:w="3786" w:type="dxa"/>
            <w:shd w:val="clear" w:color="auto" w:fill="auto"/>
          </w:tcPr>
          <w:p w14:paraId="03293ED9" w14:textId="77777777" w:rsidR="007861EC" w:rsidRDefault="007861EC" w:rsidP="00196130">
            <w:pPr>
              <w:jc w:val="center"/>
              <w:rPr>
                <w:rFonts w:ascii="宋体" w:hAnsi="宋体"/>
                <w:color w:val="000000"/>
                <w:sz w:val="22"/>
                <w:szCs w:val="22"/>
              </w:rPr>
            </w:pPr>
          </w:p>
        </w:tc>
      </w:tr>
      <w:tr w:rsidR="007861EC" w14:paraId="29899E43" w14:textId="77777777" w:rsidTr="00196130">
        <w:trPr>
          <w:trHeight w:val="340"/>
        </w:trPr>
        <w:tc>
          <w:tcPr>
            <w:tcW w:w="1060" w:type="dxa"/>
            <w:shd w:val="clear" w:color="auto" w:fill="auto"/>
          </w:tcPr>
          <w:p w14:paraId="5DEFD18C" w14:textId="77777777" w:rsidR="007861EC" w:rsidRDefault="007861EC" w:rsidP="00196130">
            <w:pPr>
              <w:jc w:val="center"/>
              <w:rPr>
                <w:rFonts w:ascii="宋体" w:hAnsi="宋体"/>
                <w:color w:val="000000"/>
                <w:sz w:val="22"/>
                <w:szCs w:val="22"/>
              </w:rPr>
            </w:pPr>
            <w:r>
              <w:rPr>
                <w:rFonts w:ascii="宋体" w:hAnsi="宋体"/>
                <w:color w:val="000000"/>
                <w:sz w:val="22"/>
                <w:szCs w:val="22"/>
              </w:rPr>
              <w:t>796</w:t>
            </w:r>
          </w:p>
        </w:tc>
        <w:tc>
          <w:tcPr>
            <w:tcW w:w="2793" w:type="dxa"/>
            <w:shd w:val="clear" w:color="auto" w:fill="auto"/>
          </w:tcPr>
          <w:p w14:paraId="5446E0A5" w14:textId="77777777" w:rsidR="007861EC" w:rsidRDefault="007861EC" w:rsidP="00196130">
            <w:pPr>
              <w:rPr>
                <w:rFonts w:ascii="宋体" w:hAnsi="宋体"/>
                <w:color w:val="000000"/>
                <w:sz w:val="22"/>
                <w:szCs w:val="22"/>
              </w:rPr>
            </w:pPr>
            <w:r>
              <w:rPr>
                <w:rFonts w:ascii="宋体" w:hAnsi="宋体" w:hint="eastAsia"/>
                <w:color w:val="000000"/>
                <w:sz w:val="22"/>
                <w:szCs w:val="22"/>
              </w:rPr>
              <w:t>特克斯和凯科斯群岛</w:t>
            </w:r>
          </w:p>
        </w:tc>
        <w:tc>
          <w:tcPr>
            <w:tcW w:w="3786" w:type="dxa"/>
            <w:shd w:val="clear" w:color="auto" w:fill="auto"/>
          </w:tcPr>
          <w:p w14:paraId="3E24EC4A" w14:textId="77777777" w:rsidR="007861EC" w:rsidRDefault="007861EC" w:rsidP="00196130">
            <w:pPr>
              <w:jc w:val="center"/>
              <w:rPr>
                <w:rFonts w:ascii="宋体" w:hAnsi="宋体"/>
                <w:color w:val="000000"/>
                <w:sz w:val="22"/>
                <w:szCs w:val="22"/>
              </w:rPr>
            </w:pPr>
          </w:p>
        </w:tc>
      </w:tr>
      <w:tr w:rsidR="007861EC" w14:paraId="3A966298" w14:textId="77777777" w:rsidTr="00196130">
        <w:trPr>
          <w:trHeight w:val="340"/>
        </w:trPr>
        <w:tc>
          <w:tcPr>
            <w:tcW w:w="1060" w:type="dxa"/>
            <w:shd w:val="clear" w:color="auto" w:fill="auto"/>
          </w:tcPr>
          <w:p w14:paraId="1F893FD7" w14:textId="77777777" w:rsidR="007861EC" w:rsidRDefault="007861EC" w:rsidP="00196130">
            <w:pPr>
              <w:jc w:val="center"/>
              <w:rPr>
                <w:rFonts w:ascii="宋体" w:hAnsi="宋体"/>
                <w:color w:val="000000"/>
                <w:sz w:val="22"/>
                <w:szCs w:val="22"/>
              </w:rPr>
            </w:pPr>
            <w:r>
              <w:rPr>
                <w:rFonts w:ascii="宋体" w:hAnsi="宋体"/>
                <w:color w:val="000000"/>
                <w:sz w:val="22"/>
                <w:szCs w:val="22"/>
              </w:rPr>
              <w:t>798</w:t>
            </w:r>
          </w:p>
        </w:tc>
        <w:tc>
          <w:tcPr>
            <w:tcW w:w="2793" w:type="dxa"/>
            <w:shd w:val="clear" w:color="auto" w:fill="auto"/>
          </w:tcPr>
          <w:p w14:paraId="6F62EA3A" w14:textId="77777777" w:rsidR="007861EC" w:rsidRDefault="007861EC" w:rsidP="00196130">
            <w:pPr>
              <w:rPr>
                <w:rFonts w:ascii="宋体" w:hAnsi="宋体"/>
                <w:color w:val="000000"/>
                <w:sz w:val="22"/>
                <w:szCs w:val="22"/>
              </w:rPr>
            </w:pPr>
            <w:r>
              <w:rPr>
                <w:rFonts w:ascii="宋体" w:hAnsi="宋体" w:hint="eastAsia"/>
                <w:color w:val="000000"/>
                <w:sz w:val="22"/>
                <w:szCs w:val="22"/>
              </w:rPr>
              <w:t>图瓦</w:t>
            </w:r>
            <w:proofErr w:type="gramStart"/>
            <w:r>
              <w:rPr>
                <w:rFonts w:ascii="宋体" w:hAnsi="宋体" w:hint="eastAsia"/>
                <w:color w:val="000000"/>
                <w:sz w:val="22"/>
                <w:szCs w:val="22"/>
              </w:rPr>
              <w:t>卢</w:t>
            </w:r>
            <w:proofErr w:type="gramEnd"/>
          </w:p>
        </w:tc>
        <w:tc>
          <w:tcPr>
            <w:tcW w:w="3786" w:type="dxa"/>
            <w:shd w:val="clear" w:color="auto" w:fill="auto"/>
          </w:tcPr>
          <w:p w14:paraId="40C0AC14" w14:textId="77777777" w:rsidR="007861EC" w:rsidRDefault="007861EC" w:rsidP="00196130">
            <w:pPr>
              <w:jc w:val="center"/>
              <w:rPr>
                <w:rFonts w:ascii="宋体" w:hAnsi="宋体"/>
                <w:color w:val="000000"/>
                <w:sz w:val="22"/>
                <w:szCs w:val="22"/>
              </w:rPr>
            </w:pPr>
          </w:p>
        </w:tc>
      </w:tr>
      <w:tr w:rsidR="007861EC" w14:paraId="53451529" w14:textId="77777777" w:rsidTr="00196130">
        <w:trPr>
          <w:trHeight w:val="340"/>
        </w:trPr>
        <w:tc>
          <w:tcPr>
            <w:tcW w:w="1060" w:type="dxa"/>
            <w:shd w:val="clear" w:color="auto" w:fill="auto"/>
          </w:tcPr>
          <w:p w14:paraId="36512734" w14:textId="77777777" w:rsidR="007861EC" w:rsidRDefault="007861EC" w:rsidP="00196130">
            <w:pPr>
              <w:jc w:val="center"/>
              <w:rPr>
                <w:rFonts w:ascii="宋体" w:hAnsi="宋体"/>
                <w:color w:val="000000"/>
                <w:sz w:val="22"/>
                <w:szCs w:val="22"/>
              </w:rPr>
            </w:pPr>
            <w:r>
              <w:rPr>
                <w:rFonts w:ascii="宋体" w:hAnsi="宋体"/>
                <w:color w:val="000000"/>
                <w:sz w:val="22"/>
                <w:szCs w:val="22"/>
              </w:rPr>
              <w:t>800</w:t>
            </w:r>
          </w:p>
        </w:tc>
        <w:tc>
          <w:tcPr>
            <w:tcW w:w="2793" w:type="dxa"/>
            <w:shd w:val="clear" w:color="auto" w:fill="auto"/>
          </w:tcPr>
          <w:p w14:paraId="6259C264" w14:textId="77777777" w:rsidR="007861EC" w:rsidRDefault="007861EC" w:rsidP="00196130">
            <w:pPr>
              <w:rPr>
                <w:rFonts w:ascii="宋体" w:hAnsi="宋体"/>
                <w:color w:val="000000"/>
                <w:sz w:val="22"/>
                <w:szCs w:val="22"/>
              </w:rPr>
            </w:pPr>
            <w:r>
              <w:rPr>
                <w:rFonts w:ascii="宋体" w:hAnsi="宋体" w:hint="eastAsia"/>
                <w:color w:val="000000"/>
                <w:sz w:val="22"/>
                <w:szCs w:val="22"/>
              </w:rPr>
              <w:t>乌干达</w:t>
            </w:r>
          </w:p>
        </w:tc>
        <w:tc>
          <w:tcPr>
            <w:tcW w:w="3786" w:type="dxa"/>
            <w:shd w:val="clear" w:color="auto" w:fill="auto"/>
          </w:tcPr>
          <w:p w14:paraId="288361A1" w14:textId="77777777" w:rsidR="007861EC" w:rsidRDefault="007861EC" w:rsidP="00196130">
            <w:pPr>
              <w:jc w:val="center"/>
              <w:rPr>
                <w:rFonts w:ascii="宋体" w:hAnsi="宋体"/>
                <w:color w:val="000000"/>
                <w:sz w:val="22"/>
                <w:szCs w:val="22"/>
              </w:rPr>
            </w:pPr>
          </w:p>
        </w:tc>
      </w:tr>
      <w:tr w:rsidR="007861EC" w14:paraId="1B19A604" w14:textId="77777777" w:rsidTr="00196130">
        <w:trPr>
          <w:trHeight w:val="340"/>
        </w:trPr>
        <w:tc>
          <w:tcPr>
            <w:tcW w:w="1060" w:type="dxa"/>
            <w:shd w:val="clear" w:color="auto" w:fill="auto"/>
          </w:tcPr>
          <w:p w14:paraId="1C499E2A" w14:textId="77777777" w:rsidR="007861EC" w:rsidRDefault="007861EC" w:rsidP="00196130">
            <w:pPr>
              <w:jc w:val="center"/>
              <w:rPr>
                <w:rFonts w:ascii="宋体" w:hAnsi="宋体"/>
                <w:color w:val="000000"/>
                <w:sz w:val="22"/>
                <w:szCs w:val="22"/>
              </w:rPr>
            </w:pPr>
            <w:r>
              <w:rPr>
                <w:rFonts w:ascii="宋体" w:hAnsi="宋体"/>
                <w:color w:val="000000"/>
                <w:sz w:val="22"/>
                <w:szCs w:val="22"/>
              </w:rPr>
              <w:t>804</w:t>
            </w:r>
          </w:p>
        </w:tc>
        <w:tc>
          <w:tcPr>
            <w:tcW w:w="2793" w:type="dxa"/>
            <w:shd w:val="clear" w:color="auto" w:fill="auto"/>
          </w:tcPr>
          <w:p w14:paraId="4F4563AF" w14:textId="77777777" w:rsidR="007861EC" w:rsidRDefault="007861EC" w:rsidP="00196130">
            <w:pPr>
              <w:rPr>
                <w:rFonts w:ascii="宋体" w:hAnsi="宋体"/>
                <w:color w:val="000000"/>
                <w:sz w:val="22"/>
                <w:szCs w:val="22"/>
              </w:rPr>
            </w:pPr>
            <w:r>
              <w:rPr>
                <w:rFonts w:ascii="宋体" w:hAnsi="宋体" w:hint="eastAsia"/>
                <w:color w:val="000000"/>
                <w:sz w:val="22"/>
                <w:szCs w:val="22"/>
              </w:rPr>
              <w:t>乌克兰</w:t>
            </w:r>
          </w:p>
        </w:tc>
        <w:tc>
          <w:tcPr>
            <w:tcW w:w="3786" w:type="dxa"/>
            <w:shd w:val="clear" w:color="auto" w:fill="auto"/>
          </w:tcPr>
          <w:p w14:paraId="340E13C8" w14:textId="77777777" w:rsidR="007861EC" w:rsidRDefault="007861EC" w:rsidP="00196130">
            <w:pPr>
              <w:jc w:val="center"/>
              <w:rPr>
                <w:rFonts w:ascii="宋体" w:hAnsi="宋体"/>
                <w:color w:val="000000"/>
                <w:sz w:val="22"/>
                <w:szCs w:val="22"/>
              </w:rPr>
            </w:pPr>
          </w:p>
        </w:tc>
      </w:tr>
      <w:tr w:rsidR="007861EC" w14:paraId="35FC1C72" w14:textId="77777777" w:rsidTr="00196130">
        <w:trPr>
          <w:trHeight w:val="340"/>
        </w:trPr>
        <w:tc>
          <w:tcPr>
            <w:tcW w:w="1060" w:type="dxa"/>
            <w:shd w:val="clear" w:color="auto" w:fill="auto"/>
          </w:tcPr>
          <w:p w14:paraId="4202B06F" w14:textId="77777777" w:rsidR="007861EC" w:rsidRDefault="007861EC" w:rsidP="00196130">
            <w:pPr>
              <w:jc w:val="center"/>
              <w:rPr>
                <w:rFonts w:ascii="宋体" w:hAnsi="宋体"/>
                <w:color w:val="000000"/>
                <w:sz w:val="22"/>
                <w:szCs w:val="22"/>
              </w:rPr>
            </w:pPr>
            <w:r>
              <w:rPr>
                <w:rFonts w:ascii="宋体" w:hAnsi="宋体"/>
                <w:color w:val="000000"/>
                <w:sz w:val="22"/>
                <w:szCs w:val="22"/>
              </w:rPr>
              <w:t>807</w:t>
            </w:r>
          </w:p>
        </w:tc>
        <w:tc>
          <w:tcPr>
            <w:tcW w:w="2793" w:type="dxa"/>
            <w:shd w:val="clear" w:color="auto" w:fill="auto"/>
          </w:tcPr>
          <w:p w14:paraId="7C376903" w14:textId="77777777" w:rsidR="007861EC" w:rsidRDefault="007861EC" w:rsidP="00196130">
            <w:pPr>
              <w:rPr>
                <w:rFonts w:ascii="宋体" w:hAnsi="宋体"/>
                <w:color w:val="000000"/>
                <w:sz w:val="22"/>
                <w:szCs w:val="22"/>
              </w:rPr>
            </w:pPr>
            <w:r>
              <w:rPr>
                <w:rFonts w:ascii="宋体" w:hAnsi="宋体" w:hint="eastAsia"/>
                <w:color w:val="000000"/>
                <w:sz w:val="22"/>
                <w:szCs w:val="22"/>
              </w:rPr>
              <w:t>前南马其顿</w:t>
            </w:r>
          </w:p>
        </w:tc>
        <w:tc>
          <w:tcPr>
            <w:tcW w:w="3786" w:type="dxa"/>
            <w:shd w:val="clear" w:color="auto" w:fill="auto"/>
          </w:tcPr>
          <w:p w14:paraId="74C49E5C" w14:textId="77777777" w:rsidR="007861EC" w:rsidRDefault="007861EC" w:rsidP="00196130">
            <w:pPr>
              <w:jc w:val="center"/>
              <w:rPr>
                <w:rFonts w:ascii="宋体" w:hAnsi="宋体"/>
                <w:color w:val="000000"/>
                <w:sz w:val="22"/>
                <w:szCs w:val="22"/>
              </w:rPr>
            </w:pPr>
          </w:p>
        </w:tc>
      </w:tr>
      <w:tr w:rsidR="007861EC" w14:paraId="50D58210" w14:textId="77777777" w:rsidTr="00196130">
        <w:trPr>
          <w:trHeight w:val="340"/>
        </w:trPr>
        <w:tc>
          <w:tcPr>
            <w:tcW w:w="1060" w:type="dxa"/>
            <w:shd w:val="clear" w:color="auto" w:fill="auto"/>
          </w:tcPr>
          <w:p w14:paraId="23DBFFFB" w14:textId="77777777" w:rsidR="007861EC" w:rsidRDefault="007861EC" w:rsidP="00196130">
            <w:pPr>
              <w:jc w:val="center"/>
              <w:rPr>
                <w:rFonts w:ascii="宋体" w:hAnsi="宋体"/>
                <w:color w:val="000000"/>
                <w:sz w:val="22"/>
                <w:szCs w:val="22"/>
              </w:rPr>
            </w:pPr>
            <w:r>
              <w:rPr>
                <w:rFonts w:ascii="宋体" w:hAnsi="宋体"/>
                <w:color w:val="000000"/>
                <w:sz w:val="22"/>
                <w:szCs w:val="22"/>
              </w:rPr>
              <w:t>818</w:t>
            </w:r>
          </w:p>
        </w:tc>
        <w:tc>
          <w:tcPr>
            <w:tcW w:w="2793" w:type="dxa"/>
            <w:shd w:val="clear" w:color="auto" w:fill="auto"/>
          </w:tcPr>
          <w:p w14:paraId="49F80D5C" w14:textId="77777777" w:rsidR="007861EC" w:rsidRDefault="007861EC" w:rsidP="00196130">
            <w:pPr>
              <w:rPr>
                <w:rFonts w:ascii="宋体" w:hAnsi="宋体"/>
                <w:color w:val="000000"/>
                <w:sz w:val="22"/>
                <w:szCs w:val="22"/>
              </w:rPr>
            </w:pPr>
            <w:r>
              <w:rPr>
                <w:rFonts w:ascii="宋体" w:hAnsi="宋体" w:hint="eastAsia"/>
                <w:color w:val="000000"/>
                <w:sz w:val="22"/>
                <w:szCs w:val="22"/>
              </w:rPr>
              <w:t>埃及</w:t>
            </w:r>
          </w:p>
        </w:tc>
        <w:tc>
          <w:tcPr>
            <w:tcW w:w="3786" w:type="dxa"/>
            <w:shd w:val="clear" w:color="auto" w:fill="auto"/>
          </w:tcPr>
          <w:p w14:paraId="4C255FB5" w14:textId="77777777" w:rsidR="007861EC" w:rsidRDefault="007861EC" w:rsidP="00196130">
            <w:pPr>
              <w:jc w:val="center"/>
              <w:rPr>
                <w:rFonts w:ascii="宋体" w:hAnsi="宋体"/>
                <w:color w:val="000000"/>
                <w:sz w:val="22"/>
                <w:szCs w:val="22"/>
              </w:rPr>
            </w:pPr>
          </w:p>
        </w:tc>
      </w:tr>
      <w:tr w:rsidR="007861EC" w14:paraId="069D98BB" w14:textId="77777777" w:rsidTr="00196130">
        <w:trPr>
          <w:trHeight w:val="340"/>
        </w:trPr>
        <w:tc>
          <w:tcPr>
            <w:tcW w:w="1060" w:type="dxa"/>
            <w:shd w:val="clear" w:color="auto" w:fill="auto"/>
          </w:tcPr>
          <w:p w14:paraId="29EB7B74" w14:textId="77777777" w:rsidR="007861EC" w:rsidRDefault="007861EC" w:rsidP="00196130">
            <w:pPr>
              <w:jc w:val="center"/>
              <w:rPr>
                <w:rFonts w:ascii="宋体" w:hAnsi="宋体"/>
                <w:color w:val="000000"/>
                <w:sz w:val="22"/>
                <w:szCs w:val="22"/>
              </w:rPr>
            </w:pPr>
            <w:r>
              <w:rPr>
                <w:rFonts w:ascii="宋体" w:hAnsi="宋体"/>
                <w:color w:val="000000"/>
                <w:sz w:val="22"/>
                <w:szCs w:val="22"/>
              </w:rPr>
              <w:t>826</w:t>
            </w:r>
          </w:p>
        </w:tc>
        <w:tc>
          <w:tcPr>
            <w:tcW w:w="2793" w:type="dxa"/>
            <w:shd w:val="clear" w:color="auto" w:fill="auto"/>
          </w:tcPr>
          <w:p w14:paraId="49EBCA3C" w14:textId="77777777" w:rsidR="007861EC" w:rsidRDefault="007861EC" w:rsidP="00196130">
            <w:pPr>
              <w:rPr>
                <w:rFonts w:ascii="宋体" w:hAnsi="宋体"/>
                <w:color w:val="000000"/>
                <w:sz w:val="22"/>
                <w:szCs w:val="22"/>
              </w:rPr>
            </w:pPr>
            <w:r>
              <w:rPr>
                <w:rFonts w:ascii="宋体" w:hAnsi="宋体" w:hint="eastAsia"/>
                <w:color w:val="000000"/>
                <w:sz w:val="22"/>
                <w:szCs w:val="22"/>
              </w:rPr>
              <w:t>英国</w:t>
            </w:r>
          </w:p>
        </w:tc>
        <w:tc>
          <w:tcPr>
            <w:tcW w:w="3786" w:type="dxa"/>
            <w:shd w:val="clear" w:color="auto" w:fill="auto"/>
          </w:tcPr>
          <w:p w14:paraId="75BA495E" w14:textId="77777777" w:rsidR="007861EC" w:rsidRDefault="007861EC" w:rsidP="00196130">
            <w:pPr>
              <w:jc w:val="center"/>
              <w:rPr>
                <w:rFonts w:ascii="宋体" w:hAnsi="宋体"/>
                <w:color w:val="000000"/>
                <w:sz w:val="22"/>
                <w:szCs w:val="22"/>
              </w:rPr>
            </w:pPr>
          </w:p>
        </w:tc>
      </w:tr>
      <w:tr w:rsidR="007861EC" w14:paraId="10C3E756" w14:textId="77777777" w:rsidTr="00196130">
        <w:trPr>
          <w:trHeight w:val="340"/>
        </w:trPr>
        <w:tc>
          <w:tcPr>
            <w:tcW w:w="1060" w:type="dxa"/>
            <w:shd w:val="clear" w:color="auto" w:fill="auto"/>
          </w:tcPr>
          <w:p w14:paraId="66F901E4" w14:textId="77777777" w:rsidR="007861EC" w:rsidRDefault="007861EC" w:rsidP="00196130">
            <w:pPr>
              <w:jc w:val="center"/>
              <w:rPr>
                <w:rFonts w:ascii="宋体" w:hAnsi="宋体"/>
                <w:color w:val="000000"/>
                <w:sz w:val="22"/>
                <w:szCs w:val="22"/>
              </w:rPr>
            </w:pPr>
            <w:r>
              <w:rPr>
                <w:rFonts w:ascii="宋体" w:hAnsi="宋体"/>
                <w:color w:val="000000"/>
                <w:sz w:val="22"/>
                <w:szCs w:val="22"/>
              </w:rPr>
              <w:t>834</w:t>
            </w:r>
          </w:p>
        </w:tc>
        <w:tc>
          <w:tcPr>
            <w:tcW w:w="2793" w:type="dxa"/>
            <w:shd w:val="clear" w:color="auto" w:fill="auto"/>
          </w:tcPr>
          <w:p w14:paraId="79CA7E5D" w14:textId="77777777" w:rsidR="007861EC" w:rsidRDefault="007861EC" w:rsidP="00196130">
            <w:pPr>
              <w:rPr>
                <w:rFonts w:ascii="宋体" w:hAnsi="宋体"/>
                <w:color w:val="000000"/>
                <w:sz w:val="22"/>
                <w:szCs w:val="22"/>
              </w:rPr>
            </w:pPr>
            <w:r>
              <w:rPr>
                <w:rFonts w:ascii="宋体" w:hAnsi="宋体" w:hint="eastAsia"/>
                <w:color w:val="000000"/>
                <w:sz w:val="22"/>
                <w:szCs w:val="22"/>
              </w:rPr>
              <w:t>坦桑尼亚</w:t>
            </w:r>
          </w:p>
        </w:tc>
        <w:tc>
          <w:tcPr>
            <w:tcW w:w="3786" w:type="dxa"/>
            <w:shd w:val="clear" w:color="auto" w:fill="auto"/>
          </w:tcPr>
          <w:p w14:paraId="685E9D42" w14:textId="77777777" w:rsidR="007861EC" w:rsidRDefault="007861EC" w:rsidP="00196130">
            <w:pPr>
              <w:jc w:val="center"/>
              <w:rPr>
                <w:rFonts w:ascii="宋体" w:hAnsi="宋体"/>
                <w:color w:val="000000"/>
                <w:sz w:val="22"/>
                <w:szCs w:val="22"/>
              </w:rPr>
            </w:pPr>
          </w:p>
        </w:tc>
      </w:tr>
      <w:tr w:rsidR="007861EC" w14:paraId="2C74D479" w14:textId="77777777" w:rsidTr="00196130">
        <w:trPr>
          <w:trHeight w:val="340"/>
        </w:trPr>
        <w:tc>
          <w:tcPr>
            <w:tcW w:w="1060" w:type="dxa"/>
            <w:shd w:val="clear" w:color="auto" w:fill="auto"/>
          </w:tcPr>
          <w:p w14:paraId="468E9978" w14:textId="77777777" w:rsidR="007861EC" w:rsidRDefault="007861EC" w:rsidP="00196130">
            <w:pPr>
              <w:jc w:val="center"/>
              <w:rPr>
                <w:rFonts w:ascii="宋体" w:hAnsi="宋体"/>
                <w:color w:val="000000"/>
                <w:sz w:val="22"/>
                <w:szCs w:val="22"/>
              </w:rPr>
            </w:pPr>
            <w:r>
              <w:rPr>
                <w:rFonts w:ascii="宋体" w:hAnsi="宋体"/>
                <w:color w:val="000000"/>
                <w:sz w:val="22"/>
                <w:szCs w:val="22"/>
              </w:rPr>
              <w:t>840</w:t>
            </w:r>
          </w:p>
        </w:tc>
        <w:tc>
          <w:tcPr>
            <w:tcW w:w="2793" w:type="dxa"/>
            <w:shd w:val="clear" w:color="auto" w:fill="auto"/>
          </w:tcPr>
          <w:p w14:paraId="67A27884" w14:textId="77777777" w:rsidR="007861EC" w:rsidRDefault="007861EC" w:rsidP="00196130">
            <w:pPr>
              <w:rPr>
                <w:rFonts w:ascii="宋体" w:hAnsi="宋体"/>
                <w:color w:val="000000"/>
                <w:sz w:val="22"/>
                <w:szCs w:val="22"/>
              </w:rPr>
            </w:pPr>
            <w:r>
              <w:rPr>
                <w:rFonts w:ascii="宋体" w:hAnsi="宋体" w:hint="eastAsia"/>
                <w:color w:val="000000"/>
                <w:sz w:val="22"/>
                <w:szCs w:val="22"/>
              </w:rPr>
              <w:t>美国</w:t>
            </w:r>
          </w:p>
        </w:tc>
        <w:tc>
          <w:tcPr>
            <w:tcW w:w="3786" w:type="dxa"/>
            <w:shd w:val="clear" w:color="auto" w:fill="auto"/>
          </w:tcPr>
          <w:p w14:paraId="5EF65DAE" w14:textId="77777777" w:rsidR="007861EC" w:rsidRDefault="007861EC" w:rsidP="00196130">
            <w:pPr>
              <w:jc w:val="center"/>
              <w:rPr>
                <w:rFonts w:ascii="宋体" w:hAnsi="宋体"/>
                <w:color w:val="000000"/>
                <w:sz w:val="22"/>
                <w:szCs w:val="22"/>
              </w:rPr>
            </w:pPr>
          </w:p>
        </w:tc>
      </w:tr>
      <w:tr w:rsidR="007861EC" w14:paraId="6411BA1F" w14:textId="77777777" w:rsidTr="00196130">
        <w:trPr>
          <w:trHeight w:val="340"/>
        </w:trPr>
        <w:tc>
          <w:tcPr>
            <w:tcW w:w="1060" w:type="dxa"/>
            <w:shd w:val="clear" w:color="auto" w:fill="auto"/>
          </w:tcPr>
          <w:p w14:paraId="1907EDE4" w14:textId="77777777" w:rsidR="007861EC" w:rsidRDefault="007861EC" w:rsidP="00196130">
            <w:pPr>
              <w:jc w:val="center"/>
              <w:rPr>
                <w:rFonts w:ascii="宋体" w:hAnsi="宋体"/>
                <w:color w:val="000000"/>
                <w:sz w:val="22"/>
                <w:szCs w:val="22"/>
              </w:rPr>
            </w:pPr>
            <w:r>
              <w:rPr>
                <w:rFonts w:ascii="宋体" w:hAnsi="宋体"/>
                <w:color w:val="000000"/>
                <w:sz w:val="22"/>
                <w:szCs w:val="22"/>
              </w:rPr>
              <w:t>850</w:t>
            </w:r>
          </w:p>
        </w:tc>
        <w:tc>
          <w:tcPr>
            <w:tcW w:w="2793" w:type="dxa"/>
            <w:shd w:val="clear" w:color="auto" w:fill="auto"/>
          </w:tcPr>
          <w:p w14:paraId="603E05B0" w14:textId="77777777" w:rsidR="007861EC" w:rsidRDefault="007861EC" w:rsidP="00196130">
            <w:pPr>
              <w:rPr>
                <w:rFonts w:ascii="宋体" w:hAnsi="宋体"/>
                <w:color w:val="000000"/>
                <w:sz w:val="22"/>
                <w:szCs w:val="22"/>
              </w:rPr>
            </w:pPr>
            <w:r>
              <w:rPr>
                <w:rFonts w:ascii="宋体" w:hAnsi="宋体" w:hint="eastAsia"/>
                <w:color w:val="000000"/>
                <w:sz w:val="22"/>
                <w:szCs w:val="22"/>
              </w:rPr>
              <w:t>美属维尔京群岛</w:t>
            </w:r>
          </w:p>
        </w:tc>
        <w:tc>
          <w:tcPr>
            <w:tcW w:w="3786" w:type="dxa"/>
            <w:shd w:val="clear" w:color="auto" w:fill="auto"/>
          </w:tcPr>
          <w:p w14:paraId="466D242D" w14:textId="77777777" w:rsidR="007861EC" w:rsidRDefault="007861EC" w:rsidP="00196130">
            <w:pPr>
              <w:jc w:val="center"/>
              <w:rPr>
                <w:rFonts w:ascii="宋体" w:hAnsi="宋体"/>
                <w:color w:val="000000"/>
                <w:sz w:val="22"/>
                <w:szCs w:val="22"/>
              </w:rPr>
            </w:pPr>
          </w:p>
        </w:tc>
      </w:tr>
      <w:tr w:rsidR="007861EC" w14:paraId="5DE5ACAB" w14:textId="77777777" w:rsidTr="00196130">
        <w:trPr>
          <w:trHeight w:val="340"/>
        </w:trPr>
        <w:tc>
          <w:tcPr>
            <w:tcW w:w="1060" w:type="dxa"/>
            <w:shd w:val="clear" w:color="auto" w:fill="auto"/>
          </w:tcPr>
          <w:p w14:paraId="171E270F" w14:textId="77777777" w:rsidR="007861EC" w:rsidRDefault="007861EC" w:rsidP="00196130">
            <w:pPr>
              <w:jc w:val="center"/>
              <w:rPr>
                <w:rFonts w:ascii="宋体" w:hAnsi="宋体"/>
                <w:color w:val="000000"/>
                <w:sz w:val="22"/>
                <w:szCs w:val="22"/>
              </w:rPr>
            </w:pPr>
            <w:r>
              <w:rPr>
                <w:rFonts w:ascii="宋体" w:hAnsi="宋体"/>
                <w:color w:val="000000"/>
                <w:sz w:val="22"/>
                <w:szCs w:val="22"/>
              </w:rPr>
              <w:t>854</w:t>
            </w:r>
          </w:p>
        </w:tc>
        <w:tc>
          <w:tcPr>
            <w:tcW w:w="2793" w:type="dxa"/>
            <w:shd w:val="clear" w:color="auto" w:fill="auto"/>
          </w:tcPr>
          <w:p w14:paraId="7ACD1E39" w14:textId="77777777" w:rsidR="007861EC" w:rsidRDefault="007861EC" w:rsidP="00196130">
            <w:pPr>
              <w:rPr>
                <w:rFonts w:ascii="宋体" w:hAnsi="宋体"/>
                <w:color w:val="000000"/>
                <w:sz w:val="22"/>
                <w:szCs w:val="22"/>
              </w:rPr>
            </w:pPr>
            <w:r>
              <w:rPr>
                <w:rFonts w:ascii="宋体" w:hAnsi="宋体" w:hint="eastAsia"/>
                <w:color w:val="000000"/>
                <w:sz w:val="22"/>
                <w:szCs w:val="22"/>
              </w:rPr>
              <w:t>布基纳法索</w:t>
            </w:r>
          </w:p>
        </w:tc>
        <w:tc>
          <w:tcPr>
            <w:tcW w:w="3786" w:type="dxa"/>
            <w:shd w:val="clear" w:color="auto" w:fill="auto"/>
          </w:tcPr>
          <w:p w14:paraId="2A0D5E41" w14:textId="77777777" w:rsidR="007861EC" w:rsidRDefault="007861EC" w:rsidP="00196130">
            <w:pPr>
              <w:jc w:val="center"/>
              <w:rPr>
                <w:rFonts w:ascii="宋体" w:hAnsi="宋体"/>
                <w:color w:val="000000"/>
                <w:sz w:val="22"/>
                <w:szCs w:val="22"/>
              </w:rPr>
            </w:pPr>
          </w:p>
        </w:tc>
      </w:tr>
      <w:tr w:rsidR="007861EC" w14:paraId="33E133BF" w14:textId="77777777" w:rsidTr="00196130">
        <w:trPr>
          <w:trHeight w:val="340"/>
        </w:trPr>
        <w:tc>
          <w:tcPr>
            <w:tcW w:w="1060" w:type="dxa"/>
            <w:shd w:val="clear" w:color="auto" w:fill="auto"/>
          </w:tcPr>
          <w:p w14:paraId="4F1DF9C8" w14:textId="77777777" w:rsidR="007861EC" w:rsidRDefault="007861EC" w:rsidP="00196130">
            <w:pPr>
              <w:jc w:val="center"/>
              <w:rPr>
                <w:rFonts w:ascii="宋体" w:hAnsi="宋体"/>
                <w:color w:val="000000"/>
                <w:sz w:val="22"/>
                <w:szCs w:val="22"/>
              </w:rPr>
            </w:pPr>
            <w:r>
              <w:rPr>
                <w:rFonts w:ascii="宋体" w:hAnsi="宋体"/>
                <w:color w:val="000000"/>
                <w:sz w:val="22"/>
                <w:szCs w:val="22"/>
              </w:rPr>
              <w:t>858</w:t>
            </w:r>
          </w:p>
        </w:tc>
        <w:tc>
          <w:tcPr>
            <w:tcW w:w="2793" w:type="dxa"/>
            <w:shd w:val="clear" w:color="auto" w:fill="auto"/>
          </w:tcPr>
          <w:p w14:paraId="4C044971" w14:textId="77777777" w:rsidR="007861EC" w:rsidRDefault="007861EC" w:rsidP="00196130">
            <w:pPr>
              <w:rPr>
                <w:rFonts w:ascii="宋体" w:hAnsi="宋体"/>
                <w:color w:val="000000"/>
                <w:sz w:val="22"/>
                <w:szCs w:val="22"/>
              </w:rPr>
            </w:pPr>
            <w:r>
              <w:rPr>
                <w:rFonts w:ascii="宋体" w:hAnsi="宋体" w:hint="eastAsia"/>
                <w:color w:val="000000"/>
                <w:sz w:val="22"/>
                <w:szCs w:val="22"/>
              </w:rPr>
              <w:t>乌拉圭</w:t>
            </w:r>
          </w:p>
        </w:tc>
        <w:tc>
          <w:tcPr>
            <w:tcW w:w="3786" w:type="dxa"/>
            <w:shd w:val="clear" w:color="auto" w:fill="auto"/>
          </w:tcPr>
          <w:p w14:paraId="5B826172" w14:textId="77777777" w:rsidR="007861EC" w:rsidRDefault="007861EC" w:rsidP="00196130">
            <w:pPr>
              <w:jc w:val="center"/>
              <w:rPr>
                <w:rFonts w:ascii="宋体" w:hAnsi="宋体"/>
                <w:color w:val="000000"/>
                <w:sz w:val="22"/>
                <w:szCs w:val="22"/>
              </w:rPr>
            </w:pPr>
          </w:p>
        </w:tc>
      </w:tr>
      <w:tr w:rsidR="007861EC" w14:paraId="6B6BB7A9" w14:textId="77777777" w:rsidTr="00196130">
        <w:trPr>
          <w:trHeight w:val="340"/>
        </w:trPr>
        <w:tc>
          <w:tcPr>
            <w:tcW w:w="1060" w:type="dxa"/>
            <w:shd w:val="clear" w:color="auto" w:fill="auto"/>
          </w:tcPr>
          <w:p w14:paraId="618AFE5A" w14:textId="77777777" w:rsidR="007861EC" w:rsidRDefault="007861EC" w:rsidP="00196130">
            <w:pPr>
              <w:jc w:val="center"/>
              <w:rPr>
                <w:rFonts w:ascii="宋体" w:hAnsi="宋体"/>
                <w:color w:val="000000"/>
                <w:sz w:val="22"/>
                <w:szCs w:val="22"/>
              </w:rPr>
            </w:pPr>
            <w:r>
              <w:rPr>
                <w:rFonts w:ascii="宋体" w:hAnsi="宋体"/>
                <w:color w:val="000000"/>
                <w:sz w:val="22"/>
                <w:szCs w:val="22"/>
              </w:rPr>
              <w:t>860</w:t>
            </w:r>
          </w:p>
        </w:tc>
        <w:tc>
          <w:tcPr>
            <w:tcW w:w="2793" w:type="dxa"/>
            <w:shd w:val="clear" w:color="auto" w:fill="auto"/>
          </w:tcPr>
          <w:p w14:paraId="2C4CA5FA" w14:textId="77777777" w:rsidR="007861EC" w:rsidRDefault="007861EC" w:rsidP="00196130">
            <w:pPr>
              <w:rPr>
                <w:rFonts w:ascii="宋体" w:hAnsi="宋体"/>
                <w:color w:val="000000"/>
                <w:sz w:val="22"/>
                <w:szCs w:val="22"/>
              </w:rPr>
            </w:pPr>
            <w:r>
              <w:rPr>
                <w:rFonts w:ascii="宋体" w:hAnsi="宋体" w:hint="eastAsia"/>
                <w:color w:val="000000"/>
                <w:sz w:val="22"/>
                <w:szCs w:val="22"/>
              </w:rPr>
              <w:t>乌兹别克斯坦</w:t>
            </w:r>
          </w:p>
        </w:tc>
        <w:tc>
          <w:tcPr>
            <w:tcW w:w="3786" w:type="dxa"/>
            <w:shd w:val="clear" w:color="auto" w:fill="auto"/>
          </w:tcPr>
          <w:p w14:paraId="13883526" w14:textId="77777777" w:rsidR="007861EC" w:rsidRDefault="007861EC" w:rsidP="00196130">
            <w:pPr>
              <w:jc w:val="center"/>
              <w:rPr>
                <w:rFonts w:ascii="宋体" w:hAnsi="宋体"/>
                <w:color w:val="000000"/>
                <w:sz w:val="22"/>
                <w:szCs w:val="22"/>
              </w:rPr>
            </w:pPr>
          </w:p>
        </w:tc>
      </w:tr>
      <w:tr w:rsidR="007861EC" w14:paraId="2E6E08DE" w14:textId="77777777" w:rsidTr="00196130">
        <w:trPr>
          <w:trHeight w:val="340"/>
        </w:trPr>
        <w:tc>
          <w:tcPr>
            <w:tcW w:w="1060" w:type="dxa"/>
            <w:shd w:val="clear" w:color="auto" w:fill="auto"/>
          </w:tcPr>
          <w:p w14:paraId="1E71CBD4" w14:textId="77777777" w:rsidR="007861EC" w:rsidRDefault="007861EC" w:rsidP="00196130">
            <w:pPr>
              <w:jc w:val="center"/>
              <w:rPr>
                <w:rFonts w:ascii="宋体" w:hAnsi="宋体"/>
                <w:color w:val="000000"/>
                <w:sz w:val="22"/>
                <w:szCs w:val="22"/>
              </w:rPr>
            </w:pPr>
            <w:r>
              <w:rPr>
                <w:rFonts w:ascii="宋体" w:hAnsi="宋体"/>
                <w:color w:val="000000"/>
                <w:sz w:val="22"/>
                <w:szCs w:val="22"/>
              </w:rPr>
              <w:t>862</w:t>
            </w:r>
          </w:p>
        </w:tc>
        <w:tc>
          <w:tcPr>
            <w:tcW w:w="2793" w:type="dxa"/>
            <w:shd w:val="clear" w:color="auto" w:fill="auto"/>
          </w:tcPr>
          <w:p w14:paraId="0EA53A31" w14:textId="77777777" w:rsidR="007861EC" w:rsidRDefault="007861EC" w:rsidP="00196130">
            <w:pPr>
              <w:rPr>
                <w:rFonts w:ascii="宋体" w:hAnsi="宋体"/>
                <w:color w:val="000000"/>
                <w:sz w:val="22"/>
                <w:szCs w:val="22"/>
              </w:rPr>
            </w:pPr>
            <w:r>
              <w:rPr>
                <w:rFonts w:ascii="宋体" w:hAnsi="宋体" w:hint="eastAsia"/>
                <w:color w:val="000000"/>
                <w:sz w:val="22"/>
                <w:szCs w:val="22"/>
              </w:rPr>
              <w:t>委内瑞拉</w:t>
            </w:r>
          </w:p>
        </w:tc>
        <w:tc>
          <w:tcPr>
            <w:tcW w:w="3786" w:type="dxa"/>
            <w:shd w:val="clear" w:color="auto" w:fill="auto"/>
          </w:tcPr>
          <w:p w14:paraId="73B629C9" w14:textId="77777777" w:rsidR="007861EC" w:rsidRDefault="007861EC" w:rsidP="00196130">
            <w:pPr>
              <w:jc w:val="center"/>
              <w:rPr>
                <w:rFonts w:ascii="宋体" w:hAnsi="宋体"/>
                <w:color w:val="000000"/>
                <w:sz w:val="22"/>
                <w:szCs w:val="22"/>
              </w:rPr>
            </w:pPr>
          </w:p>
        </w:tc>
      </w:tr>
      <w:tr w:rsidR="007861EC" w14:paraId="65B92963" w14:textId="77777777" w:rsidTr="00196130">
        <w:trPr>
          <w:trHeight w:val="340"/>
        </w:trPr>
        <w:tc>
          <w:tcPr>
            <w:tcW w:w="1060" w:type="dxa"/>
            <w:shd w:val="clear" w:color="auto" w:fill="auto"/>
          </w:tcPr>
          <w:p w14:paraId="4E57086F" w14:textId="77777777" w:rsidR="007861EC" w:rsidRDefault="007861EC" w:rsidP="00196130">
            <w:pPr>
              <w:jc w:val="center"/>
              <w:rPr>
                <w:rFonts w:ascii="宋体" w:hAnsi="宋体"/>
                <w:color w:val="000000"/>
                <w:sz w:val="22"/>
                <w:szCs w:val="22"/>
              </w:rPr>
            </w:pPr>
            <w:r>
              <w:rPr>
                <w:rFonts w:ascii="宋体" w:hAnsi="宋体"/>
                <w:color w:val="000000"/>
                <w:sz w:val="22"/>
                <w:szCs w:val="22"/>
              </w:rPr>
              <w:t>876</w:t>
            </w:r>
          </w:p>
        </w:tc>
        <w:tc>
          <w:tcPr>
            <w:tcW w:w="2793" w:type="dxa"/>
            <w:shd w:val="clear" w:color="auto" w:fill="auto"/>
          </w:tcPr>
          <w:p w14:paraId="7BEB77B7" w14:textId="77777777" w:rsidR="007861EC" w:rsidRDefault="007861EC" w:rsidP="00196130">
            <w:pPr>
              <w:rPr>
                <w:rFonts w:ascii="宋体" w:hAnsi="宋体"/>
                <w:color w:val="000000"/>
                <w:sz w:val="22"/>
                <w:szCs w:val="22"/>
              </w:rPr>
            </w:pPr>
            <w:r>
              <w:rPr>
                <w:rFonts w:ascii="宋体" w:hAnsi="宋体" w:hint="eastAsia"/>
                <w:color w:val="000000"/>
                <w:sz w:val="22"/>
                <w:szCs w:val="22"/>
              </w:rPr>
              <w:t>瓦利斯和富图纳</w:t>
            </w:r>
          </w:p>
        </w:tc>
        <w:tc>
          <w:tcPr>
            <w:tcW w:w="3786" w:type="dxa"/>
            <w:shd w:val="clear" w:color="auto" w:fill="auto"/>
          </w:tcPr>
          <w:p w14:paraId="135CAF2E" w14:textId="77777777" w:rsidR="007861EC" w:rsidRDefault="007861EC" w:rsidP="00196130">
            <w:pPr>
              <w:jc w:val="center"/>
              <w:rPr>
                <w:rFonts w:ascii="宋体" w:hAnsi="宋体"/>
                <w:color w:val="000000"/>
                <w:sz w:val="22"/>
                <w:szCs w:val="22"/>
              </w:rPr>
            </w:pPr>
          </w:p>
        </w:tc>
      </w:tr>
      <w:tr w:rsidR="007861EC" w14:paraId="0BCCB008" w14:textId="77777777" w:rsidTr="00196130">
        <w:trPr>
          <w:trHeight w:val="340"/>
        </w:trPr>
        <w:tc>
          <w:tcPr>
            <w:tcW w:w="1060" w:type="dxa"/>
            <w:shd w:val="clear" w:color="auto" w:fill="auto"/>
          </w:tcPr>
          <w:p w14:paraId="0B75A537" w14:textId="77777777" w:rsidR="007861EC" w:rsidRDefault="007861EC" w:rsidP="00196130">
            <w:pPr>
              <w:jc w:val="center"/>
              <w:rPr>
                <w:rFonts w:ascii="宋体" w:hAnsi="宋体"/>
                <w:color w:val="000000"/>
                <w:sz w:val="22"/>
                <w:szCs w:val="22"/>
              </w:rPr>
            </w:pPr>
            <w:r>
              <w:rPr>
                <w:rFonts w:ascii="宋体" w:hAnsi="宋体"/>
                <w:color w:val="000000"/>
                <w:sz w:val="22"/>
                <w:szCs w:val="22"/>
              </w:rPr>
              <w:t>882</w:t>
            </w:r>
          </w:p>
        </w:tc>
        <w:tc>
          <w:tcPr>
            <w:tcW w:w="2793" w:type="dxa"/>
            <w:shd w:val="clear" w:color="auto" w:fill="auto"/>
          </w:tcPr>
          <w:p w14:paraId="3B4FF830" w14:textId="77777777" w:rsidR="007861EC" w:rsidRDefault="007861EC" w:rsidP="00196130">
            <w:pPr>
              <w:rPr>
                <w:rFonts w:ascii="宋体" w:hAnsi="宋体"/>
                <w:color w:val="000000"/>
                <w:sz w:val="22"/>
                <w:szCs w:val="22"/>
              </w:rPr>
            </w:pPr>
            <w:proofErr w:type="gramStart"/>
            <w:r>
              <w:rPr>
                <w:rFonts w:ascii="宋体" w:hAnsi="宋体" w:hint="eastAsia"/>
                <w:color w:val="000000"/>
                <w:sz w:val="22"/>
                <w:szCs w:val="22"/>
              </w:rPr>
              <w:t>萨</w:t>
            </w:r>
            <w:proofErr w:type="gramEnd"/>
            <w:r>
              <w:rPr>
                <w:rFonts w:ascii="宋体" w:hAnsi="宋体" w:hint="eastAsia"/>
                <w:color w:val="000000"/>
                <w:sz w:val="22"/>
                <w:szCs w:val="22"/>
              </w:rPr>
              <w:t>摩亚</w:t>
            </w:r>
          </w:p>
        </w:tc>
        <w:tc>
          <w:tcPr>
            <w:tcW w:w="3786" w:type="dxa"/>
            <w:shd w:val="clear" w:color="auto" w:fill="auto"/>
          </w:tcPr>
          <w:p w14:paraId="05F10EAD" w14:textId="77777777" w:rsidR="007861EC" w:rsidRDefault="007861EC" w:rsidP="00196130">
            <w:pPr>
              <w:jc w:val="center"/>
              <w:rPr>
                <w:rFonts w:ascii="宋体" w:hAnsi="宋体"/>
                <w:color w:val="000000"/>
                <w:sz w:val="22"/>
                <w:szCs w:val="22"/>
              </w:rPr>
            </w:pPr>
          </w:p>
        </w:tc>
      </w:tr>
      <w:tr w:rsidR="007861EC" w14:paraId="2EE9E277" w14:textId="77777777" w:rsidTr="00196130">
        <w:trPr>
          <w:trHeight w:val="340"/>
        </w:trPr>
        <w:tc>
          <w:tcPr>
            <w:tcW w:w="1060" w:type="dxa"/>
            <w:shd w:val="clear" w:color="auto" w:fill="auto"/>
          </w:tcPr>
          <w:p w14:paraId="4689EAB0" w14:textId="77777777" w:rsidR="007861EC" w:rsidRDefault="007861EC" w:rsidP="00196130">
            <w:pPr>
              <w:jc w:val="center"/>
              <w:rPr>
                <w:rFonts w:ascii="宋体" w:hAnsi="宋体"/>
                <w:color w:val="000000"/>
                <w:sz w:val="22"/>
                <w:szCs w:val="22"/>
              </w:rPr>
            </w:pPr>
            <w:r>
              <w:rPr>
                <w:rFonts w:ascii="宋体" w:hAnsi="宋体"/>
                <w:color w:val="000000"/>
                <w:sz w:val="22"/>
                <w:szCs w:val="22"/>
              </w:rPr>
              <w:t>887</w:t>
            </w:r>
          </w:p>
        </w:tc>
        <w:tc>
          <w:tcPr>
            <w:tcW w:w="2793" w:type="dxa"/>
            <w:shd w:val="clear" w:color="auto" w:fill="auto"/>
          </w:tcPr>
          <w:p w14:paraId="33FD3C3A" w14:textId="77777777" w:rsidR="007861EC" w:rsidRDefault="007861EC" w:rsidP="00196130">
            <w:pPr>
              <w:rPr>
                <w:rFonts w:ascii="宋体" w:hAnsi="宋体"/>
                <w:color w:val="000000"/>
                <w:sz w:val="22"/>
                <w:szCs w:val="22"/>
              </w:rPr>
            </w:pPr>
            <w:r>
              <w:rPr>
                <w:rFonts w:ascii="宋体" w:hAnsi="宋体" w:hint="eastAsia"/>
                <w:color w:val="000000"/>
                <w:sz w:val="22"/>
                <w:szCs w:val="22"/>
              </w:rPr>
              <w:t>也门</w:t>
            </w:r>
          </w:p>
        </w:tc>
        <w:tc>
          <w:tcPr>
            <w:tcW w:w="3786" w:type="dxa"/>
            <w:shd w:val="clear" w:color="auto" w:fill="auto"/>
          </w:tcPr>
          <w:p w14:paraId="14FC5231" w14:textId="77777777" w:rsidR="007861EC" w:rsidRDefault="007861EC" w:rsidP="00196130">
            <w:pPr>
              <w:jc w:val="center"/>
              <w:rPr>
                <w:rFonts w:ascii="宋体" w:hAnsi="宋体"/>
                <w:color w:val="000000"/>
                <w:sz w:val="22"/>
                <w:szCs w:val="22"/>
              </w:rPr>
            </w:pPr>
          </w:p>
        </w:tc>
      </w:tr>
      <w:tr w:rsidR="007861EC" w14:paraId="04FF0F9C" w14:textId="77777777" w:rsidTr="00196130">
        <w:trPr>
          <w:trHeight w:val="340"/>
        </w:trPr>
        <w:tc>
          <w:tcPr>
            <w:tcW w:w="1060" w:type="dxa"/>
            <w:shd w:val="clear" w:color="auto" w:fill="auto"/>
          </w:tcPr>
          <w:p w14:paraId="5DA1BFB4" w14:textId="77777777" w:rsidR="007861EC" w:rsidRDefault="007861EC" w:rsidP="00196130">
            <w:pPr>
              <w:jc w:val="center"/>
              <w:rPr>
                <w:rFonts w:ascii="宋体" w:hAnsi="宋体"/>
                <w:color w:val="000000"/>
                <w:sz w:val="22"/>
                <w:szCs w:val="22"/>
              </w:rPr>
            </w:pPr>
            <w:r>
              <w:rPr>
                <w:rFonts w:ascii="宋体" w:hAnsi="宋体"/>
                <w:color w:val="000000"/>
                <w:sz w:val="22"/>
                <w:szCs w:val="22"/>
              </w:rPr>
              <w:t>891</w:t>
            </w:r>
          </w:p>
        </w:tc>
        <w:tc>
          <w:tcPr>
            <w:tcW w:w="2793" w:type="dxa"/>
            <w:shd w:val="clear" w:color="auto" w:fill="auto"/>
          </w:tcPr>
          <w:p w14:paraId="21443961" w14:textId="77777777" w:rsidR="007861EC" w:rsidRDefault="007861EC" w:rsidP="00196130">
            <w:pPr>
              <w:rPr>
                <w:rFonts w:ascii="宋体" w:hAnsi="宋体"/>
                <w:color w:val="000000"/>
                <w:sz w:val="22"/>
                <w:szCs w:val="22"/>
              </w:rPr>
            </w:pPr>
            <w:r>
              <w:rPr>
                <w:rFonts w:ascii="宋体" w:hAnsi="宋体" w:hint="eastAsia"/>
                <w:color w:val="000000"/>
                <w:sz w:val="22"/>
                <w:szCs w:val="22"/>
              </w:rPr>
              <w:t>南斯拉夫</w:t>
            </w:r>
          </w:p>
        </w:tc>
        <w:tc>
          <w:tcPr>
            <w:tcW w:w="3786" w:type="dxa"/>
            <w:shd w:val="clear" w:color="auto" w:fill="auto"/>
          </w:tcPr>
          <w:p w14:paraId="515A01AC" w14:textId="77777777" w:rsidR="007861EC" w:rsidRDefault="007861EC" w:rsidP="00196130">
            <w:pPr>
              <w:jc w:val="center"/>
              <w:rPr>
                <w:rFonts w:ascii="宋体" w:hAnsi="宋体"/>
                <w:color w:val="000000"/>
                <w:sz w:val="22"/>
                <w:szCs w:val="22"/>
              </w:rPr>
            </w:pPr>
          </w:p>
        </w:tc>
      </w:tr>
      <w:tr w:rsidR="007861EC" w14:paraId="399ACA7F" w14:textId="77777777" w:rsidTr="00196130">
        <w:trPr>
          <w:trHeight w:val="340"/>
        </w:trPr>
        <w:tc>
          <w:tcPr>
            <w:tcW w:w="1060" w:type="dxa"/>
            <w:shd w:val="clear" w:color="auto" w:fill="auto"/>
          </w:tcPr>
          <w:p w14:paraId="48068B45" w14:textId="77777777" w:rsidR="007861EC" w:rsidRDefault="007861EC" w:rsidP="00196130">
            <w:pPr>
              <w:jc w:val="center"/>
              <w:rPr>
                <w:rFonts w:ascii="宋体" w:hAnsi="宋体"/>
                <w:color w:val="000000"/>
                <w:sz w:val="22"/>
                <w:szCs w:val="22"/>
              </w:rPr>
            </w:pPr>
            <w:r>
              <w:rPr>
                <w:rFonts w:ascii="宋体" w:hAnsi="宋体"/>
                <w:color w:val="000000"/>
                <w:sz w:val="22"/>
                <w:szCs w:val="22"/>
              </w:rPr>
              <w:t>894</w:t>
            </w:r>
          </w:p>
        </w:tc>
        <w:tc>
          <w:tcPr>
            <w:tcW w:w="2793" w:type="dxa"/>
            <w:shd w:val="clear" w:color="auto" w:fill="auto"/>
          </w:tcPr>
          <w:p w14:paraId="3E19A75D" w14:textId="77777777" w:rsidR="007861EC" w:rsidRDefault="007861EC" w:rsidP="00196130">
            <w:pPr>
              <w:rPr>
                <w:rFonts w:ascii="宋体" w:hAnsi="宋体"/>
                <w:color w:val="000000"/>
                <w:sz w:val="22"/>
                <w:szCs w:val="22"/>
              </w:rPr>
            </w:pPr>
            <w:r>
              <w:rPr>
                <w:rFonts w:ascii="宋体" w:hAnsi="宋体" w:hint="eastAsia"/>
                <w:color w:val="000000"/>
                <w:sz w:val="22"/>
                <w:szCs w:val="22"/>
              </w:rPr>
              <w:t>赞比亚</w:t>
            </w:r>
          </w:p>
        </w:tc>
        <w:tc>
          <w:tcPr>
            <w:tcW w:w="3786" w:type="dxa"/>
            <w:shd w:val="clear" w:color="auto" w:fill="auto"/>
          </w:tcPr>
          <w:p w14:paraId="793677B1" w14:textId="77777777" w:rsidR="007861EC" w:rsidRDefault="007861EC" w:rsidP="00196130">
            <w:pPr>
              <w:jc w:val="center"/>
              <w:rPr>
                <w:rFonts w:ascii="宋体" w:hAnsi="宋体"/>
                <w:color w:val="000000"/>
                <w:sz w:val="22"/>
                <w:szCs w:val="22"/>
              </w:rPr>
            </w:pPr>
          </w:p>
        </w:tc>
      </w:tr>
    </w:tbl>
    <w:p w14:paraId="66763AE8" w14:textId="77777777" w:rsidR="007861EC" w:rsidRDefault="007861EC" w:rsidP="007861EC">
      <w:pPr>
        <w:pStyle w:val="2"/>
      </w:pPr>
      <w:bookmarkStart w:id="127" w:name="_支付/收款账户类型"/>
      <w:bookmarkStart w:id="128" w:name="_Toc516252920"/>
      <w:bookmarkStart w:id="129" w:name="_Toc517275787"/>
      <w:bookmarkStart w:id="130" w:name="_Toc9875251"/>
      <w:bookmarkEnd w:id="127"/>
      <w:proofErr w:type="spellStart"/>
      <w:r>
        <w:rPr>
          <w:rFonts w:hint="eastAsia"/>
        </w:rPr>
        <w:t>APP</w:t>
      </w:r>
      <w:r>
        <w:rPr>
          <w:rFonts w:hint="eastAsia"/>
        </w:rPr>
        <w:t>申请方式</w:t>
      </w:r>
      <w:bookmarkEnd w:id="128"/>
      <w:bookmarkEnd w:id="129"/>
      <w:bookmarkEnd w:id="130"/>
      <w:proofErr w:type="spellEnd"/>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15BF0FB9" w14:textId="77777777" w:rsidTr="00196130">
        <w:trPr>
          <w:trHeight w:val="340"/>
        </w:trPr>
        <w:tc>
          <w:tcPr>
            <w:tcW w:w="1060" w:type="dxa"/>
            <w:shd w:val="clear" w:color="auto" w:fill="DEEAF6" w:themeFill="accent1" w:themeFillTint="33"/>
          </w:tcPr>
          <w:p w14:paraId="60BECD5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12D88B8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186C81D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C321061" w14:textId="77777777" w:rsidTr="00196130">
        <w:trPr>
          <w:trHeight w:val="340"/>
        </w:trPr>
        <w:tc>
          <w:tcPr>
            <w:tcW w:w="1060" w:type="dxa"/>
            <w:shd w:val="clear" w:color="auto" w:fill="auto"/>
            <w:vAlign w:val="center"/>
          </w:tcPr>
          <w:p w14:paraId="5DCAD92A"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49F9F97F" w14:textId="77777777" w:rsidR="007861EC" w:rsidRDefault="007861EC" w:rsidP="00196130">
            <w:pPr>
              <w:rPr>
                <w:rFonts w:ascii="宋体" w:hAnsi="宋体"/>
                <w:color w:val="000000"/>
                <w:sz w:val="18"/>
                <w:szCs w:val="18"/>
              </w:rPr>
            </w:pPr>
            <w:r>
              <w:rPr>
                <w:rFonts w:ascii="宋体" w:hAnsi="宋体" w:hint="eastAsia"/>
                <w:color w:val="000000"/>
                <w:sz w:val="18"/>
                <w:szCs w:val="18"/>
              </w:rPr>
              <w:t>APP在线申请</w:t>
            </w:r>
          </w:p>
        </w:tc>
        <w:tc>
          <w:tcPr>
            <w:tcW w:w="3786" w:type="dxa"/>
            <w:vAlign w:val="center"/>
          </w:tcPr>
          <w:p w14:paraId="15E563CB" w14:textId="77777777" w:rsidR="007861EC" w:rsidRDefault="007861EC" w:rsidP="00196130">
            <w:pPr>
              <w:jc w:val="center"/>
              <w:rPr>
                <w:rFonts w:ascii="宋体" w:hAnsi="宋体"/>
                <w:color w:val="000000"/>
                <w:sz w:val="18"/>
                <w:szCs w:val="18"/>
              </w:rPr>
            </w:pPr>
          </w:p>
        </w:tc>
      </w:tr>
      <w:tr w:rsidR="007861EC" w14:paraId="02C7C375" w14:textId="77777777" w:rsidTr="00196130">
        <w:trPr>
          <w:trHeight w:val="340"/>
        </w:trPr>
        <w:tc>
          <w:tcPr>
            <w:tcW w:w="1060" w:type="dxa"/>
            <w:shd w:val="clear" w:color="auto" w:fill="auto"/>
            <w:vAlign w:val="center"/>
          </w:tcPr>
          <w:p w14:paraId="47AB2477" w14:textId="77777777" w:rsidR="007861EC" w:rsidRDefault="007861EC" w:rsidP="00196130">
            <w:pPr>
              <w:jc w:val="center"/>
              <w:rPr>
                <w:rFonts w:ascii="宋体" w:hAnsi="宋体"/>
                <w:color w:val="000000"/>
                <w:sz w:val="18"/>
                <w:szCs w:val="18"/>
              </w:rPr>
            </w:pPr>
            <w:r>
              <w:rPr>
                <w:rFonts w:ascii="宋体" w:hAnsi="宋体"/>
                <w:color w:val="000000"/>
                <w:sz w:val="18"/>
                <w:szCs w:val="18"/>
              </w:rPr>
              <w:t>2</w:t>
            </w:r>
          </w:p>
        </w:tc>
        <w:tc>
          <w:tcPr>
            <w:tcW w:w="2793" w:type="dxa"/>
            <w:shd w:val="clear" w:color="auto" w:fill="auto"/>
            <w:vAlign w:val="center"/>
          </w:tcPr>
          <w:p w14:paraId="0BA2D129" w14:textId="77777777" w:rsidR="007861EC" w:rsidRDefault="007861EC" w:rsidP="00196130">
            <w:pPr>
              <w:rPr>
                <w:rFonts w:ascii="宋体" w:hAnsi="宋体"/>
                <w:color w:val="000000"/>
                <w:sz w:val="18"/>
                <w:szCs w:val="18"/>
              </w:rPr>
            </w:pPr>
            <w:r>
              <w:rPr>
                <w:rFonts w:ascii="宋体" w:hAnsi="宋体" w:hint="eastAsia"/>
                <w:color w:val="000000"/>
                <w:sz w:val="18"/>
                <w:szCs w:val="18"/>
              </w:rPr>
              <w:t>医疗卫生机构自助</w:t>
            </w:r>
            <w:proofErr w:type="gramStart"/>
            <w:r>
              <w:rPr>
                <w:rFonts w:ascii="宋体" w:hAnsi="宋体" w:hint="eastAsia"/>
                <w:color w:val="000000"/>
                <w:sz w:val="18"/>
                <w:szCs w:val="18"/>
              </w:rPr>
              <w:t>机申请</w:t>
            </w:r>
            <w:proofErr w:type="gramEnd"/>
          </w:p>
        </w:tc>
        <w:tc>
          <w:tcPr>
            <w:tcW w:w="3786" w:type="dxa"/>
            <w:vAlign w:val="center"/>
          </w:tcPr>
          <w:p w14:paraId="003EC2E7" w14:textId="77777777" w:rsidR="007861EC" w:rsidRDefault="007861EC" w:rsidP="00196130">
            <w:pPr>
              <w:jc w:val="center"/>
              <w:rPr>
                <w:rFonts w:ascii="宋体" w:hAnsi="宋体"/>
                <w:color w:val="000000"/>
                <w:sz w:val="18"/>
                <w:szCs w:val="18"/>
              </w:rPr>
            </w:pPr>
          </w:p>
        </w:tc>
      </w:tr>
      <w:tr w:rsidR="007861EC" w14:paraId="4460E390" w14:textId="77777777" w:rsidTr="00196130">
        <w:trPr>
          <w:trHeight w:val="340"/>
        </w:trPr>
        <w:tc>
          <w:tcPr>
            <w:tcW w:w="1060" w:type="dxa"/>
            <w:shd w:val="clear" w:color="auto" w:fill="auto"/>
            <w:vAlign w:val="center"/>
          </w:tcPr>
          <w:p w14:paraId="44A20113" w14:textId="77777777" w:rsidR="007861EC" w:rsidRDefault="007861EC" w:rsidP="00196130">
            <w:pPr>
              <w:jc w:val="center"/>
              <w:rPr>
                <w:rFonts w:ascii="宋体" w:hAnsi="宋体"/>
                <w:color w:val="000000"/>
                <w:sz w:val="18"/>
                <w:szCs w:val="18"/>
              </w:rPr>
            </w:pPr>
            <w:r>
              <w:rPr>
                <w:rFonts w:ascii="宋体" w:hAnsi="宋体"/>
                <w:color w:val="000000"/>
                <w:sz w:val="18"/>
                <w:szCs w:val="18"/>
              </w:rPr>
              <w:t>3</w:t>
            </w:r>
          </w:p>
        </w:tc>
        <w:tc>
          <w:tcPr>
            <w:tcW w:w="2793" w:type="dxa"/>
            <w:shd w:val="clear" w:color="auto" w:fill="auto"/>
            <w:vAlign w:val="center"/>
          </w:tcPr>
          <w:p w14:paraId="16100624" w14:textId="77777777" w:rsidR="007861EC" w:rsidRDefault="007861EC" w:rsidP="00196130">
            <w:pPr>
              <w:rPr>
                <w:rFonts w:ascii="宋体" w:hAnsi="宋体"/>
                <w:color w:val="000000"/>
                <w:sz w:val="18"/>
                <w:szCs w:val="18"/>
              </w:rPr>
            </w:pPr>
            <w:r>
              <w:rPr>
                <w:rFonts w:ascii="宋体" w:hAnsi="宋体" w:hint="eastAsia"/>
                <w:color w:val="000000"/>
                <w:sz w:val="18"/>
                <w:szCs w:val="18"/>
              </w:rPr>
              <w:t>医疗卫生机构窗口申请</w:t>
            </w:r>
          </w:p>
        </w:tc>
        <w:tc>
          <w:tcPr>
            <w:tcW w:w="3786" w:type="dxa"/>
            <w:vAlign w:val="center"/>
          </w:tcPr>
          <w:p w14:paraId="7FC85B3B" w14:textId="77777777" w:rsidR="007861EC" w:rsidRDefault="007861EC" w:rsidP="00196130">
            <w:pPr>
              <w:jc w:val="center"/>
              <w:rPr>
                <w:rFonts w:ascii="宋体" w:hAnsi="宋体"/>
                <w:color w:val="000000"/>
                <w:sz w:val="18"/>
                <w:szCs w:val="18"/>
              </w:rPr>
            </w:pPr>
          </w:p>
        </w:tc>
      </w:tr>
      <w:tr w:rsidR="007861EC" w14:paraId="54F2510C" w14:textId="77777777" w:rsidTr="00196130">
        <w:trPr>
          <w:trHeight w:val="340"/>
        </w:trPr>
        <w:tc>
          <w:tcPr>
            <w:tcW w:w="1060" w:type="dxa"/>
            <w:shd w:val="clear" w:color="auto" w:fill="auto"/>
            <w:vAlign w:val="center"/>
          </w:tcPr>
          <w:p w14:paraId="5406F257" w14:textId="77777777" w:rsidR="007861EC" w:rsidRDefault="007861EC" w:rsidP="00196130">
            <w:pPr>
              <w:jc w:val="center"/>
              <w:rPr>
                <w:rFonts w:ascii="宋体" w:hAnsi="宋体"/>
                <w:color w:val="000000"/>
                <w:sz w:val="18"/>
                <w:szCs w:val="18"/>
              </w:rPr>
            </w:pPr>
            <w:r>
              <w:rPr>
                <w:rFonts w:ascii="宋体" w:hAnsi="宋体"/>
                <w:color w:val="000000"/>
                <w:sz w:val="18"/>
                <w:szCs w:val="18"/>
              </w:rPr>
              <w:t>4</w:t>
            </w:r>
          </w:p>
        </w:tc>
        <w:tc>
          <w:tcPr>
            <w:tcW w:w="2793" w:type="dxa"/>
            <w:shd w:val="clear" w:color="auto" w:fill="auto"/>
            <w:vAlign w:val="center"/>
          </w:tcPr>
          <w:p w14:paraId="298BC415" w14:textId="77777777" w:rsidR="007861EC" w:rsidRDefault="007861EC" w:rsidP="00196130">
            <w:pPr>
              <w:rPr>
                <w:rFonts w:ascii="宋体" w:hAnsi="宋体"/>
                <w:color w:val="000000"/>
                <w:sz w:val="18"/>
                <w:szCs w:val="18"/>
              </w:rPr>
            </w:pPr>
            <w:r>
              <w:rPr>
                <w:rFonts w:ascii="宋体" w:hAnsi="宋体" w:hint="eastAsia"/>
                <w:color w:val="000000"/>
                <w:sz w:val="18"/>
                <w:szCs w:val="18"/>
              </w:rPr>
              <w:t>批量预生成</w:t>
            </w:r>
          </w:p>
        </w:tc>
        <w:tc>
          <w:tcPr>
            <w:tcW w:w="3786" w:type="dxa"/>
            <w:vAlign w:val="center"/>
          </w:tcPr>
          <w:p w14:paraId="71EE1040" w14:textId="77777777" w:rsidR="007861EC" w:rsidRDefault="007861EC" w:rsidP="00196130">
            <w:pPr>
              <w:jc w:val="center"/>
              <w:rPr>
                <w:rFonts w:ascii="宋体" w:hAnsi="宋体"/>
                <w:color w:val="000000"/>
                <w:sz w:val="18"/>
                <w:szCs w:val="18"/>
              </w:rPr>
            </w:pPr>
          </w:p>
        </w:tc>
      </w:tr>
    </w:tbl>
    <w:p w14:paraId="25D6BDA5" w14:textId="77777777" w:rsidR="007861EC" w:rsidRDefault="007861EC" w:rsidP="007861EC">
      <w:pPr>
        <w:pStyle w:val="2"/>
      </w:pPr>
      <w:bookmarkStart w:id="131" w:name="_Toc517275788"/>
      <w:bookmarkStart w:id="132" w:name="_Toc516252921"/>
      <w:bookmarkStart w:id="133" w:name="_Toc9875252"/>
      <w:r>
        <w:rPr>
          <w:rFonts w:hint="eastAsia"/>
        </w:rPr>
        <w:t>支付</w:t>
      </w:r>
      <w:r>
        <w:rPr>
          <w:rFonts w:hint="eastAsia"/>
        </w:rPr>
        <w:t>/</w:t>
      </w:r>
      <w:proofErr w:type="spellStart"/>
      <w:r>
        <w:rPr>
          <w:rFonts w:hint="eastAsia"/>
        </w:rPr>
        <w:t>收款账户类型</w:t>
      </w:r>
      <w:bookmarkEnd w:id="131"/>
      <w:bookmarkEnd w:id="132"/>
      <w:bookmarkEnd w:id="133"/>
      <w:proofErr w:type="spellEnd"/>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602D94CB" w14:textId="77777777" w:rsidTr="00196130">
        <w:trPr>
          <w:trHeight w:val="340"/>
        </w:trPr>
        <w:tc>
          <w:tcPr>
            <w:tcW w:w="1060" w:type="dxa"/>
            <w:shd w:val="clear" w:color="auto" w:fill="DEEAF6" w:themeFill="accent1" w:themeFillTint="33"/>
          </w:tcPr>
          <w:p w14:paraId="3A363464"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4C84A4D0"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17B39A2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72493A6C" w14:textId="77777777" w:rsidTr="00196130">
        <w:trPr>
          <w:trHeight w:val="340"/>
        </w:trPr>
        <w:tc>
          <w:tcPr>
            <w:tcW w:w="1060" w:type="dxa"/>
            <w:shd w:val="clear" w:color="auto" w:fill="auto"/>
            <w:vAlign w:val="center"/>
          </w:tcPr>
          <w:p w14:paraId="4FB22CA7"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vAlign w:val="center"/>
          </w:tcPr>
          <w:p w14:paraId="0167D4A5" w14:textId="77777777" w:rsidR="007861EC" w:rsidRDefault="007861EC" w:rsidP="00196130">
            <w:pPr>
              <w:rPr>
                <w:rFonts w:ascii="宋体" w:hAnsi="宋体"/>
                <w:color w:val="000000"/>
                <w:sz w:val="18"/>
                <w:szCs w:val="18"/>
              </w:rPr>
            </w:pPr>
            <w:r>
              <w:rPr>
                <w:rFonts w:ascii="宋体" w:hAnsi="宋体" w:hint="eastAsia"/>
                <w:color w:val="000000"/>
                <w:sz w:val="18"/>
                <w:szCs w:val="18"/>
              </w:rPr>
              <w:t>无</w:t>
            </w:r>
          </w:p>
        </w:tc>
        <w:tc>
          <w:tcPr>
            <w:tcW w:w="3786" w:type="dxa"/>
            <w:vAlign w:val="center"/>
          </w:tcPr>
          <w:p w14:paraId="0755667B" w14:textId="77777777" w:rsidR="007861EC" w:rsidRDefault="007861EC" w:rsidP="00196130">
            <w:pPr>
              <w:rPr>
                <w:rFonts w:ascii="宋体" w:hAnsi="宋体"/>
                <w:color w:val="000000"/>
                <w:sz w:val="18"/>
                <w:szCs w:val="18"/>
              </w:rPr>
            </w:pPr>
          </w:p>
        </w:tc>
      </w:tr>
      <w:tr w:rsidR="007861EC" w14:paraId="3DD6F68E" w14:textId="77777777" w:rsidTr="00196130">
        <w:trPr>
          <w:trHeight w:val="340"/>
        </w:trPr>
        <w:tc>
          <w:tcPr>
            <w:tcW w:w="1060" w:type="dxa"/>
            <w:shd w:val="clear" w:color="auto" w:fill="auto"/>
            <w:vAlign w:val="center"/>
          </w:tcPr>
          <w:p w14:paraId="7E534059"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5AD88958"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微信</w:t>
            </w:r>
            <w:proofErr w:type="gramEnd"/>
          </w:p>
        </w:tc>
        <w:tc>
          <w:tcPr>
            <w:tcW w:w="3786" w:type="dxa"/>
            <w:vAlign w:val="center"/>
          </w:tcPr>
          <w:p w14:paraId="4019EE47" w14:textId="77777777" w:rsidR="007861EC" w:rsidRDefault="007861EC" w:rsidP="00196130">
            <w:pPr>
              <w:rPr>
                <w:rFonts w:ascii="宋体" w:hAnsi="宋体"/>
                <w:color w:val="000000"/>
                <w:sz w:val="18"/>
                <w:szCs w:val="18"/>
              </w:rPr>
            </w:pPr>
          </w:p>
        </w:tc>
      </w:tr>
      <w:tr w:rsidR="007861EC" w14:paraId="1098335A" w14:textId="77777777" w:rsidTr="00196130">
        <w:trPr>
          <w:trHeight w:val="340"/>
        </w:trPr>
        <w:tc>
          <w:tcPr>
            <w:tcW w:w="1060" w:type="dxa"/>
            <w:shd w:val="clear" w:color="auto" w:fill="auto"/>
            <w:vAlign w:val="center"/>
          </w:tcPr>
          <w:p w14:paraId="7ABD7A7A" w14:textId="77777777" w:rsidR="007861EC" w:rsidRDefault="007861EC" w:rsidP="00196130">
            <w:pPr>
              <w:jc w:val="center"/>
              <w:rPr>
                <w:rFonts w:ascii="宋体" w:hAnsi="宋体"/>
                <w:color w:val="000000"/>
                <w:sz w:val="18"/>
                <w:szCs w:val="18"/>
              </w:rPr>
            </w:pPr>
            <w:r>
              <w:rPr>
                <w:rFonts w:ascii="宋体" w:hAnsi="宋体"/>
                <w:color w:val="000000"/>
                <w:sz w:val="18"/>
                <w:szCs w:val="18"/>
              </w:rPr>
              <w:t>2</w:t>
            </w:r>
          </w:p>
        </w:tc>
        <w:tc>
          <w:tcPr>
            <w:tcW w:w="2793" w:type="dxa"/>
            <w:shd w:val="clear" w:color="auto" w:fill="auto"/>
            <w:vAlign w:val="center"/>
          </w:tcPr>
          <w:p w14:paraId="521092CE" w14:textId="77777777" w:rsidR="007861EC" w:rsidRDefault="007861EC" w:rsidP="00196130">
            <w:pPr>
              <w:rPr>
                <w:rFonts w:ascii="宋体" w:hAnsi="宋体"/>
                <w:color w:val="000000"/>
                <w:sz w:val="18"/>
                <w:szCs w:val="18"/>
              </w:rPr>
            </w:pPr>
            <w:r>
              <w:rPr>
                <w:rFonts w:ascii="宋体" w:hAnsi="宋体" w:hint="eastAsia"/>
                <w:color w:val="000000"/>
                <w:sz w:val="18"/>
                <w:szCs w:val="18"/>
              </w:rPr>
              <w:t>支付宝</w:t>
            </w:r>
          </w:p>
        </w:tc>
        <w:tc>
          <w:tcPr>
            <w:tcW w:w="3786" w:type="dxa"/>
            <w:vAlign w:val="center"/>
          </w:tcPr>
          <w:p w14:paraId="60DCC5AC" w14:textId="77777777" w:rsidR="007861EC" w:rsidRDefault="007861EC" w:rsidP="00196130">
            <w:pPr>
              <w:rPr>
                <w:rFonts w:ascii="宋体" w:hAnsi="宋体"/>
                <w:color w:val="000000"/>
                <w:sz w:val="18"/>
                <w:szCs w:val="18"/>
              </w:rPr>
            </w:pPr>
          </w:p>
        </w:tc>
      </w:tr>
      <w:tr w:rsidR="007861EC" w14:paraId="3743AF6C" w14:textId="77777777" w:rsidTr="00196130">
        <w:trPr>
          <w:trHeight w:val="340"/>
        </w:trPr>
        <w:tc>
          <w:tcPr>
            <w:tcW w:w="1060" w:type="dxa"/>
            <w:shd w:val="clear" w:color="auto" w:fill="auto"/>
            <w:vAlign w:val="center"/>
          </w:tcPr>
          <w:p w14:paraId="39F6AB55" w14:textId="77777777" w:rsidR="007861EC" w:rsidRDefault="007861EC" w:rsidP="00196130">
            <w:pPr>
              <w:jc w:val="center"/>
              <w:rPr>
                <w:rFonts w:ascii="宋体" w:hAnsi="宋体"/>
                <w:color w:val="000000"/>
                <w:sz w:val="18"/>
                <w:szCs w:val="18"/>
              </w:rPr>
            </w:pPr>
            <w:r>
              <w:rPr>
                <w:rFonts w:ascii="宋体" w:hAnsi="宋体"/>
                <w:color w:val="000000"/>
                <w:sz w:val="18"/>
                <w:szCs w:val="18"/>
              </w:rPr>
              <w:t>3</w:t>
            </w:r>
          </w:p>
        </w:tc>
        <w:tc>
          <w:tcPr>
            <w:tcW w:w="2793" w:type="dxa"/>
            <w:shd w:val="clear" w:color="auto" w:fill="auto"/>
            <w:vAlign w:val="center"/>
          </w:tcPr>
          <w:p w14:paraId="4717B917" w14:textId="77777777" w:rsidR="007861EC" w:rsidRDefault="007861EC" w:rsidP="00196130">
            <w:pPr>
              <w:rPr>
                <w:rFonts w:ascii="宋体" w:hAnsi="宋体"/>
                <w:color w:val="000000"/>
                <w:sz w:val="18"/>
                <w:szCs w:val="18"/>
              </w:rPr>
            </w:pPr>
            <w:r>
              <w:rPr>
                <w:rFonts w:ascii="宋体" w:hAnsi="宋体" w:hint="eastAsia"/>
                <w:color w:val="000000"/>
                <w:sz w:val="18"/>
                <w:szCs w:val="18"/>
              </w:rPr>
              <w:t>银联</w:t>
            </w:r>
          </w:p>
        </w:tc>
        <w:tc>
          <w:tcPr>
            <w:tcW w:w="3786" w:type="dxa"/>
            <w:vAlign w:val="center"/>
          </w:tcPr>
          <w:p w14:paraId="74247FB1" w14:textId="77777777" w:rsidR="007861EC" w:rsidRDefault="007861EC" w:rsidP="00196130">
            <w:pPr>
              <w:rPr>
                <w:rFonts w:ascii="宋体" w:hAnsi="宋体"/>
                <w:color w:val="000000"/>
                <w:sz w:val="18"/>
                <w:szCs w:val="18"/>
              </w:rPr>
            </w:pPr>
          </w:p>
        </w:tc>
      </w:tr>
      <w:tr w:rsidR="007861EC" w14:paraId="129FAE93" w14:textId="77777777" w:rsidTr="00196130">
        <w:trPr>
          <w:trHeight w:val="340"/>
        </w:trPr>
        <w:tc>
          <w:tcPr>
            <w:tcW w:w="1060" w:type="dxa"/>
            <w:shd w:val="clear" w:color="auto" w:fill="auto"/>
            <w:vAlign w:val="center"/>
          </w:tcPr>
          <w:p w14:paraId="3AADA178" w14:textId="77777777" w:rsidR="007861EC" w:rsidRDefault="007861EC" w:rsidP="00196130">
            <w:pPr>
              <w:jc w:val="center"/>
              <w:rPr>
                <w:rFonts w:ascii="宋体" w:hAnsi="宋体"/>
                <w:color w:val="000000"/>
                <w:sz w:val="18"/>
                <w:szCs w:val="18"/>
              </w:rPr>
            </w:pPr>
            <w:r>
              <w:rPr>
                <w:rFonts w:ascii="宋体" w:hAnsi="宋体"/>
                <w:color w:val="000000"/>
                <w:sz w:val="18"/>
                <w:szCs w:val="18"/>
              </w:rPr>
              <w:t>4</w:t>
            </w:r>
          </w:p>
        </w:tc>
        <w:tc>
          <w:tcPr>
            <w:tcW w:w="2793" w:type="dxa"/>
            <w:shd w:val="clear" w:color="auto" w:fill="auto"/>
            <w:vAlign w:val="center"/>
          </w:tcPr>
          <w:p w14:paraId="32184D44" w14:textId="77777777" w:rsidR="007861EC" w:rsidRDefault="007861EC" w:rsidP="00196130">
            <w:pPr>
              <w:rPr>
                <w:rFonts w:ascii="宋体" w:hAnsi="宋体"/>
                <w:color w:val="000000"/>
                <w:sz w:val="18"/>
                <w:szCs w:val="18"/>
              </w:rPr>
            </w:pPr>
            <w:r>
              <w:rPr>
                <w:rFonts w:ascii="宋体" w:hAnsi="宋体" w:hint="eastAsia"/>
                <w:color w:val="000000"/>
                <w:sz w:val="18"/>
                <w:szCs w:val="18"/>
              </w:rPr>
              <w:t>银行</w:t>
            </w:r>
          </w:p>
        </w:tc>
        <w:tc>
          <w:tcPr>
            <w:tcW w:w="3786" w:type="dxa"/>
            <w:vAlign w:val="center"/>
          </w:tcPr>
          <w:p w14:paraId="6958E6EB" w14:textId="77777777" w:rsidR="007861EC" w:rsidRDefault="007861EC" w:rsidP="00196130">
            <w:pPr>
              <w:rPr>
                <w:rFonts w:ascii="宋体" w:hAnsi="宋体"/>
                <w:color w:val="000000"/>
                <w:sz w:val="18"/>
                <w:szCs w:val="18"/>
              </w:rPr>
            </w:pPr>
          </w:p>
        </w:tc>
      </w:tr>
      <w:tr w:rsidR="007861EC" w14:paraId="6E407A80" w14:textId="77777777" w:rsidTr="00196130">
        <w:trPr>
          <w:trHeight w:val="340"/>
        </w:trPr>
        <w:tc>
          <w:tcPr>
            <w:tcW w:w="1060" w:type="dxa"/>
            <w:shd w:val="clear" w:color="auto" w:fill="auto"/>
            <w:vAlign w:val="center"/>
          </w:tcPr>
          <w:p w14:paraId="12F8F1C8" w14:textId="77777777" w:rsidR="007861EC" w:rsidRDefault="007861EC" w:rsidP="00196130">
            <w:pPr>
              <w:jc w:val="center"/>
              <w:rPr>
                <w:rFonts w:ascii="宋体" w:hAnsi="宋体"/>
                <w:color w:val="000000"/>
                <w:sz w:val="18"/>
                <w:szCs w:val="18"/>
              </w:rPr>
            </w:pPr>
            <w:r>
              <w:rPr>
                <w:rFonts w:ascii="宋体" w:hAnsi="宋体"/>
                <w:color w:val="000000"/>
                <w:sz w:val="18"/>
                <w:szCs w:val="18"/>
              </w:rPr>
              <w:t>5</w:t>
            </w:r>
          </w:p>
        </w:tc>
        <w:tc>
          <w:tcPr>
            <w:tcW w:w="2793" w:type="dxa"/>
            <w:shd w:val="clear" w:color="auto" w:fill="auto"/>
            <w:vAlign w:val="center"/>
          </w:tcPr>
          <w:p w14:paraId="736037DB" w14:textId="77777777" w:rsidR="007861EC" w:rsidRDefault="007861EC" w:rsidP="00196130">
            <w:pPr>
              <w:rPr>
                <w:rFonts w:ascii="宋体" w:hAnsi="宋体"/>
                <w:color w:val="000000"/>
                <w:sz w:val="18"/>
                <w:szCs w:val="18"/>
              </w:rPr>
            </w:pPr>
            <w:r>
              <w:rPr>
                <w:rFonts w:ascii="宋体" w:hAnsi="宋体" w:hint="eastAsia"/>
                <w:color w:val="000000"/>
                <w:sz w:val="18"/>
                <w:szCs w:val="18"/>
              </w:rPr>
              <w:t>统一支付平台</w:t>
            </w:r>
          </w:p>
        </w:tc>
        <w:tc>
          <w:tcPr>
            <w:tcW w:w="3786" w:type="dxa"/>
            <w:vAlign w:val="center"/>
          </w:tcPr>
          <w:p w14:paraId="4D4BC139" w14:textId="77777777" w:rsidR="007861EC" w:rsidRDefault="007861EC" w:rsidP="00196130">
            <w:pPr>
              <w:rPr>
                <w:rFonts w:ascii="宋体" w:hAnsi="宋体"/>
                <w:color w:val="000000"/>
                <w:sz w:val="18"/>
                <w:szCs w:val="18"/>
              </w:rPr>
            </w:pPr>
          </w:p>
        </w:tc>
      </w:tr>
      <w:tr w:rsidR="007861EC" w14:paraId="3F8E5176" w14:textId="77777777" w:rsidTr="00196130">
        <w:trPr>
          <w:trHeight w:val="340"/>
        </w:trPr>
        <w:tc>
          <w:tcPr>
            <w:tcW w:w="1060" w:type="dxa"/>
            <w:shd w:val="clear" w:color="auto" w:fill="auto"/>
            <w:vAlign w:val="center"/>
          </w:tcPr>
          <w:p w14:paraId="3AA875B0" w14:textId="77777777" w:rsidR="007861EC" w:rsidRDefault="007861EC" w:rsidP="00196130">
            <w:pPr>
              <w:jc w:val="center"/>
              <w:rPr>
                <w:rFonts w:ascii="宋体" w:hAnsi="宋体"/>
                <w:color w:val="000000"/>
                <w:sz w:val="18"/>
                <w:szCs w:val="18"/>
              </w:rPr>
            </w:pPr>
            <w:r>
              <w:rPr>
                <w:rFonts w:ascii="宋体" w:hAnsi="宋体"/>
                <w:color w:val="000000"/>
                <w:sz w:val="18"/>
                <w:szCs w:val="18"/>
              </w:rPr>
              <w:t>9</w:t>
            </w:r>
          </w:p>
        </w:tc>
        <w:tc>
          <w:tcPr>
            <w:tcW w:w="2793" w:type="dxa"/>
            <w:shd w:val="clear" w:color="auto" w:fill="auto"/>
            <w:vAlign w:val="center"/>
          </w:tcPr>
          <w:p w14:paraId="6BB7BE12"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vAlign w:val="center"/>
          </w:tcPr>
          <w:p w14:paraId="0303B047" w14:textId="77777777" w:rsidR="007861EC" w:rsidRDefault="007861EC" w:rsidP="00196130">
            <w:pPr>
              <w:rPr>
                <w:rFonts w:ascii="宋体" w:hAnsi="宋体"/>
                <w:color w:val="000000"/>
                <w:sz w:val="18"/>
                <w:szCs w:val="18"/>
              </w:rPr>
            </w:pPr>
          </w:p>
        </w:tc>
      </w:tr>
    </w:tbl>
    <w:p w14:paraId="51D7E227" w14:textId="77777777" w:rsidR="007861EC" w:rsidRDefault="007861EC" w:rsidP="007861EC">
      <w:pPr>
        <w:pStyle w:val="2"/>
      </w:pPr>
      <w:bookmarkStart w:id="134" w:name="_刷卡终端类型"/>
      <w:bookmarkStart w:id="135" w:name="_Toc517275789"/>
      <w:bookmarkStart w:id="136" w:name="_Toc9875253"/>
      <w:bookmarkStart w:id="137" w:name="_Toc516252922"/>
      <w:bookmarkEnd w:id="134"/>
      <w:r>
        <w:rPr>
          <w:rFonts w:hint="eastAsia"/>
        </w:rPr>
        <w:lastRenderedPageBreak/>
        <w:t>付款方式</w:t>
      </w:r>
      <w:bookmarkEnd w:id="135"/>
      <w:bookmarkEnd w:id="136"/>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11285590" w14:textId="77777777" w:rsidTr="00196130">
        <w:trPr>
          <w:trHeight w:val="340"/>
        </w:trPr>
        <w:tc>
          <w:tcPr>
            <w:tcW w:w="1060" w:type="dxa"/>
            <w:shd w:val="clear" w:color="auto" w:fill="DEEAF6" w:themeFill="accent1" w:themeFillTint="33"/>
            <w:vAlign w:val="center"/>
          </w:tcPr>
          <w:p w14:paraId="620BCB2E"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797E9BD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092CA7A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2F71C828" w14:textId="77777777" w:rsidTr="00196130">
        <w:trPr>
          <w:trHeight w:val="340"/>
        </w:trPr>
        <w:tc>
          <w:tcPr>
            <w:tcW w:w="1060" w:type="dxa"/>
            <w:shd w:val="clear" w:color="auto" w:fill="auto"/>
            <w:vAlign w:val="center"/>
          </w:tcPr>
          <w:p w14:paraId="53672903"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vAlign w:val="center"/>
          </w:tcPr>
          <w:p w14:paraId="379D3EAB" w14:textId="77777777" w:rsidR="007861EC" w:rsidRDefault="007861EC" w:rsidP="00196130">
            <w:pPr>
              <w:rPr>
                <w:rFonts w:ascii="宋体" w:hAnsi="宋体"/>
                <w:color w:val="000000"/>
                <w:sz w:val="18"/>
                <w:szCs w:val="18"/>
              </w:rPr>
            </w:pPr>
            <w:r>
              <w:rPr>
                <w:rFonts w:ascii="宋体" w:hAnsi="宋体" w:hint="eastAsia"/>
                <w:color w:val="000000"/>
                <w:sz w:val="18"/>
                <w:szCs w:val="18"/>
              </w:rPr>
              <w:t>无支付</w:t>
            </w:r>
          </w:p>
        </w:tc>
        <w:tc>
          <w:tcPr>
            <w:tcW w:w="3786" w:type="dxa"/>
            <w:shd w:val="clear" w:color="auto" w:fill="auto"/>
            <w:vAlign w:val="center"/>
          </w:tcPr>
          <w:p w14:paraId="2679F326" w14:textId="77777777" w:rsidR="007861EC" w:rsidRDefault="007861EC" w:rsidP="00196130">
            <w:pPr>
              <w:rPr>
                <w:rFonts w:ascii="宋体" w:hAnsi="宋体"/>
                <w:color w:val="000000"/>
                <w:sz w:val="18"/>
                <w:szCs w:val="18"/>
              </w:rPr>
            </w:pPr>
          </w:p>
        </w:tc>
      </w:tr>
      <w:tr w:rsidR="007861EC" w14:paraId="272BE2BF" w14:textId="77777777" w:rsidTr="00196130">
        <w:trPr>
          <w:trHeight w:val="340"/>
        </w:trPr>
        <w:tc>
          <w:tcPr>
            <w:tcW w:w="1060" w:type="dxa"/>
            <w:shd w:val="clear" w:color="auto" w:fill="auto"/>
            <w:vAlign w:val="center"/>
          </w:tcPr>
          <w:p w14:paraId="3B1867B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93" w:type="dxa"/>
            <w:shd w:val="clear" w:color="auto" w:fill="auto"/>
            <w:vAlign w:val="center"/>
          </w:tcPr>
          <w:p w14:paraId="324FD8BC" w14:textId="77777777" w:rsidR="007861EC" w:rsidRDefault="007861EC" w:rsidP="00196130">
            <w:pPr>
              <w:rPr>
                <w:rFonts w:ascii="宋体" w:hAnsi="宋体"/>
                <w:color w:val="000000"/>
                <w:sz w:val="18"/>
                <w:szCs w:val="18"/>
              </w:rPr>
            </w:pPr>
            <w:r>
              <w:rPr>
                <w:rFonts w:ascii="宋体" w:hAnsi="宋体" w:hint="eastAsia"/>
                <w:color w:val="000000"/>
                <w:sz w:val="18"/>
                <w:szCs w:val="18"/>
              </w:rPr>
              <w:t>银行卡支付</w:t>
            </w:r>
          </w:p>
        </w:tc>
        <w:tc>
          <w:tcPr>
            <w:tcW w:w="3786" w:type="dxa"/>
            <w:shd w:val="clear" w:color="auto" w:fill="auto"/>
            <w:vAlign w:val="center"/>
          </w:tcPr>
          <w:p w14:paraId="3C3A6470" w14:textId="77777777" w:rsidR="007861EC" w:rsidRDefault="007861EC" w:rsidP="00196130">
            <w:pPr>
              <w:rPr>
                <w:rFonts w:ascii="宋体" w:hAnsi="宋体"/>
                <w:color w:val="000000"/>
                <w:sz w:val="18"/>
                <w:szCs w:val="18"/>
              </w:rPr>
            </w:pPr>
          </w:p>
        </w:tc>
      </w:tr>
      <w:tr w:rsidR="007861EC" w14:paraId="31EACA80" w14:textId="77777777" w:rsidTr="00196130">
        <w:trPr>
          <w:trHeight w:val="340"/>
        </w:trPr>
        <w:tc>
          <w:tcPr>
            <w:tcW w:w="1060" w:type="dxa"/>
            <w:shd w:val="clear" w:color="auto" w:fill="auto"/>
            <w:vAlign w:val="center"/>
          </w:tcPr>
          <w:p w14:paraId="59A68CD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vAlign w:val="center"/>
          </w:tcPr>
          <w:p w14:paraId="657694BC" w14:textId="77777777" w:rsidR="007861EC" w:rsidRDefault="007861EC" w:rsidP="00196130">
            <w:pPr>
              <w:rPr>
                <w:rFonts w:ascii="宋体" w:hAnsi="宋体"/>
                <w:color w:val="000000"/>
                <w:sz w:val="18"/>
                <w:szCs w:val="18"/>
              </w:rPr>
            </w:pPr>
            <w:r>
              <w:rPr>
                <w:rFonts w:ascii="宋体" w:hAnsi="宋体" w:hint="eastAsia"/>
                <w:color w:val="000000"/>
                <w:sz w:val="18"/>
                <w:szCs w:val="18"/>
              </w:rPr>
              <w:t>院内预缴金支付</w:t>
            </w:r>
          </w:p>
        </w:tc>
        <w:tc>
          <w:tcPr>
            <w:tcW w:w="3786" w:type="dxa"/>
            <w:shd w:val="clear" w:color="auto" w:fill="auto"/>
            <w:vAlign w:val="center"/>
          </w:tcPr>
          <w:p w14:paraId="1134CEB6" w14:textId="77777777" w:rsidR="007861EC" w:rsidRDefault="007861EC" w:rsidP="00196130">
            <w:pPr>
              <w:rPr>
                <w:rFonts w:ascii="宋体" w:hAnsi="宋体"/>
                <w:color w:val="000000"/>
                <w:sz w:val="18"/>
                <w:szCs w:val="18"/>
              </w:rPr>
            </w:pPr>
          </w:p>
        </w:tc>
      </w:tr>
      <w:tr w:rsidR="007861EC" w14:paraId="16D4BCB4" w14:textId="77777777" w:rsidTr="00196130">
        <w:trPr>
          <w:trHeight w:val="340"/>
        </w:trPr>
        <w:tc>
          <w:tcPr>
            <w:tcW w:w="1060" w:type="dxa"/>
            <w:shd w:val="clear" w:color="auto" w:fill="auto"/>
            <w:vAlign w:val="center"/>
          </w:tcPr>
          <w:p w14:paraId="176754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vAlign w:val="center"/>
          </w:tcPr>
          <w:p w14:paraId="7228A2A6" w14:textId="77777777" w:rsidR="007861EC" w:rsidRDefault="007861EC" w:rsidP="00196130">
            <w:pPr>
              <w:rPr>
                <w:rFonts w:ascii="宋体" w:hAnsi="宋体"/>
                <w:color w:val="000000"/>
                <w:sz w:val="18"/>
                <w:szCs w:val="18"/>
              </w:rPr>
            </w:pPr>
            <w:r>
              <w:rPr>
                <w:rFonts w:ascii="宋体" w:hAnsi="宋体" w:hint="eastAsia"/>
                <w:color w:val="000000"/>
                <w:sz w:val="18"/>
                <w:szCs w:val="18"/>
              </w:rPr>
              <w:t>现金</w:t>
            </w:r>
          </w:p>
        </w:tc>
        <w:tc>
          <w:tcPr>
            <w:tcW w:w="3786" w:type="dxa"/>
            <w:shd w:val="clear" w:color="auto" w:fill="auto"/>
            <w:vAlign w:val="center"/>
          </w:tcPr>
          <w:p w14:paraId="1BF4BBC9" w14:textId="77777777" w:rsidR="007861EC" w:rsidRDefault="007861EC" w:rsidP="00196130">
            <w:pPr>
              <w:rPr>
                <w:rFonts w:ascii="宋体" w:hAnsi="宋体"/>
                <w:color w:val="000000"/>
                <w:sz w:val="18"/>
                <w:szCs w:val="18"/>
              </w:rPr>
            </w:pPr>
          </w:p>
        </w:tc>
      </w:tr>
      <w:tr w:rsidR="007861EC" w14:paraId="0D0D68A4" w14:textId="77777777" w:rsidTr="00196130">
        <w:trPr>
          <w:trHeight w:val="340"/>
        </w:trPr>
        <w:tc>
          <w:tcPr>
            <w:tcW w:w="1060" w:type="dxa"/>
            <w:shd w:val="clear" w:color="auto" w:fill="auto"/>
            <w:vAlign w:val="center"/>
          </w:tcPr>
          <w:p w14:paraId="7A57FF1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vAlign w:val="center"/>
          </w:tcPr>
          <w:p w14:paraId="1CE1C397"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shd w:val="clear" w:color="auto" w:fill="auto"/>
            <w:vAlign w:val="center"/>
          </w:tcPr>
          <w:p w14:paraId="1C192E2E" w14:textId="77777777" w:rsidR="007861EC" w:rsidRDefault="007861EC" w:rsidP="00196130">
            <w:pPr>
              <w:rPr>
                <w:rFonts w:ascii="宋体" w:hAnsi="宋体"/>
                <w:color w:val="000000"/>
                <w:sz w:val="18"/>
                <w:szCs w:val="18"/>
              </w:rPr>
            </w:pPr>
          </w:p>
        </w:tc>
      </w:tr>
    </w:tbl>
    <w:p w14:paraId="56740B75" w14:textId="77777777" w:rsidR="007861EC" w:rsidRDefault="007861EC" w:rsidP="007861EC"/>
    <w:p w14:paraId="3CE863F7" w14:textId="77777777" w:rsidR="007861EC" w:rsidRDefault="007861EC" w:rsidP="007861EC">
      <w:pPr>
        <w:pStyle w:val="2"/>
      </w:pPr>
      <w:bookmarkStart w:id="138" w:name="_Toc517275790"/>
      <w:bookmarkStart w:id="139" w:name="_Toc9875254"/>
      <w:r>
        <w:rPr>
          <w:rFonts w:hint="eastAsia"/>
        </w:rPr>
        <w:t>刷卡终端类型</w:t>
      </w:r>
      <w:bookmarkEnd w:id="137"/>
      <w:bookmarkEnd w:id="138"/>
      <w:bookmarkEnd w:id="139"/>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5833A175" w14:textId="77777777" w:rsidTr="00196130">
        <w:trPr>
          <w:trHeight w:val="340"/>
        </w:trPr>
        <w:tc>
          <w:tcPr>
            <w:tcW w:w="1060" w:type="dxa"/>
            <w:shd w:val="clear" w:color="auto" w:fill="DEEAF6" w:themeFill="accent1" w:themeFillTint="33"/>
            <w:vAlign w:val="center"/>
          </w:tcPr>
          <w:p w14:paraId="3A4FDA1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246F6D25"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61BAD96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229DA7C5" w14:textId="77777777" w:rsidTr="00196130">
        <w:trPr>
          <w:trHeight w:val="340"/>
        </w:trPr>
        <w:tc>
          <w:tcPr>
            <w:tcW w:w="1060" w:type="dxa"/>
            <w:shd w:val="clear" w:color="auto" w:fill="auto"/>
            <w:vAlign w:val="center"/>
          </w:tcPr>
          <w:p w14:paraId="4FC5D933" w14:textId="77777777" w:rsidR="007861EC" w:rsidRDefault="007861EC" w:rsidP="00196130">
            <w:pPr>
              <w:jc w:val="center"/>
              <w:rPr>
                <w:rFonts w:ascii="宋体" w:hAnsi="宋体"/>
                <w:color w:val="000000"/>
                <w:sz w:val="18"/>
                <w:szCs w:val="18"/>
              </w:rPr>
            </w:pPr>
            <w:r>
              <w:rPr>
                <w:rFonts w:ascii="宋体" w:hAnsi="宋体"/>
                <w:color w:val="000000"/>
                <w:sz w:val="18"/>
                <w:szCs w:val="18"/>
              </w:rPr>
              <w:t>01</w:t>
            </w:r>
          </w:p>
        </w:tc>
        <w:tc>
          <w:tcPr>
            <w:tcW w:w="2793" w:type="dxa"/>
            <w:shd w:val="clear" w:color="auto" w:fill="auto"/>
            <w:vAlign w:val="center"/>
          </w:tcPr>
          <w:p w14:paraId="742A4F3E" w14:textId="77777777" w:rsidR="007861EC" w:rsidRDefault="007861EC" w:rsidP="00196130">
            <w:pPr>
              <w:rPr>
                <w:rFonts w:ascii="宋体" w:hAnsi="宋体"/>
                <w:color w:val="000000"/>
                <w:sz w:val="18"/>
                <w:szCs w:val="18"/>
              </w:rPr>
            </w:pPr>
            <w:r>
              <w:rPr>
                <w:rFonts w:ascii="宋体" w:hAnsi="宋体" w:hint="eastAsia"/>
                <w:color w:val="000000"/>
                <w:sz w:val="18"/>
                <w:szCs w:val="18"/>
              </w:rPr>
              <w:t>人工窗口</w:t>
            </w:r>
          </w:p>
        </w:tc>
        <w:tc>
          <w:tcPr>
            <w:tcW w:w="3786" w:type="dxa"/>
            <w:shd w:val="clear" w:color="auto" w:fill="auto"/>
            <w:vAlign w:val="center"/>
          </w:tcPr>
          <w:p w14:paraId="162EF5F0" w14:textId="77777777" w:rsidR="007861EC" w:rsidRDefault="007861EC" w:rsidP="00196130">
            <w:pPr>
              <w:rPr>
                <w:rFonts w:ascii="宋体" w:hAnsi="宋体"/>
                <w:color w:val="000000"/>
                <w:sz w:val="18"/>
                <w:szCs w:val="18"/>
              </w:rPr>
            </w:pPr>
          </w:p>
        </w:tc>
      </w:tr>
      <w:tr w:rsidR="007861EC" w14:paraId="34B31B4D" w14:textId="77777777" w:rsidTr="00196130">
        <w:trPr>
          <w:trHeight w:val="340"/>
        </w:trPr>
        <w:tc>
          <w:tcPr>
            <w:tcW w:w="1060" w:type="dxa"/>
            <w:shd w:val="clear" w:color="auto" w:fill="auto"/>
            <w:vAlign w:val="center"/>
          </w:tcPr>
          <w:p w14:paraId="1539F128" w14:textId="77777777" w:rsidR="007861EC" w:rsidRDefault="007861EC" w:rsidP="00196130">
            <w:pPr>
              <w:jc w:val="center"/>
              <w:rPr>
                <w:rFonts w:ascii="宋体" w:hAnsi="宋体"/>
                <w:color w:val="000000"/>
                <w:sz w:val="18"/>
                <w:szCs w:val="18"/>
              </w:rPr>
            </w:pPr>
            <w:r>
              <w:rPr>
                <w:rFonts w:ascii="宋体" w:hAnsi="宋体"/>
                <w:color w:val="000000"/>
                <w:sz w:val="18"/>
                <w:szCs w:val="18"/>
              </w:rPr>
              <w:t>02</w:t>
            </w:r>
          </w:p>
        </w:tc>
        <w:tc>
          <w:tcPr>
            <w:tcW w:w="2793" w:type="dxa"/>
            <w:shd w:val="clear" w:color="auto" w:fill="auto"/>
            <w:vAlign w:val="center"/>
          </w:tcPr>
          <w:p w14:paraId="6AE55509" w14:textId="77777777" w:rsidR="007861EC" w:rsidRDefault="007861EC" w:rsidP="00196130">
            <w:pPr>
              <w:rPr>
                <w:rFonts w:ascii="宋体" w:hAnsi="宋体"/>
                <w:color w:val="000000"/>
                <w:sz w:val="18"/>
                <w:szCs w:val="18"/>
              </w:rPr>
            </w:pPr>
            <w:r>
              <w:rPr>
                <w:rFonts w:ascii="宋体" w:hAnsi="宋体" w:hint="eastAsia"/>
                <w:color w:val="000000"/>
                <w:sz w:val="18"/>
                <w:szCs w:val="18"/>
              </w:rPr>
              <w:t>自助终端</w:t>
            </w:r>
          </w:p>
        </w:tc>
        <w:tc>
          <w:tcPr>
            <w:tcW w:w="3786" w:type="dxa"/>
            <w:shd w:val="clear" w:color="auto" w:fill="auto"/>
            <w:vAlign w:val="center"/>
          </w:tcPr>
          <w:p w14:paraId="7AFC1B60" w14:textId="77777777" w:rsidR="007861EC" w:rsidRDefault="007861EC" w:rsidP="00196130">
            <w:pPr>
              <w:rPr>
                <w:rFonts w:ascii="宋体" w:hAnsi="宋体"/>
                <w:color w:val="000000"/>
                <w:sz w:val="18"/>
                <w:szCs w:val="18"/>
              </w:rPr>
            </w:pPr>
          </w:p>
        </w:tc>
      </w:tr>
      <w:tr w:rsidR="007861EC" w14:paraId="1092CD0F" w14:textId="77777777" w:rsidTr="00196130">
        <w:trPr>
          <w:trHeight w:val="340"/>
        </w:trPr>
        <w:tc>
          <w:tcPr>
            <w:tcW w:w="1060" w:type="dxa"/>
            <w:shd w:val="clear" w:color="auto" w:fill="auto"/>
            <w:vAlign w:val="center"/>
          </w:tcPr>
          <w:p w14:paraId="562B2254"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c>
          <w:tcPr>
            <w:tcW w:w="2793" w:type="dxa"/>
            <w:shd w:val="clear" w:color="auto" w:fill="auto"/>
            <w:vAlign w:val="center"/>
          </w:tcPr>
          <w:p w14:paraId="4FD0C3AF"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shd w:val="clear" w:color="auto" w:fill="auto"/>
            <w:vAlign w:val="center"/>
          </w:tcPr>
          <w:p w14:paraId="16F0023E" w14:textId="77777777" w:rsidR="007861EC" w:rsidRDefault="007861EC" w:rsidP="00196130">
            <w:pPr>
              <w:rPr>
                <w:rFonts w:ascii="宋体" w:hAnsi="宋体"/>
                <w:color w:val="000000"/>
                <w:sz w:val="18"/>
                <w:szCs w:val="18"/>
              </w:rPr>
            </w:pPr>
          </w:p>
        </w:tc>
      </w:tr>
    </w:tbl>
    <w:p w14:paraId="6AD16554" w14:textId="77777777" w:rsidR="007861EC" w:rsidRDefault="007861EC" w:rsidP="007861EC">
      <w:pPr>
        <w:pStyle w:val="2"/>
      </w:pPr>
      <w:bookmarkStart w:id="140" w:name="_就诊类型"/>
      <w:bookmarkStart w:id="141" w:name="_Toc516252923"/>
      <w:bookmarkStart w:id="142" w:name="_Toc517275791"/>
      <w:bookmarkStart w:id="143" w:name="_Toc9875255"/>
      <w:bookmarkEnd w:id="140"/>
      <w:r>
        <w:rPr>
          <w:rFonts w:hint="eastAsia"/>
        </w:rPr>
        <w:t>就诊类型</w:t>
      </w:r>
      <w:bookmarkEnd w:id="141"/>
      <w:bookmarkEnd w:id="142"/>
      <w:bookmarkEnd w:id="14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591F715E" w14:textId="77777777" w:rsidTr="00196130">
        <w:trPr>
          <w:trHeight w:val="340"/>
        </w:trPr>
        <w:tc>
          <w:tcPr>
            <w:tcW w:w="1060" w:type="dxa"/>
            <w:shd w:val="clear" w:color="auto" w:fill="DEEAF6" w:themeFill="accent1" w:themeFillTint="33"/>
            <w:vAlign w:val="center"/>
          </w:tcPr>
          <w:p w14:paraId="7E294026"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0F8EDCBB"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76B6AD3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6C6E01F6" w14:textId="77777777" w:rsidTr="00196130">
        <w:trPr>
          <w:trHeight w:val="340"/>
        </w:trPr>
        <w:tc>
          <w:tcPr>
            <w:tcW w:w="1060" w:type="dxa"/>
            <w:shd w:val="clear" w:color="auto" w:fill="auto"/>
            <w:vAlign w:val="center"/>
          </w:tcPr>
          <w:p w14:paraId="264CF619" w14:textId="77777777" w:rsidR="007861EC" w:rsidRDefault="007861EC" w:rsidP="00196130">
            <w:pPr>
              <w:jc w:val="center"/>
              <w:rPr>
                <w:rFonts w:ascii="宋体" w:hAnsi="宋体"/>
                <w:color w:val="000000"/>
                <w:sz w:val="18"/>
                <w:szCs w:val="18"/>
              </w:rPr>
            </w:pPr>
            <w:r>
              <w:rPr>
                <w:rFonts w:ascii="宋体" w:hAnsi="宋体"/>
                <w:color w:val="000000"/>
                <w:sz w:val="18"/>
                <w:szCs w:val="18"/>
              </w:rPr>
              <w:t>I</w:t>
            </w:r>
          </w:p>
        </w:tc>
        <w:tc>
          <w:tcPr>
            <w:tcW w:w="2793" w:type="dxa"/>
            <w:shd w:val="clear" w:color="auto" w:fill="auto"/>
            <w:vAlign w:val="center"/>
          </w:tcPr>
          <w:p w14:paraId="7189D37A" w14:textId="77777777" w:rsidR="007861EC" w:rsidRDefault="007861EC" w:rsidP="00196130">
            <w:pPr>
              <w:rPr>
                <w:rFonts w:ascii="宋体" w:hAnsi="宋体"/>
                <w:color w:val="000000"/>
                <w:sz w:val="18"/>
                <w:szCs w:val="18"/>
              </w:rPr>
            </w:pPr>
            <w:r>
              <w:rPr>
                <w:rFonts w:ascii="宋体" w:hAnsi="宋体" w:hint="eastAsia"/>
                <w:color w:val="000000"/>
                <w:sz w:val="18"/>
                <w:szCs w:val="18"/>
              </w:rPr>
              <w:t>住院</w:t>
            </w:r>
          </w:p>
        </w:tc>
        <w:tc>
          <w:tcPr>
            <w:tcW w:w="3786" w:type="dxa"/>
            <w:shd w:val="clear" w:color="auto" w:fill="auto"/>
            <w:vAlign w:val="center"/>
          </w:tcPr>
          <w:p w14:paraId="4F82EA94" w14:textId="77777777" w:rsidR="007861EC" w:rsidRDefault="007861EC" w:rsidP="00196130">
            <w:pPr>
              <w:rPr>
                <w:rFonts w:ascii="宋体" w:hAnsi="宋体"/>
                <w:color w:val="000000"/>
                <w:sz w:val="18"/>
                <w:szCs w:val="18"/>
              </w:rPr>
            </w:pPr>
          </w:p>
        </w:tc>
      </w:tr>
      <w:tr w:rsidR="007861EC" w14:paraId="50D1B3C1" w14:textId="77777777" w:rsidTr="00196130">
        <w:trPr>
          <w:trHeight w:val="340"/>
        </w:trPr>
        <w:tc>
          <w:tcPr>
            <w:tcW w:w="1060" w:type="dxa"/>
            <w:shd w:val="clear" w:color="auto" w:fill="auto"/>
            <w:vAlign w:val="center"/>
          </w:tcPr>
          <w:p w14:paraId="534E1E2C" w14:textId="77777777" w:rsidR="007861EC" w:rsidRDefault="007861EC" w:rsidP="00196130">
            <w:pPr>
              <w:jc w:val="center"/>
              <w:rPr>
                <w:rFonts w:ascii="宋体" w:hAnsi="宋体"/>
                <w:color w:val="000000"/>
                <w:sz w:val="18"/>
                <w:szCs w:val="18"/>
              </w:rPr>
            </w:pPr>
            <w:r>
              <w:rPr>
                <w:rFonts w:ascii="宋体" w:hAnsi="宋体"/>
                <w:color w:val="000000"/>
                <w:sz w:val="18"/>
                <w:szCs w:val="18"/>
              </w:rPr>
              <w:t>O</w:t>
            </w:r>
          </w:p>
        </w:tc>
        <w:tc>
          <w:tcPr>
            <w:tcW w:w="2793" w:type="dxa"/>
            <w:shd w:val="clear" w:color="auto" w:fill="auto"/>
            <w:vAlign w:val="center"/>
          </w:tcPr>
          <w:p w14:paraId="76E855B9" w14:textId="77777777" w:rsidR="007861EC" w:rsidRDefault="007861EC" w:rsidP="00196130">
            <w:pPr>
              <w:rPr>
                <w:rFonts w:ascii="宋体" w:hAnsi="宋体"/>
                <w:color w:val="000000"/>
                <w:sz w:val="18"/>
                <w:szCs w:val="18"/>
              </w:rPr>
            </w:pPr>
            <w:r>
              <w:rPr>
                <w:rFonts w:ascii="宋体" w:hAnsi="宋体" w:hint="eastAsia"/>
                <w:color w:val="000000"/>
                <w:sz w:val="18"/>
                <w:szCs w:val="18"/>
              </w:rPr>
              <w:t>门诊</w:t>
            </w:r>
          </w:p>
        </w:tc>
        <w:tc>
          <w:tcPr>
            <w:tcW w:w="3786" w:type="dxa"/>
            <w:shd w:val="clear" w:color="auto" w:fill="auto"/>
            <w:vAlign w:val="center"/>
          </w:tcPr>
          <w:p w14:paraId="4A2D8EF2" w14:textId="77777777" w:rsidR="007861EC" w:rsidRDefault="007861EC" w:rsidP="00196130">
            <w:pPr>
              <w:rPr>
                <w:rFonts w:ascii="宋体" w:hAnsi="宋体"/>
                <w:color w:val="000000"/>
                <w:sz w:val="18"/>
                <w:szCs w:val="18"/>
              </w:rPr>
            </w:pPr>
          </w:p>
        </w:tc>
      </w:tr>
      <w:tr w:rsidR="007861EC" w14:paraId="6B7AB643" w14:textId="77777777" w:rsidTr="00196130">
        <w:trPr>
          <w:trHeight w:val="340"/>
        </w:trPr>
        <w:tc>
          <w:tcPr>
            <w:tcW w:w="1060" w:type="dxa"/>
            <w:shd w:val="clear" w:color="auto" w:fill="auto"/>
            <w:vAlign w:val="center"/>
          </w:tcPr>
          <w:p w14:paraId="17E9C4CA" w14:textId="77777777" w:rsidR="007861EC" w:rsidRDefault="007861EC" w:rsidP="00196130">
            <w:pPr>
              <w:jc w:val="center"/>
              <w:rPr>
                <w:rFonts w:ascii="宋体" w:hAnsi="宋体"/>
                <w:color w:val="000000"/>
                <w:sz w:val="18"/>
                <w:szCs w:val="18"/>
              </w:rPr>
            </w:pPr>
            <w:r>
              <w:rPr>
                <w:rFonts w:ascii="宋体" w:hAnsi="宋体"/>
                <w:color w:val="000000"/>
                <w:sz w:val="18"/>
                <w:szCs w:val="18"/>
              </w:rPr>
              <w:t>E</w:t>
            </w:r>
          </w:p>
        </w:tc>
        <w:tc>
          <w:tcPr>
            <w:tcW w:w="2793" w:type="dxa"/>
            <w:shd w:val="clear" w:color="auto" w:fill="auto"/>
            <w:vAlign w:val="center"/>
          </w:tcPr>
          <w:p w14:paraId="7E2F2C68" w14:textId="77777777" w:rsidR="007861EC" w:rsidRDefault="007861EC" w:rsidP="00196130">
            <w:pPr>
              <w:rPr>
                <w:rFonts w:ascii="宋体" w:hAnsi="宋体"/>
                <w:color w:val="000000"/>
                <w:sz w:val="18"/>
                <w:szCs w:val="18"/>
              </w:rPr>
            </w:pPr>
            <w:r>
              <w:rPr>
                <w:rFonts w:ascii="宋体" w:hAnsi="宋体" w:hint="eastAsia"/>
                <w:color w:val="000000"/>
                <w:sz w:val="18"/>
                <w:szCs w:val="18"/>
              </w:rPr>
              <w:t>急诊</w:t>
            </w:r>
          </w:p>
        </w:tc>
        <w:tc>
          <w:tcPr>
            <w:tcW w:w="3786" w:type="dxa"/>
            <w:shd w:val="clear" w:color="auto" w:fill="auto"/>
            <w:vAlign w:val="center"/>
          </w:tcPr>
          <w:p w14:paraId="72C7865E" w14:textId="77777777" w:rsidR="007861EC" w:rsidRDefault="007861EC" w:rsidP="00196130">
            <w:pPr>
              <w:rPr>
                <w:rFonts w:ascii="宋体" w:hAnsi="宋体"/>
                <w:color w:val="000000"/>
                <w:sz w:val="18"/>
                <w:szCs w:val="18"/>
              </w:rPr>
            </w:pPr>
          </w:p>
        </w:tc>
      </w:tr>
      <w:tr w:rsidR="007861EC" w14:paraId="004362E7" w14:textId="77777777" w:rsidTr="00196130">
        <w:trPr>
          <w:trHeight w:val="340"/>
        </w:trPr>
        <w:tc>
          <w:tcPr>
            <w:tcW w:w="1060" w:type="dxa"/>
            <w:shd w:val="clear" w:color="auto" w:fill="auto"/>
            <w:vAlign w:val="center"/>
          </w:tcPr>
          <w:p w14:paraId="5DAF1AC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H</w:t>
            </w:r>
          </w:p>
        </w:tc>
        <w:tc>
          <w:tcPr>
            <w:tcW w:w="2793" w:type="dxa"/>
            <w:shd w:val="clear" w:color="auto" w:fill="auto"/>
            <w:vAlign w:val="center"/>
          </w:tcPr>
          <w:p w14:paraId="21A2460A" w14:textId="77777777" w:rsidR="007861EC" w:rsidRDefault="007861EC" w:rsidP="00196130">
            <w:pPr>
              <w:rPr>
                <w:rFonts w:ascii="宋体" w:hAnsi="宋体"/>
                <w:color w:val="000000"/>
                <w:sz w:val="18"/>
                <w:szCs w:val="18"/>
              </w:rPr>
            </w:pPr>
            <w:r>
              <w:rPr>
                <w:rFonts w:ascii="宋体" w:hAnsi="宋体" w:hint="eastAsia"/>
                <w:color w:val="000000"/>
                <w:sz w:val="18"/>
                <w:szCs w:val="18"/>
              </w:rPr>
              <w:t>体检</w:t>
            </w:r>
          </w:p>
        </w:tc>
        <w:tc>
          <w:tcPr>
            <w:tcW w:w="3786" w:type="dxa"/>
            <w:shd w:val="clear" w:color="auto" w:fill="auto"/>
            <w:vAlign w:val="center"/>
          </w:tcPr>
          <w:p w14:paraId="6965C4FF" w14:textId="77777777" w:rsidR="007861EC" w:rsidRDefault="007861EC" w:rsidP="00196130">
            <w:pPr>
              <w:rPr>
                <w:rFonts w:ascii="宋体" w:hAnsi="宋体"/>
                <w:color w:val="000000"/>
                <w:sz w:val="18"/>
                <w:szCs w:val="18"/>
              </w:rPr>
            </w:pPr>
          </w:p>
        </w:tc>
      </w:tr>
      <w:tr w:rsidR="007861EC" w14:paraId="2949C348" w14:textId="77777777" w:rsidTr="00196130">
        <w:trPr>
          <w:trHeight w:val="340"/>
        </w:trPr>
        <w:tc>
          <w:tcPr>
            <w:tcW w:w="1060" w:type="dxa"/>
            <w:shd w:val="clear" w:color="auto" w:fill="auto"/>
            <w:vAlign w:val="center"/>
          </w:tcPr>
          <w:p w14:paraId="3435D97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T</w:t>
            </w:r>
          </w:p>
        </w:tc>
        <w:tc>
          <w:tcPr>
            <w:tcW w:w="2793" w:type="dxa"/>
            <w:shd w:val="clear" w:color="auto" w:fill="auto"/>
            <w:vAlign w:val="center"/>
          </w:tcPr>
          <w:p w14:paraId="10E55247" w14:textId="77777777" w:rsidR="007861EC" w:rsidRDefault="007861EC" w:rsidP="00196130">
            <w:pPr>
              <w:rPr>
                <w:rFonts w:ascii="宋体" w:hAnsi="宋体"/>
                <w:color w:val="000000"/>
                <w:sz w:val="18"/>
                <w:szCs w:val="18"/>
              </w:rPr>
            </w:pPr>
            <w:r>
              <w:rPr>
                <w:rFonts w:ascii="宋体" w:hAnsi="宋体" w:hint="eastAsia"/>
                <w:color w:val="000000"/>
                <w:sz w:val="18"/>
                <w:szCs w:val="18"/>
              </w:rPr>
              <w:t>其它</w:t>
            </w:r>
          </w:p>
        </w:tc>
        <w:tc>
          <w:tcPr>
            <w:tcW w:w="3786" w:type="dxa"/>
            <w:shd w:val="clear" w:color="auto" w:fill="auto"/>
            <w:vAlign w:val="center"/>
          </w:tcPr>
          <w:p w14:paraId="489222B1" w14:textId="77777777" w:rsidR="007861EC" w:rsidRDefault="007861EC" w:rsidP="00196130">
            <w:pPr>
              <w:rPr>
                <w:rFonts w:ascii="宋体" w:hAnsi="宋体"/>
                <w:color w:val="000000"/>
                <w:sz w:val="18"/>
                <w:szCs w:val="18"/>
              </w:rPr>
            </w:pPr>
          </w:p>
        </w:tc>
      </w:tr>
    </w:tbl>
    <w:p w14:paraId="0DD578FA" w14:textId="77777777" w:rsidR="007861EC" w:rsidRDefault="007861EC" w:rsidP="007861EC">
      <w:pPr>
        <w:pStyle w:val="2"/>
      </w:pPr>
      <w:bookmarkStart w:id="144" w:name="_科室类型"/>
      <w:bookmarkStart w:id="145" w:name="_Toc517275792"/>
      <w:bookmarkStart w:id="146" w:name="_Toc516252924"/>
      <w:bookmarkStart w:id="147" w:name="_Toc9875256"/>
      <w:bookmarkEnd w:id="144"/>
      <w:r>
        <w:rPr>
          <w:rFonts w:hint="eastAsia"/>
        </w:rPr>
        <w:t>科室类型</w:t>
      </w:r>
      <w:bookmarkEnd w:id="145"/>
      <w:bookmarkEnd w:id="146"/>
      <w:bookmarkEnd w:id="147"/>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64839AFE" w14:textId="77777777" w:rsidTr="00196130">
        <w:trPr>
          <w:trHeight w:val="340"/>
        </w:trPr>
        <w:tc>
          <w:tcPr>
            <w:tcW w:w="1060" w:type="dxa"/>
            <w:shd w:val="clear" w:color="auto" w:fill="DEEAF6" w:themeFill="accent1" w:themeFillTint="33"/>
            <w:vAlign w:val="center"/>
          </w:tcPr>
          <w:p w14:paraId="518EBDC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6C14370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5E90651B"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598FE19F" w14:textId="77777777" w:rsidTr="00196130">
        <w:trPr>
          <w:trHeight w:val="340"/>
        </w:trPr>
        <w:tc>
          <w:tcPr>
            <w:tcW w:w="1060" w:type="dxa"/>
            <w:shd w:val="clear" w:color="auto" w:fill="auto"/>
            <w:vAlign w:val="center"/>
          </w:tcPr>
          <w:p w14:paraId="27DDE87A"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072C60DF" w14:textId="77777777" w:rsidR="007861EC" w:rsidRDefault="007861EC" w:rsidP="00196130">
            <w:pPr>
              <w:rPr>
                <w:rFonts w:ascii="宋体" w:hAnsi="宋体"/>
                <w:color w:val="000000"/>
                <w:sz w:val="18"/>
                <w:szCs w:val="18"/>
              </w:rPr>
            </w:pPr>
            <w:r>
              <w:rPr>
                <w:rFonts w:ascii="宋体" w:hAnsi="宋体" w:hint="eastAsia"/>
                <w:color w:val="000000"/>
                <w:sz w:val="18"/>
                <w:szCs w:val="18"/>
              </w:rPr>
              <w:t>挂号科室</w:t>
            </w:r>
          </w:p>
        </w:tc>
        <w:tc>
          <w:tcPr>
            <w:tcW w:w="3786" w:type="dxa"/>
            <w:shd w:val="clear" w:color="auto" w:fill="auto"/>
            <w:vAlign w:val="center"/>
          </w:tcPr>
          <w:p w14:paraId="4C8D089A" w14:textId="77777777" w:rsidR="007861EC" w:rsidRDefault="007861EC" w:rsidP="00196130">
            <w:pPr>
              <w:rPr>
                <w:rFonts w:ascii="宋体" w:hAnsi="宋体"/>
                <w:color w:val="000000"/>
                <w:sz w:val="18"/>
                <w:szCs w:val="18"/>
              </w:rPr>
            </w:pPr>
          </w:p>
        </w:tc>
      </w:tr>
      <w:tr w:rsidR="007861EC" w14:paraId="2AAD82F8" w14:textId="77777777" w:rsidTr="00196130">
        <w:trPr>
          <w:trHeight w:val="340"/>
        </w:trPr>
        <w:tc>
          <w:tcPr>
            <w:tcW w:w="1060" w:type="dxa"/>
            <w:shd w:val="clear" w:color="auto" w:fill="auto"/>
            <w:vAlign w:val="center"/>
          </w:tcPr>
          <w:p w14:paraId="7FCF7D41" w14:textId="77777777" w:rsidR="007861EC" w:rsidRDefault="007861EC" w:rsidP="00196130">
            <w:pPr>
              <w:jc w:val="center"/>
              <w:rPr>
                <w:rFonts w:ascii="宋体" w:hAnsi="宋体"/>
                <w:color w:val="000000"/>
                <w:sz w:val="18"/>
                <w:szCs w:val="18"/>
              </w:rPr>
            </w:pPr>
            <w:r>
              <w:rPr>
                <w:rFonts w:ascii="宋体" w:hAnsi="宋体"/>
                <w:color w:val="000000"/>
                <w:sz w:val="18"/>
                <w:szCs w:val="18"/>
              </w:rPr>
              <w:t>2</w:t>
            </w:r>
          </w:p>
        </w:tc>
        <w:tc>
          <w:tcPr>
            <w:tcW w:w="2793" w:type="dxa"/>
            <w:shd w:val="clear" w:color="auto" w:fill="auto"/>
            <w:vAlign w:val="center"/>
          </w:tcPr>
          <w:p w14:paraId="5605276A" w14:textId="77777777" w:rsidR="007861EC" w:rsidRDefault="007861EC" w:rsidP="00196130">
            <w:pPr>
              <w:rPr>
                <w:rFonts w:ascii="宋体" w:hAnsi="宋体"/>
                <w:color w:val="000000"/>
                <w:sz w:val="18"/>
                <w:szCs w:val="18"/>
              </w:rPr>
            </w:pPr>
            <w:r>
              <w:rPr>
                <w:rFonts w:ascii="宋体" w:hAnsi="宋体" w:hint="eastAsia"/>
                <w:color w:val="000000"/>
                <w:sz w:val="18"/>
                <w:szCs w:val="18"/>
              </w:rPr>
              <w:t>收费科室</w:t>
            </w:r>
          </w:p>
        </w:tc>
        <w:tc>
          <w:tcPr>
            <w:tcW w:w="3786" w:type="dxa"/>
            <w:shd w:val="clear" w:color="auto" w:fill="auto"/>
            <w:vAlign w:val="center"/>
          </w:tcPr>
          <w:p w14:paraId="1EC5F0A4" w14:textId="77777777" w:rsidR="007861EC" w:rsidRDefault="007861EC" w:rsidP="00196130">
            <w:pPr>
              <w:rPr>
                <w:rFonts w:ascii="宋体" w:hAnsi="宋体"/>
                <w:color w:val="000000"/>
                <w:sz w:val="18"/>
                <w:szCs w:val="18"/>
              </w:rPr>
            </w:pPr>
          </w:p>
        </w:tc>
      </w:tr>
      <w:tr w:rsidR="007861EC" w14:paraId="197EE6CD" w14:textId="77777777" w:rsidTr="00196130">
        <w:trPr>
          <w:trHeight w:val="340"/>
        </w:trPr>
        <w:tc>
          <w:tcPr>
            <w:tcW w:w="1060" w:type="dxa"/>
            <w:shd w:val="clear" w:color="auto" w:fill="auto"/>
            <w:vAlign w:val="center"/>
          </w:tcPr>
          <w:p w14:paraId="5D863132" w14:textId="77777777" w:rsidR="007861EC" w:rsidRDefault="007861EC" w:rsidP="00196130">
            <w:pPr>
              <w:jc w:val="center"/>
              <w:rPr>
                <w:rFonts w:ascii="宋体" w:hAnsi="宋体"/>
                <w:color w:val="000000"/>
                <w:sz w:val="18"/>
                <w:szCs w:val="18"/>
              </w:rPr>
            </w:pPr>
            <w:r>
              <w:rPr>
                <w:rFonts w:ascii="宋体" w:hAnsi="宋体"/>
                <w:color w:val="000000"/>
                <w:sz w:val="18"/>
                <w:szCs w:val="18"/>
              </w:rPr>
              <w:t>3</w:t>
            </w:r>
          </w:p>
        </w:tc>
        <w:tc>
          <w:tcPr>
            <w:tcW w:w="2793" w:type="dxa"/>
            <w:shd w:val="clear" w:color="auto" w:fill="auto"/>
            <w:vAlign w:val="center"/>
          </w:tcPr>
          <w:p w14:paraId="001A217C" w14:textId="77777777" w:rsidR="007861EC" w:rsidRDefault="007861EC" w:rsidP="00196130">
            <w:pPr>
              <w:rPr>
                <w:rFonts w:ascii="宋体" w:hAnsi="宋体"/>
                <w:color w:val="000000"/>
                <w:sz w:val="18"/>
                <w:szCs w:val="18"/>
              </w:rPr>
            </w:pPr>
            <w:r>
              <w:rPr>
                <w:rFonts w:ascii="宋体" w:hAnsi="宋体" w:hint="eastAsia"/>
                <w:color w:val="000000"/>
                <w:sz w:val="18"/>
                <w:szCs w:val="18"/>
              </w:rPr>
              <w:t>门诊科室</w:t>
            </w:r>
          </w:p>
        </w:tc>
        <w:tc>
          <w:tcPr>
            <w:tcW w:w="3786" w:type="dxa"/>
            <w:shd w:val="clear" w:color="auto" w:fill="auto"/>
            <w:vAlign w:val="center"/>
          </w:tcPr>
          <w:p w14:paraId="05834F1E" w14:textId="77777777" w:rsidR="007861EC" w:rsidRDefault="007861EC" w:rsidP="00196130">
            <w:pPr>
              <w:rPr>
                <w:rFonts w:ascii="宋体" w:hAnsi="宋体"/>
                <w:color w:val="000000"/>
                <w:sz w:val="18"/>
                <w:szCs w:val="18"/>
              </w:rPr>
            </w:pPr>
          </w:p>
        </w:tc>
      </w:tr>
      <w:tr w:rsidR="007861EC" w14:paraId="12E09F53" w14:textId="77777777" w:rsidTr="00196130">
        <w:trPr>
          <w:trHeight w:val="340"/>
        </w:trPr>
        <w:tc>
          <w:tcPr>
            <w:tcW w:w="1060" w:type="dxa"/>
            <w:shd w:val="clear" w:color="auto" w:fill="auto"/>
            <w:vAlign w:val="center"/>
          </w:tcPr>
          <w:p w14:paraId="346911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vAlign w:val="center"/>
          </w:tcPr>
          <w:p w14:paraId="3DCFBE5C" w14:textId="77777777" w:rsidR="007861EC" w:rsidRDefault="007861EC" w:rsidP="00196130">
            <w:pPr>
              <w:rPr>
                <w:rFonts w:ascii="宋体" w:hAnsi="宋体"/>
                <w:color w:val="000000"/>
                <w:sz w:val="18"/>
                <w:szCs w:val="18"/>
              </w:rPr>
            </w:pPr>
            <w:r>
              <w:rPr>
                <w:rFonts w:ascii="宋体" w:hAnsi="宋体" w:hint="eastAsia"/>
                <w:color w:val="000000"/>
                <w:sz w:val="18"/>
                <w:szCs w:val="18"/>
              </w:rPr>
              <w:t>住院科室</w:t>
            </w:r>
          </w:p>
        </w:tc>
        <w:tc>
          <w:tcPr>
            <w:tcW w:w="3786" w:type="dxa"/>
            <w:shd w:val="clear" w:color="auto" w:fill="auto"/>
            <w:vAlign w:val="center"/>
          </w:tcPr>
          <w:p w14:paraId="65C6B37D" w14:textId="77777777" w:rsidR="007861EC" w:rsidRDefault="007861EC" w:rsidP="00196130">
            <w:pPr>
              <w:rPr>
                <w:rFonts w:ascii="宋体" w:hAnsi="宋体"/>
                <w:color w:val="000000"/>
                <w:sz w:val="18"/>
                <w:szCs w:val="18"/>
              </w:rPr>
            </w:pPr>
          </w:p>
        </w:tc>
      </w:tr>
      <w:tr w:rsidR="007861EC" w14:paraId="20541D27" w14:textId="77777777" w:rsidTr="00196130">
        <w:trPr>
          <w:trHeight w:val="340"/>
        </w:trPr>
        <w:tc>
          <w:tcPr>
            <w:tcW w:w="1060" w:type="dxa"/>
            <w:shd w:val="clear" w:color="auto" w:fill="auto"/>
            <w:vAlign w:val="center"/>
          </w:tcPr>
          <w:p w14:paraId="4E4CEF9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5</w:t>
            </w:r>
          </w:p>
        </w:tc>
        <w:tc>
          <w:tcPr>
            <w:tcW w:w="2793" w:type="dxa"/>
            <w:shd w:val="clear" w:color="auto" w:fill="auto"/>
            <w:vAlign w:val="center"/>
          </w:tcPr>
          <w:p w14:paraId="789170A3" w14:textId="77777777" w:rsidR="007861EC" w:rsidRDefault="007861EC" w:rsidP="00196130">
            <w:pPr>
              <w:rPr>
                <w:rFonts w:ascii="宋体" w:hAnsi="宋体"/>
                <w:color w:val="000000"/>
                <w:sz w:val="18"/>
                <w:szCs w:val="18"/>
              </w:rPr>
            </w:pPr>
            <w:r>
              <w:rPr>
                <w:rFonts w:ascii="宋体" w:hAnsi="宋体" w:hint="eastAsia"/>
                <w:color w:val="000000"/>
                <w:sz w:val="18"/>
                <w:szCs w:val="18"/>
              </w:rPr>
              <w:t>检查科室</w:t>
            </w:r>
          </w:p>
        </w:tc>
        <w:tc>
          <w:tcPr>
            <w:tcW w:w="3786" w:type="dxa"/>
            <w:shd w:val="clear" w:color="auto" w:fill="auto"/>
            <w:vAlign w:val="center"/>
          </w:tcPr>
          <w:p w14:paraId="7E9B2129" w14:textId="77777777" w:rsidR="007861EC" w:rsidRDefault="007861EC" w:rsidP="00196130">
            <w:pPr>
              <w:rPr>
                <w:rFonts w:ascii="宋体" w:hAnsi="宋体"/>
                <w:color w:val="000000"/>
                <w:sz w:val="18"/>
                <w:szCs w:val="18"/>
              </w:rPr>
            </w:pPr>
          </w:p>
        </w:tc>
      </w:tr>
      <w:tr w:rsidR="007861EC" w14:paraId="5430FDF5" w14:textId="77777777" w:rsidTr="00196130">
        <w:trPr>
          <w:trHeight w:val="340"/>
        </w:trPr>
        <w:tc>
          <w:tcPr>
            <w:tcW w:w="1060" w:type="dxa"/>
            <w:shd w:val="clear" w:color="auto" w:fill="auto"/>
            <w:vAlign w:val="center"/>
          </w:tcPr>
          <w:p w14:paraId="55EF335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6</w:t>
            </w:r>
          </w:p>
        </w:tc>
        <w:tc>
          <w:tcPr>
            <w:tcW w:w="2793" w:type="dxa"/>
            <w:shd w:val="clear" w:color="auto" w:fill="auto"/>
            <w:vAlign w:val="center"/>
          </w:tcPr>
          <w:p w14:paraId="54925A97" w14:textId="77777777" w:rsidR="007861EC" w:rsidRDefault="007861EC" w:rsidP="00196130">
            <w:pPr>
              <w:rPr>
                <w:rFonts w:ascii="宋体" w:hAnsi="宋体"/>
                <w:color w:val="000000"/>
                <w:sz w:val="18"/>
                <w:szCs w:val="18"/>
              </w:rPr>
            </w:pPr>
            <w:r>
              <w:rPr>
                <w:rFonts w:ascii="宋体" w:hAnsi="宋体" w:hint="eastAsia"/>
                <w:color w:val="000000"/>
                <w:sz w:val="18"/>
                <w:szCs w:val="18"/>
              </w:rPr>
              <w:t>检验科室</w:t>
            </w:r>
          </w:p>
        </w:tc>
        <w:tc>
          <w:tcPr>
            <w:tcW w:w="3786" w:type="dxa"/>
            <w:shd w:val="clear" w:color="auto" w:fill="auto"/>
            <w:vAlign w:val="center"/>
          </w:tcPr>
          <w:p w14:paraId="0DAA2A9A" w14:textId="77777777" w:rsidR="007861EC" w:rsidRDefault="007861EC" w:rsidP="00196130">
            <w:pPr>
              <w:rPr>
                <w:rFonts w:ascii="宋体" w:hAnsi="宋体"/>
                <w:color w:val="000000"/>
                <w:sz w:val="18"/>
                <w:szCs w:val="18"/>
              </w:rPr>
            </w:pPr>
          </w:p>
        </w:tc>
      </w:tr>
      <w:tr w:rsidR="007861EC" w14:paraId="2486BC6A" w14:textId="77777777" w:rsidTr="00196130">
        <w:trPr>
          <w:trHeight w:val="340"/>
        </w:trPr>
        <w:tc>
          <w:tcPr>
            <w:tcW w:w="1060" w:type="dxa"/>
            <w:shd w:val="clear" w:color="auto" w:fill="auto"/>
            <w:vAlign w:val="center"/>
          </w:tcPr>
          <w:p w14:paraId="768B79B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7</w:t>
            </w:r>
          </w:p>
        </w:tc>
        <w:tc>
          <w:tcPr>
            <w:tcW w:w="2793" w:type="dxa"/>
            <w:shd w:val="clear" w:color="auto" w:fill="auto"/>
            <w:vAlign w:val="center"/>
          </w:tcPr>
          <w:p w14:paraId="5FC86566" w14:textId="77777777" w:rsidR="007861EC" w:rsidRDefault="007861EC" w:rsidP="00196130">
            <w:pPr>
              <w:rPr>
                <w:rFonts w:ascii="宋体" w:hAnsi="宋体"/>
                <w:color w:val="000000"/>
                <w:sz w:val="18"/>
                <w:szCs w:val="18"/>
              </w:rPr>
            </w:pPr>
            <w:r>
              <w:rPr>
                <w:rFonts w:ascii="宋体" w:hAnsi="宋体" w:hint="eastAsia"/>
                <w:color w:val="000000"/>
                <w:sz w:val="18"/>
                <w:szCs w:val="18"/>
              </w:rPr>
              <w:t>处置治疗科室</w:t>
            </w:r>
          </w:p>
        </w:tc>
        <w:tc>
          <w:tcPr>
            <w:tcW w:w="3786" w:type="dxa"/>
            <w:shd w:val="clear" w:color="auto" w:fill="auto"/>
            <w:vAlign w:val="center"/>
          </w:tcPr>
          <w:p w14:paraId="25E6DBB0" w14:textId="77777777" w:rsidR="007861EC" w:rsidRDefault="007861EC" w:rsidP="00196130">
            <w:pPr>
              <w:rPr>
                <w:rFonts w:ascii="宋体" w:hAnsi="宋体"/>
                <w:color w:val="000000"/>
                <w:sz w:val="18"/>
                <w:szCs w:val="18"/>
              </w:rPr>
            </w:pPr>
          </w:p>
        </w:tc>
      </w:tr>
      <w:tr w:rsidR="007861EC" w14:paraId="0BDB7A48" w14:textId="77777777" w:rsidTr="00196130">
        <w:trPr>
          <w:trHeight w:val="340"/>
        </w:trPr>
        <w:tc>
          <w:tcPr>
            <w:tcW w:w="1060" w:type="dxa"/>
            <w:shd w:val="clear" w:color="auto" w:fill="auto"/>
            <w:vAlign w:val="center"/>
          </w:tcPr>
          <w:p w14:paraId="5FF7014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8</w:t>
            </w:r>
          </w:p>
        </w:tc>
        <w:tc>
          <w:tcPr>
            <w:tcW w:w="2793" w:type="dxa"/>
            <w:shd w:val="clear" w:color="auto" w:fill="auto"/>
            <w:vAlign w:val="center"/>
          </w:tcPr>
          <w:p w14:paraId="21F9DC2A" w14:textId="77777777" w:rsidR="007861EC" w:rsidRDefault="007861EC" w:rsidP="00196130">
            <w:pPr>
              <w:rPr>
                <w:rFonts w:ascii="宋体" w:hAnsi="宋体"/>
                <w:color w:val="000000"/>
                <w:sz w:val="18"/>
                <w:szCs w:val="18"/>
              </w:rPr>
            </w:pPr>
            <w:r>
              <w:rPr>
                <w:rFonts w:ascii="宋体" w:hAnsi="宋体" w:hint="eastAsia"/>
                <w:color w:val="000000"/>
                <w:sz w:val="18"/>
                <w:szCs w:val="18"/>
              </w:rPr>
              <w:t>药房</w:t>
            </w:r>
          </w:p>
        </w:tc>
        <w:tc>
          <w:tcPr>
            <w:tcW w:w="3786" w:type="dxa"/>
            <w:shd w:val="clear" w:color="auto" w:fill="auto"/>
            <w:vAlign w:val="center"/>
          </w:tcPr>
          <w:p w14:paraId="097FEE09" w14:textId="77777777" w:rsidR="007861EC" w:rsidRDefault="007861EC" w:rsidP="00196130">
            <w:pPr>
              <w:rPr>
                <w:rFonts w:ascii="宋体" w:hAnsi="宋体"/>
                <w:color w:val="000000"/>
                <w:sz w:val="18"/>
                <w:szCs w:val="18"/>
              </w:rPr>
            </w:pPr>
          </w:p>
        </w:tc>
      </w:tr>
      <w:tr w:rsidR="007861EC" w14:paraId="5285D4EF" w14:textId="77777777" w:rsidTr="00196130">
        <w:trPr>
          <w:trHeight w:val="340"/>
        </w:trPr>
        <w:tc>
          <w:tcPr>
            <w:tcW w:w="1060" w:type="dxa"/>
            <w:shd w:val="clear" w:color="auto" w:fill="auto"/>
            <w:vAlign w:val="center"/>
          </w:tcPr>
          <w:p w14:paraId="7DEED9A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9</w:t>
            </w:r>
          </w:p>
        </w:tc>
        <w:tc>
          <w:tcPr>
            <w:tcW w:w="2793" w:type="dxa"/>
            <w:shd w:val="clear" w:color="auto" w:fill="auto"/>
            <w:vAlign w:val="center"/>
          </w:tcPr>
          <w:p w14:paraId="4F217A31" w14:textId="77777777" w:rsidR="007861EC" w:rsidRDefault="007861EC" w:rsidP="00196130">
            <w:pPr>
              <w:rPr>
                <w:rFonts w:ascii="宋体" w:hAnsi="宋体"/>
                <w:color w:val="000000"/>
                <w:sz w:val="18"/>
                <w:szCs w:val="18"/>
              </w:rPr>
            </w:pPr>
            <w:r>
              <w:rPr>
                <w:rFonts w:ascii="宋体" w:hAnsi="宋体" w:hint="eastAsia"/>
                <w:color w:val="000000"/>
                <w:sz w:val="18"/>
                <w:szCs w:val="18"/>
              </w:rPr>
              <w:t>手术麻醉</w:t>
            </w:r>
          </w:p>
        </w:tc>
        <w:tc>
          <w:tcPr>
            <w:tcW w:w="3786" w:type="dxa"/>
            <w:shd w:val="clear" w:color="auto" w:fill="auto"/>
            <w:vAlign w:val="center"/>
          </w:tcPr>
          <w:p w14:paraId="52599A6B" w14:textId="77777777" w:rsidR="007861EC" w:rsidRDefault="007861EC" w:rsidP="00196130">
            <w:pPr>
              <w:rPr>
                <w:rFonts w:ascii="宋体" w:hAnsi="宋体"/>
                <w:color w:val="000000"/>
                <w:sz w:val="18"/>
                <w:szCs w:val="18"/>
              </w:rPr>
            </w:pPr>
          </w:p>
        </w:tc>
      </w:tr>
      <w:tr w:rsidR="007861EC" w14:paraId="6DCEB777" w14:textId="77777777" w:rsidTr="00196130">
        <w:trPr>
          <w:trHeight w:val="340"/>
        </w:trPr>
        <w:tc>
          <w:tcPr>
            <w:tcW w:w="1060" w:type="dxa"/>
            <w:shd w:val="clear" w:color="auto" w:fill="auto"/>
            <w:vAlign w:val="center"/>
          </w:tcPr>
          <w:p w14:paraId="7346BB6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10</w:t>
            </w:r>
          </w:p>
        </w:tc>
        <w:tc>
          <w:tcPr>
            <w:tcW w:w="2793" w:type="dxa"/>
            <w:shd w:val="clear" w:color="auto" w:fill="auto"/>
            <w:vAlign w:val="center"/>
          </w:tcPr>
          <w:p w14:paraId="7B902B71" w14:textId="77777777" w:rsidR="007861EC" w:rsidRDefault="007861EC" w:rsidP="00196130">
            <w:pPr>
              <w:rPr>
                <w:rFonts w:ascii="宋体" w:hAnsi="宋体"/>
                <w:color w:val="000000"/>
                <w:sz w:val="18"/>
                <w:szCs w:val="18"/>
              </w:rPr>
            </w:pPr>
            <w:r>
              <w:rPr>
                <w:rFonts w:ascii="宋体" w:hAnsi="宋体" w:hint="eastAsia"/>
                <w:color w:val="000000"/>
                <w:sz w:val="18"/>
                <w:szCs w:val="18"/>
              </w:rPr>
              <w:t>其它科室</w:t>
            </w:r>
          </w:p>
        </w:tc>
        <w:tc>
          <w:tcPr>
            <w:tcW w:w="3786" w:type="dxa"/>
            <w:shd w:val="clear" w:color="auto" w:fill="auto"/>
            <w:vAlign w:val="center"/>
          </w:tcPr>
          <w:p w14:paraId="64DF83C3" w14:textId="77777777" w:rsidR="007861EC" w:rsidRDefault="007861EC" w:rsidP="00196130">
            <w:pPr>
              <w:rPr>
                <w:rFonts w:ascii="宋体" w:hAnsi="宋体"/>
                <w:color w:val="000000"/>
                <w:sz w:val="18"/>
                <w:szCs w:val="18"/>
              </w:rPr>
            </w:pPr>
          </w:p>
        </w:tc>
      </w:tr>
    </w:tbl>
    <w:p w14:paraId="2E613217" w14:textId="77777777" w:rsidR="007861EC" w:rsidRDefault="007861EC" w:rsidP="007861EC">
      <w:pPr>
        <w:pStyle w:val="2"/>
      </w:pPr>
      <w:bookmarkStart w:id="148" w:name="_Toc517275793"/>
      <w:bookmarkStart w:id="149" w:name="_Toc9875257"/>
      <w:r>
        <w:rPr>
          <w:rFonts w:hint="eastAsia"/>
        </w:rPr>
        <w:t>诊疗环节代码</w:t>
      </w:r>
      <w:bookmarkEnd w:id="148"/>
      <w:bookmarkEnd w:id="149"/>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731"/>
        <w:gridCol w:w="3786"/>
      </w:tblGrid>
      <w:tr w:rsidR="007861EC" w14:paraId="5CA78A48" w14:textId="77777777" w:rsidTr="00196130">
        <w:trPr>
          <w:trHeight w:val="340"/>
        </w:trPr>
        <w:tc>
          <w:tcPr>
            <w:tcW w:w="2122" w:type="dxa"/>
            <w:shd w:val="clear" w:color="auto" w:fill="DEEAF6" w:themeFill="accent1" w:themeFillTint="33"/>
            <w:vAlign w:val="center"/>
          </w:tcPr>
          <w:p w14:paraId="61CB5885"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诊疗环节</w:t>
            </w:r>
            <w:r>
              <w:rPr>
                <w:rFonts w:ascii="宋体" w:hAnsi="宋体"/>
                <w:b/>
                <w:bCs/>
                <w:color w:val="000000"/>
                <w:sz w:val="20"/>
                <w:szCs w:val="20"/>
              </w:rPr>
              <w:t>代码</w:t>
            </w:r>
          </w:p>
        </w:tc>
        <w:tc>
          <w:tcPr>
            <w:tcW w:w="1731" w:type="dxa"/>
            <w:shd w:val="clear" w:color="auto" w:fill="DEEAF6" w:themeFill="accent1" w:themeFillTint="33"/>
            <w:vAlign w:val="center"/>
          </w:tcPr>
          <w:p w14:paraId="510FE10C" w14:textId="77777777" w:rsidR="007861EC" w:rsidRDefault="007861EC" w:rsidP="00196130">
            <w:pPr>
              <w:jc w:val="center"/>
              <w:rPr>
                <w:rFonts w:ascii="宋体" w:hAnsi="宋体"/>
                <w:b/>
                <w:bCs/>
                <w:color w:val="000000"/>
                <w:sz w:val="20"/>
                <w:szCs w:val="20"/>
              </w:rPr>
            </w:pPr>
            <w:r>
              <w:rPr>
                <w:rFonts w:ascii="宋体" w:hAnsi="宋体"/>
                <w:b/>
                <w:bCs/>
                <w:color w:val="000000"/>
                <w:sz w:val="20"/>
                <w:szCs w:val="20"/>
              </w:rPr>
              <w:t>诊疗环节名称</w:t>
            </w:r>
          </w:p>
        </w:tc>
        <w:tc>
          <w:tcPr>
            <w:tcW w:w="3786" w:type="dxa"/>
            <w:shd w:val="clear" w:color="auto" w:fill="DEEAF6" w:themeFill="accent1" w:themeFillTint="33"/>
            <w:vAlign w:val="center"/>
          </w:tcPr>
          <w:p w14:paraId="6939776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27DACFF6" w14:textId="77777777" w:rsidTr="00196130">
        <w:trPr>
          <w:trHeight w:val="340"/>
        </w:trPr>
        <w:tc>
          <w:tcPr>
            <w:tcW w:w="2122" w:type="dxa"/>
            <w:shd w:val="clear" w:color="auto" w:fill="auto"/>
            <w:vAlign w:val="center"/>
          </w:tcPr>
          <w:p w14:paraId="2270C56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010101</w:t>
            </w:r>
          </w:p>
        </w:tc>
        <w:tc>
          <w:tcPr>
            <w:tcW w:w="1731" w:type="dxa"/>
            <w:shd w:val="clear" w:color="auto" w:fill="auto"/>
            <w:vAlign w:val="center"/>
          </w:tcPr>
          <w:p w14:paraId="5B519A58" w14:textId="77777777" w:rsidR="007861EC" w:rsidRDefault="007861EC" w:rsidP="00196130">
            <w:pPr>
              <w:jc w:val="center"/>
              <w:rPr>
                <w:rFonts w:ascii="宋体" w:hAnsi="宋体"/>
                <w:color w:val="000000"/>
                <w:sz w:val="18"/>
                <w:szCs w:val="18"/>
              </w:rPr>
            </w:pPr>
            <w:r>
              <w:rPr>
                <w:rFonts w:ascii="宋体" w:hAnsi="宋体"/>
                <w:color w:val="000000"/>
                <w:sz w:val="18"/>
                <w:szCs w:val="18"/>
              </w:rPr>
              <w:t>挂号</w:t>
            </w:r>
          </w:p>
        </w:tc>
        <w:tc>
          <w:tcPr>
            <w:tcW w:w="3786" w:type="dxa"/>
            <w:shd w:val="clear" w:color="auto" w:fill="auto"/>
            <w:vAlign w:val="center"/>
          </w:tcPr>
          <w:p w14:paraId="649AF5F6" w14:textId="77777777" w:rsidR="007861EC" w:rsidRDefault="007861EC" w:rsidP="00196130">
            <w:pPr>
              <w:jc w:val="center"/>
              <w:rPr>
                <w:rFonts w:ascii="宋体" w:hAnsi="宋体"/>
                <w:color w:val="000000"/>
                <w:sz w:val="18"/>
                <w:szCs w:val="18"/>
              </w:rPr>
            </w:pPr>
          </w:p>
        </w:tc>
      </w:tr>
      <w:tr w:rsidR="007861EC" w14:paraId="784CB4F0" w14:textId="77777777" w:rsidTr="00196130">
        <w:trPr>
          <w:trHeight w:val="340"/>
        </w:trPr>
        <w:tc>
          <w:tcPr>
            <w:tcW w:w="2122" w:type="dxa"/>
            <w:shd w:val="clear" w:color="auto" w:fill="auto"/>
            <w:vAlign w:val="center"/>
          </w:tcPr>
          <w:p w14:paraId="1068D1E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010102</w:t>
            </w:r>
          </w:p>
        </w:tc>
        <w:tc>
          <w:tcPr>
            <w:tcW w:w="1731" w:type="dxa"/>
            <w:shd w:val="clear" w:color="auto" w:fill="auto"/>
            <w:vAlign w:val="center"/>
          </w:tcPr>
          <w:p w14:paraId="204A6ED4" w14:textId="77777777" w:rsidR="007861EC" w:rsidRDefault="007861EC" w:rsidP="00196130">
            <w:pPr>
              <w:jc w:val="center"/>
              <w:rPr>
                <w:rFonts w:ascii="宋体" w:hAnsi="宋体"/>
                <w:color w:val="000000"/>
                <w:sz w:val="18"/>
                <w:szCs w:val="18"/>
              </w:rPr>
            </w:pPr>
            <w:r>
              <w:rPr>
                <w:rFonts w:ascii="宋体" w:hAnsi="宋体"/>
                <w:color w:val="000000"/>
                <w:sz w:val="18"/>
                <w:szCs w:val="18"/>
              </w:rPr>
              <w:t>诊断</w:t>
            </w:r>
          </w:p>
        </w:tc>
        <w:tc>
          <w:tcPr>
            <w:tcW w:w="3786" w:type="dxa"/>
            <w:shd w:val="clear" w:color="auto" w:fill="auto"/>
            <w:vAlign w:val="center"/>
          </w:tcPr>
          <w:p w14:paraId="628A8CE9" w14:textId="77777777" w:rsidR="007861EC" w:rsidRDefault="007861EC" w:rsidP="00196130">
            <w:pPr>
              <w:jc w:val="center"/>
              <w:rPr>
                <w:rFonts w:ascii="宋体" w:hAnsi="宋体"/>
                <w:color w:val="000000"/>
                <w:sz w:val="18"/>
                <w:szCs w:val="18"/>
              </w:rPr>
            </w:pPr>
          </w:p>
        </w:tc>
      </w:tr>
      <w:tr w:rsidR="007861EC" w14:paraId="18C14D90" w14:textId="77777777" w:rsidTr="00196130">
        <w:trPr>
          <w:trHeight w:val="340"/>
        </w:trPr>
        <w:tc>
          <w:tcPr>
            <w:tcW w:w="2122" w:type="dxa"/>
            <w:shd w:val="clear" w:color="auto" w:fill="auto"/>
            <w:vAlign w:val="center"/>
          </w:tcPr>
          <w:p w14:paraId="31C6436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010103</w:t>
            </w:r>
          </w:p>
        </w:tc>
        <w:tc>
          <w:tcPr>
            <w:tcW w:w="1731" w:type="dxa"/>
            <w:shd w:val="clear" w:color="auto" w:fill="auto"/>
            <w:vAlign w:val="center"/>
          </w:tcPr>
          <w:p w14:paraId="1E1506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取药</w:t>
            </w:r>
          </w:p>
        </w:tc>
        <w:tc>
          <w:tcPr>
            <w:tcW w:w="3786" w:type="dxa"/>
            <w:shd w:val="clear" w:color="auto" w:fill="auto"/>
            <w:vAlign w:val="center"/>
          </w:tcPr>
          <w:p w14:paraId="27A5A540" w14:textId="77777777" w:rsidR="007861EC" w:rsidRDefault="007861EC" w:rsidP="00196130">
            <w:pPr>
              <w:jc w:val="center"/>
              <w:rPr>
                <w:rFonts w:ascii="宋体" w:hAnsi="宋体"/>
                <w:color w:val="000000"/>
                <w:sz w:val="18"/>
                <w:szCs w:val="18"/>
              </w:rPr>
            </w:pPr>
          </w:p>
        </w:tc>
      </w:tr>
      <w:tr w:rsidR="007861EC" w14:paraId="02E62160" w14:textId="77777777" w:rsidTr="00196130">
        <w:trPr>
          <w:trHeight w:val="340"/>
        </w:trPr>
        <w:tc>
          <w:tcPr>
            <w:tcW w:w="2122" w:type="dxa"/>
            <w:shd w:val="clear" w:color="auto" w:fill="auto"/>
            <w:vAlign w:val="center"/>
          </w:tcPr>
          <w:p w14:paraId="4AC941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010104</w:t>
            </w:r>
          </w:p>
        </w:tc>
        <w:tc>
          <w:tcPr>
            <w:tcW w:w="1731" w:type="dxa"/>
            <w:shd w:val="clear" w:color="auto" w:fill="auto"/>
            <w:vAlign w:val="center"/>
          </w:tcPr>
          <w:p w14:paraId="25E135E5" w14:textId="77777777" w:rsidR="007861EC" w:rsidRDefault="007861EC" w:rsidP="00196130">
            <w:pPr>
              <w:jc w:val="center"/>
              <w:rPr>
                <w:rFonts w:ascii="宋体" w:hAnsi="宋体"/>
                <w:color w:val="000000"/>
                <w:sz w:val="18"/>
                <w:szCs w:val="18"/>
              </w:rPr>
            </w:pPr>
            <w:r>
              <w:rPr>
                <w:rFonts w:ascii="宋体" w:hAnsi="宋体"/>
                <w:color w:val="000000"/>
                <w:sz w:val="18"/>
                <w:szCs w:val="18"/>
              </w:rPr>
              <w:t>检查</w:t>
            </w:r>
          </w:p>
        </w:tc>
        <w:tc>
          <w:tcPr>
            <w:tcW w:w="3786" w:type="dxa"/>
            <w:shd w:val="clear" w:color="auto" w:fill="auto"/>
            <w:vAlign w:val="center"/>
          </w:tcPr>
          <w:p w14:paraId="4BDD467E" w14:textId="77777777" w:rsidR="007861EC" w:rsidRDefault="007861EC" w:rsidP="00196130">
            <w:pPr>
              <w:jc w:val="center"/>
              <w:rPr>
                <w:rFonts w:ascii="宋体" w:hAnsi="宋体"/>
                <w:color w:val="000000"/>
                <w:sz w:val="18"/>
                <w:szCs w:val="18"/>
              </w:rPr>
            </w:pPr>
          </w:p>
        </w:tc>
      </w:tr>
      <w:tr w:rsidR="007861EC" w14:paraId="7D706094" w14:textId="77777777" w:rsidTr="00196130">
        <w:trPr>
          <w:trHeight w:val="340"/>
        </w:trPr>
        <w:tc>
          <w:tcPr>
            <w:tcW w:w="2122" w:type="dxa"/>
            <w:shd w:val="clear" w:color="auto" w:fill="auto"/>
            <w:vAlign w:val="center"/>
          </w:tcPr>
          <w:p w14:paraId="519B0BE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010105</w:t>
            </w:r>
          </w:p>
        </w:tc>
        <w:tc>
          <w:tcPr>
            <w:tcW w:w="1731" w:type="dxa"/>
            <w:shd w:val="clear" w:color="auto" w:fill="auto"/>
            <w:vAlign w:val="center"/>
          </w:tcPr>
          <w:p w14:paraId="4425A22C" w14:textId="77777777" w:rsidR="007861EC" w:rsidRDefault="007861EC" w:rsidP="00196130">
            <w:pPr>
              <w:jc w:val="center"/>
              <w:rPr>
                <w:rFonts w:ascii="宋体" w:hAnsi="宋体"/>
                <w:color w:val="000000"/>
                <w:sz w:val="18"/>
                <w:szCs w:val="18"/>
              </w:rPr>
            </w:pPr>
            <w:r>
              <w:rPr>
                <w:rFonts w:ascii="宋体" w:hAnsi="宋体"/>
                <w:color w:val="000000"/>
                <w:sz w:val="18"/>
                <w:szCs w:val="18"/>
              </w:rPr>
              <w:t>收费</w:t>
            </w:r>
          </w:p>
        </w:tc>
        <w:tc>
          <w:tcPr>
            <w:tcW w:w="3786" w:type="dxa"/>
            <w:shd w:val="clear" w:color="auto" w:fill="auto"/>
            <w:vAlign w:val="center"/>
          </w:tcPr>
          <w:p w14:paraId="72CB545D" w14:textId="77777777" w:rsidR="007861EC" w:rsidRDefault="007861EC" w:rsidP="00196130">
            <w:pPr>
              <w:jc w:val="center"/>
              <w:rPr>
                <w:rFonts w:ascii="宋体" w:hAnsi="宋体"/>
                <w:color w:val="000000"/>
                <w:sz w:val="18"/>
                <w:szCs w:val="18"/>
              </w:rPr>
            </w:pPr>
          </w:p>
        </w:tc>
      </w:tr>
      <w:tr w:rsidR="007861EC" w14:paraId="377A5092" w14:textId="77777777" w:rsidTr="00196130">
        <w:trPr>
          <w:trHeight w:val="340"/>
        </w:trPr>
        <w:tc>
          <w:tcPr>
            <w:tcW w:w="2122" w:type="dxa"/>
            <w:shd w:val="clear" w:color="auto" w:fill="auto"/>
            <w:vAlign w:val="center"/>
          </w:tcPr>
          <w:p w14:paraId="5B36041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010106</w:t>
            </w:r>
          </w:p>
        </w:tc>
        <w:tc>
          <w:tcPr>
            <w:tcW w:w="1731" w:type="dxa"/>
            <w:shd w:val="clear" w:color="auto" w:fill="auto"/>
            <w:vAlign w:val="center"/>
          </w:tcPr>
          <w:p w14:paraId="424745E9" w14:textId="77777777" w:rsidR="007861EC" w:rsidRDefault="007861EC" w:rsidP="00196130">
            <w:pPr>
              <w:jc w:val="center"/>
              <w:rPr>
                <w:rFonts w:ascii="宋体" w:hAnsi="宋体"/>
                <w:color w:val="000000"/>
                <w:sz w:val="18"/>
                <w:szCs w:val="18"/>
              </w:rPr>
            </w:pPr>
            <w:r>
              <w:rPr>
                <w:rFonts w:ascii="宋体" w:hAnsi="宋体"/>
                <w:color w:val="000000"/>
                <w:sz w:val="18"/>
                <w:szCs w:val="18"/>
              </w:rPr>
              <w:t>开方</w:t>
            </w:r>
          </w:p>
        </w:tc>
        <w:tc>
          <w:tcPr>
            <w:tcW w:w="3786" w:type="dxa"/>
            <w:shd w:val="clear" w:color="auto" w:fill="auto"/>
            <w:vAlign w:val="center"/>
          </w:tcPr>
          <w:p w14:paraId="4351E2E5" w14:textId="77777777" w:rsidR="007861EC" w:rsidRDefault="007861EC" w:rsidP="00196130">
            <w:pPr>
              <w:jc w:val="center"/>
              <w:rPr>
                <w:rFonts w:ascii="宋体" w:hAnsi="宋体"/>
                <w:color w:val="000000"/>
                <w:sz w:val="18"/>
                <w:szCs w:val="18"/>
              </w:rPr>
            </w:pPr>
          </w:p>
        </w:tc>
      </w:tr>
      <w:tr w:rsidR="007861EC" w14:paraId="7EAE710D" w14:textId="77777777" w:rsidTr="00196130">
        <w:trPr>
          <w:trHeight w:val="340"/>
        </w:trPr>
        <w:tc>
          <w:tcPr>
            <w:tcW w:w="2122" w:type="dxa"/>
            <w:shd w:val="clear" w:color="auto" w:fill="auto"/>
            <w:vAlign w:val="center"/>
          </w:tcPr>
          <w:p w14:paraId="6A71C1A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010107</w:t>
            </w:r>
          </w:p>
        </w:tc>
        <w:tc>
          <w:tcPr>
            <w:tcW w:w="1731" w:type="dxa"/>
            <w:shd w:val="clear" w:color="auto" w:fill="auto"/>
            <w:vAlign w:val="center"/>
          </w:tcPr>
          <w:p w14:paraId="291F5B52" w14:textId="77777777" w:rsidR="007861EC" w:rsidRDefault="007861EC" w:rsidP="00196130">
            <w:pPr>
              <w:jc w:val="center"/>
              <w:rPr>
                <w:rFonts w:ascii="宋体" w:hAnsi="宋体"/>
                <w:color w:val="000000"/>
                <w:sz w:val="18"/>
                <w:szCs w:val="18"/>
              </w:rPr>
            </w:pPr>
            <w:r>
              <w:rPr>
                <w:rFonts w:ascii="宋体" w:hAnsi="宋体"/>
                <w:color w:val="000000"/>
                <w:sz w:val="18"/>
                <w:szCs w:val="18"/>
              </w:rPr>
              <w:t>手术</w:t>
            </w:r>
          </w:p>
        </w:tc>
        <w:tc>
          <w:tcPr>
            <w:tcW w:w="3786" w:type="dxa"/>
            <w:shd w:val="clear" w:color="auto" w:fill="auto"/>
            <w:vAlign w:val="center"/>
          </w:tcPr>
          <w:p w14:paraId="32FF13FC" w14:textId="77777777" w:rsidR="007861EC" w:rsidRDefault="007861EC" w:rsidP="00196130">
            <w:pPr>
              <w:jc w:val="center"/>
              <w:rPr>
                <w:rFonts w:ascii="宋体" w:hAnsi="宋体"/>
                <w:color w:val="000000"/>
                <w:sz w:val="18"/>
                <w:szCs w:val="18"/>
              </w:rPr>
            </w:pPr>
          </w:p>
        </w:tc>
      </w:tr>
      <w:tr w:rsidR="007861EC" w14:paraId="1BD92B53" w14:textId="77777777" w:rsidTr="00196130">
        <w:trPr>
          <w:trHeight w:val="340"/>
        </w:trPr>
        <w:tc>
          <w:tcPr>
            <w:tcW w:w="2122" w:type="dxa"/>
            <w:shd w:val="clear" w:color="auto" w:fill="auto"/>
            <w:vAlign w:val="center"/>
          </w:tcPr>
          <w:p w14:paraId="0533FD0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000000</w:t>
            </w:r>
          </w:p>
        </w:tc>
        <w:tc>
          <w:tcPr>
            <w:tcW w:w="1731" w:type="dxa"/>
            <w:shd w:val="clear" w:color="auto" w:fill="auto"/>
            <w:vAlign w:val="center"/>
          </w:tcPr>
          <w:p w14:paraId="367DDDD0" w14:textId="77777777" w:rsidR="007861EC" w:rsidRDefault="007861EC" w:rsidP="00196130">
            <w:pPr>
              <w:jc w:val="center"/>
              <w:rPr>
                <w:rFonts w:ascii="宋体" w:hAnsi="宋体"/>
                <w:color w:val="000000"/>
                <w:sz w:val="18"/>
                <w:szCs w:val="18"/>
              </w:rPr>
            </w:pPr>
            <w:r>
              <w:rPr>
                <w:rFonts w:ascii="宋体" w:hAnsi="宋体"/>
                <w:color w:val="000000"/>
                <w:sz w:val="18"/>
                <w:szCs w:val="18"/>
              </w:rPr>
              <w:t>其他</w:t>
            </w:r>
          </w:p>
        </w:tc>
        <w:tc>
          <w:tcPr>
            <w:tcW w:w="3786" w:type="dxa"/>
            <w:shd w:val="clear" w:color="auto" w:fill="auto"/>
            <w:vAlign w:val="center"/>
          </w:tcPr>
          <w:p w14:paraId="15B35539" w14:textId="77777777" w:rsidR="007861EC" w:rsidRDefault="007861EC" w:rsidP="00196130">
            <w:pPr>
              <w:jc w:val="center"/>
              <w:rPr>
                <w:rFonts w:ascii="宋体" w:hAnsi="宋体"/>
                <w:color w:val="000000"/>
                <w:sz w:val="18"/>
                <w:szCs w:val="18"/>
              </w:rPr>
            </w:pPr>
          </w:p>
        </w:tc>
      </w:tr>
    </w:tbl>
    <w:p w14:paraId="755FCACB" w14:textId="77777777" w:rsidR="007861EC" w:rsidRDefault="007861EC" w:rsidP="007861EC"/>
    <w:p w14:paraId="76F3BE10" w14:textId="77777777" w:rsidR="007861EC" w:rsidRDefault="007861EC" w:rsidP="007861EC">
      <w:pPr>
        <w:pStyle w:val="2"/>
      </w:pPr>
      <w:bookmarkStart w:id="150" w:name="_Toc517275794"/>
      <w:bookmarkStart w:id="151" w:name="_Toc9875258"/>
      <w:r>
        <w:rPr>
          <w:rFonts w:hint="eastAsia"/>
        </w:rPr>
        <w:t>标准科室代码</w:t>
      </w:r>
      <w:bookmarkEnd w:id="150"/>
      <w:bookmarkEnd w:id="151"/>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497F76D2" w14:textId="77777777" w:rsidTr="00196130">
        <w:trPr>
          <w:trHeight w:val="340"/>
        </w:trPr>
        <w:tc>
          <w:tcPr>
            <w:tcW w:w="1060" w:type="dxa"/>
            <w:tcBorders>
              <w:bottom w:val="single" w:sz="4" w:space="0" w:color="auto"/>
            </w:tcBorders>
            <w:shd w:val="clear" w:color="auto" w:fill="DEEAF6" w:themeFill="accent1" w:themeFillTint="33"/>
            <w:vAlign w:val="center"/>
          </w:tcPr>
          <w:p w14:paraId="7FCF5070"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科室代码</w:t>
            </w:r>
          </w:p>
        </w:tc>
        <w:tc>
          <w:tcPr>
            <w:tcW w:w="2793" w:type="dxa"/>
            <w:tcBorders>
              <w:bottom w:val="single" w:sz="4" w:space="0" w:color="auto"/>
            </w:tcBorders>
            <w:shd w:val="clear" w:color="auto" w:fill="DEEAF6" w:themeFill="accent1" w:themeFillTint="33"/>
            <w:vAlign w:val="center"/>
          </w:tcPr>
          <w:p w14:paraId="4F4DD6CB"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科室名称</w:t>
            </w:r>
          </w:p>
        </w:tc>
        <w:tc>
          <w:tcPr>
            <w:tcW w:w="3786" w:type="dxa"/>
            <w:tcBorders>
              <w:bottom w:val="single" w:sz="4" w:space="0" w:color="auto"/>
            </w:tcBorders>
            <w:shd w:val="clear" w:color="auto" w:fill="DEEAF6" w:themeFill="accent1" w:themeFillTint="33"/>
            <w:vAlign w:val="center"/>
          </w:tcPr>
          <w:p w14:paraId="7835F83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科室级别</w:t>
            </w:r>
          </w:p>
        </w:tc>
      </w:tr>
      <w:tr w:rsidR="007861EC" w14:paraId="61D4557F" w14:textId="77777777" w:rsidTr="00196130">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14:paraId="39FE3C6B" w14:textId="77777777" w:rsidR="007861EC" w:rsidRDefault="007861EC" w:rsidP="00196130">
            <w:pPr>
              <w:jc w:val="center"/>
              <w:rPr>
                <w:rFonts w:ascii="宋体" w:hAnsi="宋体"/>
                <w:color w:val="000000"/>
                <w:sz w:val="18"/>
                <w:szCs w:val="18"/>
              </w:rPr>
            </w:pPr>
            <w:r>
              <w:rPr>
                <w:rFonts w:ascii="宋体" w:hAnsi="宋体"/>
                <w:color w:val="000000"/>
                <w:sz w:val="18"/>
                <w:szCs w:val="18"/>
              </w:rPr>
              <w:t>0100</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14:paraId="69609E73" w14:textId="77777777" w:rsidR="007861EC" w:rsidRDefault="007861EC" w:rsidP="00196130">
            <w:pPr>
              <w:rPr>
                <w:rFonts w:ascii="宋体" w:hAnsi="宋体"/>
                <w:color w:val="000000"/>
                <w:sz w:val="18"/>
                <w:szCs w:val="18"/>
              </w:rPr>
            </w:pPr>
            <w:r>
              <w:rPr>
                <w:rFonts w:ascii="宋体" w:hAnsi="宋体"/>
                <w:color w:val="000000"/>
                <w:sz w:val="18"/>
                <w:szCs w:val="18"/>
              </w:rPr>
              <w:t>预防保健科</w:t>
            </w:r>
          </w:p>
        </w:tc>
        <w:tc>
          <w:tcPr>
            <w:tcW w:w="3786" w:type="dxa"/>
            <w:tcBorders>
              <w:top w:val="single" w:sz="4" w:space="0" w:color="auto"/>
              <w:left w:val="single" w:sz="4" w:space="0" w:color="auto"/>
              <w:bottom w:val="single" w:sz="4" w:space="0" w:color="auto"/>
              <w:right w:val="single" w:sz="4" w:space="0" w:color="auto"/>
            </w:tcBorders>
            <w:shd w:val="clear" w:color="auto" w:fill="auto"/>
            <w:vAlign w:val="center"/>
          </w:tcPr>
          <w:p w14:paraId="3AAB89D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7C2F168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9E0D928" w14:textId="77777777" w:rsidR="007861EC" w:rsidRDefault="007861EC" w:rsidP="00196130">
            <w:pPr>
              <w:jc w:val="center"/>
              <w:rPr>
                <w:rFonts w:ascii="宋体" w:hAnsi="宋体"/>
                <w:color w:val="000000"/>
                <w:sz w:val="18"/>
                <w:szCs w:val="18"/>
              </w:rPr>
            </w:pPr>
            <w:r>
              <w:rPr>
                <w:rFonts w:ascii="宋体" w:hAnsi="宋体"/>
                <w:color w:val="000000"/>
                <w:sz w:val="18"/>
                <w:szCs w:val="18"/>
              </w:rPr>
              <w:t>0200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F79C36" w14:textId="77777777" w:rsidR="007861EC" w:rsidRDefault="007861EC" w:rsidP="00196130">
            <w:pPr>
              <w:rPr>
                <w:rFonts w:ascii="宋体" w:hAnsi="宋体"/>
                <w:color w:val="000000"/>
                <w:sz w:val="18"/>
                <w:szCs w:val="18"/>
              </w:rPr>
            </w:pPr>
            <w:r>
              <w:rPr>
                <w:rFonts w:ascii="宋体" w:hAnsi="宋体"/>
                <w:color w:val="000000"/>
                <w:sz w:val="18"/>
                <w:szCs w:val="18"/>
              </w:rPr>
              <w:t>全科医疗科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30A4CE"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351C3F9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57F1807" w14:textId="77777777" w:rsidR="007861EC" w:rsidRDefault="007861EC" w:rsidP="00196130">
            <w:pPr>
              <w:jc w:val="center"/>
              <w:rPr>
                <w:rFonts w:ascii="宋体" w:hAnsi="宋体"/>
                <w:color w:val="000000"/>
                <w:sz w:val="18"/>
                <w:szCs w:val="18"/>
              </w:rPr>
            </w:pPr>
            <w:r>
              <w:rPr>
                <w:rFonts w:ascii="宋体" w:hAnsi="宋体"/>
                <w:color w:val="000000"/>
                <w:sz w:val="18"/>
                <w:szCs w:val="18"/>
              </w:rPr>
              <w:t>0300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C981C2" w14:textId="77777777" w:rsidR="007861EC" w:rsidRDefault="007861EC" w:rsidP="00196130">
            <w:pPr>
              <w:rPr>
                <w:rFonts w:ascii="宋体" w:hAnsi="宋体"/>
                <w:color w:val="000000"/>
                <w:sz w:val="18"/>
                <w:szCs w:val="18"/>
              </w:rPr>
            </w:pPr>
            <w:r>
              <w:rPr>
                <w:rFonts w:ascii="宋体" w:hAnsi="宋体"/>
                <w:color w:val="000000"/>
                <w:sz w:val="18"/>
                <w:szCs w:val="18"/>
              </w:rPr>
              <w:t>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883D8A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72664D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7C0360F" w14:textId="77777777" w:rsidR="007861EC" w:rsidRDefault="007861EC" w:rsidP="00196130">
            <w:pPr>
              <w:jc w:val="center"/>
              <w:rPr>
                <w:rFonts w:ascii="宋体" w:hAnsi="宋体"/>
                <w:color w:val="000000"/>
                <w:sz w:val="18"/>
                <w:szCs w:val="18"/>
              </w:rPr>
            </w:pPr>
            <w:r>
              <w:rPr>
                <w:rFonts w:ascii="宋体" w:hAnsi="宋体"/>
                <w:color w:val="000000"/>
                <w:sz w:val="18"/>
                <w:szCs w:val="18"/>
              </w:rPr>
              <w:t>0301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3E6ABC0" w14:textId="77777777" w:rsidR="007861EC" w:rsidRDefault="007861EC" w:rsidP="00196130">
            <w:pPr>
              <w:rPr>
                <w:rFonts w:ascii="宋体" w:hAnsi="宋体"/>
                <w:color w:val="000000"/>
                <w:sz w:val="18"/>
                <w:szCs w:val="18"/>
              </w:rPr>
            </w:pPr>
            <w:r>
              <w:rPr>
                <w:rFonts w:ascii="宋体" w:hAnsi="宋体"/>
                <w:color w:val="000000"/>
                <w:sz w:val="18"/>
                <w:szCs w:val="18"/>
              </w:rPr>
              <w:t>呼吸内科专业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57B77A"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6940568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6F660D1" w14:textId="77777777" w:rsidR="007861EC" w:rsidRDefault="007861EC" w:rsidP="00196130">
            <w:pPr>
              <w:jc w:val="center"/>
              <w:rPr>
                <w:rFonts w:ascii="宋体" w:hAnsi="宋体"/>
                <w:color w:val="000000"/>
                <w:sz w:val="18"/>
                <w:szCs w:val="18"/>
              </w:rPr>
            </w:pPr>
            <w:r>
              <w:rPr>
                <w:rFonts w:ascii="宋体" w:hAnsi="宋体"/>
                <w:color w:val="000000"/>
                <w:sz w:val="18"/>
                <w:szCs w:val="18"/>
              </w:rPr>
              <w:t>0302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4ED2949" w14:textId="77777777" w:rsidR="007861EC" w:rsidRDefault="007861EC" w:rsidP="00196130">
            <w:pPr>
              <w:rPr>
                <w:rFonts w:ascii="宋体" w:hAnsi="宋体"/>
                <w:color w:val="000000"/>
                <w:sz w:val="18"/>
                <w:szCs w:val="18"/>
              </w:rPr>
            </w:pPr>
            <w:r>
              <w:rPr>
                <w:rFonts w:ascii="宋体" w:hAnsi="宋体"/>
                <w:color w:val="000000"/>
                <w:sz w:val="18"/>
                <w:szCs w:val="18"/>
              </w:rPr>
              <w:t>消化内科专业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955BCFE"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23B26E2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457035" w14:textId="77777777" w:rsidR="007861EC" w:rsidRDefault="007861EC" w:rsidP="00196130">
            <w:pPr>
              <w:jc w:val="center"/>
              <w:rPr>
                <w:rFonts w:ascii="宋体" w:hAnsi="宋体"/>
                <w:color w:val="000000"/>
                <w:sz w:val="18"/>
                <w:szCs w:val="18"/>
              </w:rPr>
            </w:pPr>
            <w:r>
              <w:rPr>
                <w:rFonts w:ascii="宋体" w:hAnsi="宋体"/>
                <w:color w:val="000000"/>
                <w:sz w:val="18"/>
                <w:szCs w:val="18"/>
              </w:rPr>
              <w:t>0303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6EE8D4D" w14:textId="77777777" w:rsidR="007861EC" w:rsidRDefault="007861EC" w:rsidP="00196130">
            <w:pPr>
              <w:rPr>
                <w:rFonts w:ascii="宋体" w:hAnsi="宋体"/>
                <w:color w:val="000000"/>
                <w:sz w:val="18"/>
                <w:szCs w:val="18"/>
              </w:rPr>
            </w:pPr>
            <w:r>
              <w:rPr>
                <w:rFonts w:ascii="宋体" w:hAnsi="宋体"/>
                <w:color w:val="000000"/>
                <w:sz w:val="18"/>
                <w:szCs w:val="18"/>
              </w:rPr>
              <w:t>神经内科专业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8AF99F8"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554AF31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F388458" w14:textId="77777777" w:rsidR="007861EC" w:rsidRDefault="007861EC" w:rsidP="00196130">
            <w:pPr>
              <w:jc w:val="center"/>
              <w:rPr>
                <w:rFonts w:ascii="宋体" w:hAnsi="宋体"/>
                <w:color w:val="000000"/>
                <w:sz w:val="18"/>
                <w:szCs w:val="18"/>
              </w:rPr>
            </w:pPr>
            <w:r>
              <w:rPr>
                <w:rFonts w:ascii="宋体" w:hAnsi="宋体"/>
                <w:color w:val="000000"/>
                <w:sz w:val="18"/>
                <w:szCs w:val="18"/>
              </w:rPr>
              <w:t>0304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639E3F6" w14:textId="77777777" w:rsidR="007861EC" w:rsidRDefault="007861EC" w:rsidP="00196130">
            <w:pPr>
              <w:rPr>
                <w:rFonts w:ascii="宋体" w:hAnsi="宋体"/>
                <w:color w:val="000000"/>
                <w:sz w:val="18"/>
                <w:szCs w:val="18"/>
              </w:rPr>
            </w:pPr>
            <w:r>
              <w:rPr>
                <w:rFonts w:ascii="宋体" w:hAnsi="宋体"/>
                <w:color w:val="000000"/>
                <w:sz w:val="18"/>
                <w:szCs w:val="18"/>
              </w:rPr>
              <w:t>心血管内科专业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5EB0C7C"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57490C2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75DD2B1" w14:textId="77777777" w:rsidR="007861EC" w:rsidRDefault="007861EC" w:rsidP="00196130">
            <w:pPr>
              <w:jc w:val="center"/>
              <w:rPr>
                <w:rFonts w:ascii="宋体" w:hAnsi="宋体"/>
                <w:color w:val="000000"/>
                <w:sz w:val="18"/>
                <w:szCs w:val="18"/>
              </w:rPr>
            </w:pPr>
            <w:r>
              <w:rPr>
                <w:rFonts w:ascii="宋体" w:hAnsi="宋体"/>
                <w:color w:val="000000"/>
                <w:sz w:val="18"/>
                <w:szCs w:val="18"/>
              </w:rPr>
              <w:t>0305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5688F64" w14:textId="77777777" w:rsidR="007861EC" w:rsidRDefault="007861EC" w:rsidP="00196130">
            <w:pPr>
              <w:rPr>
                <w:rFonts w:ascii="宋体" w:hAnsi="宋体"/>
                <w:color w:val="000000"/>
                <w:sz w:val="18"/>
                <w:szCs w:val="18"/>
              </w:rPr>
            </w:pPr>
            <w:r>
              <w:rPr>
                <w:rFonts w:ascii="宋体" w:hAnsi="宋体"/>
                <w:color w:val="000000"/>
                <w:sz w:val="18"/>
                <w:szCs w:val="18"/>
              </w:rPr>
              <w:t>血液内科专业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751C6EC"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4E0CEE9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864D5EB" w14:textId="77777777" w:rsidR="007861EC" w:rsidRDefault="007861EC" w:rsidP="00196130">
            <w:pPr>
              <w:jc w:val="center"/>
              <w:rPr>
                <w:rFonts w:ascii="宋体" w:hAnsi="宋体"/>
                <w:color w:val="000000"/>
                <w:sz w:val="18"/>
                <w:szCs w:val="18"/>
              </w:rPr>
            </w:pPr>
            <w:r>
              <w:rPr>
                <w:rFonts w:ascii="宋体" w:hAnsi="宋体"/>
                <w:color w:val="000000"/>
                <w:sz w:val="18"/>
                <w:szCs w:val="18"/>
              </w:rPr>
              <w:t>0306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6F5B5B" w14:textId="77777777" w:rsidR="007861EC" w:rsidRDefault="007861EC" w:rsidP="00196130">
            <w:pPr>
              <w:rPr>
                <w:rFonts w:ascii="宋体" w:hAnsi="宋体"/>
                <w:color w:val="000000"/>
                <w:sz w:val="18"/>
                <w:szCs w:val="18"/>
              </w:rPr>
            </w:pPr>
            <w:r>
              <w:rPr>
                <w:rFonts w:ascii="宋体" w:hAnsi="宋体"/>
                <w:color w:val="000000"/>
                <w:sz w:val="18"/>
                <w:szCs w:val="18"/>
              </w:rPr>
              <w:t>肾病学专业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E109ABC"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24D6206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12B18CF" w14:textId="77777777" w:rsidR="007861EC" w:rsidRDefault="007861EC" w:rsidP="00196130">
            <w:pPr>
              <w:jc w:val="center"/>
              <w:rPr>
                <w:rFonts w:ascii="宋体" w:hAnsi="宋体"/>
                <w:color w:val="000000"/>
                <w:sz w:val="18"/>
                <w:szCs w:val="18"/>
              </w:rPr>
            </w:pPr>
            <w:r>
              <w:rPr>
                <w:rFonts w:ascii="宋体" w:hAnsi="宋体"/>
                <w:color w:val="000000"/>
                <w:sz w:val="18"/>
                <w:szCs w:val="18"/>
              </w:rPr>
              <w:t>0307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D63AF3D" w14:textId="77777777" w:rsidR="007861EC" w:rsidRDefault="007861EC" w:rsidP="00196130">
            <w:pPr>
              <w:rPr>
                <w:rFonts w:ascii="宋体" w:hAnsi="宋体"/>
                <w:color w:val="000000"/>
                <w:sz w:val="18"/>
                <w:szCs w:val="18"/>
              </w:rPr>
            </w:pPr>
            <w:r>
              <w:rPr>
                <w:rFonts w:ascii="宋体" w:hAnsi="宋体"/>
                <w:color w:val="000000"/>
                <w:sz w:val="18"/>
                <w:szCs w:val="18"/>
              </w:rPr>
              <w:t>内分泌专业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446A289"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60A55A1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A6304A" w14:textId="77777777" w:rsidR="007861EC" w:rsidRDefault="007861EC" w:rsidP="00196130">
            <w:pPr>
              <w:jc w:val="center"/>
              <w:rPr>
                <w:rFonts w:ascii="宋体" w:hAnsi="宋体"/>
                <w:color w:val="000000"/>
                <w:sz w:val="18"/>
                <w:szCs w:val="18"/>
              </w:rPr>
            </w:pPr>
            <w:r>
              <w:rPr>
                <w:rFonts w:ascii="宋体" w:hAnsi="宋体"/>
                <w:color w:val="000000"/>
                <w:sz w:val="18"/>
                <w:szCs w:val="18"/>
              </w:rPr>
              <w:t>0308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397600D" w14:textId="77777777" w:rsidR="007861EC" w:rsidRDefault="007861EC" w:rsidP="00196130">
            <w:pPr>
              <w:rPr>
                <w:rFonts w:ascii="宋体" w:hAnsi="宋体"/>
                <w:color w:val="000000"/>
                <w:sz w:val="18"/>
                <w:szCs w:val="18"/>
              </w:rPr>
            </w:pPr>
            <w:r>
              <w:rPr>
                <w:rFonts w:ascii="宋体" w:hAnsi="宋体"/>
                <w:color w:val="000000"/>
                <w:sz w:val="18"/>
                <w:szCs w:val="18"/>
              </w:rPr>
              <w:t>免疫学专业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4C8C0B"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6C9408E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27ED564" w14:textId="77777777" w:rsidR="007861EC" w:rsidRDefault="007861EC" w:rsidP="00196130">
            <w:pPr>
              <w:jc w:val="center"/>
              <w:rPr>
                <w:rFonts w:ascii="宋体" w:hAnsi="宋体"/>
                <w:color w:val="000000"/>
                <w:sz w:val="18"/>
                <w:szCs w:val="18"/>
              </w:rPr>
            </w:pPr>
            <w:r>
              <w:rPr>
                <w:rFonts w:ascii="宋体" w:hAnsi="宋体"/>
                <w:color w:val="000000"/>
                <w:sz w:val="18"/>
                <w:szCs w:val="18"/>
              </w:rPr>
              <w:t>0309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6CD226A" w14:textId="77777777" w:rsidR="007861EC" w:rsidRDefault="007861EC" w:rsidP="00196130">
            <w:pPr>
              <w:rPr>
                <w:rFonts w:ascii="宋体" w:hAnsi="宋体"/>
                <w:color w:val="000000"/>
                <w:sz w:val="18"/>
                <w:szCs w:val="18"/>
              </w:rPr>
            </w:pPr>
            <w:r>
              <w:rPr>
                <w:rFonts w:ascii="宋体" w:hAnsi="宋体"/>
                <w:color w:val="000000"/>
                <w:sz w:val="18"/>
                <w:szCs w:val="18"/>
              </w:rPr>
              <w:t>变态反应专业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AE021D"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50D9DA8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6271F47" w14:textId="77777777" w:rsidR="007861EC" w:rsidRDefault="007861EC" w:rsidP="00196130">
            <w:pPr>
              <w:jc w:val="center"/>
              <w:rPr>
                <w:rFonts w:ascii="宋体" w:hAnsi="宋体"/>
                <w:color w:val="000000"/>
                <w:sz w:val="18"/>
                <w:szCs w:val="18"/>
              </w:rPr>
            </w:pPr>
            <w:r>
              <w:rPr>
                <w:rFonts w:ascii="宋体" w:hAnsi="宋体"/>
                <w:color w:val="000000"/>
                <w:sz w:val="18"/>
                <w:szCs w:val="18"/>
              </w:rPr>
              <w:t>0310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5E79CAB" w14:textId="77777777" w:rsidR="007861EC" w:rsidRDefault="007861EC" w:rsidP="00196130">
            <w:pPr>
              <w:rPr>
                <w:rFonts w:ascii="宋体" w:hAnsi="宋体"/>
                <w:color w:val="000000"/>
                <w:sz w:val="18"/>
                <w:szCs w:val="18"/>
              </w:rPr>
            </w:pPr>
            <w:r>
              <w:rPr>
                <w:rFonts w:ascii="宋体" w:hAnsi="宋体"/>
                <w:color w:val="000000"/>
                <w:sz w:val="18"/>
                <w:szCs w:val="18"/>
              </w:rPr>
              <w:t>老年病专业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172169A"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113A2E1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0A22D70" w14:textId="77777777" w:rsidR="007861EC" w:rsidRDefault="007861EC" w:rsidP="00196130">
            <w:pPr>
              <w:jc w:val="center"/>
              <w:rPr>
                <w:rFonts w:ascii="宋体" w:hAnsi="宋体"/>
                <w:color w:val="000000"/>
                <w:sz w:val="18"/>
                <w:szCs w:val="18"/>
              </w:rPr>
            </w:pPr>
            <w:r>
              <w:rPr>
                <w:rFonts w:ascii="宋体" w:hAnsi="宋体"/>
                <w:color w:val="000000"/>
                <w:sz w:val="18"/>
                <w:szCs w:val="18"/>
              </w:rPr>
              <w:t>0311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8B5EFD6" w14:textId="77777777" w:rsidR="007861EC" w:rsidRDefault="007861EC" w:rsidP="00196130">
            <w:pPr>
              <w:rPr>
                <w:rFonts w:ascii="宋体" w:hAnsi="宋体"/>
                <w:color w:val="000000"/>
                <w:sz w:val="18"/>
                <w:szCs w:val="18"/>
              </w:rPr>
            </w:pPr>
            <w:r>
              <w:rPr>
                <w:rFonts w:ascii="宋体" w:hAnsi="宋体"/>
                <w:color w:val="000000"/>
                <w:sz w:val="18"/>
                <w:szCs w:val="18"/>
              </w:rPr>
              <w:t>其他内科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6BECFE3"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23023CE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0067D6D" w14:textId="77777777" w:rsidR="007861EC" w:rsidRDefault="007861EC" w:rsidP="00196130">
            <w:pPr>
              <w:jc w:val="center"/>
              <w:rPr>
                <w:rFonts w:ascii="宋体" w:hAnsi="宋体"/>
                <w:color w:val="000000"/>
                <w:sz w:val="18"/>
                <w:szCs w:val="18"/>
              </w:rPr>
            </w:pPr>
            <w:r>
              <w:rPr>
                <w:rFonts w:ascii="宋体" w:hAnsi="宋体"/>
                <w:color w:val="000000"/>
                <w:sz w:val="18"/>
                <w:szCs w:val="18"/>
              </w:rPr>
              <w:t>0400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4066F01" w14:textId="77777777" w:rsidR="007861EC" w:rsidRDefault="007861EC" w:rsidP="00196130">
            <w:pPr>
              <w:rPr>
                <w:rFonts w:ascii="宋体" w:hAnsi="宋体"/>
                <w:color w:val="000000"/>
                <w:sz w:val="18"/>
                <w:szCs w:val="18"/>
              </w:rPr>
            </w:pPr>
            <w:r>
              <w:rPr>
                <w:rFonts w:ascii="宋体" w:hAnsi="宋体"/>
                <w:color w:val="000000"/>
                <w:sz w:val="18"/>
                <w:szCs w:val="18"/>
              </w:rPr>
              <w:t>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5DD39E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5DE14B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7E85612" w14:textId="77777777" w:rsidR="007861EC" w:rsidRDefault="007861EC" w:rsidP="00196130">
            <w:pPr>
              <w:jc w:val="center"/>
              <w:rPr>
                <w:rFonts w:ascii="宋体" w:hAnsi="宋体"/>
                <w:color w:val="000000"/>
                <w:sz w:val="18"/>
                <w:szCs w:val="18"/>
              </w:rPr>
            </w:pPr>
            <w:r>
              <w:rPr>
                <w:rFonts w:ascii="宋体" w:hAnsi="宋体"/>
                <w:color w:val="000000"/>
                <w:sz w:val="18"/>
                <w:szCs w:val="18"/>
              </w:rPr>
              <w:t>0401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3AC1B0" w14:textId="77777777" w:rsidR="007861EC" w:rsidRDefault="007861EC" w:rsidP="00196130">
            <w:pPr>
              <w:rPr>
                <w:rFonts w:ascii="宋体" w:hAnsi="宋体"/>
                <w:color w:val="000000"/>
                <w:sz w:val="18"/>
                <w:szCs w:val="18"/>
              </w:rPr>
            </w:pPr>
            <w:r>
              <w:rPr>
                <w:rFonts w:ascii="宋体" w:hAnsi="宋体"/>
                <w:color w:val="000000"/>
                <w:sz w:val="18"/>
                <w:szCs w:val="18"/>
              </w:rPr>
              <w:t>普通外科专业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254BE9"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5FFD89C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3CD9FFA" w14:textId="77777777" w:rsidR="007861EC" w:rsidRDefault="007861EC" w:rsidP="00196130">
            <w:pPr>
              <w:jc w:val="center"/>
              <w:rPr>
                <w:rFonts w:ascii="宋体" w:hAnsi="宋体"/>
                <w:color w:val="000000"/>
                <w:sz w:val="18"/>
                <w:szCs w:val="18"/>
              </w:rPr>
            </w:pPr>
            <w:r>
              <w:rPr>
                <w:rFonts w:ascii="宋体" w:hAnsi="宋体"/>
                <w:color w:val="000000"/>
                <w:sz w:val="18"/>
                <w:szCs w:val="18"/>
              </w:rPr>
              <w:t>0402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27EF816" w14:textId="77777777" w:rsidR="007861EC" w:rsidRDefault="007861EC" w:rsidP="00196130">
            <w:pPr>
              <w:rPr>
                <w:rFonts w:ascii="宋体" w:hAnsi="宋体"/>
                <w:color w:val="000000"/>
                <w:sz w:val="18"/>
                <w:szCs w:val="18"/>
              </w:rPr>
            </w:pPr>
            <w:r>
              <w:rPr>
                <w:rFonts w:ascii="宋体" w:hAnsi="宋体"/>
                <w:color w:val="000000"/>
                <w:sz w:val="18"/>
                <w:szCs w:val="18"/>
              </w:rPr>
              <w:t>神经外科专业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C003BA8"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727A5B1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C9C5B5C" w14:textId="77777777" w:rsidR="007861EC" w:rsidRDefault="007861EC" w:rsidP="00196130">
            <w:pPr>
              <w:jc w:val="center"/>
              <w:rPr>
                <w:rFonts w:ascii="宋体" w:hAnsi="宋体"/>
                <w:color w:val="000000"/>
                <w:sz w:val="18"/>
                <w:szCs w:val="18"/>
              </w:rPr>
            </w:pPr>
            <w:r>
              <w:rPr>
                <w:rFonts w:ascii="宋体" w:hAnsi="宋体"/>
                <w:color w:val="000000"/>
                <w:sz w:val="18"/>
                <w:szCs w:val="18"/>
              </w:rPr>
              <w:t>0403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569A2C0" w14:textId="77777777" w:rsidR="007861EC" w:rsidRDefault="007861EC" w:rsidP="00196130">
            <w:pPr>
              <w:rPr>
                <w:rFonts w:ascii="宋体" w:hAnsi="宋体"/>
                <w:color w:val="000000"/>
                <w:sz w:val="18"/>
                <w:szCs w:val="18"/>
              </w:rPr>
            </w:pPr>
            <w:r>
              <w:rPr>
                <w:rFonts w:ascii="宋体" w:hAnsi="宋体"/>
                <w:color w:val="000000"/>
                <w:sz w:val="18"/>
                <w:szCs w:val="18"/>
              </w:rPr>
              <w:t>骨科专业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09580C9"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2D49EAB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B0634EF" w14:textId="77777777" w:rsidR="007861EC" w:rsidRDefault="007861EC" w:rsidP="00196130">
            <w:pPr>
              <w:jc w:val="center"/>
              <w:rPr>
                <w:rFonts w:ascii="宋体" w:hAnsi="宋体"/>
                <w:color w:val="000000"/>
                <w:sz w:val="18"/>
                <w:szCs w:val="18"/>
              </w:rPr>
            </w:pPr>
            <w:r>
              <w:rPr>
                <w:rFonts w:ascii="宋体" w:hAnsi="宋体"/>
                <w:color w:val="000000"/>
                <w:sz w:val="18"/>
                <w:szCs w:val="18"/>
              </w:rPr>
              <w:t>0404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829A718" w14:textId="77777777" w:rsidR="007861EC" w:rsidRDefault="007861EC" w:rsidP="00196130">
            <w:pPr>
              <w:rPr>
                <w:rFonts w:ascii="宋体" w:hAnsi="宋体"/>
                <w:color w:val="000000"/>
                <w:sz w:val="18"/>
                <w:szCs w:val="18"/>
              </w:rPr>
            </w:pPr>
            <w:r>
              <w:rPr>
                <w:rFonts w:ascii="宋体" w:hAnsi="宋体"/>
                <w:color w:val="000000"/>
                <w:sz w:val="18"/>
                <w:szCs w:val="18"/>
              </w:rPr>
              <w:t>泌尿外科专业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0FBF746"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1E8AC93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7BDF707" w14:textId="77777777" w:rsidR="007861EC" w:rsidRDefault="007861EC" w:rsidP="00196130">
            <w:pPr>
              <w:jc w:val="center"/>
              <w:rPr>
                <w:rFonts w:ascii="宋体" w:hAnsi="宋体"/>
                <w:color w:val="000000"/>
                <w:sz w:val="18"/>
                <w:szCs w:val="18"/>
              </w:rPr>
            </w:pPr>
            <w:r>
              <w:rPr>
                <w:rFonts w:ascii="宋体" w:hAnsi="宋体"/>
                <w:color w:val="000000"/>
                <w:sz w:val="18"/>
                <w:szCs w:val="18"/>
              </w:rPr>
              <w:t>0405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DBA6FC8" w14:textId="77777777" w:rsidR="007861EC" w:rsidRDefault="007861EC" w:rsidP="00196130">
            <w:pPr>
              <w:rPr>
                <w:rFonts w:ascii="宋体" w:hAnsi="宋体"/>
                <w:color w:val="000000"/>
                <w:sz w:val="18"/>
                <w:szCs w:val="18"/>
              </w:rPr>
            </w:pPr>
            <w:r>
              <w:rPr>
                <w:rFonts w:ascii="宋体" w:hAnsi="宋体"/>
                <w:color w:val="000000"/>
                <w:sz w:val="18"/>
                <w:szCs w:val="18"/>
              </w:rPr>
              <w:t>胸外科专业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45F13E4"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5E6D849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D558C48" w14:textId="77777777" w:rsidR="007861EC" w:rsidRDefault="007861EC" w:rsidP="00196130">
            <w:pPr>
              <w:jc w:val="center"/>
              <w:rPr>
                <w:rFonts w:ascii="宋体" w:hAnsi="宋体"/>
                <w:color w:val="000000"/>
                <w:sz w:val="18"/>
                <w:szCs w:val="18"/>
              </w:rPr>
            </w:pPr>
            <w:r>
              <w:rPr>
                <w:rFonts w:ascii="宋体" w:hAnsi="宋体"/>
                <w:color w:val="000000"/>
                <w:sz w:val="18"/>
                <w:szCs w:val="18"/>
              </w:rPr>
              <w:t>0406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5F38F6E" w14:textId="77777777" w:rsidR="007861EC" w:rsidRDefault="007861EC" w:rsidP="00196130">
            <w:pPr>
              <w:rPr>
                <w:rFonts w:ascii="宋体" w:hAnsi="宋体"/>
                <w:color w:val="000000"/>
                <w:sz w:val="18"/>
                <w:szCs w:val="18"/>
              </w:rPr>
            </w:pPr>
            <w:r>
              <w:rPr>
                <w:rFonts w:ascii="宋体" w:hAnsi="宋体"/>
                <w:color w:val="000000"/>
                <w:sz w:val="18"/>
                <w:szCs w:val="18"/>
              </w:rPr>
              <w:t>心脏大血管外科专业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BD250AB"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36C757F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A837D5A" w14:textId="77777777" w:rsidR="007861EC" w:rsidRDefault="007861EC" w:rsidP="00196130">
            <w:pPr>
              <w:jc w:val="center"/>
              <w:rPr>
                <w:rFonts w:ascii="宋体" w:hAnsi="宋体"/>
                <w:color w:val="000000"/>
                <w:sz w:val="18"/>
                <w:szCs w:val="18"/>
              </w:rPr>
            </w:pPr>
            <w:r>
              <w:rPr>
                <w:rFonts w:ascii="宋体" w:hAnsi="宋体"/>
                <w:color w:val="000000"/>
                <w:sz w:val="18"/>
                <w:szCs w:val="18"/>
              </w:rPr>
              <w:t>0407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16CB4E6" w14:textId="77777777" w:rsidR="007861EC" w:rsidRDefault="007861EC" w:rsidP="00196130">
            <w:pPr>
              <w:rPr>
                <w:rFonts w:ascii="宋体" w:hAnsi="宋体"/>
                <w:color w:val="000000"/>
                <w:sz w:val="18"/>
                <w:szCs w:val="18"/>
              </w:rPr>
            </w:pPr>
            <w:r>
              <w:rPr>
                <w:rFonts w:ascii="宋体" w:hAnsi="宋体"/>
                <w:color w:val="000000"/>
                <w:sz w:val="18"/>
                <w:szCs w:val="18"/>
              </w:rPr>
              <w:t>烧伤科专业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2648ECF"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23BB76B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886847C" w14:textId="77777777" w:rsidR="007861EC" w:rsidRDefault="007861EC" w:rsidP="00196130">
            <w:pPr>
              <w:jc w:val="center"/>
              <w:rPr>
                <w:rFonts w:ascii="宋体" w:hAnsi="宋体"/>
                <w:color w:val="000000"/>
                <w:sz w:val="18"/>
                <w:szCs w:val="18"/>
              </w:rPr>
            </w:pPr>
            <w:r>
              <w:rPr>
                <w:rFonts w:ascii="宋体" w:hAnsi="宋体"/>
                <w:color w:val="000000"/>
                <w:sz w:val="18"/>
                <w:szCs w:val="18"/>
              </w:rPr>
              <w:t>0408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B955625" w14:textId="77777777" w:rsidR="007861EC" w:rsidRDefault="007861EC" w:rsidP="00196130">
            <w:pPr>
              <w:rPr>
                <w:rFonts w:ascii="宋体" w:hAnsi="宋体"/>
                <w:color w:val="000000"/>
                <w:sz w:val="18"/>
                <w:szCs w:val="18"/>
              </w:rPr>
            </w:pPr>
            <w:r>
              <w:rPr>
                <w:rFonts w:ascii="宋体" w:hAnsi="宋体"/>
                <w:color w:val="000000"/>
                <w:sz w:val="18"/>
                <w:szCs w:val="18"/>
              </w:rPr>
              <w:t>整形外科专业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B16C620"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25E9862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9C53F90" w14:textId="77777777" w:rsidR="007861EC" w:rsidRDefault="007861EC" w:rsidP="00196130">
            <w:pPr>
              <w:jc w:val="center"/>
              <w:rPr>
                <w:rFonts w:ascii="宋体" w:hAnsi="宋体"/>
                <w:color w:val="000000"/>
                <w:sz w:val="18"/>
                <w:szCs w:val="18"/>
              </w:rPr>
            </w:pPr>
            <w:r>
              <w:rPr>
                <w:rFonts w:ascii="宋体" w:hAnsi="宋体"/>
                <w:color w:val="000000"/>
                <w:sz w:val="18"/>
                <w:szCs w:val="18"/>
              </w:rPr>
              <w:t>0409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245A4B" w14:textId="77777777" w:rsidR="007861EC" w:rsidRDefault="007861EC" w:rsidP="00196130">
            <w:pPr>
              <w:rPr>
                <w:rFonts w:ascii="宋体" w:hAnsi="宋体"/>
                <w:color w:val="000000"/>
                <w:sz w:val="18"/>
                <w:szCs w:val="18"/>
              </w:rPr>
            </w:pPr>
            <w:r>
              <w:rPr>
                <w:rFonts w:ascii="宋体" w:hAnsi="宋体"/>
                <w:color w:val="000000"/>
                <w:sz w:val="18"/>
                <w:szCs w:val="18"/>
              </w:rPr>
              <w:t>其他外科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0A8C710"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4D7537E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ACC821A" w14:textId="77777777" w:rsidR="007861EC" w:rsidRDefault="007861EC" w:rsidP="00196130">
            <w:pPr>
              <w:jc w:val="center"/>
              <w:rPr>
                <w:rFonts w:ascii="宋体" w:hAnsi="宋体"/>
                <w:color w:val="000000"/>
                <w:sz w:val="18"/>
                <w:szCs w:val="18"/>
              </w:rPr>
            </w:pPr>
            <w:r>
              <w:rPr>
                <w:rFonts w:ascii="宋体" w:hAnsi="宋体"/>
                <w:color w:val="000000"/>
                <w:sz w:val="18"/>
                <w:szCs w:val="18"/>
              </w:rPr>
              <w:t>0500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2A7E38E" w14:textId="77777777" w:rsidR="007861EC" w:rsidRDefault="007861EC" w:rsidP="00196130">
            <w:pPr>
              <w:rPr>
                <w:rFonts w:ascii="宋体" w:hAnsi="宋体"/>
                <w:color w:val="000000"/>
                <w:sz w:val="18"/>
                <w:szCs w:val="18"/>
              </w:rPr>
            </w:pPr>
            <w:r>
              <w:rPr>
                <w:rFonts w:ascii="宋体" w:hAnsi="宋体"/>
                <w:color w:val="000000"/>
                <w:sz w:val="18"/>
                <w:szCs w:val="18"/>
              </w:rPr>
              <w:t>妇产科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DD19CB2"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A31039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EE473A" w14:textId="77777777" w:rsidR="007861EC" w:rsidRDefault="007861EC" w:rsidP="00196130">
            <w:pPr>
              <w:jc w:val="center"/>
              <w:rPr>
                <w:rFonts w:ascii="宋体" w:hAnsi="宋体"/>
                <w:color w:val="000000"/>
                <w:sz w:val="18"/>
                <w:szCs w:val="18"/>
              </w:rPr>
            </w:pPr>
            <w:r>
              <w:rPr>
                <w:rFonts w:ascii="宋体" w:hAnsi="宋体"/>
                <w:color w:val="000000"/>
                <w:sz w:val="18"/>
                <w:szCs w:val="18"/>
              </w:rPr>
              <w:t>0501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42F3949" w14:textId="77777777" w:rsidR="007861EC" w:rsidRDefault="007861EC" w:rsidP="00196130">
            <w:pPr>
              <w:rPr>
                <w:rFonts w:ascii="宋体" w:hAnsi="宋体"/>
                <w:color w:val="000000"/>
                <w:sz w:val="18"/>
                <w:szCs w:val="18"/>
              </w:rPr>
            </w:pPr>
            <w:r>
              <w:rPr>
                <w:rFonts w:ascii="宋体" w:hAnsi="宋体"/>
                <w:color w:val="000000"/>
                <w:sz w:val="18"/>
                <w:szCs w:val="18"/>
              </w:rPr>
              <w:t>妇科专业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2B58EB9"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3FFE8C2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56343B3" w14:textId="77777777" w:rsidR="007861EC" w:rsidRDefault="007861EC" w:rsidP="00196130">
            <w:pPr>
              <w:jc w:val="center"/>
              <w:rPr>
                <w:rFonts w:ascii="宋体" w:hAnsi="宋体"/>
                <w:color w:val="000000"/>
                <w:sz w:val="18"/>
                <w:szCs w:val="18"/>
              </w:rPr>
            </w:pPr>
            <w:r>
              <w:rPr>
                <w:rFonts w:ascii="宋体" w:hAnsi="宋体"/>
                <w:color w:val="000000"/>
                <w:sz w:val="18"/>
                <w:szCs w:val="18"/>
              </w:rPr>
              <w:t>0502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28E8F6" w14:textId="77777777" w:rsidR="007861EC" w:rsidRDefault="007861EC" w:rsidP="00196130">
            <w:pPr>
              <w:rPr>
                <w:rFonts w:ascii="宋体" w:hAnsi="宋体"/>
                <w:color w:val="000000"/>
                <w:sz w:val="18"/>
                <w:szCs w:val="18"/>
              </w:rPr>
            </w:pPr>
            <w:r>
              <w:rPr>
                <w:rFonts w:ascii="宋体" w:hAnsi="宋体"/>
                <w:color w:val="000000"/>
                <w:sz w:val="18"/>
                <w:szCs w:val="18"/>
              </w:rPr>
              <w:t>产科专业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7DDFC6"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2A85A9E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3548965" w14:textId="77777777" w:rsidR="007861EC" w:rsidRDefault="007861EC" w:rsidP="00196130">
            <w:pPr>
              <w:jc w:val="center"/>
              <w:rPr>
                <w:rFonts w:ascii="宋体" w:hAnsi="宋体"/>
                <w:color w:val="000000"/>
                <w:sz w:val="18"/>
                <w:szCs w:val="18"/>
              </w:rPr>
            </w:pPr>
            <w:r>
              <w:rPr>
                <w:rFonts w:ascii="宋体" w:hAnsi="宋体"/>
                <w:color w:val="000000"/>
                <w:sz w:val="18"/>
                <w:szCs w:val="18"/>
              </w:rPr>
              <w:t>0503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D27A282" w14:textId="77777777" w:rsidR="007861EC" w:rsidRDefault="007861EC" w:rsidP="00196130">
            <w:pPr>
              <w:rPr>
                <w:rFonts w:ascii="宋体" w:hAnsi="宋体"/>
                <w:color w:val="000000"/>
                <w:sz w:val="18"/>
                <w:szCs w:val="18"/>
              </w:rPr>
            </w:pPr>
            <w:r>
              <w:rPr>
                <w:rFonts w:ascii="宋体" w:hAnsi="宋体"/>
                <w:color w:val="000000"/>
                <w:sz w:val="18"/>
                <w:szCs w:val="18"/>
              </w:rPr>
              <w:t>计划生育专业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492459E"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1558FEC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D48F62" w14:textId="77777777" w:rsidR="007861EC" w:rsidRDefault="007861EC" w:rsidP="00196130">
            <w:pPr>
              <w:jc w:val="center"/>
              <w:rPr>
                <w:rFonts w:ascii="宋体" w:hAnsi="宋体"/>
                <w:color w:val="000000"/>
                <w:sz w:val="18"/>
                <w:szCs w:val="18"/>
              </w:rPr>
            </w:pPr>
            <w:r>
              <w:rPr>
                <w:rFonts w:ascii="宋体" w:hAnsi="宋体"/>
                <w:color w:val="000000"/>
                <w:sz w:val="18"/>
                <w:szCs w:val="18"/>
              </w:rPr>
              <w:t>0504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98D9BD6" w14:textId="77777777" w:rsidR="007861EC" w:rsidRDefault="007861EC" w:rsidP="00196130">
            <w:pPr>
              <w:rPr>
                <w:rFonts w:ascii="宋体" w:hAnsi="宋体"/>
                <w:color w:val="000000"/>
                <w:sz w:val="18"/>
                <w:szCs w:val="18"/>
              </w:rPr>
            </w:pPr>
            <w:r>
              <w:rPr>
                <w:rFonts w:ascii="宋体" w:hAnsi="宋体"/>
                <w:color w:val="000000"/>
                <w:sz w:val="18"/>
                <w:szCs w:val="18"/>
              </w:rPr>
              <w:t>优生学专业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A03689"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756B7FF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23336C5" w14:textId="77777777" w:rsidR="007861EC" w:rsidRDefault="007861EC" w:rsidP="00196130">
            <w:pPr>
              <w:jc w:val="center"/>
              <w:rPr>
                <w:rFonts w:ascii="宋体" w:hAnsi="宋体"/>
                <w:color w:val="000000"/>
                <w:sz w:val="18"/>
                <w:szCs w:val="18"/>
              </w:rPr>
            </w:pPr>
            <w:r>
              <w:rPr>
                <w:rFonts w:ascii="宋体" w:hAnsi="宋体"/>
                <w:color w:val="000000"/>
                <w:sz w:val="18"/>
                <w:szCs w:val="18"/>
              </w:rPr>
              <w:t>0505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1C8DD8F" w14:textId="77777777" w:rsidR="007861EC" w:rsidRDefault="007861EC" w:rsidP="00196130">
            <w:pPr>
              <w:rPr>
                <w:rFonts w:ascii="宋体" w:hAnsi="宋体"/>
                <w:color w:val="000000"/>
                <w:sz w:val="18"/>
                <w:szCs w:val="18"/>
              </w:rPr>
            </w:pPr>
            <w:r>
              <w:rPr>
                <w:rFonts w:ascii="宋体" w:hAnsi="宋体"/>
                <w:color w:val="000000"/>
                <w:sz w:val="18"/>
                <w:szCs w:val="18"/>
              </w:rPr>
              <w:t>生殖健康与不孕症专业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1E8A76B"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1633AFA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1A4875"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0506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35A7CDB" w14:textId="77777777" w:rsidR="007861EC" w:rsidRDefault="007861EC" w:rsidP="00196130">
            <w:pPr>
              <w:rPr>
                <w:rFonts w:ascii="宋体" w:hAnsi="宋体"/>
                <w:color w:val="000000"/>
                <w:sz w:val="18"/>
                <w:szCs w:val="18"/>
              </w:rPr>
            </w:pPr>
            <w:r>
              <w:rPr>
                <w:rFonts w:ascii="宋体" w:hAnsi="宋体"/>
                <w:color w:val="000000"/>
                <w:sz w:val="18"/>
                <w:szCs w:val="18"/>
              </w:rPr>
              <w:t>其他妇产科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174BAEC"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6532EF0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7E64AD2" w14:textId="77777777" w:rsidR="007861EC" w:rsidRDefault="007861EC" w:rsidP="00196130">
            <w:pPr>
              <w:jc w:val="center"/>
              <w:rPr>
                <w:rFonts w:ascii="宋体" w:hAnsi="宋体"/>
                <w:color w:val="000000"/>
                <w:sz w:val="18"/>
                <w:szCs w:val="18"/>
              </w:rPr>
            </w:pPr>
            <w:r>
              <w:rPr>
                <w:rFonts w:ascii="宋体" w:hAnsi="宋体"/>
                <w:color w:val="000000"/>
                <w:sz w:val="18"/>
                <w:szCs w:val="18"/>
              </w:rPr>
              <w:t>0600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8D13A20" w14:textId="77777777" w:rsidR="007861EC" w:rsidRDefault="007861EC" w:rsidP="00196130">
            <w:pPr>
              <w:rPr>
                <w:rFonts w:ascii="宋体" w:hAnsi="宋体"/>
                <w:color w:val="000000"/>
                <w:sz w:val="18"/>
                <w:szCs w:val="18"/>
              </w:rPr>
            </w:pPr>
            <w:r>
              <w:rPr>
                <w:rFonts w:ascii="宋体" w:hAnsi="宋体"/>
                <w:color w:val="000000"/>
                <w:sz w:val="18"/>
                <w:szCs w:val="18"/>
              </w:rPr>
              <w:t>妇女保健科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DAF9D5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A3FDBC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E091877" w14:textId="77777777" w:rsidR="007861EC" w:rsidRDefault="007861EC" w:rsidP="00196130">
            <w:pPr>
              <w:jc w:val="center"/>
              <w:rPr>
                <w:rFonts w:ascii="宋体" w:hAnsi="宋体"/>
                <w:color w:val="000000"/>
                <w:sz w:val="18"/>
                <w:szCs w:val="18"/>
              </w:rPr>
            </w:pPr>
            <w:r>
              <w:rPr>
                <w:rFonts w:ascii="宋体" w:hAnsi="宋体"/>
                <w:color w:val="000000"/>
                <w:sz w:val="18"/>
                <w:szCs w:val="18"/>
              </w:rPr>
              <w:t>0601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DFC7228" w14:textId="77777777" w:rsidR="007861EC" w:rsidRDefault="007861EC" w:rsidP="00196130">
            <w:pPr>
              <w:rPr>
                <w:rFonts w:ascii="宋体" w:hAnsi="宋体"/>
                <w:color w:val="000000"/>
                <w:sz w:val="18"/>
                <w:szCs w:val="18"/>
              </w:rPr>
            </w:pPr>
            <w:r>
              <w:rPr>
                <w:rFonts w:ascii="宋体" w:hAnsi="宋体"/>
                <w:color w:val="000000"/>
                <w:sz w:val="18"/>
                <w:szCs w:val="18"/>
              </w:rPr>
              <w:t>青春期保健专业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8B45C26"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5897EA2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EDEF6B9" w14:textId="77777777" w:rsidR="007861EC" w:rsidRDefault="007861EC" w:rsidP="00196130">
            <w:pPr>
              <w:jc w:val="center"/>
              <w:rPr>
                <w:rFonts w:ascii="宋体" w:hAnsi="宋体"/>
                <w:color w:val="000000"/>
                <w:sz w:val="18"/>
                <w:szCs w:val="18"/>
              </w:rPr>
            </w:pPr>
            <w:r>
              <w:rPr>
                <w:rFonts w:ascii="宋体" w:hAnsi="宋体"/>
                <w:color w:val="000000"/>
                <w:sz w:val="18"/>
                <w:szCs w:val="18"/>
              </w:rPr>
              <w:t>0602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AABEF19" w14:textId="77777777" w:rsidR="007861EC" w:rsidRDefault="007861EC" w:rsidP="00196130">
            <w:pPr>
              <w:rPr>
                <w:rFonts w:ascii="宋体" w:hAnsi="宋体"/>
                <w:color w:val="000000"/>
                <w:sz w:val="18"/>
                <w:szCs w:val="18"/>
              </w:rPr>
            </w:pPr>
            <w:r>
              <w:rPr>
                <w:rFonts w:ascii="宋体" w:hAnsi="宋体"/>
                <w:color w:val="000000"/>
                <w:sz w:val="18"/>
                <w:szCs w:val="18"/>
              </w:rPr>
              <w:t>围产期保健专业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1006E66"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0597CE6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6FE2B90" w14:textId="77777777" w:rsidR="007861EC" w:rsidRDefault="007861EC" w:rsidP="00196130">
            <w:pPr>
              <w:jc w:val="center"/>
              <w:rPr>
                <w:rFonts w:ascii="宋体" w:hAnsi="宋体"/>
                <w:color w:val="000000"/>
                <w:sz w:val="18"/>
                <w:szCs w:val="18"/>
              </w:rPr>
            </w:pPr>
            <w:r>
              <w:rPr>
                <w:rFonts w:ascii="宋体" w:hAnsi="宋体"/>
                <w:color w:val="000000"/>
                <w:sz w:val="18"/>
                <w:szCs w:val="18"/>
              </w:rPr>
              <w:t>0603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FDA0DE6" w14:textId="77777777" w:rsidR="007861EC" w:rsidRDefault="007861EC" w:rsidP="00196130">
            <w:pPr>
              <w:rPr>
                <w:rFonts w:ascii="宋体" w:hAnsi="宋体"/>
                <w:color w:val="000000"/>
                <w:sz w:val="18"/>
                <w:szCs w:val="18"/>
              </w:rPr>
            </w:pPr>
            <w:r>
              <w:rPr>
                <w:rFonts w:ascii="宋体" w:hAnsi="宋体"/>
                <w:color w:val="000000"/>
                <w:sz w:val="18"/>
                <w:szCs w:val="18"/>
              </w:rPr>
              <w:t>更年期保健专业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B54218D"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7AE0829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BD61764" w14:textId="77777777" w:rsidR="007861EC" w:rsidRDefault="007861EC" w:rsidP="00196130">
            <w:pPr>
              <w:jc w:val="center"/>
              <w:rPr>
                <w:rFonts w:ascii="宋体" w:hAnsi="宋体"/>
                <w:color w:val="000000"/>
                <w:sz w:val="18"/>
                <w:szCs w:val="18"/>
              </w:rPr>
            </w:pPr>
            <w:r>
              <w:rPr>
                <w:rFonts w:ascii="宋体" w:hAnsi="宋体"/>
                <w:color w:val="000000"/>
                <w:sz w:val="18"/>
                <w:szCs w:val="18"/>
              </w:rPr>
              <w:t>0604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4C263A" w14:textId="77777777" w:rsidR="007861EC" w:rsidRDefault="007861EC" w:rsidP="00196130">
            <w:pPr>
              <w:rPr>
                <w:rFonts w:ascii="宋体" w:hAnsi="宋体"/>
                <w:color w:val="000000"/>
                <w:sz w:val="18"/>
                <w:szCs w:val="18"/>
              </w:rPr>
            </w:pPr>
            <w:r>
              <w:rPr>
                <w:rFonts w:ascii="宋体" w:hAnsi="宋体"/>
                <w:color w:val="000000"/>
                <w:sz w:val="18"/>
                <w:szCs w:val="18"/>
              </w:rPr>
              <w:t>妇女心理卫生专业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763632D"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4C4502A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1FF0BD7" w14:textId="77777777" w:rsidR="007861EC" w:rsidRDefault="007861EC" w:rsidP="00196130">
            <w:pPr>
              <w:jc w:val="center"/>
              <w:rPr>
                <w:rFonts w:ascii="宋体" w:hAnsi="宋体"/>
                <w:color w:val="000000"/>
                <w:sz w:val="18"/>
                <w:szCs w:val="18"/>
              </w:rPr>
            </w:pPr>
            <w:r>
              <w:rPr>
                <w:rFonts w:ascii="宋体" w:hAnsi="宋体"/>
                <w:color w:val="000000"/>
                <w:sz w:val="18"/>
                <w:szCs w:val="18"/>
              </w:rPr>
              <w:t>0605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075EC15" w14:textId="77777777" w:rsidR="007861EC" w:rsidRDefault="007861EC" w:rsidP="00196130">
            <w:pPr>
              <w:rPr>
                <w:rFonts w:ascii="宋体" w:hAnsi="宋体"/>
                <w:color w:val="000000"/>
                <w:sz w:val="18"/>
                <w:szCs w:val="18"/>
              </w:rPr>
            </w:pPr>
            <w:r>
              <w:rPr>
                <w:rFonts w:ascii="宋体" w:hAnsi="宋体"/>
                <w:color w:val="000000"/>
                <w:sz w:val="18"/>
                <w:szCs w:val="18"/>
              </w:rPr>
              <w:t>妇女营养专业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6EEA537"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3793F2E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E848808" w14:textId="77777777" w:rsidR="007861EC" w:rsidRDefault="007861EC" w:rsidP="00196130">
            <w:pPr>
              <w:jc w:val="center"/>
              <w:rPr>
                <w:rFonts w:ascii="宋体" w:hAnsi="宋体"/>
                <w:color w:val="000000"/>
                <w:sz w:val="18"/>
                <w:szCs w:val="18"/>
              </w:rPr>
            </w:pPr>
            <w:r>
              <w:rPr>
                <w:rFonts w:ascii="宋体" w:hAnsi="宋体"/>
                <w:color w:val="000000"/>
                <w:sz w:val="18"/>
                <w:szCs w:val="18"/>
              </w:rPr>
              <w:t>0606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D6364F0" w14:textId="77777777" w:rsidR="007861EC" w:rsidRDefault="007861EC" w:rsidP="00196130">
            <w:pPr>
              <w:rPr>
                <w:rFonts w:ascii="宋体" w:hAnsi="宋体"/>
                <w:color w:val="000000"/>
                <w:sz w:val="18"/>
                <w:szCs w:val="18"/>
              </w:rPr>
            </w:pPr>
            <w:r>
              <w:rPr>
                <w:rFonts w:ascii="宋体" w:hAnsi="宋体"/>
                <w:color w:val="000000"/>
                <w:sz w:val="18"/>
                <w:szCs w:val="18"/>
              </w:rPr>
              <w:t>其他妇女保健科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9241059"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32853E6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DAA08C" w14:textId="77777777" w:rsidR="007861EC" w:rsidRDefault="007861EC" w:rsidP="00196130">
            <w:pPr>
              <w:jc w:val="center"/>
              <w:rPr>
                <w:rFonts w:ascii="宋体" w:hAnsi="宋体"/>
                <w:color w:val="000000"/>
                <w:sz w:val="18"/>
                <w:szCs w:val="18"/>
              </w:rPr>
            </w:pPr>
            <w:r>
              <w:rPr>
                <w:rFonts w:ascii="宋体" w:hAnsi="宋体"/>
                <w:color w:val="000000"/>
                <w:sz w:val="18"/>
                <w:szCs w:val="18"/>
              </w:rPr>
              <w:t>0700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B4DF4C5" w14:textId="77777777" w:rsidR="007861EC" w:rsidRDefault="007861EC" w:rsidP="00196130">
            <w:pPr>
              <w:rPr>
                <w:rFonts w:ascii="宋体" w:hAnsi="宋体"/>
                <w:color w:val="000000"/>
                <w:sz w:val="18"/>
                <w:szCs w:val="18"/>
              </w:rPr>
            </w:pPr>
            <w:r>
              <w:rPr>
                <w:rFonts w:ascii="宋体" w:hAnsi="宋体"/>
                <w:color w:val="000000"/>
                <w:sz w:val="18"/>
                <w:szCs w:val="18"/>
              </w:rPr>
              <w:t>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8B42891"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742457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CB70B3F" w14:textId="77777777" w:rsidR="007861EC" w:rsidRDefault="007861EC" w:rsidP="00196130">
            <w:pPr>
              <w:jc w:val="center"/>
              <w:rPr>
                <w:rFonts w:ascii="宋体" w:hAnsi="宋体"/>
                <w:color w:val="000000"/>
                <w:sz w:val="18"/>
                <w:szCs w:val="18"/>
              </w:rPr>
            </w:pPr>
            <w:r>
              <w:rPr>
                <w:rFonts w:ascii="宋体" w:hAnsi="宋体"/>
                <w:color w:val="000000"/>
                <w:sz w:val="18"/>
                <w:szCs w:val="18"/>
              </w:rPr>
              <w:t>0701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373AF7" w14:textId="77777777" w:rsidR="007861EC" w:rsidRDefault="007861EC" w:rsidP="00196130">
            <w:pPr>
              <w:rPr>
                <w:rFonts w:ascii="宋体" w:hAnsi="宋体"/>
                <w:color w:val="000000"/>
                <w:sz w:val="18"/>
                <w:szCs w:val="18"/>
              </w:rPr>
            </w:pPr>
            <w:r>
              <w:rPr>
                <w:rFonts w:ascii="宋体" w:hAnsi="宋体"/>
                <w:color w:val="000000"/>
                <w:sz w:val="18"/>
                <w:szCs w:val="18"/>
              </w:rPr>
              <w:t>新生儿专业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2DDEFB8"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38CA7CF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6F444A" w14:textId="77777777" w:rsidR="007861EC" w:rsidRDefault="007861EC" w:rsidP="00196130">
            <w:pPr>
              <w:jc w:val="center"/>
              <w:rPr>
                <w:rFonts w:ascii="宋体" w:hAnsi="宋体"/>
                <w:color w:val="000000"/>
                <w:sz w:val="18"/>
                <w:szCs w:val="18"/>
              </w:rPr>
            </w:pPr>
            <w:r>
              <w:rPr>
                <w:rFonts w:ascii="宋体" w:hAnsi="宋体"/>
                <w:color w:val="000000"/>
                <w:sz w:val="18"/>
                <w:szCs w:val="18"/>
              </w:rPr>
              <w:t>0702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B9B99DB" w14:textId="77777777" w:rsidR="007861EC" w:rsidRDefault="007861EC" w:rsidP="00196130">
            <w:pPr>
              <w:rPr>
                <w:rFonts w:ascii="宋体" w:hAnsi="宋体"/>
                <w:color w:val="000000"/>
                <w:sz w:val="18"/>
                <w:szCs w:val="18"/>
              </w:rPr>
            </w:pPr>
            <w:r>
              <w:rPr>
                <w:rFonts w:ascii="宋体" w:hAnsi="宋体"/>
                <w:color w:val="000000"/>
                <w:sz w:val="18"/>
                <w:szCs w:val="18"/>
              </w:rPr>
              <w:t>小儿传染病专业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B6A51A1"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5D3897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B298DD0" w14:textId="77777777" w:rsidR="007861EC" w:rsidRDefault="007861EC" w:rsidP="00196130">
            <w:pPr>
              <w:jc w:val="center"/>
              <w:rPr>
                <w:rFonts w:ascii="宋体" w:hAnsi="宋体"/>
                <w:color w:val="000000"/>
                <w:sz w:val="18"/>
                <w:szCs w:val="18"/>
              </w:rPr>
            </w:pPr>
            <w:r>
              <w:rPr>
                <w:rFonts w:ascii="宋体" w:hAnsi="宋体"/>
                <w:color w:val="000000"/>
                <w:sz w:val="18"/>
                <w:szCs w:val="18"/>
              </w:rPr>
              <w:t>0703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4323C3B" w14:textId="77777777" w:rsidR="007861EC" w:rsidRDefault="007861EC" w:rsidP="00196130">
            <w:pPr>
              <w:rPr>
                <w:rFonts w:ascii="宋体" w:hAnsi="宋体"/>
                <w:color w:val="000000"/>
                <w:sz w:val="18"/>
                <w:szCs w:val="18"/>
              </w:rPr>
            </w:pPr>
            <w:r>
              <w:rPr>
                <w:rFonts w:ascii="宋体" w:hAnsi="宋体"/>
                <w:color w:val="000000"/>
                <w:sz w:val="18"/>
                <w:szCs w:val="18"/>
              </w:rPr>
              <w:t>小儿消化专业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63D6AD7"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05980BD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F28D5BB" w14:textId="77777777" w:rsidR="007861EC" w:rsidRDefault="007861EC" w:rsidP="00196130">
            <w:pPr>
              <w:jc w:val="center"/>
              <w:rPr>
                <w:rFonts w:ascii="宋体" w:hAnsi="宋体"/>
                <w:color w:val="000000"/>
                <w:sz w:val="18"/>
                <w:szCs w:val="18"/>
              </w:rPr>
            </w:pPr>
            <w:r>
              <w:rPr>
                <w:rFonts w:ascii="宋体" w:hAnsi="宋体"/>
                <w:color w:val="000000"/>
                <w:sz w:val="18"/>
                <w:szCs w:val="18"/>
              </w:rPr>
              <w:t>0704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C9C4C16" w14:textId="77777777" w:rsidR="007861EC" w:rsidRDefault="007861EC" w:rsidP="00196130">
            <w:pPr>
              <w:rPr>
                <w:rFonts w:ascii="宋体" w:hAnsi="宋体"/>
                <w:color w:val="000000"/>
                <w:sz w:val="18"/>
                <w:szCs w:val="18"/>
              </w:rPr>
            </w:pPr>
            <w:r>
              <w:rPr>
                <w:rFonts w:ascii="宋体" w:hAnsi="宋体"/>
                <w:color w:val="000000"/>
                <w:sz w:val="18"/>
                <w:szCs w:val="18"/>
              </w:rPr>
              <w:t>小儿呼吸专业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31FCA13"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3D192F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50A7E16" w14:textId="77777777" w:rsidR="007861EC" w:rsidRDefault="007861EC" w:rsidP="00196130">
            <w:pPr>
              <w:jc w:val="center"/>
              <w:rPr>
                <w:rFonts w:ascii="宋体" w:hAnsi="宋体"/>
                <w:color w:val="000000"/>
                <w:sz w:val="18"/>
                <w:szCs w:val="18"/>
              </w:rPr>
            </w:pPr>
            <w:r>
              <w:rPr>
                <w:rFonts w:ascii="宋体" w:hAnsi="宋体"/>
                <w:color w:val="000000"/>
                <w:sz w:val="18"/>
                <w:szCs w:val="18"/>
              </w:rPr>
              <w:t>0705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E93E310" w14:textId="77777777" w:rsidR="007861EC" w:rsidRDefault="007861EC" w:rsidP="00196130">
            <w:pPr>
              <w:rPr>
                <w:rFonts w:ascii="宋体" w:hAnsi="宋体"/>
                <w:color w:val="000000"/>
                <w:sz w:val="18"/>
                <w:szCs w:val="18"/>
              </w:rPr>
            </w:pPr>
            <w:r>
              <w:rPr>
                <w:rFonts w:ascii="宋体" w:hAnsi="宋体"/>
                <w:color w:val="000000"/>
                <w:sz w:val="18"/>
                <w:szCs w:val="18"/>
              </w:rPr>
              <w:t>小儿心脏病专业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A7ACB2F"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2FB0255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A0076E8" w14:textId="77777777" w:rsidR="007861EC" w:rsidRDefault="007861EC" w:rsidP="00196130">
            <w:pPr>
              <w:jc w:val="center"/>
              <w:rPr>
                <w:rFonts w:ascii="宋体" w:hAnsi="宋体"/>
                <w:color w:val="000000"/>
                <w:sz w:val="18"/>
                <w:szCs w:val="18"/>
              </w:rPr>
            </w:pPr>
            <w:r>
              <w:rPr>
                <w:rFonts w:ascii="宋体" w:hAnsi="宋体"/>
                <w:color w:val="000000"/>
                <w:sz w:val="18"/>
                <w:szCs w:val="18"/>
              </w:rPr>
              <w:t>0706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EDE8650" w14:textId="77777777" w:rsidR="007861EC" w:rsidRDefault="007861EC" w:rsidP="00196130">
            <w:pPr>
              <w:rPr>
                <w:rFonts w:ascii="宋体" w:hAnsi="宋体"/>
                <w:color w:val="000000"/>
                <w:sz w:val="18"/>
                <w:szCs w:val="18"/>
              </w:rPr>
            </w:pPr>
            <w:r>
              <w:rPr>
                <w:rFonts w:ascii="宋体" w:hAnsi="宋体"/>
                <w:color w:val="000000"/>
                <w:sz w:val="18"/>
                <w:szCs w:val="18"/>
              </w:rPr>
              <w:t>小儿肾病专业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9D37159"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7876C4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3957BC9" w14:textId="77777777" w:rsidR="007861EC" w:rsidRDefault="007861EC" w:rsidP="00196130">
            <w:pPr>
              <w:jc w:val="center"/>
              <w:rPr>
                <w:rFonts w:ascii="宋体" w:hAnsi="宋体"/>
                <w:color w:val="000000"/>
                <w:sz w:val="18"/>
                <w:szCs w:val="18"/>
              </w:rPr>
            </w:pPr>
            <w:r>
              <w:rPr>
                <w:rFonts w:ascii="宋体" w:hAnsi="宋体"/>
                <w:color w:val="000000"/>
                <w:sz w:val="18"/>
                <w:szCs w:val="18"/>
              </w:rPr>
              <w:t>0707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8BA8730" w14:textId="77777777" w:rsidR="007861EC" w:rsidRDefault="007861EC" w:rsidP="00196130">
            <w:pPr>
              <w:rPr>
                <w:rFonts w:ascii="宋体" w:hAnsi="宋体"/>
                <w:color w:val="000000"/>
                <w:sz w:val="18"/>
                <w:szCs w:val="18"/>
              </w:rPr>
            </w:pPr>
            <w:r>
              <w:rPr>
                <w:rFonts w:ascii="宋体" w:hAnsi="宋体"/>
                <w:color w:val="000000"/>
                <w:sz w:val="18"/>
                <w:szCs w:val="18"/>
              </w:rPr>
              <w:t>小儿血液病专业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E12CFB"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7464E98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51CA7E" w14:textId="77777777" w:rsidR="007861EC" w:rsidRDefault="007861EC" w:rsidP="00196130">
            <w:pPr>
              <w:jc w:val="center"/>
              <w:rPr>
                <w:rFonts w:ascii="宋体" w:hAnsi="宋体"/>
                <w:color w:val="000000"/>
                <w:sz w:val="18"/>
                <w:szCs w:val="18"/>
              </w:rPr>
            </w:pPr>
            <w:r>
              <w:rPr>
                <w:rFonts w:ascii="宋体" w:hAnsi="宋体"/>
                <w:color w:val="000000"/>
                <w:sz w:val="18"/>
                <w:szCs w:val="18"/>
              </w:rPr>
              <w:t>0708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9D2106C" w14:textId="77777777" w:rsidR="007861EC" w:rsidRDefault="007861EC" w:rsidP="00196130">
            <w:pPr>
              <w:rPr>
                <w:rFonts w:ascii="宋体" w:hAnsi="宋体"/>
                <w:color w:val="000000"/>
                <w:sz w:val="18"/>
                <w:szCs w:val="18"/>
              </w:rPr>
            </w:pPr>
            <w:r>
              <w:rPr>
                <w:rFonts w:ascii="宋体" w:hAnsi="宋体"/>
                <w:color w:val="000000"/>
                <w:sz w:val="18"/>
                <w:szCs w:val="18"/>
              </w:rPr>
              <w:t>小儿神经病学专业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ACCF879"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382E3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6013B8" w14:textId="77777777" w:rsidR="007861EC" w:rsidRDefault="007861EC" w:rsidP="00196130">
            <w:pPr>
              <w:jc w:val="center"/>
              <w:rPr>
                <w:rFonts w:ascii="宋体" w:hAnsi="宋体"/>
                <w:color w:val="000000"/>
                <w:sz w:val="18"/>
                <w:szCs w:val="18"/>
              </w:rPr>
            </w:pPr>
            <w:r>
              <w:rPr>
                <w:rFonts w:ascii="宋体" w:hAnsi="宋体"/>
                <w:color w:val="000000"/>
                <w:sz w:val="18"/>
                <w:szCs w:val="18"/>
              </w:rPr>
              <w:t>0709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6E169DD" w14:textId="77777777" w:rsidR="007861EC" w:rsidRDefault="007861EC" w:rsidP="00196130">
            <w:pPr>
              <w:rPr>
                <w:rFonts w:ascii="宋体" w:hAnsi="宋体"/>
                <w:color w:val="000000"/>
                <w:sz w:val="18"/>
                <w:szCs w:val="18"/>
              </w:rPr>
            </w:pPr>
            <w:r>
              <w:rPr>
                <w:rFonts w:ascii="宋体" w:hAnsi="宋体"/>
                <w:color w:val="000000"/>
                <w:sz w:val="18"/>
                <w:szCs w:val="18"/>
              </w:rPr>
              <w:t>小儿内分泌专业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0A70BF8"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49BB920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F6E520A" w14:textId="77777777" w:rsidR="007861EC" w:rsidRDefault="007861EC" w:rsidP="00196130">
            <w:pPr>
              <w:jc w:val="center"/>
              <w:rPr>
                <w:rFonts w:ascii="宋体" w:hAnsi="宋体"/>
                <w:color w:val="000000"/>
                <w:sz w:val="18"/>
                <w:szCs w:val="18"/>
              </w:rPr>
            </w:pPr>
            <w:r>
              <w:rPr>
                <w:rFonts w:ascii="宋体" w:hAnsi="宋体"/>
                <w:color w:val="000000"/>
                <w:sz w:val="18"/>
                <w:szCs w:val="18"/>
              </w:rPr>
              <w:t>0710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64E0ECA" w14:textId="77777777" w:rsidR="007861EC" w:rsidRDefault="007861EC" w:rsidP="00196130">
            <w:pPr>
              <w:rPr>
                <w:rFonts w:ascii="宋体" w:hAnsi="宋体"/>
                <w:color w:val="000000"/>
                <w:sz w:val="18"/>
                <w:szCs w:val="18"/>
              </w:rPr>
            </w:pPr>
            <w:r>
              <w:rPr>
                <w:rFonts w:ascii="宋体" w:hAnsi="宋体"/>
                <w:color w:val="000000"/>
                <w:sz w:val="18"/>
                <w:szCs w:val="18"/>
              </w:rPr>
              <w:t>小儿遗传病专业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9A4E52"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4DC4A49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DEFD00" w14:textId="77777777" w:rsidR="007861EC" w:rsidRDefault="007861EC" w:rsidP="00196130">
            <w:pPr>
              <w:jc w:val="center"/>
              <w:rPr>
                <w:rFonts w:ascii="宋体" w:hAnsi="宋体"/>
                <w:color w:val="000000"/>
                <w:sz w:val="18"/>
                <w:szCs w:val="18"/>
              </w:rPr>
            </w:pPr>
            <w:r>
              <w:rPr>
                <w:rFonts w:ascii="宋体" w:hAnsi="宋体"/>
                <w:color w:val="000000"/>
                <w:sz w:val="18"/>
                <w:szCs w:val="18"/>
              </w:rPr>
              <w:t>0711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49CC1A3" w14:textId="77777777" w:rsidR="007861EC" w:rsidRDefault="007861EC" w:rsidP="00196130">
            <w:pPr>
              <w:rPr>
                <w:rFonts w:ascii="宋体" w:hAnsi="宋体"/>
                <w:color w:val="000000"/>
                <w:sz w:val="18"/>
                <w:szCs w:val="18"/>
              </w:rPr>
            </w:pPr>
            <w:r>
              <w:rPr>
                <w:rFonts w:ascii="宋体" w:hAnsi="宋体"/>
                <w:color w:val="000000"/>
                <w:sz w:val="18"/>
                <w:szCs w:val="18"/>
              </w:rPr>
              <w:t>小儿免疫专业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CBD85D9"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57196B8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BEABE4D" w14:textId="77777777" w:rsidR="007861EC" w:rsidRDefault="007861EC" w:rsidP="00196130">
            <w:pPr>
              <w:jc w:val="center"/>
              <w:rPr>
                <w:rFonts w:ascii="宋体" w:hAnsi="宋体"/>
                <w:color w:val="000000"/>
                <w:sz w:val="18"/>
                <w:szCs w:val="18"/>
              </w:rPr>
            </w:pPr>
            <w:r>
              <w:rPr>
                <w:rFonts w:ascii="宋体" w:hAnsi="宋体"/>
                <w:color w:val="000000"/>
                <w:sz w:val="18"/>
                <w:szCs w:val="18"/>
              </w:rPr>
              <w:t>0712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7933F1A" w14:textId="77777777" w:rsidR="007861EC" w:rsidRDefault="007861EC" w:rsidP="00196130">
            <w:pPr>
              <w:rPr>
                <w:rFonts w:ascii="宋体" w:hAnsi="宋体"/>
                <w:color w:val="000000"/>
                <w:sz w:val="18"/>
                <w:szCs w:val="18"/>
              </w:rPr>
            </w:pPr>
            <w:r>
              <w:rPr>
                <w:rFonts w:ascii="宋体" w:hAnsi="宋体"/>
                <w:color w:val="000000"/>
                <w:sz w:val="18"/>
                <w:szCs w:val="18"/>
              </w:rPr>
              <w:t>其他儿科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6E8ABF2"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F59D5B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53E392A" w14:textId="77777777" w:rsidR="007861EC" w:rsidRDefault="007861EC" w:rsidP="00196130">
            <w:pPr>
              <w:jc w:val="center"/>
              <w:rPr>
                <w:rFonts w:ascii="宋体" w:hAnsi="宋体"/>
                <w:color w:val="000000"/>
                <w:sz w:val="18"/>
                <w:szCs w:val="18"/>
              </w:rPr>
            </w:pPr>
            <w:r>
              <w:rPr>
                <w:rFonts w:ascii="宋体" w:hAnsi="宋体"/>
                <w:color w:val="000000"/>
                <w:sz w:val="18"/>
                <w:szCs w:val="18"/>
              </w:rPr>
              <w:t>0800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23B90E" w14:textId="77777777" w:rsidR="007861EC" w:rsidRDefault="007861EC" w:rsidP="00196130">
            <w:pPr>
              <w:rPr>
                <w:rFonts w:ascii="宋体" w:hAnsi="宋体"/>
                <w:color w:val="000000"/>
                <w:sz w:val="18"/>
                <w:szCs w:val="18"/>
              </w:rPr>
            </w:pPr>
            <w:r>
              <w:rPr>
                <w:rFonts w:ascii="宋体" w:hAnsi="宋体"/>
                <w:color w:val="000000"/>
                <w:sz w:val="18"/>
                <w:szCs w:val="18"/>
              </w:rPr>
              <w:t>小儿外科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7F1BC9"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BC5A09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468DCAB" w14:textId="77777777" w:rsidR="007861EC" w:rsidRDefault="007861EC" w:rsidP="00196130">
            <w:pPr>
              <w:jc w:val="center"/>
              <w:rPr>
                <w:rFonts w:ascii="宋体" w:hAnsi="宋体"/>
                <w:color w:val="000000"/>
                <w:sz w:val="18"/>
                <w:szCs w:val="18"/>
              </w:rPr>
            </w:pPr>
            <w:r>
              <w:rPr>
                <w:rFonts w:ascii="宋体" w:hAnsi="宋体"/>
                <w:color w:val="000000"/>
                <w:sz w:val="18"/>
                <w:szCs w:val="18"/>
              </w:rPr>
              <w:t>0801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E66A61" w14:textId="77777777" w:rsidR="007861EC" w:rsidRDefault="007861EC" w:rsidP="00196130">
            <w:pPr>
              <w:rPr>
                <w:rFonts w:ascii="宋体" w:hAnsi="宋体"/>
                <w:color w:val="000000"/>
                <w:sz w:val="18"/>
                <w:szCs w:val="18"/>
              </w:rPr>
            </w:pPr>
            <w:r>
              <w:rPr>
                <w:rFonts w:ascii="宋体" w:hAnsi="宋体"/>
                <w:color w:val="000000"/>
                <w:sz w:val="18"/>
                <w:szCs w:val="18"/>
              </w:rPr>
              <w:t>小儿普通外科专业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8BF86A"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20C1266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7ADE55E" w14:textId="77777777" w:rsidR="007861EC" w:rsidRDefault="007861EC" w:rsidP="00196130">
            <w:pPr>
              <w:jc w:val="center"/>
              <w:rPr>
                <w:rFonts w:ascii="宋体" w:hAnsi="宋体"/>
                <w:color w:val="000000"/>
                <w:sz w:val="18"/>
                <w:szCs w:val="18"/>
              </w:rPr>
            </w:pPr>
            <w:r>
              <w:rPr>
                <w:rFonts w:ascii="宋体" w:hAnsi="宋体"/>
                <w:color w:val="000000"/>
                <w:sz w:val="18"/>
                <w:szCs w:val="18"/>
              </w:rPr>
              <w:t>0802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545294E" w14:textId="77777777" w:rsidR="007861EC" w:rsidRDefault="007861EC" w:rsidP="00196130">
            <w:pPr>
              <w:rPr>
                <w:rFonts w:ascii="宋体" w:hAnsi="宋体"/>
                <w:color w:val="000000"/>
                <w:sz w:val="18"/>
                <w:szCs w:val="18"/>
              </w:rPr>
            </w:pPr>
            <w:r>
              <w:rPr>
                <w:rFonts w:ascii="宋体" w:hAnsi="宋体"/>
                <w:color w:val="000000"/>
                <w:sz w:val="18"/>
                <w:szCs w:val="18"/>
              </w:rPr>
              <w:t>小儿骨科专业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94E6D3B"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37D1221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CEA4F0D" w14:textId="77777777" w:rsidR="007861EC" w:rsidRDefault="007861EC" w:rsidP="00196130">
            <w:pPr>
              <w:jc w:val="center"/>
              <w:rPr>
                <w:rFonts w:ascii="宋体" w:hAnsi="宋体"/>
                <w:color w:val="000000"/>
                <w:sz w:val="18"/>
                <w:szCs w:val="18"/>
              </w:rPr>
            </w:pPr>
            <w:r>
              <w:rPr>
                <w:rFonts w:ascii="宋体" w:hAnsi="宋体"/>
                <w:color w:val="000000"/>
                <w:sz w:val="18"/>
                <w:szCs w:val="18"/>
              </w:rPr>
              <w:t>0803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3E76A35" w14:textId="77777777" w:rsidR="007861EC" w:rsidRDefault="007861EC" w:rsidP="00196130">
            <w:pPr>
              <w:rPr>
                <w:rFonts w:ascii="宋体" w:hAnsi="宋体"/>
                <w:color w:val="000000"/>
                <w:sz w:val="18"/>
                <w:szCs w:val="18"/>
              </w:rPr>
            </w:pPr>
            <w:r>
              <w:rPr>
                <w:rFonts w:ascii="宋体" w:hAnsi="宋体"/>
                <w:color w:val="000000"/>
                <w:sz w:val="18"/>
                <w:szCs w:val="18"/>
              </w:rPr>
              <w:t>小儿泌尿外科专业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FE24DD7"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54CF511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D15EF9F" w14:textId="77777777" w:rsidR="007861EC" w:rsidRDefault="007861EC" w:rsidP="00196130">
            <w:pPr>
              <w:jc w:val="center"/>
              <w:rPr>
                <w:rFonts w:ascii="宋体" w:hAnsi="宋体"/>
                <w:color w:val="000000"/>
                <w:sz w:val="18"/>
                <w:szCs w:val="18"/>
              </w:rPr>
            </w:pPr>
            <w:r>
              <w:rPr>
                <w:rFonts w:ascii="宋体" w:hAnsi="宋体"/>
                <w:color w:val="000000"/>
                <w:sz w:val="18"/>
                <w:szCs w:val="18"/>
              </w:rPr>
              <w:t>0804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D969F18" w14:textId="77777777" w:rsidR="007861EC" w:rsidRDefault="007861EC" w:rsidP="00196130">
            <w:pPr>
              <w:rPr>
                <w:rFonts w:ascii="宋体" w:hAnsi="宋体"/>
                <w:color w:val="000000"/>
                <w:sz w:val="18"/>
                <w:szCs w:val="18"/>
              </w:rPr>
            </w:pPr>
            <w:r>
              <w:rPr>
                <w:rFonts w:ascii="宋体" w:hAnsi="宋体"/>
                <w:color w:val="000000"/>
                <w:sz w:val="18"/>
                <w:szCs w:val="18"/>
              </w:rPr>
              <w:t>小儿胸心外科专业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6625122"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056F935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06744CA" w14:textId="77777777" w:rsidR="007861EC" w:rsidRDefault="007861EC" w:rsidP="00196130">
            <w:pPr>
              <w:jc w:val="center"/>
              <w:rPr>
                <w:rFonts w:ascii="宋体" w:hAnsi="宋体"/>
                <w:color w:val="000000"/>
                <w:sz w:val="18"/>
                <w:szCs w:val="18"/>
              </w:rPr>
            </w:pPr>
            <w:r>
              <w:rPr>
                <w:rFonts w:ascii="宋体" w:hAnsi="宋体"/>
                <w:color w:val="000000"/>
                <w:sz w:val="18"/>
                <w:szCs w:val="18"/>
              </w:rPr>
              <w:t>0805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4C6B3E8" w14:textId="77777777" w:rsidR="007861EC" w:rsidRDefault="007861EC" w:rsidP="00196130">
            <w:pPr>
              <w:rPr>
                <w:rFonts w:ascii="宋体" w:hAnsi="宋体"/>
                <w:color w:val="000000"/>
                <w:sz w:val="18"/>
                <w:szCs w:val="18"/>
              </w:rPr>
            </w:pPr>
            <w:r>
              <w:rPr>
                <w:rFonts w:ascii="宋体" w:hAnsi="宋体"/>
                <w:color w:val="000000"/>
                <w:sz w:val="18"/>
                <w:szCs w:val="18"/>
              </w:rPr>
              <w:t>小儿神经外科专业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5F07970"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5F97383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73EEF6" w14:textId="77777777" w:rsidR="007861EC" w:rsidRDefault="007861EC" w:rsidP="00196130">
            <w:pPr>
              <w:jc w:val="center"/>
              <w:rPr>
                <w:rFonts w:ascii="宋体" w:hAnsi="宋体"/>
                <w:color w:val="000000"/>
                <w:sz w:val="18"/>
                <w:szCs w:val="18"/>
              </w:rPr>
            </w:pPr>
            <w:r>
              <w:rPr>
                <w:rFonts w:ascii="宋体" w:hAnsi="宋体"/>
                <w:color w:val="000000"/>
                <w:sz w:val="18"/>
                <w:szCs w:val="18"/>
              </w:rPr>
              <w:t>0806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EA306FF" w14:textId="77777777" w:rsidR="007861EC" w:rsidRDefault="007861EC" w:rsidP="00196130">
            <w:pPr>
              <w:rPr>
                <w:rFonts w:ascii="宋体" w:hAnsi="宋体"/>
                <w:color w:val="000000"/>
                <w:sz w:val="18"/>
                <w:szCs w:val="18"/>
              </w:rPr>
            </w:pPr>
            <w:r>
              <w:rPr>
                <w:rFonts w:ascii="宋体" w:hAnsi="宋体"/>
                <w:color w:val="000000"/>
                <w:sz w:val="18"/>
                <w:szCs w:val="18"/>
              </w:rPr>
              <w:t>其他小儿外科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F501DE2"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33AFB3A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755BE39" w14:textId="77777777" w:rsidR="007861EC" w:rsidRDefault="007861EC" w:rsidP="00196130">
            <w:pPr>
              <w:jc w:val="center"/>
              <w:rPr>
                <w:rFonts w:ascii="宋体" w:hAnsi="宋体"/>
                <w:color w:val="000000"/>
                <w:sz w:val="18"/>
                <w:szCs w:val="18"/>
              </w:rPr>
            </w:pPr>
            <w:r>
              <w:rPr>
                <w:rFonts w:ascii="宋体" w:hAnsi="宋体"/>
                <w:color w:val="000000"/>
                <w:sz w:val="18"/>
                <w:szCs w:val="18"/>
              </w:rPr>
              <w:t>0900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6F7BC8" w14:textId="77777777" w:rsidR="007861EC" w:rsidRDefault="007861EC" w:rsidP="00196130">
            <w:pPr>
              <w:rPr>
                <w:rFonts w:ascii="宋体" w:hAnsi="宋体"/>
                <w:color w:val="000000"/>
                <w:sz w:val="18"/>
                <w:szCs w:val="18"/>
              </w:rPr>
            </w:pPr>
            <w:r>
              <w:rPr>
                <w:rFonts w:ascii="宋体" w:hAnsi="宋体"/>
                <w:color w:val="000000"/>
                <w:sz w:val="18"/>
                <w:szCs w:val="18"/>
              </w:rPr>
              <w:t>儿童保健科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2EC70C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3A9B35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68BBEF8" w14:textId="77777777" w:rsidR="007861EC" w:rsidRDefault="007861EC" w:rsidP="00196130">
            <w:pPr>
              <w:jc w:val="center"/>
              <w:rPr>
                <w:rFonts w:ascii="宋体" w:hAnsi="宋体"/>
                <w:color w:val="000000"/>
                <w:sz w:val="18"/>
                <w:szCs w:val="18"/>
              </w:rPr>
            </w:pPr>
            <w:r>
              <w:rPr>
                <w:rFonts w:ascii="宋体" w:hAnsi="宋体"/>
                <w:color w:val="000000"/>
                <w:sz w:val="18"/>
                <w:szCs w:val="18"/>
              </w:rPr>
              <w:t>0901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A2A1DDD" w14:textId="77777777" w:rsidR="007861EC" w:rsidRDefault="007861EC" w:rsidP="00196130">
            <w:pPr>
              <w:rPr>
                <w:rFonts w:ascii="宋体" w:hAnsi="宋体"/>
                <w:color w:val="000000"/>
                <w:sz w:val="18"/>
                <w:szCs w:val="18"/>
              </w:rPr>
            </w:pPr>
            <w:r>
              <w:rPr>
                <w:rFonts w:ascii="宋体" w:hAnsi="宋体"/>
                <w:color w:val="000000"/>
                <w:sz w:val="18"/>
                <w:szCs w:val="18"/>
              </w:rPr>
              <w:t>儿童生长发育专业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CC8852B"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7B212AF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050E519" w14:textId="77777777" w:rsidR="007861EC" w:rsidRDefault="007861EC" w:rsidP="00196130">
            <w:pPr>
              <w:jc w:val="center"/>
              <w:rPr>
                <w:rFonts w:ascii="宋体" w:hAnsi="宋体"/>
                <w:color w:val="000000"/>
                <w:sz w:val="18"/>
                <w:szCs w:val="18"/>
              </w:rPr>
            </w:pPr>
            <w:r>
              <w:rPr>
                <w:rFonts w:ascii="宋体" w:hAnsi="宋体"/>
                <w:color w:val="000000"/>
                <w:sz w:val="18"/>
                <w:szCs w:val="18"/>
              </w:rPr>
              <w:t>0902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A71AC2D" w14:textId="77777777" w:rsidR="007861EC" w:rsidRDefault="007861EC" w:rsidP="00196130">
            <w:pPr>
              <w:rPr>
                <w:rFonts w:ascii="宋体" w:hAnsi="宋体"/>
                <w:color w:val="000000"/>
                <w:sz w:val="18"/>
                <w:szCs w:val="18"/>
              </w:rPr>
            </w:pPr>
            <w:r>
              <w:rPr>
                <w:rFonts w:ascii="宋体" w:hAnsi="宋体"/>
                <w:color w:val="000000"/>
                <w:sz w:val="18"/>
                <w:szCs w:val="18"/>
              </w:rPr>
              <w:t>儿童营养专业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5E707C0"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545573B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27A13E2" w14:textId="77777777" w:rsidR="007861EC" w:rsidRDefault="007861EC" w:rsidP="00196130">
            <w:pPr>
              <w:jc w:val="center"/>
              <w:rPr>
                <w:rFonts w:ascii="宋体" w:hAnsi="宋体"/>
                <w:color w:val="000000"/>
                <w:sz w:val="18"/>
                <w:szCs w:val="18"/>
              </w:rPr>
            </w:pPr>
            <w:r>
              <w:rPr>
                <w:rFonts w:ascii="宋体" w:hAnsi="宋体"/>
                <w:color w:val="000000"/>
                <w:sz w:val="18"/>
                <w:szCs w:val="18"/>
              </w:rPr>
              <w:t>0903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05989F6" w14:textId="77777777" w:rsidR="007861EC" w:rsidRDefault="007861EC" w:rsidP="00196130">
            <w:pPr>
              <w:rPr>
                <w:rFonts w:ascii="宋体" w:hAnsi="宋体"/>
                <w:color w:val="000000"/>
                <w:sz w:val="18"/>
                <w:szCs w:val="18"/>
              </w:rPr>
            </w:pPr>
            <w:r>
              <w:rPr>
                <w:rFonts w:ascii="宋体" w:hAnsi="宋体"/>
                <w:color w:val="000000"/>
                <w:sz w:val="18"/>
                <w:szCs w:val="18"/>
              </w:rPr>
              <w:t>儿童心理卫生专业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60E796F"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663D126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D44E588" w14:textId="77777777" w:rsidR="007861EC" w:rsidRDefault="007861EC" w:rsidP="00196130">
            <w:pPr>
              <w:jc w:val="center"/>
              <w:rPr>
                <w:rFonts w:ascii="宋体" w:hAnsi="宋体"/>
                <w:color w:val="000000"/>
                <w:sz w:val="18"/>
                <w:szCs w:val="18"/>
              </w:rPr>
            </w:pPr>
            <w:r>
              <w:rPr>
                <w:rFonts w:ascii="宋体" w:hAnsi="宋体"/>
                <w:color w:val="000000"/>
                <w:sz w:val="18"/>
                <w:szCs w:val="18"/>
              </w:rPr>
              <w:t>0904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267923" w14:textId="77777777" w:rsidR="007861EC" w:rsidRDefault="007861EC" w:rsidP="00196130">
            <w:pPr>
              <w:rPr>
                <w:rFonts w:ascii="宋体" w:hAnsi="宋体"/>
                <w:color w:val="000000"/>
                <w:sz w:val="18"/>
                <w:szCs w:val="18"/>
              </w:rPr>
            </w:pPr>
            <w:r>
              <w:rPr>
                <w:rFonts w:ascii="宋体" w:hAnsi="宋体"/>
                <w:color w:val="000000"/>
                <w:sz w:val="18"/>
                <w:szCs w:val="18"/>
              </w:rPr>
              <w:t>儿童五官保健专业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A01E863"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019927F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FF7DD99" w14:textId="77777777" w:rsidR="007861EC" w:rsidRDefault="007861EC" w:rsidP="00196130">
            <w:pPr>
              <w:jc w:val="center"/>
              <w:rPr>
                <w:rFonts w:ascii="宋体" w:hAnsi="宋体"/>
                <w:color w:val="000000"/>
                <w:sz w:val="18"/>
                <w:szCs w:val="18"/>
              </w:rPr>
            </w:pPr>
            <w:r>
              <w:rPr>
                <w:rFonts w:ascii="宋体" w:hAnsi="宋体"/>
                <w:color w:val="000000"/>
                <w:sz w:val="18"/>
                <w:szCs w:val="18"/>
              </w:rPr>
              <w:t>0905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2FD0ACC" w14:textId="77777777" w:rsidR="007861EC" w:rsidRDefault="007861EC" w:rsidP="00196130">
            <w:pPr>
              <w:rPr>
                <w:rFonts w:ascii="宋体" w:hAnsi="宋体"/>
                <w:color w:val="000000"/>
                <w:sz w:val="18"/>
                <w:szCs w:val="18"/>
              </w:rPr>
            </w:pPr>
            <w:r>
              <w:rPr>
                <w:rFonts w:ascii="宋体" w:hAnsi="宋体"/>
                <w:color w:val="000000"/>
                <w:sz w:val="18"/>
                <w:szCs w:val="18"/>
              </w:rPr>
              <w:t>儿童康复专业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0943A9A"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1890EAD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B9E4E72" w14:textId="77777777" w:rsidR="007861EC" w:rsidRDefault="007861EC" w:rsidP="00196130">
            <w:pPr>
              <w:jc w:val="center"/>
              <w:rPr>
                <w:rFonts w:ascii="宋体" w:hAnsi="宋体"/>
                <w:color w:val="000000"/>
                <w:sz w:val="18"/>
                <w:szCs w:val="18"/>
              </w:rPr>
            </w:pPr>
            <w:r>
              <w:rPr>
                <w:rFonts w:ascii="宋体" w:hAnsi="宋体"/>
                <w:color w:val="000000"/>
                <w:sz w:val="18"/>
                <w:szCs w:val="18"/>
              </w:rPr>
              <w:t>0906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3345BF5" w14:textId="77777777" w:rsidR="007861EC" w:rsidRDefault="007861EC" w:rsidP="00196130">
            <w:pPr>
              <w:rPr>
                <w:rFonts w:ascii="宋体" w:hAnsi="宋体"/>
                <w:color w:val="000000"/>
                <w:sz w:val="18"/>
                <w:szCs w:val="18"/>
              </w:rPr>
            </w:pPr>
            <w:r>
              <w:rPr>
                <w:rFonts w:ascii="宋体" w:hAnsi="宋体"/>
                <w:color w:val="000000"/>
                <w:sz w:val="18"/>
                <w:szCs w:val="18"/>
              </w:rPr>
              <w:t>其他儿童保健科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AB8A4A3"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2CA3EA6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A8EFEA0" w14:textId="77777777" w:rsidR="007861EC" w:rsidRDefault="007861EC" w:rsidP="00196130">
            <w:pPr>
              <w:jc w:val="center"/>
              <w:rPr>
                <w:rFonts w:ascii="宋体" w:hAnsi="宋体"/>
                <w:color w:val="000000"/>
                <w:sz w:val="18"/>
                <w:szCs w:val="18"/>
              </w:rPr>
            </w:pPr>
            <w:r>
              <w:rPr>
                <w:rFonts w:ascii="宋体" w:hAnsi="宋体"/>
                <w:color w:val="000000"/>
                <w:sz w:val="18"/>
                <w:szCs w:val="18"/>
              </w:rPr>
              <w:t>1000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ACAE78A" w14:textId="77777777" w:rsidR="007861EC" w:rsidRDefault="007861EC" w:rsidP="00196130">
            <w:pPr>
              <w:rPr>
                <w:rFonts w:ascii="宋体" w:hAnsi="宋体"/>
                <w:color w:val="000000"/>
                <w:sz w:val="18"/>
                <w:szCs w:val="18"/>
              </w:rPr>
            </w:pPr>
            <w:r>
              <w:rPr>
                <w:rFonts w:ascii="宋体" w:hAnsi="宋体"/>
                <w:color w:val="000000"/>
                <w:sz w:val="18"/>
                <w:szCs w:val="18"/>
              </w:rPr>
              <w:t>眼科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521617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E87196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763DCF7" w14:textId="77777777" w:rsidR="007861EC" w:rsidRDefault="007861EC" w:rsidP="00196130">
            <w:pPr>
              <w:jc w:val="center"/>
              <w:rPr>
                <w:rFonts w:ascii="宋体" w:hAnsi="宋体"/>
                <w:color w:val="000000"/>
                <w:sz w:val="18"/>
                <w:szCs w:val="18"/>
              </w:rPr>
            </w:pPr>
            <w:r>
              <w:rPr>
                <w:rFonts w:ascii="宋体" w:hAnsi="宋体"/>
                <w:color w:val="000000"/>
                <w:sz w:val="18"/>
                <w:szCs w:val="18"/>
              </w:rPr>
              <w:t>1100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D20B304" w14:textId="77777777" w:rsidR="007861EC" w:rsidRDefault="007861EC" w:rsidP="00196130">
            <w:pPr>
              <w:rPr>
                <w:rFonts w:ascii="宋体" w:hAnsi="宋体"/>
                <w:color w:val="000000"/>
                <w:sz w:val="18"/>
                <w:szCs w:val="18"/>
              </w:rPr>
            </w:pPr>
            <w:r>
              <w:rPr>
                <w:rFonts w:ascii="宋体" w:hAnsi="宋体"/>
                <w:color w:val="000000"/>
                <w:sz w:val="18"/>
                <w:szCs w:val="18"/>
              </w:rPr>
              <w:t>耳鼻咽喉科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A807EA4"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141690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FE6EE6B" w14:textId="77777777" w:rsidR="007861EC" w:rsidRDefault="007861EC" w:rsidP="00196130">
            <w:pPr>
              <w:jc w:val="center"/>
              <w:rPr>
                <w:rFonts w:ascii="宋体" w:hAnsi="宋体"/>
                <w:color w:val="000000"/>
                <w:sz w:val="18"/>
                <w:szCs w:val="18"/>
              </w:rPr>
            </w:pPr>
            <w:r>
              <w:rPr>
                <w:rFonts w:ascii="宋体" w:hAnsi="宋体"/>
                <w:color w:val="000000"/>
                <w:sz w:val="18"/>
                <w:szCs w:val="18"/>
              </w:rPr>
              <w:t>1101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95562D4" w14:textId="77777777" w:rsidR="007861EC" w:rsidRDefault="007861EC" w:rsidP="00196130">
            <w:pPr>
              <w:rPr>
                <w:rFonts w:ascii="宋体" w:hAnsi="宋体"/>
                <w:color w:val="000000"/>
                <w:sz w:val="18"/>
                <w:szCs w:val="18"/>
              </w:rPr>
            </w:pPr>
            <w:r>
              <w:rPr>
                <w:rFonts w:ascii="宋体" w:hAnsi="宋体"/>
                <w:color w:val="000000"/>
                <w:sz w:val="18"/>
                <w:szCs w:val="18"/>
              </w:rPr>
              <w:t>耳科专业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BBD1E54"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03BBE6E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5667287" w14:textId="77777777" w:rsidR="007861EC" w:rsidRDefault="007861EC" w:rsidP="00196130">
            <w:pPr>
              <w:jc w:val="center"/>
              <w:rPr>
                <w:rFonts w:ascii="宋体" w:hAnsi="宋体"/>
                <w:color w:val="000000"/>
                <w:sz w:val="18"/>
                <w:szCs w:val="18"/>
              </w:rPr>
            </w:pPr>
            <w:r>
              <w:rPr>
                <w:rFonts w:ascii="宋体" w:hAnsi="宋体"/>
                <w:color w:val="000000"/>
                <w:sz w:val="18"/>
                <w:szCs w:val="18"/>
              </w:rPr>
              <w:t>1102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644881A" w14:textId="77777777" w:rsidR="007861EC" w:rsidRDefault="007861EC" w:rsidP="00196130">
            <w:pPr>
              <w:rPr>
                <w:rFonts w:ascii="宋体" w:hAnsi="宋体"/>
                <w:color w:val="000000"/>
                <w:sz w:val="18"/>
                <w:szCs w:val="18"/>
              </w:rPr>
            </w:pPr>
            <w:proofErr w:type="gramStart"/>
            <w:r>
              <w:rPr>
                <w:rFonts w:ascii="宋体" w:hAnsi="宋体"/>
                <w:color w:val="000000"/>
                <w:sz w:val="18"/>
                <w:szCs w:val="18"/>
              </w:rPr>
              <w:t>鼻科专业</w:t>
            </w:r>
            <w:proofErr w:type="gramEnd"/>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E2605DE"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35FD5F5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A94CEF4"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1103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9D44D98" w14:textId="77777777" w:rsidR="007861EC" w:rsidRDefault="007861EC" w:rsidP="00196130">
            <w:pPr>
              <w:rPr>
                <w:rFonts w:ascii="宋体" w:hAnsi="宋体"/>
                <w:color w:val="000000"/>
                <w:sz w:val="18"/>
                <w:szCs w:val="18"/>
              </w:rPr>
            </w:pPr>
            <w:r>
              <w:rPr>
                <w:rFonts w:ascii="宋体" w:hAnsi="宋体"/>
                <w:color w:val="000000"/>
                <w:sz w:val="18"/>
                <w:szCs w:val="18"/>
              </w:rPr>
              <w:t>咽喉科专业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0B189BA"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351CE8B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43E697D" w14:textId="77777777" w:rsidR="007861EC" w:rsidRDefault="007861EC" w:rsidP="00196130">
            <w:pPr>
              <w:jc w:val="center"/>
              <w:rPr>
                <w:rFonts w:ascii="宋体" w:hAnsi="宋体"/>
                <w:color w:val="000000"/>
                <w:sz w:val="18"/>
                <w:szCs w:val="18"/>
              </w:rPr>
            </w:pPr>
            <w:r>
              <w:rPr>
                <w:rFonts w:ascii="宋体" w:hAnsi="宋体"/>
                <w:color w:val="000000"/>
                <w:sz w:val="18"/>
                <w:szCs w:val="18"/>
              </w:rPr>
              <w:t>1104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961B527" w14:textId="77777777" w:rsidR="007861EC" w:rsidRDefault="007861EC" w:rsidP="00196130">
            <w:pPr>
              <w:rPr>
                <w:rFonts w:ascii="宋体" w:hAnsi="宋体"/>
                <w:color w:val="000000"/>
                <w:sz w:val="18"/>
                <w:szCs w:val="18"/>
              </w:rPr>
            </w:pPr>
            <w:r>
              <w:rPr>
                <w:rFonts w:ascii="宋体" w:hAnsi="宋体"/>
                <w:color w:val="000000"/>
                <w:sz w:val="18"/>
                <w:szCs w:val="18"/>
              </w:rPr>
              <w:t>其他耳鼻咽喉科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46F83B8"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0CB0DCB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11850CE" w14:textId="77777777" w:rsidR="007861EC" w:rsidRDefault="007861EC" w:rsidP="00196130">
            <w:pPr>
              <w:jc w:val="center"/>
              <w:rPr>
                <w:rFonts w:ascii="宋体" w:hAnsi="宋体"/>
                <w:color w:val="000000"/>
                <w:sz w:val="18"/>
                <w:szCs w:val="18"/>
              </w:rPr>
            </w:pPr>
            <w:r>
              <w:rPr>
                <w:rFonts w:ascii="宋体" w:hAnsi="宋体"/>
                <w:color w:val="000000"/>
                <w:sz w:val="18"/>
                <w:szCs w:val="18"/>
              </w:rPr>
              <w:t>1200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CE0BBA4" w14:textId="77777777" w:rsidR="007861EC" w:rsidRDefault="007861EC" w:rsidP="00196130">
            <w:pPr>
              <w:rPr>
                <w:rFonts w:ascii="宋体" w:hAnsi="宋体"/>
                <w:color w:val="000000"/>
                <w:sz w:val="18"/>
                <w:szCs w:val="18"/>
              </w:rPr>
            </w:pPr>
            <w:r>
              <w:rPr>
                <w:rFonts w:ascii="宋体" w:hAnsi="宋体"/>
                <w:color w:val="000000"/>
                <w:sz w:val="18"/>
                <w:szCs w:val="18"/>
              </w:rPr>
              <w:t>口腔科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48B3D06"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69C762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810CBB2" w14:textId="77777777" w:rsidR="007861EC" w:rsidRDefault="007861EC" w:rsidP="00196130">
            <w:pPr>
              <w:jc w:val="center"/>
              <w:rPr>
                <w:rFonts w:ascii="宋体" w:hAnsi="宋体"/>
                <w:color w:val="000000"/>
                <w:sz w:val="18"/>
                <w:szCs w:val="18"/>
              </w:rPr>
            </w:pPr>
            <w:r>
              <w:rPr>
                <w:rFonts w:ascii="宋体" w:hAnsi="宋体"/>
                <w:color w:val="000000"/>
                <w:sz w:val="18"/>
                <w:szCs w:val="18"/>
              </w:rPr>
              <w:t>1201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7635CBB" w14:textId="77777777" w:rsidR="007861EC" w:rsidRDefault="007861EC" w:rsidP="00196130">
            <w:pPr>
              <w:rPr>
                <w:rFonts w:ascii="宋体" w:hAnsi="宋体"/>
                <w:color w:val="000000"/>
                <w:sz w:val="18"/>
                <w:szCs w:val="18"/>
              </w:rPr>
            </w:pPr>
            <w:r>
              <w:rPr>
                <w:rFonts w:ascii="宋体" w:hAnsi="宋体"/>
                <w:color w:val="000000"/>
                <w:sz w:val="18"/>
                <w:szCs w:val="18"/>
              </w:rPr>
              <w:t>口腔科专业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9E94F84"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788994A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6CE7DE" w14:textId="77777777" w:rsidR="007861EC" w:rsidRDefault="007861EC" w:rsidP="00196130">
            <w:pPr>
              <w:jc w:val="center"/>
              <w:rPr>
                <w:rFonts w:ascii="宋体" w:hAnsi="宋体"/>
                <w:color w:val="000000"/>
                <w:sz w:val="18"/>
                <w:szCs w:val="18"/>
              </w:rPr>
            </w:pPr>
            <w:r>
              <w:rPr>
                <w:rFonts w:ascii="宋体" w:hAnsi="宋体"/>
                <w:color w:val="000000"/>
                <w:sz w:val="18"/>
                <w:szCs w:val="18"/>
              </w:rPr>
              <w:t>1202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C08109B" w14:textId="77777777" w:rsidR="007861EC" w:rsidRDefault="007861EC" w:rsidP="00196130">
            <w:pPr>
              <w:rPr>
                <w:rFonts w:ascii="宋体" w:hAnsi="宋体"/>
                <w:color w:val="000000"/>
                <w:sz w:val="18"/>
                <w:szCs w:val="18"/>
              </w:rPr>
            </w:pPr>
            <w:r>
              <w:rPr>
                <w:rFonts w:ascii="宋体" w:hAnsi="宋体"/>
                <w:color w:val="000000"/>
                <w:sz w:val="18"/>
                <w:szCs w:val="18"/>
              </w:rPr>
              <w:t>口腔颌面外科专业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C71E5CC"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553C3E0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117D64E" w14:textId="77777777" w:rsidR="007861EC" w:rsidRDefault="007861EC" w:rsidP="00196130">
            <w:pPr>
              <w:jc w:val="center"/>
              <w:rPr>
                <w:rFonts w:ascii="宋体" w:hAnsi="宋体"/>
                <w:color w:val="000000"/>
                <w:sz w:val="18"/>
                <w:szCs w:val="18"/>
              </w:rPr>
            </w:pPr>
            <w:r>
              <w:rPr>
                <w:rFonts w:ascii="宋体" w:hAnsi="宋体"/>
                <w:color w:val="000000"/>
                <w:sz w:val="18"/>
                <w:szCs w:val="18"/>
              </w:rPr>
              <w:t>1203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A8544E1" w14:textId="77777777" w:rsidR="007861EC" w:rsidRDefault="007861EC" w:rsidP="00196130">
            <w:pPr>
              <w:rPr>
                <w:rFonts w:ascii="宋体" w:hAnsi="宋体"/>
                <w:color w:val="000000"/>
                <w:sz w:val="18"/>
                <w:szCs w:val="18"/>
              </w:rPr>
            </w:pPr>
            <w:r>
              <w:rPr>
                <w:rFonts w:ascii="宋体" w:hAnsi="宋体"/>
                <w:color w:val="000000"/>
                <w:sz w:val="18"/>
                <w:szCs w:val="18"/>
              </w:rPr>
              <w:t>正畸专业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5B03DB7"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414BB4D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3240390" w14:textId="77777777" w:rsidR="007861EC" w:rsidRDefault="007861EC" w:rsidP="00196130">
            <w:pPr>
              <w:jc w:val="center"/>
              <w:rPr>
                <w:rFonts w:ascii="宋体" w:hAnsi="宋体"/>
                <w:color w:val="000000"/>
                <w:sz w:val="18"/>
                <w:szCs w:val="18"/>
              </w:rPr>
            </w:pPr>
            <w:r>
              <w:rPr>
                <w:rFonts w:ascii="宋体" w:hAnsi="宋体"/>
                <w:color w:val="000000"/>
                <w:sz w:val="18"/>
                <w:szCs w:val="18"/>
              </w:rPr>
              <w:t>1204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A95234" w14:textId="77777777" w:rsidR="007861EC" w:rsidRDefault="007861EC" w:rsidP="00196130">
            <w:pPr>
              <w:rPr>
                <w:rFonts w:ascii="宋体" w:hAnsi="宋体"/>
                <w:color w:val="000000"/>
                <w:sz w:val="18"/>
                <w:szCs w:val="18"/>
              </w:rPr>
            </w:pPr>
            <w:r>
              <w:rPr>
                <w:rFonts w:ascii="宋体" w:hAnsi="宋体"/>
                <w:color w:val="000000"/>
                <w:sz w:val="18"/>
                <w:szCs w:val="18"/>
              </w:rPr>
              <w:t>口腔修复专业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5C352C8"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7C97964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065BBC8" w14:textId="77777777" w:rsidR="007861EC" w:rsidRDefault="007861EC" w:rsidP="00196130">
            <w:pPr>
              <w:jc w:val="center"/>
              <w:rPr>
                <w:rFonts w:ascii="宋体" w:hAnsi="宋体"/>
                <w:color w:val="000000"/>
                <w:sz w:val="18"/>
                <w:szCs w:val="18"/>
              </w:rPr>
            </w:pPr>
            <w:r>
              <w:rPr>
                <w:rFonts w:ascii="宋体" w:hAnsi="宋体"/>
                <w:color w:val="000000"/>
                <w:sz w:val="18"/>
                <w:szCs w:val="18"/>
              </w:rPr>
              <w:t>1205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9E19E0E" w14:textId="77777777" w:rsidR="007861EC" w:rsidRDefault="007861EC" w:rsidP="00196130">
            <w:pPr>
              <w:rPr>
                <w:rFonts w:ascii="宋体" w:hAnsi="宋体"/>
                <w:color w:val="000000"/>
                <w:sz w:val="18"/>
                <w:szCs w:val="18"/>
              </w:rPr>
            </w:pPr>
            <w:r>
              <w:rPr>
                <w:rFonts w:ascii="宋体" w:hAnsi="宋体"/>
                <w:color w:val="000000"/>
                <w:sz w:val="18"/>
                <w:szCs w:val="18"/>
              </w:rPr>
              <w:t>口腔预防保健专业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F7953FB"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70007E7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6E0B2C" w14:textId="77777777" w:rsidR="007861EC" w:rsidRDefault="007861EC" w:rsidP="00196130">
            <w:pPr>
              <w:jc w:val="center"/>
              <w:rPr>
                <w:rFonts w:ascii="宋体" w:hAnsi="宋体"/>
                <w:color w:val="000000"/>
                <w:sz w:val="18"/>
                <w:szCs w:val="18"/>
              </w:rPr>
            </w:pPr>
            <w:r>
              <w:rPr>
                <w:rFonts w:ascii="宋体" w:hAnsi="宋体"/>
                <w:color w:val="000000"/>
                <w:sz w:val="18"/>
                <w:szCs w:val="18"/>
              </w:rPr>
              <w:t>1206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EAF72EC" w14:textId="77777777" w:rsidR="007861EC" w:rsidRDefault="007861EC" w:rsidP="00196130">
            <w:pPr>
              <w:rPr>
                <w:rFonts w:ascii="宋体" w:hAnsi="宋体"/>
                <w:color w:val="000000"/>
                <w:sz w:val="18"/>
                <w:szCs w:val="18"/>
              </w:rPr>
            </w:pPr>
            <w:r>
              <w:rPr>
                <w:rFonts w:ascii="宋体" w:hAnsi="宋体"/>
                <w:color w:val="000000"/>
                <w:sz w:val="18"/>
                <w:szCs w:val="18"/>
              </w:rPr>
              <w:t>其他口腔科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BD89CB3"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00173B4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010D79" w14:textId="77777777" w:rsidR="007861EC" w:rsidRDefault="007861EC" w:rsidP="00196130">
            <w:pPr>
              <w:jc w:val="center"/>
              <w:rPr>
                <w:rFonts w:ascii="宋体" w:hAnsi="宋体"/>
                <w:color w:val="000000"/>
                <w:sz w:val="18"/>
                <w:szCs w:val="18"/>
              </w:rPr>
            </w:pPr>
            <w:r>
              <w:rPr>
                <w:rFonts w:ascii="宋体" w:hAnsi="宋体"/>
                <w:color w:val="000000"/>
                <w:sz w:val="18"/>
                <w:szCs w:val="18"/>
              </w:rPr>
              <w:t>1300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96EBE3C" w14:textId="77777777" w:rsidR="007861EC" w:rsidRDefault="007861EC" w:rsidP="00196130">
            <w:pPr>
              <w:rPr>
                <w:rFonts w:ascii="宋体" w:hAnsi="宋体"/>
                <w:color w:val="000000"/>
                <w:sz w:val="18"/>
                <w:szCs w:val="18"/>
              </w:rPr>
            </w:pPr>
            <w:r>
              <w:rPr>
                <w:rFonts w:ascii="宋体" w:hAnsi="宋体"/>
                <w:color w:val="000000"/>
                <w:sz w:val="18"/>
                <w:szCs w:val="18"/>
              </w:rPr>
              <w:t>皮肤科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84F77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7EC6E40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6499D23" w14:textId="77777777" w:rsidR="007861EC" w:rsidRDefault="007861EC" w:rsidP="00196130">
            <w:pPr>
              <w:jc w:val="center"/>
              <w:rPr>
                <w:rFonts w:ascii="宋体" w:hAnsi="宋体"/>
                <w:color w:val="000000"/>
                <w:sz w:val="18"/>
                <w:szCs w:val="18"/>
              </w:rPr>
            </w:pPr>
            <w:r>
              <w:rPr>
                <w:rFonts w:ascii="宋体" w:hAnsi="宋体"/>
                <w:color w:val="000000"/>
                <w:sz w:val="18"/>
                <w:szCs w:val="18"/>
              </w:rPr>
              <w:t>1301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11DFDBE" w14:textId="77777777" w:rsidR="007861EC" w:rsidRDefault="007861EC" w:rsidP="00196130">
            <w:pPr>
              <w:rPr>
                <w:rFonts w:ascii="宋体" w:hAnsi="宋体"/>
                <w:color w:val="000000"/>
                <w:sz w:val="18"/>
                <w:szCs w:val="18"/>
              </w:rPr>
            </w:pPr>
            <w:r>
              <w:rPr>
                <w:rFonts w:ascii="宋体" w:hAnsi="宋体"/>
                <w:color w:val="000000"/>
                <w:sz w:val="18"/>
                <w:szCs w:val="18"/>
              </w:rPr>
              <w:t>皮肤专业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69C21BC" w14:textId="77777777" w:rsidR="007861EC" w:rsidRDefault="007861EC" w:rsidP="00196130">
            <w:pPr>
              <w:jc w:val="center"/>
              <w:rPr>
                <w:rFonts w:ascii="宋体" w:hAnsi="宋体"/>
                <w:color w:val="000000"/>
                <w:sz w:val="18"/>
                <w:szCs w:val="18"/>
              </w:rPr>
            </w:pPr>
            <w:r>
              <w:rPr>
                <w:rFonts w:ascii="宋体" w:hAnsi="宋体"/>
                <w:color w:val="000000"/>
                <w:sz w:val="18"/>
                <w:szCs w:val="18"/>
              </w:rPr>
              <w:t>13</w:t>
            </w:r>
          </w:p>
        </w:tc>
      </w:tr>
      <w:tr w:rsidR="007861EC" w14:paraId="207A3B0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F273D0F" w14:textId="77777777" w:rsidR="007861EC" w:rsidRDefault="007861EC" w:rsidP="00196130">
            <w:pPr>
              <w:jc w:val="center"/>
              <w:rPr>
                <w:rFonts w:ascii="宋体" w:hAnsi="宋体"/>
                <w:color w:val="000000"/>
                <w:sz w:val="18"/>
                <w:szCs w:val="18"/>
              </w:rPr>
            </w:pPr>
            <w:r>
              <w:rPr>
                <w:rFonts w:ascii="宋体" w:hAnsi="宋体"/>
                <w:color w:val="000000"/>
                <w:sz w:val="18"/>
                <w:szCs w:val="18"/>
              </w:rPr>
              <w:t>1302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F5E31CF" w14:textId="77777777" w:rsidR="007861EC" w:rsidRDefault="007861EC" w:rsidP="00196130">
            <w:pPr>
              <w:rPr>
                <w:rFonts w:ascii="宋体" w:hAnsi="宋体"/>
                <w:color w:val="000000"/>
                <w:sz w:val="18"/>
                <w:szCs w:val="18"/>
              </w:rPr>
            </w:pPr>
            <w:r>
              <w:rPr>
                <w:rFonts w:ascii="宋体" w:hAnsi="宋体"/>
                <w:color w:val="000000"/>
                <w:sz w:val="18"/>
                <w:szCs w:val="18"/>
              </w:rPr>
              <w:t>性传播疾病专业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BA97F02" w14:textId="77777777" w:rsidR="007861EC" w:rsidRDefault="007861EC" w:rsidP="00196130">
            <w:pPr>
              <w:jc w:val="center"/>
              <w:rPr>
                <w:rFonts w:ascii="宋体" w:hAnsi="宋体"/>
                <w:color w:val="000000"/>
                <w:sz w:val="18"/>
                <w:szCs w:val="18"/>
              </w:rPr>
            </w:pPr>
            <w:r>
              <w:rPr>
                <w:rFonts w:ascii="宋体" w:hAnsi="宋体"/>
                <w:color w:val="000000"/>
                <w:sz w:val="18"/>
                <w:szCs w:val="18"/>
              </w:rPr>
              <w:t>13</w:t>
            </w:r>
          </w:p>
        </w:tc>
      </w:tr>
      <w:tr w:rsidR="007861EC" w14:paraId="64807F7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C376A71" w14:textId="77777777" w:rsidR="007861EC" w:rsidRDefault="007861EC" w:rsidP="00196130">
            <w:pPr>
              <w:jc w:val="center"/>
              <w:rPr>
                <w:rFonts w:ascii="宋体" w:hAnsi="宋体"/>
                <w:color w:val="000000"/>
                <w:sz w:val="18"/>
                <w:szCs w:val="18"/>
              </w:rPr>
            </w:pPr>
            <w:r>
              <w:rPr>
                <w:rFonts w:ascii="宋体" w:hAnsi="宋体"/>
                <w:color w:val="000000"/>
                <w:sz w:val="18"/>
                <w:szCs w:val="18"/>
              </w:rPr>
              <w:t>1303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4FB1DEF" w14:textId="77777777" w:rsidR="007861EC" w:rsidRDefault="007861EC" w:rsidP="00196130">
            <w:pPr>
              <w:rPr>
                <w:rFonts w:ascii="宋体" w:hAnsi="宋体"/>
                <w:color w:val="000000"/>
                <w:sz w:val="18"/>
                <w:szCs w:val="18"/>
              </w:rPr>
            </w:pPr>
            <w:r>
              <w:rPr>
                <w:rFonts w:ascii="宋体" w:hAnsi="宋体"/>
                <w:color w:val="000000"/>
                <w:sz w:val="18"/>
                <w:szCs w:val="18"/>
              </w:rPr>
              <w:t>其他皮肤科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0B82C18" w14:textId="77777777" w:rsidR="007861EC" w:rsidRDefault="007861EC" w:rsidP="00196130">
            <w:pPr>
              <w:jc w:val="center"/>
              <w:rPr>
                <w:rFonts w:ascii="宋体" w:hAnsi="宋体"/>
                <w:color w:val="000000"/>
                <w:sz w:val="18"/>
                <w:szCs w:val="18"/>
              </w:rPr>
            </w:pPr>
            <w:r>
              <w:rPr>
                <w:rFonts w:ascii="宋体" w:hAnsi="宋体"/>
                <w:color w:val="000000"/>
                <w:sz w:val="18"/>
                <w:szCs w:val="18"/>
              </w:rPr>
              <w:t>13</w:t>
            </w:r>
          </w:p>
        </w:tc>
      </w:tr>
      <w:tr w:rsidR="007861EC" w14:paraId="38548C0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0A7D878" w14:textId="77777777" w:rsidR="007861EC" w:rsidRDefault="007861EC" w:rsidP="00196130">
            <w:pPr>
              <w:jc w:val="center"/>
              <w:rPr>
                <w:rFonts w:ascii="宋体" w:hAnsi="宋体"/>
                <w:color w:val="000000"/>
                <w:sz w:val="18"/>
                <w:szCs w:val="18"/>
              </w:rPr>
            </w:pPr>
            <w:r>
              <w:rPr>
                <w:rFonts w:ascii="宋体" w:hAnsi="宋体"/>
                <w:color w:val="000000"/>
                <w:sz w:val="18"/>
                <w:szCs w:val="18"/>
              </w:rPr>
              <w:t>1400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2284950" w14:textId="77777777" w:rsidR="007861EC" w:rsidRDefault="007861EC" w:rsidP="00196130">
            <w:pPr>
              <w:rPr>
                <w:rFonts w:ascii="宋体" w:hAnsi="宋体"/>
                <w:color w:val="000000"/>
                <w:sz w:val="18"/>
                <w:szCs w:val="18"/>
              </w:rPr>
            </w:pPr>
            <w:r>
              <w:rPr>
                <w:rFonts w:ascii="宋体" w:hAnsi="宋体"/>
                <w:color w:val="000000"/>
                <w:sz w:val="18"/>
                <w:szCs w:val="18"/>
              </w:rPr>
              <w:t>医疗美容科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E91541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DE27F9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E8D3B9E" w14:textId="77777777" w:rsidR="007861EC" w:rsidRDefault="007861EC" w:rsidP="00196130">
            <w:pPr>
              <w:jc w:val="center"/>
              <w:rPr>
                <w:rFonts w:ascii="宋体" w:hAnsi="宋体"/>
                <w:color w:val="000000"/>
                <w:sz w:val="18"/>
                <w:szCs w:val="18"/>
              </w:rPr>
            </w:pPr>
            <w:r>
              <w:rPr>
                <w:rFonts w:ascii="宋体" w:hAnsi="宋体"/>
                <w:color w:val="000000"/>
                <w:sz w:val="18"/>
                <w:szCs w:val="18"/>
              </w:rPr>
              <w:t>1500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B34EA07" w14:textId="77777777" w:rsidR="007861EC" w:rsidRDefault="007861EC" w:rsidP="00196130">
            <w:pPr>
              <w:rPr>
                <w:rFonts w:ascii="宋体" w:hAnsi="宋体"/>
                <w:color w:val="000000"/>
                <w:sz w:val="18"/>
                <w:szCs w:val="18"/>
              </w:rPr>
            </w:pPr>
            <w:r>
              <w:rPr>
                <w:rFonts w:ascii="宋体" w:hAnsi="宋体"/>
                <w:color w:val="000000"/>
                <w:sz w:val="18"/>
                <w:szCs w:val="18"/>
              </w:rPr>
              <w:t>精神科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02C8E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78B4B0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45A1BE" w14:textId="77777777" w:rsidR="007861EC" w:rsidRDefault="007861EC" w:rsidP="00196130">
            <w:pPr>
              <w:jc w:val="center"/>
              <w:rPr>
                <w:rFonts w:ascii="宋体" w:hAnsi="宋体"/>
                <w:color w:val="000000"/>
                <w:sz w:val="18"/>
                <w:szCs w:val="18"/>
              </w:rPr>
            </w:pPr>
            <w:r>
              <w:rPr>
                <w:rFonts w:ascii="宋体" w:hAnsi="宋体"/>
                <w:color w:val="000000"/>
                <w:sz w:val="18"/>
                <w:szCs w:val="18"/>
              </w:rPr>
              <w:t>1501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5AC05B" w14:textId="77777777" w:rsidR="007861EC" w:rsidRDefault="007861EC" w:rsidP="00196130">
            <w:pPr>
              <w:rPr>
                <w:rFonts w:ascii="宋体" w:hAnsi="宋体"/>
                <w:color w:val="000000"/>
                <w:sz w:val="18"/>
                <w:szCs w:val="18"/>
              </w:rPr>
            </w:pPr>
            <w:r>
              <w:rPr>
                <w:rFonts w:ascii="宋体" w:hAnsi="宋体"/>
                <w:color w:val="000000"/>
                <w:sz w:val="18"/>
                <w:szCs w:val="18"/>
              </w:rPr>
              <w:t>精神病专业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921DBB"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349E84D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5CA18F1" w14:textId="77777777" w:rsidR="007861EC" w:rsidRDefault="007861EC" w:rsidP="00196130">
            <w:pPr>
              <w:jc w:val="center"/>
              <w:rPr>
                <w:rFonts w:ascii="宋体" w:hAnsi="宋体"/>
                <w:color w:val="000000"/>
                <w:sz w:val="18"/>
                <w:szCs w:val="18"/>
              </w:rPr>
            </w:pPr>
            <w:r>
              <w:rPr>
                <w:rFonts w:ascii="宋体" w:hAnsi="宋体"/>
                <w:color w:val="000000"/>
                <w:sz w:val="18"/>
                <w:szCs w:val="18"/>
              </w:rPr>
              <w:t>1502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52BC7BE" w14:textId="77777777" w:rsidR="007861EC" w:rsidRDefault="007861EC" w:rsidP="00196130">
            <w:pPr>
              <w:rPr>
                <w:rFonts w:ascii="宋体" w:hAnsi="宋体"/>
                <w:color w:val="000000"/>
                <w:sz w:val="18"/>
                <w:szCs w:val="18"/>
              </w:rPr>
            </w:pPr>
            <w:r>
              <w:rPr>
                <w:rFonts w:ascii="宋体" w:hAnsi="宋体"/>
                <w:color w:val="000000"/>
                <w:sz w:val="18"/>
                <w:szCs w:val="18"/>
              </w:rPr>
              <w:t>精神卫生专业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B9A96F8"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7BE45B3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05B9A74" w14:textId="77777777" w:rsidR="007861EC" w:rsidRDefault="007861EC" w:rsidP="00196130">
            <w:pPr>
              <w:jc w:val="center"/>
              <w:rPr>
                <w:rFonts w:ascii="宋体" w:hAnsi="宋体"/>
                <w:color w:val="000000"/>
                <w:sz w:val="18"/>
                <w:szCs w:val="18"/>
              </w:rPr>
            </w:pPr>
            <w:r>
              <w:rPr>
                <w:rFonts w:ascii="宋体" w:hAnsi="宋体"/>
                <w:color w:val="000000"/>
                <w:sz w:val="18"/>
                <w:szCs w:val="18"/>
              </w:rPr>
              <w:t>1503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5412644" w14:textId="77777777" w:rsidR="007861EC" w:rsidRDefault="007861EC" w:rsidP="00196130">
            <w:pPr>
              <w:rPr>
                <w:rFonts w:ascii="宋体" w:hAnsi="宋体"/>
                <w:color w:val="000000"/>
                <w:sz w:val="18"/>
                <w:szCs w:val="18"/>
              </w:rPr>
            </w:pPr>
            <w:r>
              <w:rPr>
                <w:rFonts w:ascii="宋体" w:hAnsi="宋体"/>
                <w:color w:val="000000"/>
                <w:sz w:val="18"/>
                <w:szCs w:val="18"/>
              </w:rPr>
              <w:t>药物依赖专业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F65B52C"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0B79472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28BF4C5" w14:textId="77777777" w:rsidR="007861EC" w:rsidRDefault="007861EC" w:rsidP="00196130">
            <w:pPr>
              <w:jc w:val="center"/>
              <w:rPr>
                <w:rFonts w:ascii="宋体" w:hAnsi="宋体"/>
                <w:color w:val="000000"/>
                <w:sz w:val="18"/>
                <w:szCs w:val="18"/>
              </w:rPr>
            </w:pPr>
            <w:r>
              <w:rPr>
                <w:rFonts w:ascii="宋体" w:hAnsi="宋体"/>
                <w:color w:val="000000"/>
                <w:sz w:val="18"/>
                <w:szCs w:val="18"/>
              </w:rPr>
              <w:t>1504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E39EE6D" w14:textId="77777777" w:rsidR="007861EC" w:rsidRDefault="007861EC" w:rsidP="00196130">
            <w:pPr>
              <w:rPr>
                <w:rFonts w:ascii="宋体" w:hAnsi="宋体"/>
                <w:color w:val="000000"/>
                <w:sz w:val="18"/>
                <w:szCs w:val="18"/>
              </w:rPr>
            </w:pPr>
            <w:r>
              <w:rPr>
                <w:rFonts w:ascii="宋体" w:hAnsi="宋体"/>
                <w:color w:val="000000"/>
                <w:sz w:val="18"/>
                <w:szCs w:val="18"/>
              </w:rPr>
              <w:t>精神康复专业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F7CA2AB"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6B79F86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6AB4C27" w14:textId="77777777" w:rsidR="007861EC" w:rsidRDefault="007861EC" w:rsidP="00196130">
            <w:pPr>
              <w:jc w:val="center"/>
              <w:rPr>
                <w:rFonts w:ascii="宋体" w:hAnsi="宋体"/>
                <w:color w:val="000000"/>
                <w:sz w:val="18"/>
                <w:szCs w:val="18"/>
              </w:rPr>
            </w:pPr>
            <w:r>
              <w:rPr>
                <w:rFonts w:ascii="宋体" w:hAnsi="宋体"/>
                <w:color w:val="000000"/>
                <w:sz w:val="18"/>
                <w:szCs w:val="18"/>
              </w:rPr>
              <w:t>1505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4955BB8" w14:textId="77777777" w:rsidR="007861EC" w:rsidRDefault="007861EC" w:rsidP="00196130">
            <w:pPr>
              <w:rPr>
                <w:rFonts w:ascii="宋体" w:hAnsi="宋体"/>
                <w:color w:val="000000"/>
                <w:sz w:val="18"/>
                <w:szCs w:val="18"/>
              </w:rPr>
            </w:pPr>
            <w:r>
              <w:rPr>
                <w:rFonts w:ascii="宋体" w:hAnsi="宋体"/>
                <w:color w:val="000000"/>
                <w:sz w:val="18"/>
                <w:szCs w:val="18"/>
              </w:rPr>
              <w:t>社区防治专业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0EC7CBB"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26EF0C9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3CA6BF" w14:textId="77777777" w:rsidR="007861EC" w:rsidRDefault="007861EC" w:rsidP="00196130">
            <w:pPr>
              <w:jc w:val="center"/>
              <w:rPr>
                <w:rFonts w:ascii="宋体" w:hAnsi="宋体"/>
                <w:color w:val="000000"/>
                <w:sz w:val="18"/>
                <w:szCs w:val="18"/>
              </w:rPr>
            </w:pPr>
            <w:r>
              <w:rPr>
                <w:rFonts w:ascii="宋体" w:hAnsi="宋体"/>
                <w:color w:val="000000"/>
                <w:sz w:val="18"/>
                <w:szCs w:val="18"/>
              </w:rPr>
              <w:t>1506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ED5C0EE" w14:textId="77777777" w:rsidR="007861EC" w:rsidRDefault="007861EC" w:rsidP="00196130">
            <w:pPr>
              <w:rPr>
                <w:rFonts w:ascii="宋体" w:hAnsi="宋体"/>
                <w:color w:val="000000"/>
                <w:sz w:val="18"/>
                <w:szCs w:val="18"/>
              </w:rPr>
            </w:pPr>
            <w:r>
              <w:rPr>
                <w:rFonts w:ascii="宋体" w:hAnsi="宋体"/>
                <w:color w:val="000000"/>
                <w:sz w:val="18"/>
                <w:szCs w:val="18"/>
              </w:rPr>
              <w:t>临床心理专业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957589A"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6A31E02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C31EC7" w14:textId="77777777" w:rsidR="007861EC" w:rsidRDefault="007861EC" w:rsidP="00196130">
            <w:pPr>
              <w:jc w:val="center"/>
              <w:rPr>
                <w:rFonts w:ascii="宋体" w:hAnsi="宋体"/>
                <w:color w:val="000000"/>
                <w:sz w:val="18"/>
                <w:szCs w:val="18"/>
              </w:rPr>
            </w:pPr>
            <w:r>
              <w:rPr>
                <w:rFonts w:ascii="宋体" w:hAnsi="宋体"/>
                <w:color w:val="000000"/>
                <w:sz w:val="18"/>
                <w:szCs w:val="18"/>
              </w:rPr>
              <w:t>1507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7807FED" w14:textId="77777777" w:rsidR="007861EC" w:rsidRDefault="007861EC" w:rsidP="00196130">
            <w:pPr>
              <w:rPr>
                <w:rFonts w:ascii="宋体" w:hAnsi="宋体"/>
                <w:color w:val="000000"/>
                <w:sz w:val="18"/>
                <w:szCs w:val="18"/>
              </w:rPr>
            </w:pPr>
            <w:r>
              <w:rPr>
                <w:rFonts w:ascii="宋体" w:hAnsi="宋体"/>
                <w:color w:val="000000"/>
                <w:sz w:val="18"/>
                <w:szCs w:val="18"/>
              </w:rPr>
              <w:t>司法精神专业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7B87374"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4D14881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67084FF" w14:textId="77777777" w:rsidR="007861EC" w:rsidRDefault="007861EC" w:rsidP="00196130">
            <w:pPr>
              <w:jc w:val="center"/>
              <w:rPr>
                <w:rFonts w:ascii="宋体" w:hAnsi="宋体"/>
                <w:color w:val="000000"/>
                <w:sz w:val="18"/>
                <w:szCs w:val="18"/>
              </w:rPr>
            </w:pPr>
            <w:r>
              <w:rPr>
                <w:rFonts w:ascii="宋体" w:hAnsi="宋体"/>
                <w:color w:val="000000"/>
                <w:sz w:val="18"/>
                <w:szCs w:val="18"/>
              </w:rPr>
              <w:t>1508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AADBC9" w14:textId="77777777" w:rsidR="007861EC" w:rsidRDefault="007861EC" w:rsidP="00196130">
            <w:pPr>
              <w:rPr>
                <w:rFonts w:ascii="宋体" w:hAnsi="宋体"/>
                <w:color w:val="000000"/>
                <w:sz w:val="18"/>
                <w:szCs w:val="18"/>
              </w:rPr>
            </w:pPr>
            <w:r>
              <w:rPr>
                <w:rFonts w:ascii="宋体" w:hAnsi="宋体"/>
                <w:color w:val="000000"/>
                <w:sz w:val="18"/>
                <w:szCs w:val="18"/>
              </w:rPr>
              <w:t>其他精神科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6BEB438"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1E28DBA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7B663C1" w14:textId="77777777" w:rsidR="007861EC" w:rsidRDefault="007861EC" w:rsidP="00196130">
            <w:pPr>
              <w:jc w:val="center"/>
              <w:rPr>
                <w:rFonts w:ascii="宋体" w:hAnsi="宋体"/>
                <w:color w:val="000000"/>
                <w:sz w:val="18"/>
                <w:szCs w:val="18"/>
              </w:rPr>
            </w:pPr>
            <w:r>
              <w:rPr>
                <w:rFonts w:ascii="宋体" w:hAnsi="宋体"/>
                <w:color w:val="000000"/>
                <w:sz w:val="18"/>
                <w:szCs w:val="18"/>
              </w:rPr>
              <w:t>1600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1DA4D4" w14:textId="77777777" w:rsidR="007861EC" w:rsidRDefault="007861EC" w:rsidP="00196130">
            <w:pPr>
              <w:rPr>
                <w:rFonts w:ascii="宋体" w:hAnsi="宋体"/>
                <w:color w:val="000000"/>
                <w:sz w:val="18"/>
                <w:szCs w:val="18"/>
              </w:rPr>
            </w:pPr>
            <w:r>
              <w:rPr>
                <w:rFonts w:ascii="宋体" w:hAnsi="宋体"/>
                <w:color w:val="000000"/>
                <w:sz w:val="18"/>
                <w:szCs w:val="18"/>
              </w:rPr>
              <w:t>传染科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4917F4"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5EB0A5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07FAB14" w14:textId="77777777" w:rsidR="007861EC" w:rsidRDefault="007861EC" w:rsidP="00196130">
            <w:pPr>
              <w:jc w:val="center"/>
              <w:rPr>
                <w:rFonts w:ascii="宋体" w:hAnsi="宋体"/>
                <w:color w:val="000000"/>
                <w:sz w:val="18"/>
                <w:szCs w:val="18"/>
              </w:rPr>
            </w:pPr>
            <w:r>
              <w:rPr>
                <w:rFonts w:ascii="宋体" w:hAnsi="宋体"/>
                <w:color w:val="000000"/>
                <w:sz w:val="18"/>
                <w:szCs w:val="18"/>
              </w:rPr>
              <w:t>1601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CD2D915" w14:textId="77777777" w:rsidR="007861EC" w:rsidRDefault="007861EC" w:rsidP="00196130">
            <w:pPr>
              <w:rPr>
                <w:rFonts w:ascii="宋体" w:hAnsi="宋体"/>
                <w:color w:val="000000"/>
                <w:sz w:val="18"/>
                <w:szCs w:val="18"/>
              </w:rPr>
            </w:pPr>
            <w:r>
              <w:rPr>
                <w:rFonts w:ascii="宋体" w:hAnsi="宋体"/>
                <w:color w:val="000000"/>
                <w:sz w:val="18"/>
                <w:szCs w:val="18"/>
              </w:rPr>
              <w:t>肠道传染病专业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FDEEB06"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47B72F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F8782E" w14:textId="77777777" w:rsidR="007861EC" w:rsidRDefault="007861EC" w:rsidP="00196130">
            <w:pPr>
              <w:jc w:val="center"/>
              <w:rPr>
                <w:rFonts w:ascii="宋体" w:hAnsi="宋体"/>
                <w:color w:val="000000"/>
                <w:sz w:val="18"/>
                <w:szCs w:val="18"/>
              </w:rPr>
            </w:pPr>
            <w:r>
              <w:rPr>
                <w:rFonts w:ascii="宋体" w:hAnsi="宋体"/>
                <w:color w:val="000000"/>
                <w:sz w:val="18"/>
                <w:szCs w:val="18"/>
              </w:rPr>
              <w:t>1602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B276EFA" w14:textId="77777777" w:rsidR="007861EC" w:rsidRDefault="007861EC" w:rsidP="00196130">
            <w:pPr>
              <w:rPr>
                <w:rFonts w:ascii="宋体" w:hAnsi="宋体"/>
                <w:color w:val="000000"/>
                <w:sz w:val="18"/>
                <w:szCs w:val="18"/>
              </w:rPr>
            </w:pPr>
            <w:r>
              <w:rPr>
                <w:rFonts w:ascii="宋体" w:hAnsi="宋体"/>
                <w:color w:val="000000"/>
                <w:sz w:val="18"/>
                <w:szCs w:val="18"/>
              </w:rPr>
              <w:t>呼吸道传染病专业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2D946BD"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68AABE5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EF53676" w14:textId="77777777" w:rsidR="007861EC" w:rsidRDefault="007861EC" w:rsidP="00196130">
            <w:pPr>
              <w:jc w:val="center"/>
              <w:rPr>
                <w:rFonts w:ascii="宋体" w:hAnsi="宋体"/>
                <w:color w:val="000000"/>
                <w:sz w:val="18"/>
                <w:szCs w:val="18"/>
              </w:rPr>
            </w:pPr>
            <w:r>
              <w:rPr>
                <w:rFonts w:ascii="宋体" w:hAnsi="宋体"/>
                <w:color w:val="000000"/>
                <w:sz w:val="18"/>
                <w:szCs w:val="18"/>
              </w:rPr>
              <w:t>1603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036F51A" w14:textId="77777777" w:rsidR="007861EC" w:rsidRDefault="007861EC" w:rsidP="00196130">
            <w:pPr>
              <w:rPr>
                <w:rFonts w:ascii="宋体" w:hAnsi="宋体"/>
                <w:color w:val="000000"/>
                <w:sz w:val="18"/>
                <w:szCs w:val="18"/>
              </w:rPr>
            </w:pPr>
            <w:r>
              <w:rPr>
                <w:rFonts w:ascii="宋体" w:hAnsi="宋体"/>
                <w:color w:val="000000"/>
                <w:sz w:val="18"/>
                <w:szCs w:val="18"/>
              </w:rPr>
              <w:t>肝炎专业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765D50B"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10BD99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955FEE7" w14:textId="77777777" w:rsidR="007861EC" w:rsidRDefault="007861EC" w:rsidP="00196130">
            <w:pPr>
              <w:jc w:val="center"/>
              <w:rPr>
                <w:rFonts w:ascii="宋体" w:hAnsi="宋体"/>
                <w:color w:val="000000"/>
                <w:sz w:val="18"/>
                <w:szCs w:val="18"/>
              </w:rPr>
            </w:pPr>
            <w:r>
              <w:rPr>
                <w:rFonts w:ascii="宋体" w:hAnsi="宋体"/>
                <w:color w:val="000000"/>
                <w:sz w:val="18"/>
                <w:szCs w:val="18"/>
              </w:rPr>
              <w:t>1604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320CD30" w14:textId="77777777" w:rsidR="007861EC" w:rsidRDefault="007861EC" w:rsidP="00196130">
            <w:pPr>
              <w:rPr>
                <w:rFonts w:ascii="宋体" w:hAnsi="宋体"/>
                <w:color w:val="000000"/>
                <w:sz w:val="18"/>
                <w:szCs w:val="18"/>
              </w:rPr>
            </w:pPr>
            <w:r>
              <w:rPr>
                <w:rFonts w:ascii="宋体" w:hAnsi="宋体"/>
                <w:color w:val="000000"/>
                <w:sz w:val="18"/>
                <w:szCs w:val="18"/>
              </w:rPr>
              <w:t>虫媒传染病专业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C6CB295"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D6EB68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EA853EC" w14:textId="77777777" w:rsidR="007861EC" w:rsidRDefault="007861EC" w:rsidP="00196130">
            <w:pPr>
              <w:jc w:val="center"/>
              <w:rPr>
                <w:rFonts w:ascii="宋体" w:hAnsi="宋体"/>
                <w:color w:val="000000"/>
                <w:sz w:val="18"/>
                <w:szCs w:val="18"/>
              </w:rPr>
            </w:pPr>
            <w:r>
              <w:rPr>
                <w:rFonts w:ascii="宋体" w:hAnsi="宋体"/>
                <w:color w:val="000000"/>
                <w:sz w:val="18"/>
                <w:szCs w:val="18"/>
              </w:rPr>
              <w:t>1605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AA85030" w14:textId="77777777" w:rsidR="007861EC" w:rsidRDefault="007861EC" w:rsidP="00196130">
            <w:pPr>
              <w:rPr>
                <w:rFonts w:ascii="宋体" w:hAnsi="宋体"/>
                <w:color w:val="000000"/>
                <w:sz w:val="18"/>
                <w:szCs w:val="18"/>
              </w:rPr>
            </w:pPr>
            <w:r>
              <w:rPr>
                <w:rFonts w:ascii="宋体" w:hAnsi="宋体"/>
                <w:color w:val="000000"/>
                <w:sz w:val="18"/>
                <w:szCs w:val="18"/>
              </w:rPr>
              <w:t>动物源性传染病专业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619235F"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F0893A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B5C0ECF" w14:textId="77777777" w:rsidR="007861EC" w:rsidRDefault="007861EC" w:rsidP="00196130">
            <w:pPr>
              <w:jc w:val="center"/>
              <w:rPr>
                <w:rFonts w:ascii="宋体" w:hAnsi="宋体"/>
                <w:color w:val="000000"/>
                <w:sz w:val="18"/>
                <w:szCs w:val="18"/>
              </w:rPr>
            </w:pPr>
            <w:r>
              <w:rPr>
                <w:rFonts w:ascii="宋体" w:hAnsi="宋体"/>
                <w:color w:val="000000"/>
                <w:sz w:val="18"/>
                <w:szCs w:val="18"/>
              </w:rPr>
              <w:t>1606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5B111E3" w14:textId="77777777" w:rsidR="007861EC" w:rsidRDefault="007861EC" w:rsidP="00196130">
            <w:pPr>
              <w:rPr>
                <w:rFonts w:ascii="宋体" w:hAnsi="宋体"/>
                <w:color w:val="000000"/>
                <w:sz w:val="18"/>
                <w:szCs w:val="18"/>
              </w:rPr>
            </w:pPr>
            <w:r>
              <w:rPr>
                <w:rFonts w:ascii="宋体" w:hAnsi="宋体"/>
                <w:color w:val="000000"/>
                <w:sz w:val="18"/>
                <w:szCs w:val="18"/>
              </w:rPr>
              <w:t>蠕虫病专业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5080084"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219A11B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71472DC" w14:textId="77777777" w:rsidR="007861EC" w:rsidRDefault="007861EC" w:rsidP="00196130">
            <w:pPr>
              <w:jc w:val="center"/>
              <w:rPr>
                <w:rFonts w:ascii="宋体" w:hAnsi="宋体"/>
                <w:color w:val="000000"/>
                <w:sz w:val="18"/>
                <w:szCs w:val="18"/>
              </w:rPr>
            </w:pPr>
            <w:r>
              <w:rPr>
                <w:rFonts w:ascii="宋体" w:hAnsi="宋体"/>
                <w:color w:val="000000"/>
                <w:sz w:val="18"/>
                <w:szCs w:val="18"/>
              </w:rPr>
              <w:t>1607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68746ED" w14:textId="77777777" w:rsidR="007861EC" w:rsidRDefault="007861EC" w:rsidP="00196130">
            <w:pPr>
              <w:rPr>
                <w:rFonts w:ascii="宋体" w:hAnsi="宋体"/>
                <w:color w:val="000000"/>
                <w:sz w:val="18"/>
                <w:szCs w:val="18"/>
              </w:rPr>
            </w:pPr>
            <w:r>
              <w:rPr>
                <w:rFonts w:ascii="宋体" w:hAnsi="宋体"/>
                <w:color w:val="000000"/>
                <w:sz w:val="18"/>
                <w:szCs w:val="18"/>
              </w:rPr>
              <w:t>其他传染专业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EB8C63E"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2F9254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EA56C9F" w14:textId="77777777" w:rsidR="007861EC" w:rsidRDefault="007861EC" w:rsidP="00196130">
            <w:pPr>
              <w:jc w:val="center"/>
              <w:rPr>
                <w:rFonts w:ascii="宋体" w:hAnsi="宋体"/>
                <w:color w:val="000000"/>
                <w:sz w:val="18"/>
                <w:szCs w:val="18"/>
              </w:rPr>
            </w:pPr>
            <w:r>
              <w:rPr>
                <w:rFonts w:ascii="宋体" w:hAnsi="宋体"/>
                <w:color w:val="000000"/>
                <w:sz w:val="18"/>
                <w:szCs w:val="18"/>
              </w:rPr>
              <w:t>1700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44E7E1" w14:textId="77777777" w:rsidR="007861EC" w:rsidRDefault="007861EC" w:rsidP="00196130">
            <w:pPr>
              <w:rPr>
                <w:rFonts w:ascii="宋体" w:hAnsi="宋体"/>
                <w:color w:val="000000"/>
                <w:sz w:val="18"/>
                <w:szCs w:val="18"/>
              </w:rPr>
            </w:pPr>
            <w:r>
              <w:rPr>
                <w:rFonts w:ascii="宋体" w:hAnsi="宋体"/>
                <w:color w:val="000000"/>
                <w:sz w:val="18"/>
                <w:szCs w:val="18"/>
              </w:rPr>
              <w:t>结核病专业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D806D9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CF22D2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B18E6F2" w14:textId="77777777" w:rsidR="007861EC" w:rsidRDefault="007861EC" w:rsidP="00196130">
            <w:pPr>
              <w:jc w:val="center"/>
              <w:rPr>
                <w:rFonts w:ascii="宋体" w:hAnsi="宋体"/>
                <w:color w:val="000000"/>
                <w:sz w:val="18"/>
                <w:szCs w:val="18"/>
              </w:rPr>
            </w:pPr>
            <w:r>
              <w:rPr>
                <w:rFonts w:ascii="宋体" w:hAnsi="宋体"/>
                <w:color w:val="000000"/>
                <w:sz w:val="18"/>
                <w:szCs w:val="18"/>
              </w:rPr>
              <w:t>1800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60A1F0" w14:textId="77777777" w:rsidR="007861EC" w:rsidRDefault="007861EC" w:rsidP="00196130">
            <w:pPr>
              <w:rPr>
                <w:rFonts w:ascii="宋体" w:hAnsi="宋体"/>
                <w:color w:val="000000"/>
                <w:sz w:val="18"/>
                <w:szCs w:val="18"/>
              </w:rPr>
            </w:pPr>
            <w:r>
              <w:rPr>
                <w:rFonts w:ascii="宋体" w:hAnsi="宋体"/>
                <w:color w:val="000000"/>
                <w:sz w:val="18"/>
                <w:szCs w:val="18"/>
              </w:rPr>
              <w:t>地方病专业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73164B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95B34E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1BC0FFB" w14:textId="77777777" w:rsidR="007861EC" w:rsidRDefault="007861EC" w:rsidP="00196130">
            <w:pPr>
              <w:jc w:val="center"/>
              <w:rPr>
                <w:rFonts w:ascii="宋体" w:hAnsi="宋体"/>
                <w:color w:val="000000"/>
                <w:sz w:val="18"/>
                <w:szCs w:val="18"/>
              </w:rPr>
            </w:pPr>
            <w:r>
              <w:rPr>
                <w:rFonts w:ascii="宋体" w:hAnsi="宋体"/>
                <w:color w:val="000000"/>
                <w:sz w:val="18"/>
                <w:szCs w:val="18"/>
              </w:rPr>
              <w:t>1900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6BDFAF5" w14:textId="77777777" w:rsidR="007861EC" w:rsidRDefault="007861EC" w:rsidP="00196130">
            <w:pPr>
              <w:rPr>
                <w:rFonts w:ascii="宋体" w:hAnsi="宋体"/>
                <w:color w:val="000000"/>
                <w:sz w:val="18"/>
                <w:szCs w:val="18"/>
              </w:rPr>
            </w:pPr>
            <w:r>
              <w:rPr>
                <w:rFonts w:ascii="宋体" w:hAnsi="宋体"/>
                <w:color w:val="000000"/>
                <w:sz w:val="18"/>
                <w:szCs w:val="18"/>
              </w:rPr>
              <w:t>肿瘤科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515CA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7F365B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B084B8B" w14:textId="77777777" w:rsidR="007861EC" w:rsidRDefault="007861EC" w:rsidP="00196130">
            <w:pPr>
              <w:jc w:val="center"/>
              <w:rPr>
                <w:rFonts w:ascii="宋体" w:hAnsi="宋体"/>
                <w:color w:val="000000"/>
                <w:sz w:val="18"/>
                <w:szCs w:val="18"/>
              </w:rPr>
            </w:pPr>
            <w:r>
              <w:rPr>
                <w:rFonts w:ascii="宋体" w:hAnsi="宋体"/>
                <w:color w:val="000000"/>
                <w:sz w:val="18"/>
                <w:szCs w:val="18"/>
              </w:rPr>
              <w:t>2000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846E8FD" w14:textId="77777777" w:rsidR="007861EC" w:rsidRDefault="007861EC" w:rsidP="00196130">
            <w:pPr>
              <w:rPr>
                <w:rFonts w:ascii="宋体" w:hAnsi="宋体"/>
                <w:color w:val="000000"/>
                <w:sz w:val="18"/>
                <w:szCs w:val="18"/>
              </w:rPr>
            </w:pPr>
            <w:r>
              <w:rPr>
                <w:rFonts w:ascii="宋体" w:hAnsi="宋体"/>
                <w:color w:val="000000"/>
                <w:sz w:val="18"/>
                <w:szCs w:val="18"/>
              </w:rPr>
              <w:t>急诊医学科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65156B"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E908CA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F92E285" w14:textId="77777777" w:rsidR="007861EC" w:rsidRDefault="007861EC" w:rsidP="00196130">
            <w:pPr>
              <w:jc w:val="center"/>
              <w:rPr>
                <w:rFonts w:ascii="宋体" w:hAnsi="宋体"/>
                <w:color w:val="000000"/>
                <w:sz w:val="18"/>
                <w:szCs w:val="18"/>
              </w:rPr>
            </w:pPr>
            <w:r>
              <w:rPr>
                <w:rFonts w:ascii="宋体" w:hAnsi="宋体"/>
                <w:color w:val="000000"/>
                <w:sz w:val="18"/>
                <w:szCs w:val="18"/>
              </w:rPr>
              <w:t>2100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08E082" w14:textId="77777777" w:rsidR="007861EC" w:rsidRDefault="007861EC" w:rsidP="00196130">
            <w:pPr>
              <w:rPr>
                <w:rFonts w:ascii="宋体" w:hAnsi="宋体"/>
                <w:color w:val="000000"/>
                <w:sz w:val="18"/>
                <w:szCs w:val="18"/>
              </w:rPr>
            </w:pPr>
            <w:r>
              <w:rPr>
                <w:rFonts w:ascii="宋体" w:hAnsi="宋体"/>
                <w:color w:val="000000"/>
                <w:sz w:val="18"/>
                <w:szCs w:val="18"/>
              </w:rPr>
              <w:t>康复医学科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C99AD0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4FDEE8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A7201EC" w14:textId="77777777" w:rsidR="007861EC" w:rsidRDefault="007861EC" w:rsidP="00196130">
            <w:pPr>
              <w:jc w:val="center"/>
              <w:rPr>
                <w:rFonts w:ascii="宋体" w:hAnsi="宋体"/>
                <w:color w:val="000000"/>
                <w:sz w:val="18"/>
                <w:szCs w:val="18"/>
              </w:rPr>
            </w:pPr>
            <w:r>
              <w:rPr>
                <w:rFonts w:ascii="宋体" w:hAnsi="宋体"/>
                <w:color w:val="000000"/>
                <w:sz w:val="18"/>
                <w:szCs w:val="18"/>
              </w:rPr>
              <w:t>2200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2C08763" w14:textId="77777777" w:rsidR="007861EC" w:rsidRDefault="007861EC" w:rsidP="00196130">
            <w:pPr>
              <w:rPr>
                <w:rFonts w:ascii="宋体" w:hAnsi="宋体"/>
                <w:color w:val="000000"/>
                <w:sz w:val="18"/>
                <w:szCs w:val="18"/>
              </w:rPr>
            </w:pPr>
            <w:r>
              <w:rPr>
                <w:rFonts w:ascii="宋体" w:hAnsi="宋体"/>
                <w:color w:val="000000"/>
                <w:sz w:val="18"/>
                <w:szCs w:val="18"/>
              </w:rPr>
              <w:t>运动医学科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F16B3D5"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2C02F9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CB4D6DC" w14:textId="77777777" w:rsidR="007861EC" w:rsidRDefault="007861EC" w:rsidP="00196130">
            <w:pPr>
              <w:jc w:val="center"/>
              <w:rPr>
                <w:rFonts w:ascii="宋体" w:hAnsi="宋体"/>
                <w:color w:val="000000"/>
                <w:sz w:val="18"/>
                <w:szCs w:val="18"/>
              </w:rPr>
            </w:pPr>
            <w:r>
              <w:rPr>
                <w:rFonts w:ascii="宋体" w:hAnsi="宋体"/>
                <w:color w:val="000000"/>
                <w:sz w:val="18"/>
                <w:szCs w:val="18"/>
              </w:rPr>
              <w:t>2300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0A38EA3" w14:textId="77777777" w:rsidR="007861EC" w:rsidRDefault="007861EC" w:rsidP="00196130">
            <w:pPr>
              <w:rPr>
                <w:rFonts w:ascii="宋体" w:hAnsi="宋体"/>
                <w:color w:val="000000"/>
                <w:sz w:val="18"/>
                <w:szCs w:val="18"/>
              </w:rPr>
            </w:pPr>
            <w:r>
              <w:rPr>
                <w:rFonts w:ascii="宋体" w:hAnsi="宋体"/>
                <w:color w:val="000000"/>
                <w:sz w:val="18"/>
                <w:szCs w:val="18"/>
              </w:rPr>
              <w:t>职业病科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DA3DF74"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EB256F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EFAF5F" w14:textId="77777777" w:rsidR="007861EC" w:rsidRDefault="007861EC" w:rsidP="00196130">
            <w:pPr>
              <w:jc w:val="center"/>
              <w:rPr>
                <w:rFonts w:ascii="宋体" w:hAnsi="宋体"/>
                <w:color w:val="000000"/>
                <w:sz w:val="18"/>
                <w:szCs w:val="18"/>
              </w:rPr>
            </w:pPr>
            <w:r>
              <w:rPr>
                <w:rFonts w:ascii="宋体" w:hAnsi="宋体"/>
                <w:color w:val="000000"/>
                <w:sz w:val="18"/>
                <w:szCs w:val="18"/>
              </w:rPr>
              <w:t>2301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327835C" w14:textId="77777777" w:rsidR="007861EC" w:rsidRDefault="007861EC" w:rsidP="00196130">
            <w:pPr>
              <w:rPr>
                <w:rFonts w:ascii="宋体" w:hAnsi="宋体"/>
                <w:color w:val="000000"/>
                <w:sz w:val="18"/>
                <w:szCs w:val="18"/>
              </w:rPr>
            </w:pPr>
            <w:r>
              <w:rPr>
                <w:rFonts w:ascii="宋体" w:hAnsi="宋体"/>
                <w:color w:val="000000"/>
                <w:sz w:val="18"/>
                <w:szCs w:val="18"/>
              </w:rPr>
              <w:t>职业中毒专业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DE754EF"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7C23BA4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ABF7BEE"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2302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F021B65" w14:textId="77777777" w:rsidR="007861EC" w:rsidRDefault="007861EC" w:rsidP="00196130">
            <w:pPr>
              <w:rPr>
                <w:rFonts w:ascii="宋体" w:hAnsi="宋体"/>
                <w:color w:val="000000"/>
                <w:sz w:val="18"/>
                <w:szCs w:val="18"/>
              </w:rPr>
            </w:pPr>
            <w:r>
              <w:rPr>
                <w:rFonts w:ascii="宋体" w:hAnsi="宋体"/>
                <w:color w:val="000000"/>
                <w:sz w:val="18"/>
                <w:szCs w:val="18"/>
              </w:rPr>
              <w:t>尘肺专业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EE1EBE6"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540BEBA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AE534C" w14:textId="77777777" w:rsidR="007861EC" w:rsidRDefault="007861EC" w:rsidP="00196130">
            <w:pPr>
              <w:jc w:val="center"/>
              <w:rPr>
                <w:rFonts w:ascii="宋体" w:hAnsi="宋体"/>
                <w:color w:val="000000"/>
                <w:sz w:val="18"/>
                <w:szCs w:val="18"/>
              </w:rPr>
            </w:pPr>
            <w:r>
              <w:rPr>
                <w:rFonts w:ascii="宋体" w:hAnsi="宋体"/>
                <w:color w:val="000000"/>
                <w:sz w:val="18"/>
                <w:szCs w:val="18"/>
              </w:rPr>
              <w:t>2303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BE36E5" w14:textId="77777777" w:rsidR="007861EC" w:rsidRDefault="007861EC" w:rsidP="00196130">
            <w:pPr>
              <w:rPr>
                <w:rFonts w:ascii="宋体" w:hAnsi="宋体"/>
                <w:color w:val="000000"/>
                <w:sz w:val="18"/>
                <w:szCs w:val="18"/>
              </w:rPr>
            </w:pPr>
            <w:r>
              <w:rPr>
                <w:rFonts w:ascii="宋体" w:hAnsi="宋体"/>
                <w:color w:val="000000"/>
                <w:sz w:val="18"/>
                <w:szCs w:val="18"/>
              </w:rPr>
              <w:t>放射病专业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74CB014"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24612FD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85C06DC" w14:textId="77777777" w:rsidR="007861EC" w:rsidRDefault="007861EC" w:rsidP="00196130">
            <w:pPr>
              <w:jc w:val="center"/>
              <w:rPr>
                <w:rFonts w:ascii="宋体" w:hAnsi="宋体"/>
                <w:color w:val="000000"/>
                <w:sz w:val="18"/>
                <w:szCs w:val="18"/>
              </w:rPr>
            </w:pPr>
            <w:r>
              <w:rPr>
                <w:rFonts w:ascii="宋体" w:hAnsi="宋体"/>
                <w:color w:val="000000"/>
                <w:sz w:val="18"/>
                <w:szCs w:val="18"/>
              </w:rPr>
              <w:t>2304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D8011AC" w14:textId="77777777" w:rsidR="007861EC" w:rsidRDefault="007861EC" w:rsidP="00196130">
            <w:pPr>
              <w:rPr>
                <w:rFonts w:ascii="宋体" w:hAnsi="宋体"/>
                <w:color w:val="000000"/>
                <w:sz w:val="18"/>
                <w:szCs w:val="18"/>
              </w:rPr>
            </w:pPr>
            <w:r>
              <w:rPr>
                <w:rFonts w:ascii="宋体" w:hAnsi="宋体"/>
                <w:color w:val="000000"/>
                <w:sz w:val="18"/>
                <w:szCs w:val="18"/>
              </w:rPr>
              <w:t>物理因素损伤专业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532AE9B"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49CFD73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F7572DF" w14:textId="77777777" w:rsidR="007861EC" w:rsidRDefault="007861EC" w:rsidP="00196130">
            <w:pPr>
              <w:jc w:val="center"/>
              <w:rPr>
                <w:rFonts w:ascii="宋体" w:hAnsi="宋体"/>
                <w:color w:val="000000"/>
                <w:sz w:val="18"/>
                <w:szCs w:val="18"/>
              </w:rPr>
            </w:pPr>
            <w:r>
              <w:rPr>
                <w:rFonts w:ascii="宋体" w:hAnsi="宋体"/>
                <w:color w:val="000000"/>
                <w:sz w:val="18"/>
                <w:szCs w:val="18"/>
              </w:rPr>
              <w:t>2305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C4A317" w14:textId="77777777" w:rsidR="007861EC" w:rsidRDefault="007861EC" w:rsidP="00196130">
            <w:pPr>
              <w:rPr>
                <w:rFonts w:ascii="宋体" w:hAnsi="宋体"/>
                <w:color w:val="000000"/>
                <w:sz w:val="18"/>
                <w:szCs w:val="18"/>
              </w:rPr>
            </w:pPr>
            <w:r>
              <w:rPr>
                <w:rFonts w:ascii="宋体" w:hAnsi="宋体"/>
                <w:color w:val="000000"/>
                <w:sz w:val="18"/>
                <w:szCs w:val="18"/>
              </w:rPr>
              <w:t>职业健康监护专业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DB1672B"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5FA1634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7FC606" w14:textId="77777777" w:rsidR="007861EC" w:rsidRDefault="007861EC" w:rsidP="00196130">
            <w:pPr>
              <w:jc w:val="center"/>
              <w:rPr>
                <w:rFonts w:ascii="宋体" w:hAnsi="宋体"/>
                <w:color w:val="000000"/>
                <w:sz w:val="18"/>
                <w:szCs w:val="18"/>
              </w:rPr>
            </w:pPr>
            <w:r>
              <w:rPr>
                <w:rFonts w:ascii="宋体" w:hAnsi="宋体"/>
                <w:color w:val="000000"/>
                <w:sz w:val="18"/>
                <w:szCs w:val="18"/>
              </w:rPr>
              <w:t>2306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1DCAFBE" w14:textId="77777777" w:rsidR="007861EC" w:rsidRDefault="007861EC" w:rsidP="00196130">
            <w:pPr>
              <w:rPr>
                <w:rFonts w:ascii="宋体" w:hAnsi="宋体"/>
                <w:color w:val="000000"/>
                <w:sz w:val="18"/>
                <w:szCs w:val="18"/>
              </w:rPr>
            </w:pPr>
            <w:r>
              <w:rPr>
                <w:rFonts w:ascii="宋体" w:hAnsi="宋体"/>
                <w:color w:val="000000"/>
                <w:sz w:val="18"/>
                <w:szCs w:val="18"/>
              </w:rPr>
              <w:t>其他职业病科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A4EE484"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6B3A5A4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D6ABE5C" w14:textId="77777777" w:rsidR="007861EC" w:rsidRDefault="007861EC" w:rsidP="00196130">
            <w:pPr>
              <w:jc w:val="center"/>
              <w:rPr>
                <w:rFonts w:ascii="宋体" w:hAnsi="宋体"/>
                <w:color w:val="000000"/>
                <w:sz w:val="18"/>
                <w:szCs w:val="18"/>
              </w:rPr>
            </w:pPr>
            <w:r>
              <w:rPr>
                <w:rFonts w:ascii="宋体" w:hAnsi="宋体"/>
                <w:color w:val="000000"/>
                <w:sz w:val="18"/>
                <w:szCs w:val="18"/>
              </w:rPr>
              <w:t>2400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315BD45" w14:textId="77777777" w:rsidR="007861EC" w:rsidRDefault="007861EC" w:rsidP="00196130">
            <w:pPr>
              <w:rPr>
                <w:rFonts w:ascii="宋体" w:hAnsi="宋体"/>
                <w:color w:val="000000"/>
                <w:sz w:val="18"/>
                <w:szCs w:val="18"/>
              </w:rPr>
            </w:pPr>
            <w:r>
              <w:rPr>
                <w:rFonts w:ascii="宋体" w:hAnsi="宋体"/>
                <w:color w:val="000000"/>
                <w:sz w:val="18"/>
                <w:szCs w:val="18"/>
              </w:rPr>
              <w:t>临终关怀科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0ABE7B"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330D2E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A6880C" w14:textId="77777777" w:rsidR="007861EC" w:rsidRDefault="007861EC" w:rsidP="00196130">
            <w:pPr>
              <w:jc w:val="center"/>
              <w:rPr>
                <w:rFonts w:ascii="宋体" w:hAnsi="宋体"/>
                <w:color w:val="000000"/>
                <w:sz w:val="18"/>
                <w:szCs w:val="18"/>
              </w:rPr>
            </w:pPr>
            <w:r>
              <w:rPr>
                <w:rFonts w:ascii="宋体" w:hAnsi="宋体"/>
                <w:color w:val="000000"/>
                <w:sz w:val="18"/>
                <w:szCs w:val="18"/>
              </w:rPr>
              <w:t>2500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BE12FE" w14:textId="77777777" w:rsidR="007861EC" w:rsidRDefault="007861EC" w:rsidP="00196130">
            <w:pPr>
              <w:rPr>
                <w:rFonts w:ascii="宋体" w:hAnsi="宋体"/>
                <w:color w:val="000000"/>
                <w:sz w:val="18"/>
                <w:szCs w:val="18"/>
              </w:rPr>
            </w:pPr>
            <w:r>
              <w:rPr>
                <w:rFonts w:ascii="宋体" w:hAnsi="宋体"/>
                <w:color w:val="000000"/>
                <w:sz w:val="18"/>
                <w:szCs w:val="18"/>
              </w:rPr>
              <w:t>特种医学与军事医学科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1EB83E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10BE18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3186793" w14:textId="77777777" w:rsidR="007861EC" w:rsidRDefault="007861EC" w:rsidP="00196130">
            <w:pPr>
              <w:jc w:val="center"/>
              <w:rPr>
                <w:rFonts w:ascii="宋体" w:hAnsi="宋体"/>
                <w:color w:val="000000"/>
                <w:sz w:val="18"/>
                <w:szCs w:val="18"/>
              </w:rPr>
            </w:pPr>
            <w:r>
              <w:rPr>
                <w:rFonts w:ascii="宋体" w:hAnsi="宋体"/>
                <w:color w:val="000000"/>
                <w:sz w:val="18"/>
                <w:szCs w:val="18"/>
              </w:rPr>
              <w:t>2600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A4A59F5" w14:textId="77777777" w:rsidR="007861EC" w:rsidRDefault="007861EC" w:rsidP="00196130">
            <w:pPr>
              <w:rPr>
                <w:rFonts w:ascii="宋体" w:hAnsi="宋体"/>
                <w:color w:val="000000"/>
                <w:sz w:val="18"/>
                <w:szCs w:val="18"/>
              </w:rPr>
            </w:pPr>
            <w:r>
              <w:rPr>
                <w:rFonts w:ascii="宋体" w:hAnsi="宋体"/>
                <w:color w:val="000000"/>
                <w:sz w:val="18"/>
                <w:szCs w:val="18"/>
              </w:rPr>
              <w:t>麻醉科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69C08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B17F64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FD87DEA" w14:textId="77777777" w:rsidR="007861EC" w:rsidRDefault="007861EC" w:rsidP="00196130">
            <w:pPr>
              <w:jc w:val="center"/>
              <w:rPr>
                <w:rFonts w:ascii="宋体" w:hAnsi="宋体"/>
                <w:color w:val="000000"/>
                <w:sz w:val="18"/>
                <w:szCs w:val="18"/>
              </w:rPr>
            </w:pPr>
            <w:r>
              <w:rPr>
                <w:rFonts w:ascii="宋体" w:hAnsi="宋体"/>
                <w:color w:val="000000"/>
                <w:sz w:val="18"/>
                <w:szCs w:val="18"/>
              </w:rPr>
              <w:t>3000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F6373D8" w14:textId="77777777" w:rsidR="007861EC" w:rsidRDefault="007861EC" w:rsidP="00196130">
            <w:pPr>
              <w:rPr>
                <w:rFonts w:ascii="宋体" w:hAnsi="宋体"/>
                <w:color w:val="000000"/>
                <w:sz w:val="18"/>
                <w:szCs w:val="18"/>
              </w:rPr>
            </w:pPr>
            <w:r>
              <w:rPr>
                <w:rFonts w:ascii="宋体" w:hAnsi="宋体"/>
                <w:color w:val="000000"/>
                <w:sz w:val="18"/>
                <w:szCs w:val="18"/>
              </w:rPr>
              <w:t>医学检验科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55FE66F"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8CC9BB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510135" w14:textId="77777777" w:rsidR="007861EC" w:rsidRDefault="007861EC" w:rsidP="00196130">
            <w:pPr>
              <w:jc w:val="center"/>
              <w:rPr>
                <w:rFonts w:ascii="宋体" w:hAnsi="宋体"/>
                <w:color w:val="000000"/>
                <w:sz w:val="18"/>
                <w:szCs w:val="18"/>
              </w:rPr>
            </w:pPr>
            <w:r>
              <w:rPr>
                <w:rFonts w:ascii="宋体" w:hAnsi="宋体"/>
                <w:color w:val="000000"/>
                <w:sz w:val="18"/>
                <w:szCs w:val="18"/>
              </w:rPr>
              <w:t>3001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A7ECD4" w14:textId="77777777" w:rsidR="007861EC" w:rsidRDefault="007861EC" w:rsidP="00196130">
            <w:pPr>
              <w:rPr>
                <w:rFonts w:ascii="宋体" w:hAnsi="宋体"/>
                <w:color w:val="000000"/>
                <w:sz w:val="18"/>
                <w:szCs w:val="18"/>
              </w:rPr>
            </w:pPr>
            <w:r>
              <w:rPr>
                <w:rFonts w:ascii="宋体" w:hAnsi="宋体"/>
                <w:color w:val="000000"/>
                <w:sz w:val="18"/>
                <w:szCs w:val="18"/>
              </w:rPr>
              <w:t>临床体液、血液专业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43538B1"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57C1108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C7E2FD4" w14:textId="77777777" w:rsidR="007861EC" w:rsidRDefault="007861EC" w:rsidP="00196130">
            <w:pPr>
              <w:jc w:val="center"/>
              <w:rPr>
                <w:rFonts w:ascii="宋体" w:hAnsi="宋体"/>
                <w:color w:val="000000"/>
                <w:sz w:val="18"/>
                <w:szCs w:val="18"/>
              </w:rPr>
            </w:pPr>
            <w:r>
              <w:rPr>
                <w:rFonts w:ascii="宋体" w:hAnsi="宋体"/>
                <w:color w:val="000000"/>
                <w:sz w:val="18"/>
                <w:szCs w:val="18"/>
              </w:rPr>
              <w:t>3002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FDBBAB" w14:textId="77777777" w:rsidR="007861EC" w:rsidRDefault="007861EC" w:rsidP="00196130">
            <w:pPr>
              <w:rPr>
                <w:rFonts w:ascii="宋体" w:hAnsi="宋体"/>
                <w:color w:val="000000"/>
                <w:sz w:val="18"/>
                <w:szCs w:val="18"/>
              </w:rPr>
            </w:pPr>
            <w:r>
              <w:rPr>
                <w:rFonts w:ascii="宋体" w:hAnsi="宋体"/>
                <w:color w:val="000000"/>
                <w:sz w:val="18"/>
                <w:szCs w:val="18"/>
              </w:rPr>
              <w:t>临床微生物学专业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4157F4A"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0280AAD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A2D771" w14:textId="77777777" w:rsidR="007861EC" w:rsidRDefault="007861EC" w:rsidP="00196130">
            <w:pPr>
              <w:jc w:val="center"/>
              <w:rPr>
                <w:rFonts w:ascii="宋体" w:hAnsi="宋体"/>
                <w:color w:val="000000"/>
                <w:sz w:val="18"/>
                <w:szCs w:val="18"/>
              </w:rPr>
            </w:pPr>
            <w:r>
              <w:rPr>
                <w:rFonts w:ascii="宋体" w:hAnsi="宋体"/>
                <w:color w:val="000000"/>
                <w:sz w:val="18"/>
                <w:szCs w:val="18"/>
              </w:rPr>
              <w:t>3003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62FD4D5" w14:textId="77777777" w:rsidR="007861EC" w:rsidRDefault="007861EC" w:rsidP="00196130">
            <w:pPr>
              <w:rPr>
                <w:rFonts w:ascii="宋体" w:hAnsi="宋体"/>
                <w:color w:val="000000"/>
                <w:sz w:val="18"/>
                <w:szCs w:val="18"/>
              </w:rPr>
            </w:pPr>
            <w:r>
              <w:rPr>
                <w:rFonts w:ascii="宋体" w:hAnsi="宋体"/>
                <w:color w:val="000000"/>
                <w:sz w:val="18"/>
                <w:szCs w:val="18"/>
              </w:rPr>
              <w:t>临床生化检验专业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04AD7F"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354522C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D27D64D" w14:textId="77777777" w:rsidR="007861EC" w:rsidRDefault="007861EC" w:rsidP="00196130">
            <w:pPr>
              <w:jc w:val="center"/>
              <w:rPr>
                <w:rFonts w:ascii="宋体" w:hAnsi="宋体"/>
                <w:color w:val="000000"/>
                <w:sz w:val="18"/>
                <w:szCs w:val="18"/>
              </w:rPr>
            </w:pPr>
            <w:r>
              <w:rPr>
                <w:rFonts w:ascii="宋体" w:hAnsi="宋体"/>
                <w:color w:val="000000"/>
                <w:sz w:val="18"/>
                <w:szCs w:val="18"/>
              </w:rPr>
              <w:t>3004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54FEAD" w14:textId="77777777" w:rsidR="007861EC" w:rsidRDefault="007861EC" w:rsidP="00196130">
            <w:pPr>
              <w:rPr>
                <w:rFonts w:ascii="宋体" w:hAnsi="宋体"/>
                <w:color w:val="000000"/>
                <w:sz w:val="18"/>
                <w:szCs w:val="18"/>
              </w:rPr>
            </w:pPr>
            <w:r>
              <w:rPr>
                <w:rFonts w:ascii="宋体" w:hAnsi="宋体"/>
                <w:color w:val="000000"/>
                <w:sz w:val="18"/>
                <w:szCs w:val="18"/>
              </w:rPr>
              <w:t>临床免疫、血清学专业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BAEDE5"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424A896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537200" w14:textId="77777777" w:rsidR="007861EC" w:rsidRDefault="007861EC" w:rsidP="00196130">
            <w:pPr>
              <w:jc w:val="center"/>
              <w:rPr>
                <w:rFonts w:ascii="宋体" w:hAnsi="宋体"/>
                <w:color w:val="000000"/>
                <w:sz w:val="18"/>
                <w:szCs w:val="18"/>
              </w:rPr>
            </w:pPr>
            <w:r>
              <w:rPr>
                <w:rFonts w:ascii="宋体" w:hAnsi="宋体"/>
                <w:color w:val="000000"/>
                <w:sz w:val="18"/>
                <w:szCs w:val="18"/>
              </w:rPr>
              <w:t>3005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44937B3" w14:textId="77777777" w:rsidR="007861EC" w:rsidRDefault="007861EC" w:rsidP="00196130">
            <w:pPr>
              <w:rPr>
                <w:rFonts w:ascii="宋体" w:hAnsi="宋体"/>
                <w:color w:val="000000"/>
                <w:sz w:val="18"/>
                <w:szCs w:val="18"/>
              </w:rPr>
            </w:pPr>
            <w:r>
              <w:rPr>
                <w:rFonts w:ascii="宋体" w:hAnsi="宋体"/>
                <w:color w:val="000000"/>
                <w:sz w:val="18"/>
                <w:szCs w:val="18"/>
              </w:rPr>
              <w:t>其他医学检验科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7EAB5BB"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3DAABF3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085C5F4" w14:textId="77777777" w:rsidR="007861EC" w:rsidRDefault="007861EC" w:rsidP="00196130">
            <w:pPr>
              <w:jc w:val="center"/>
              <w:rPr>
                <w:rFonts w:ascii="宋体" w:hAnsi="宋体"/>
                <w:color w:val="000000"/>
                <w:sz w:val="18"/>
                <w:szCs w:val="18"/>
              </w:rPr>
            </w:pPr>
            <w:r>
              <w:rPr>
                <w:rFonts w:ascii="宋体" w:hAnsi="宋体"/>
                <w:color w:val="000000"/>
                <w:sz w:val="18"/>
                <w:szCs w:val="18"/>
              </w:rPr>
              <w:t>3100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07E872" w14:textId="77777777" w:rsidR="007861EC" w:rsidRDefault="007861EC" w:rsidP="00196130">
            <w:pPr>
              <w:rPr>
                <w:rFonts w:ascii="宋体" w:hAnsi="宋体"/>
                <w:color w:val="000000"/>
                <w:sz w:val="18"/>
                <w:szCs w:val="18"/>
              </w:rPr>
            </w:pPr>
            <w:r>
              <w:rPr>
                <w:rFonts w:ascii="宋体" w:hAnsi="宋体"/>
                <w:color w:val="000000"/>
                <w:sz w:val="18"/>
                <w:szCs w:val="18"/>
              </w:rPr>
              <w:t>病理科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56D5035"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43EE00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A76A980" w14:textId="77777777" w:rsidR="007861EC" w:rsidRDefault="007861EC" w:rsidP="00196130">
            <w:pPr>
              <w:jc w:val="center"/>
              <w:rPr>
                <w:rFonts w:ascii="宋体" w:hAnsi="宋体"/>
                <w:color w:val="000000"/>
                <w:sz w:val="18"/>
                <w:szCs w:val="18"/>
              </w:rPr>
            </w:pPr>
            <w:r>
              <w:rPr>
                <w:rFonts w:ascii="宋体" w:hAnsi="宋体"/>
                <w:color w:val="000000"/>
                <w:sz w:val="18"/>
                <w:szCs w:val="18"/>
              </w:rPr>
              <w:t>3200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5516B65" w14:textId="77777777" w:rsidR="007861EC" w:rsidRDefault="007861EC" w:rsidP="00196130">
            <w:pPr>
              <w:rPr>
                <w:rFonts w:ascii="宋体" w:hAnsi="宋体"/>
                <w:color w:val="000000"/>
                <w:sz w:val="18"/>
                <w:szCs w:val="18"/>
              </w:rPr>
            </w:pPr>
            <w:r>
              <w:rPr>
                <w:rFonts w:ascii="宋体" w:hAnsi="宋体"/>
                <w:color w:val="000000"/>
                <w:sz w:val="18"/>
                <w:szCs w:val="18"/>
              </w:rPr>
              <w:t>医学影像科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F91B7A3"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F0131E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25311A" w14:textId="77777777" w:rsidR="007861EC" w:rsidRDefault="007861EC" w:rsidP="00196130">
            <w:pPr>
              <w:jc w:val="center"/>
              <w:rPr>
                <w:rFonts w:ascii="宋体" w:hAnsi="宋体"/>
                <w:color w:val="000000"/>
                <w:sz w:val="18"/>
                <w:szCs w:val="18"/>
              </w:rPr>
            </w:pPr>
            <w:r>
              <w:rPr>
                <w:rFonts w:ascii="宋体" w:hAnsi="宋体"/>
                <w:color w:val="000000"/>
                <w:sz w:val="18"/>
                <w:szCs w:val="18"/>
              </w:rPr>
              <w:t>3201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D99401" w14:textId="77777777" w:rsidR="007861EC" w:rsidRDefault="007861EC" w:rsidP="00196130">
            <w:pPr>
              <w:rPr>
                <w:rFonts w:ascii="宋体" w:hAnsi="宋体"/>
                <w:color w:val="000000"/>
                <w:sz w:val="18"/>
                <w:szCs w:val="18"/>
              </w:rPr>
            </w:pPr>
            <w:r>
              <w:rPr>
                <w:rFonts w:ascii="宋体" w:hAnsi="宋体"/>
                <w:color w:val="000000"/>
                <w:sz w:val="18"/>
                <w:szCs w:val="18"/>
              </w:rPr>
              <w:t>Ｘ线诊断专业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20FB0DE"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52535B4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E545E9" w14:textId="77777777" w:rsidR="007861EC" w:rsidRDefault="007861EC" w:rsidP="00196130">
            <w:pPr>
              <w:jc w:val="center"/>
              <w:rPr>
                <w:rFonts w:ascii="宋体" w:hAnsi="宋体"/>
                <w:color w:val="000000"/>
                <w:sz w:val="18"/>
                <w:szCs w:val="18"/>
              </w:rPr>
            </w:pPr>
            <w:r>
              <w:rPr>
                <w:rFonts w:ascii="宋体" w:hAnsi="宋体"/>
                <w:color w:val="000000"/>
                <w:sz w:val="18"/>
                <w:szCs w:val="18"/>
              </w:rPr>
              <w:t>3202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5B7DC4D" w14:textId="77777777" w:rsidR="007861EC" w:rsidRDefault="007861EC" w:rsidP="00196130">
            <w:pPr>
              <w:rPr>
                <w:rFonts w:ascii="宋体" w:hAnsi="宋体"/>
                <w:color w:val="000000"/>
                <w:sz w:val="18"/>
                <w:szCs w:val="18"/>
              </w:rPr>
            </w:pPr>
            <w:r>
              <w:rPr>
                <w:rFonts w:ascii="宋体" w:hAnsi="宋体"/>
                <w:color w:val="000000"/>
                <w:sz w:val="18"/>
                <w:szCs w:val="18"/>
              </w:rPr>
              <w:t>ＣＴ诊断专业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98B5BF3"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7207EF6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E1C979" w14:textId="77777777" w:rsidR="007861EC" w:rsidRDefault="007861EC" w:rsidP="00196130">
            <w:pPr>
              <w:jc w:val="center"/>
              <w:rPr>
                <w:rFonts w:ascii="宋体" w:hAnsi="宋体"/>
                <w:color w:val="000000"/>
                <w:sz w:val="18"/>
                <w:szCs w:val="18"/>
              </w:rPr>
            </w:pPr>
            <w:r>
              <w:rPr>
                <w:rFonts w:ascii="宋体" w:hAnsi="宋体"/>
                <w:color w:val="000000"/>
                <w:sz w:val="18"/>
                <w:szCs w:val="18"/>
              </w:rPr>
              <w:t>3203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AFB0B84" w14:textId="77777777" w:rsidR="007861EC" w:rsidRDefault="007861EC" w:rsidP="00196130">
            <w:pPr>
              <w:rPr>
                <w:rFonts w:ascii="宋体" w:hAnsi="宋体"/>
                <w:color w:val="000000"/>
                <w:sz w:val="18"/>
                <w:szCs w:val="18"/>
              </w:rPr>
            </w:pPr>
            <w:r>
              <w:rPr>
                <w:rFonts w:ascii="宋体" w:hAnsi="宋体"/>
                <w:color w:val="000000"/>
                <w:sz w:val="18"/>
                <w:szCs w:val="18"/>
              </w:rPr>
              <w:t>磁共振成像诊断专业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F57149"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57D59C2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5786C95" w14:textId="77777777" w:rsidR="007861EC" w:rsidRDefault="007861EC" w:rsidP="00196130">
            <w:pPr>
              <w:jc w:val="center"/>
              <w:rPr>
                <w:rFonts w:ascii="宋体" w:hAnsi="宋体"/>
                <w:color w:val="000000"/>
                <w:sz w:val="18"/>
                <w:szCs w:val="18"/>
              </w:rPr>
            </w:pPr>
            <w:r>
              <w:rPr>
                <w:rFonts w:ascii="宋体" w:hAnsi="宋体"/>
                <w:color w:val="000000"/>
                <w:sz w:val="18"/>
                <w:szCs w:val="18"/>
              </w:rPr>
              <w:t>3204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EA5715" w14:textId="77777777" w:rsidR="007861EC" w:rsidRDefault="007861EC" w:rsidP="00196130">
            <w:pPr>
              <w:rPr>
                <w:rFonts w:ascii="宋体" w:hAnsi="宋体"/>
                <w:color w:val="000000"/>
                <w:sz w:val="18"/>
                <w:szCs w:val="18"/>
              </w:rPr>
            </w:pPr>
            <w:r>
              <w:rPr>
                <w:rFonts w:ascii="宋体" w:hAnsi="宋体"/>
                <w:color w:val="000000"/>
                <w:sz w:val="18"/>
                <w:szCs w:val="18"/>
              </w:rPr>
              <w:t>核医学专业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41BC15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4D3BBA8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D41A59" w14:textId="77777777" w:rsidR="007861EC" w:rsidRDefault="007861EC" w:rsidP="00196130">
            <w:pPr>
              <w:jc w:val="center"/>
              <w:rPr>
                <w:rFonts w:ascii="宋体" w:hAnsi="宋体"/>
                <w:color w:val="000000"/>
                <w:sz w:val="18"/>
                <w:szCs w:val="18"/>
              </w:rPr>
            </w:pPr>
            <w:r>
              <w:rPr>
                <w:rFonts w:ascii="宋体" w:hAnsi="宋体"/>
                <w:color w:val="000000"/>
                <w:sz w:val="18"/>
                <w:szCs w:val="18"/>
              </w:rPr>
              <w:t>3205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C03992E" w14:textId="77777777" w:rsidR="007861EC" w:rsidRDefault="007861EC" w:rsidP="00196130">
            <w:pPr>
              <w:rPr>
                <w:rFonts w:ascii="宋体" w:hAnsi="宋体"/>
                <w:color w:val="000000"/>
                <w:sz w:val="18"/>
                <w:szCs w:val="18"/>
              </w:rPr>
            </w:pPr>
            <w:r>
              <w:rPr>
                <w:rFonts w:ascii="宋体" w:hAnsi="宋体"/>
                <w:color w:val="000000"/>
                <w:sz w:val="18"/>
                <w:szCs w:val="18"/>
              </w:rPr>
              <w:t>超声诊断专业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118532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1E5FDC4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7702E35" w14:textId="77777777" w:rsidR="007861EC" w:rsidRDefault="007861EC" w:rsidP="00196130">
            <w:pPr>
              <w:jc w:val="center"/>
              <w:rPr>
                <w:rFonts w:ascii="宋体" w:hAnsi="宋体"/>
                <w:color w:val="000000"/>
                <w:sz w:val="18"/>
                <w:szCs w:val="18"/>
              </w:rPr>
            </w:pPr>
            <w:r>
              <w:rPr>
                <w:rFonts w:ascii="宋体" w:hAnsi="宋体"/>
                <w:color w:val="000000"/>
                <w:sz w:val="18"/>
                <w:szCs w:val="18"/>
              </w:rPr>
              <w:t>3206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A95435" w14:textId="77777777" w:rsidR="007861EC" w:rsidRDefault="007861EC" w:rsidP="00196130">
            <w:pPr>
              <w:rPr>
                <w:rFonts w:ascii="宋体" w:hAnsi="宋体"/>
                <w:color w:val="000000"/>
                <w:sz w:val="18"/>
                <w:szCs w:val="18"/>
              </w:rPr>
            </w:pPr>
            <w:r>
              <w:rPr>
                <w:rFonts w:ascii="宋体" w:hAnsi="宋体"/>
                <w:color w:val="000000"/>
                <w:sz w:val="18"/>
                <w:szCs w:val="18"/>
              </w:rPr>
              <w:t>心电诊断专业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C1074DA"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201BAEA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92B78E" w14:textId="77777777" w:rsidR="007861EC" w:rsidRDefault="007861EC" w:rsidP="00196130">
            <w:pPr>
              <w:jc w:val="center"/>
              <w:rPr>
                <w:rFonts w:ascii="宋体" w:hAnsi="宋体"/>
                <w:color w:val="000000"/>
                <w:sz w:val="18"/>
                <w:szCs w:val="18"/>
              </w:rPr>
            </w:pPr>
            <w:r>
              <w:rPr>
                <w:rFonts w:ascii="宋体" w:hAnsi="宋体"/>
                <w:color w:val="000000"/>
                <w:sz w:val="18"/>
                <w:szCs w:val="18"/>
              </w:rPr>
              <w:t>3207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D98B706" w14:textId="77777777" w:rsidR="007861EC" w:rsidRDefault="007861EC" w:rsidP="00196130">
            <w:pPr>
              <w:rPr>
                <w:rFonts w:ascii="宋体" w:hAnsi="宋体"/>
                <w:color w:val="000000"/>
                <w:sz w:val="18"/>
                <w:szCs w:val="18"/>
              </w:rPr>
            </w:pPr>
            <w:r>
              <w:rPr>
                <w:rFonts w:ascii="宋体" w:hAnsi="宋体"/>
                <w:color w:val="000000"/>
                <w:sz w:val="18"/>
                <w:szCs w:val="18"/>
              </w:rPr>
              <w:t>脑电及脑血流图诊断专业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6B2455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7D3A55C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107A9B6" w14:textId="77777777" w:rsidR="007861EC" w:rsidRDefault="007861EC" w:rsidP="00196130">
            <w:pPr>
              <w:jc w:val="center"/>
              <w:rPr>
                <w:rFonts w:ascii="宋体" w:hAnsi="宋体"/>
                <w:color w:val="000000"/>
                <w:sz w:val="18"/>
                <w:szCs w:val="18"/>
              </w:rPr>
            </w:pPr>
            <w:r>
              <w:rPr>
                <w:rFonts w:ascii="宋体" w:hAnsi="宋体"/>
                <w:color w:val="000000"/>
                <w:sz w:val="18"/>
                <w:szCs w:val="18"/>
              </w:rPr>
              <w:t>3208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E0686AD" w14:textId="77777777" w:rsidR="007861EC" w:rsidRDefault="007861EC" w:rsidP="00196130">
            <w:pPr>
              <w:rPr>
                <w:rFonts w:ascii="宋体" w:hAnsi="宋体"/>
                <w:color w:val="000000"/>
                <w:sz w:val="18"/>
                <w:szCs w:val="18"/>
              </w:rPr>
            </w:pPr>
            <w:r>
              <w:rPr>
                <w:rFonts w:ascii="宋体" w:hAnsi="宋体"/>
                <w:color w:val="000000"/>
                <w:sz w:val="18"/>
                <w:szCs w:val="18"/>
              </w:rPr>
              <w:t>神经</w:t>
            </w:r>
            <w:proofErr w:type="gramStart"/>
            <w:r>
              <w:rPr>
                <w:rFonts w:ascii="宋体" w:hAnsi="宋体"/>
                <w:color w:val="000000"/>
                <w:sz w:val="18"/>
                <w:szCs w:val="18"/>
              </w:rPr>
              <w:t>肌肉电图专业</w:t>
            </w:r>
            <w:proofErr w:type="gramEnd"/>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6999B3"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2B442F1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FA50EB" w14:textId="77777777" w:rsidR="007861EC" w:rsidRDefault="007861EC" w:rsidP="00196130">
            <w:pPr>
              <w:jc w:val="center"/>
              <w:rPr>
                <w:rFonts w:ascii="宋体" w:hAnsi="宋体"/>
                <w:color w:val="000000"/>
                <w:sz w:val="18"/>
                <w:szCs w:val="18"/>
              </w:rPr>
            </w:pPr>
            <w:r>
              <w:rPr>
                <w:rFonts w:ascii="宋体" w:hAnsi="宋体"/>
                <w:color w:val="000000"/>
                <w:sz w:val="18"/>
                <w:szCs w:val="18"/>
              </w:rPr>
              <w:t>3209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AFF3118" w14:textId="77777777" w:rsidR="007861EC" w:rsidRDefault="007861EC" w:rsidP="00196130">
            <w:pPr>
              <w:rPr>
                <w:rFonts w:ascii="宋体" w:hAnsi="宋体"/>
                <w:color w:val="000000"/>
                <w:sz w:val="18"/>
                <w:szCs w:val="18"/>
              </w:rPr>
            </w:pPr>
            <w:r>
              <w:rPr>
                <w:rFonts w:ascii="宋体" w:hAnsi="宋体"/>
                <w:color w:val="000000"/>
                <w:sz w:val="18"/>
                <w:szCs w:val="18"/>
              </w:rPr>
              <w:t>介入放射学专业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B0B4ADF"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7342977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1CF7CB7" w14:textId="77777777" w:rsidR="007861EC" w:rsidRDefault="007861EC" w:rsidP="00196130">
            <w:pPr>
              <w:jc w:val="center"/>
              <w:rPr>
                <w:rFonts w:ascii="宋体" w:hAnsi="宋体"/>
                <w:color w:val="000000"/>
                <w:sz w:val="18"/>
                <w:szCs w:val="18"/>
              </w:rPr>
            </w:pPr>
            <w:r>
              <w:rPr>
                <w:rFonts w:ascii="宋体" w:hAnsi="宋体"/>
                <w:color w:val="000000"/>
                <w:sz w:val="18"/>
                <w:szCs w:val="18"/>
              </w:rPr>
              <w:t>3210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F05FE2" w14:textId="77777777" w:rsidR="007861EC" w:rsidRDefault="007861EC" w:rsidP="00196130">
            <w:pPr>
              <w:rPr>
                <w:rFonts w:ascii="宋体" w:hAnsi="宋体"/>
                <w:color w:val="000000"/>
                <w:sz w:val="18"/>
                <w:szCs w:val="18"/>
              </w:rPr>
            </w:pPr>
            <w:r>
              <w:rPr>
                <w:rFonts w:ascii="宋体" w:hAnsi="宋体"/>
                <w:color w:val="000000"/>
                <w:sz w:val="18"/>
                <w:szCs w:val="18"/>
              </w:rPr>
              <w:t>放射治疗专业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9B2E0F"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3DB9F81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CB99BE7" w14:textId="77777777" w:rsidR="007861EC" w:rsidRDefault="007861EC" w:rsidP="00196130">
            <w:pPr>
              <w:jc w:val="center"/>
              <w:rPr>
                <w:rFonts w:ascii="宋体" w:hAnsi="宋体"/>
                <w:color w:val="000000"/>
                <w:sz w:val="18"/>
                <w:szCs w:val="18"/>
              </w:rPr>
            </w:pPr>
            <w:r>
              <w:rPr>
                <w:rFonts w:ascii="宋体" w:hAnsi="宋体"/>
                <w:color w:val="000000"/>
                <w:sz w:val="18"/>
                <w:szCs w:val="18"/>
              </w:rPr>
              <w:t>3211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79EC781" w14:textId="77777777" w:rsidR="007861EC" w:rsidRDefault="007861EC" w:rsidP="00196130">
            <w:pPr>
              <w:rPr>
                <w:rFonts w:ascii="宋体" w:hAnsi="宋体"/>
                <w:color w:val="000000"/>
                <w:sz w:val="18"/>
                <w:szCs w:val="18"/>
              </w:rPr>
            </w:pPr>
            <w:r>
              <w:rPr>
                <w:rFonts w:ascii="宋体" w:hAnsi="宋体"/>
                <w:color w:val="000000"/>
                <w:sz w:val="18"/>
                <w:szCs w:val="18"/>
              </w:rPr>
              <w:t>其他医学影像科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15890D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4D80DC0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26FCF6C" w14:textId="77777777" w:rsidR="007861EC" w:rsidRDefault="007861EC" w:rsidP="00196130">
            <w:pPr>
              <w:jc w:val="center"/>
              <w:rPr>
                <w:rFonts w:ascii="宋体" w:hAnsi="宋体"/>
                <w:color w:val="000000"/>
                <w:sz w:val="18"/>
                <w:szCs w:val="18"/>
              </w:rPr>
            </w:pPr>
            <w:r>
              <w:rPr>
                <w:rFonts w:ascii="宋体" w:hAnsi="宋体"/>
                <w:color w:val="000000"/>
                <w:sz w:val="18"/>
                <w:szCs w:val="18"/>
              </w:rPr>
              <w:t>5000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675163C" w14:textId="77777777" w:rsidR="007861EC" w:rsidRDefault="007861EC" w:rsidP="00196130">
            <w:pPr>
              <w:rPr>
                <w:rFonts w:ascii="宋体" w:hAnsi="宋体"/>
                <w:color w:val="000000"/>
                <w:sz w:val="18"/>
                <w:szCs w:val="18"/>
              </w:rPr>
            </w:pPr>
            <w:r>
              <w:rPr>
                <w:rFonts w:ascii="宋体" w:hAnsi="宋体"/>
                <w:color w:val="000000"/>
                <w:sz w:val="18"/>
                <w:szCs w:val="18"/>
              </w:rPr>
              <w:t>中医科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E2D7E2"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C05481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3850993" w14:textId="77777777" w:rsidR="007861EC" w:rsidRDefault="007861EC" w:rsidP="00196130">
            <w:pPr>
              <w:jc w:val="center"/>
              <w:rPr>
                <w:rFonts w:ascii="宋体" w:hAnsi="宋体"/>
                <w:color w:val="000000"/>
                <w:sz w:val="18"/>
                <w:szCs w:val="18"/>
              </w:rPr>
            </w:pPr>
            <w:r>
              <w:rPr>
                <w:rFonts w:ascii="宋体" w:hAnsi="宋体"/>
                <w:color w:val="000000"/>
                <w:sz w:val="18"/>
                <w:szCs w:val="18"/>
              </w:rPr>
              <w:t>5001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1CD25DF" w14:textId="77777777" w:rsidR="007861EC" w:rsidRDefault="007861EC" w:rsidP="00196130">
            <w:pPr>
              <w:rPr>
                <w:rFonts w:ascii="宋体" w:hAnsi="宋体"/>
                <w:color w:val="000000"/>
                <w:sz w:val="18"/>
                <w:szCs w:val="18"/>
              </w:rPr>
            </w:pPr>
            <w:r>
              <w:rPr>
                <w:rFonts w:ascii="宋体" w:hAnsi="宋体"/>
                <w:color w:val="000000"/>
                <w:sz w:val="18"/>
                <w:szCs w:val="18"/>
              </w:rPr>
              <w:t>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6328AD8"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5B40A8C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ABF0CE" w14:textId="77777777" w:rsidR="007861EC" w:rsidRDefault="007861EC" w:rsidP="00196130">
            <w:pPr>
              <w:jc w:val="center"/>
              <w:rPr>
                <w:rFonts w:ascii="宋体" w:hAnsi="宋体"/>
                <w:color w:val="000000"/>
                <w:sz w:val="18"/>
                <w:szCs w:val="18"/>
              </w:rPr>
            </w:pPr>
            <w:r>
              <w:rPr>
                <w:rFonts w:ascii="宋体" w:hAnsi="宋体"/>
                <w:color w:val="000000"/>
                <w:sz w:val="18"/>
                <w:szCs w:val="18"/>
              </w:rPr>
              <w:t>5002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C41BCC4" w14:textId="77777777" w:rsidR="007861EC" w:rsidRDefault="007861EC" w:rsidP="00196130">
            <w:pPr>
              <w:rPr>
                <w:rFonts w:ascii="宋体" w:hAnsi="宋体"/>
                <w:color w:val="000000"/>
                <w:sz w:val="18"/>
                <w:szCs w:val="18"/>
              </w:rPr>
            </w:pPr>
            <w:r>
              <w:rPr>
                <w:rFonts w:ascii="宋体" w:hAnsi="宋体"/>
                <w:color w:val="000000"/>
                <w:sz w:val="18"/>
                <w:szCs w:val="18"/>
              </w:rPr>
              <w:t>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0F3924F"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0E92BC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A97D074" w14:textId="77777777" w:rsidR="007861EC" w:rsidRDefault="007861EC" w:rsidP="00196130">
            <w:pPr>
              <w:jc w:val="center"/>
              <w:rPr>
                <w:rFonts w:ascii="宋体" w:hAnsi="宋体"/>
                <w:color w:val="000000"/>
                <w:sz w:val="18"/>
                <w:szCs w:val="18"/>
              </w:rPr>
            </w:pPr>
            <w:r>
              <w:rPr>
                <w:rFonts w:ascii="宋体" w:hAnsi="宋体"/>
                <w:color w:val="000000"/>
                <w:sz w:val="18"/>
                <w:szCs w:val="18"/>
              </w:rPr>
              <w:t>5003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D24DD24" w14:textId="77777777" w:rsidR="007861EC" w:rsidRDefault="007861EC" w:rsidP="00196130">
            <w:pPr>
              <w:rPr>
                <w:rFonts w:ascii="宋体" w:hAnsi="宋体"/>
                <w:color w:val="000000"/>
                <w:sz w:val="18"/>
                <w:szCs w:val="18"/>
              </w:rPr>
            </w:pPr>
            <w:r>
              <w:rPr>
                <w:rFonts w:ascii="宋体" w:hAnsi="宋体"/>
                <w:color w:val="000000"/>
                <w:sz w:val="18"/>
                <w:szCs w:val="18"/>
              </w:rPr>
              <w:t>妇产科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A44703D"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711DC72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E660DF0" w14:textId="77777777" w:rsidR="007861EC" w:rsidRDefault="007861EC" w:rsidP="00196130">
            <w:pPr>
              <w:jc w:val="center"/>
              <w:rPr>
                <w:rFonts w:ascii="宋体" w:hAnsi="宋体"/>
                <w:color w:val="000000"/>
                <w:sz w:val="18"/>
                <w:szCs w:val="18"/>
              </w:rPr>
            </w:pPr>
            <w:r>
              <w:rPr>
                <w:rFonts w:ascii="宋体" w:hAnsi="宋体"/>
                <w:color w:val="000000"/>
                <w:sz w:val="18"/>
                <w:szCs w:val="18"/>
              </w:rPr>
              <w:t>5004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317B1E" w14:textId="77777777" w:rsidR="007861EC" w:rsidRDefault="007861EC" w:rsidP="00196130">
            <w:pPr>
              <w:rPr>
                <w:rFonts w:ascii="宋体" w:hAnsi="宋体"/>
                <w:color w:val="000000"/>
                <w:sz w:val="18"/>
                <w:szCs w:val="18"/>
              </w:rPr>
            </w:pPr>
            <w:r>
              <w:rPr>
                <w:rFonts w:ascii="宋体" w:hAnsi="宋体"/>
                <w:color w:val="000000"/>
                <w:sz w:val="18"/>
                <w:szCs w:val="18"/>
              </w:rPr>
              <w:t>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4CF9F4"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37973E1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E6D0D64" w14:textId="77777777" w:rsidR="007861EC" w:rsidRDefault="007861EC" w:rsidP="00196130">
            <w:pPr>
              <w:jc w:val="center"/>
              <w:rPr>
                <w:rFonts w:ascii="宋体" w:hAnsi="宋体"/>
                <w:color w:val="000000"/>
                <w:sz w:val="18"/>
                <w:szCs w:val="18"/>
              </w:rPr>
            </w:pPr>
            <w:r>
              <w:rPr>
                <w:rFonts w:ascii="宋体" w:hAnsi="宋体"/>
                <w:color w:val="000000"/>
                <w:sz w:val="18"/>
                <w:szCs w:val="18"/>
              </w:rPr>
              <w:t>5005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8A7650E" w14:textId="77777777" w:rsidR="007861EC" w:rsidRDefault="007861EC" w:rsidP="00196130">
            <w:pPr>
              <w:rPr>
                <w:rFonts w:ascii="宋体" w:hAnsi="宋体"/>
                <w:color w:val="000000"/>
                <w:sz w:val="18"/>
                <w:szCs w:val="18"/>
              </w:rPr>
            </w:pPr>
            <w:r>
              <w:rPr>
                <w:rFonts w:ascii="宋体" w:hAnsi="宋体"/>
                <w:color w:val="000000"/>
                <w:sz w:val="18"/>
                <w:szCs w:val="18"/>
              </w:rPr>
              <w:t>皮肤科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DCBEFA"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6A4C1CA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0358D7C" w14:textId="77777777" w:rsidR="007861EC" w:rsidRDefault="007861EC" w:rsidP="00196130">
            <w:pPr>
              <w:jc w:val="center"/>
              <w:rPr>
                <w:rFonts w:ascii="宋体" w:hAnsi="宋体"/>
                <w:color w:val="000000"/>
                <w:sz w:val="18"/>
                <w:szCs w:val="18"/>
              </w:rPr>
            </w:pPr>
            <w:r>
              <w:rPr>
                <w:rFonts w:ascii="宋体" w:hAnsi="宋体"/>
                <w:color w:val="000000"/>
                <w:sz w:val="18"/>
                <w:szCs w:val="18"/>
              </w:rPr>
              <w:t>5006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181B06D" w14:textId="77777777" w:rsidR="007861EC" w:rsidRDefault="007861EC" w:rsidP="00196130">
            <w:pPr>
              <w:rPr>
                <w:rFonts w:ascii="宋体" w:hAnsi="宋体"/>
                <w:color w:val="000000"/>
                <w:sz w:val="18"/>
                <w:szCs w:val="18"/>
              </w:rPr>
            </w:pPr>
            <w:r>
              <w:rPr>
                <w:rFonts w:ascii="宋体" w:hAnsi="宋体"/>
                <w:color w:val="000000"/>
                <w:sz w:val="18"/>
                <w:szCs w:val="18"/>
              </w:rPr>
              <w:t>眼科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75A3265"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76116F0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4F39227" w14:textId="77777777" w:rsidR="007861EC" w:rsidRDefault="007861EC" w:rsidP="00196130">
            <w:pPr>
              <w:jc w:val="center"/>
              <w:rPr>
                <w:rFonts w:ascii="宋体" w:hAnsi="宋体"/>
                <w:color w:val="000000"/>
                <w:sz w:val="18"/>
                <w:szCs w:val="18"/>
              </w:rPr>
            </w:pPr>
            <w:r>
              <w:rPr>
                <w:rFonts w:ascii="宋体" w:hAnsi="宋体"/>
                <w:color w:val="000000"/>
                <w:sz w:val="18"/>
                <w:szCs w:val="18"/>
              </w:rPr>
              <w:t>5007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F3A9C17" w14:textId="77777777" w:rsidR="007861EC" w:rsidRDefault="007861EC" w:rsidP="00196130">
            <w:pPr>
              <w:rPr>
                <w:rFonts w:ascii="宋体" w:hAnsi="宋体"/>
                <w:color w:val="000000"/>
                <w:sz w:val="18"/>
                <w:szCs w:val="18"/>
              </w:rPr>
            </w:pPr>
            <w:r>
              <w:rPr>
                <w:rFonts w:ascii="宋体" w:hAnsi="宋体"/>
                <w:color w:val="000000"/>
                <w:sz w:val="18"/>
                <w:szCs w:val="18"/>
              </w:rPr>
              <w:t>耳鼻咽喉科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82E17D"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3260166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5DD0143" w14:textId="77777777" w:rsidR="007861EC" w:rsidRDefault="007861EC" w:rsidP="00196130">
            <w:pPr>
              <w:jc w:val="center"/>
              <w:rPr>
                <w:rFonts w:ascii="宋体" w:hAnsi="宋体"/>
                <w:color w:val="000000"/>
                <w:sz w:val="18"/>
                <w:szCs w:val="18"/>
              </w:rPr>
            </w:pPr>
            <w:r>
              <w:rPr>
                <w:rFonts w:ascii="宋体" w:hAnsi="宋体"/>
                <w:color w:val="000000"/>
                <w:sz w:val="18"/>
                <w:szCs w:val="18"/>
              </w:rPr>
              <w:t>5405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A863749" w14:textId="77777777" w:rsidR="007861EC" w:rsidRDefault="007861EC" w:rsidP="00196130">
            <w:pPr>
              <w:rPr>
                <w:rFonts w:ascii="宋体" w:hAnsi="宋体"/>
                <w:color w:val="000000"/>
                <w:sz w:val="18"/>
                <w:szCs w:val="18"/>
              </w:rPr>
            </w:pPr>
            <w:r>
              <w:rPr>
                <w:rFonts w:ascii="宋体" w:hAnsi="宋体"/>
                <w:color w:val="000000"/>
                <w:sz w:val="18"/>
                <w:szCs w:val="18"/>
              </w:rPr>
              <w:t>内科药房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A03E474"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2617B15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B4916BC" w14:textId="77777777" w:rsidR="007861EC" w:rsidRDefault="007861EC" w:rsidP="00196130">
            <w:pPr>
              <w:jc w:val="center"/>
              <w:rPr>
                <w:rFonts w:ascii="宋体" w:hAnsi="宋体"/>
                <w:color w:val="000000"/>
                <w:sz w:val="18"/>
                <w:szCs w:val="18"/>
              </w:rPr>
            </w:pPr>
            <w:r>
              <w:rPr>
                <w:rFonts w:ascii="宋体" w:hAnsi="宋体"/>
                <w:color w:val="000000"/>
                <w:sz w:val="18"/>
                <w:szCs w:val="18"/>
              </w:rPr>
              <w:t>5009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DF9FA8C" w14:textId="77777777" w:rsidR="007861EC" w:rsidRDefault="007861EC" w:rsidP="00196130">
            <w:pPr>
              <w:rPr>
                <w:rFonts w:ascii="宋体" w:hAnsi="宋体"/>
                <w:color w:val="000000"/>
                <w:sz w:val="18"/>
                <w:szCs w:val="18"/>
              </w:rPr>
            </w:pPr>
            <w:r>
              <w:rPr>
                <w:rFonts w:ascii="宋体" w:hAnsi="宋体"/>
                <w:color w:val="000000"/>
                <w:sz w:val="18"/>
                <w:szCs w:val="18"/>
              </w:rPr>
              <w:t>肿瘤科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A0D94F0"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4C6BABC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5FB8E54" w14:textId="77777777" w:rsidR="007861EC" w:rsidRDefault="007861EC" w:rsidP="00196130">
            <w:pPr>
              <w:jc w:val="center"/>
              <w:rPr>
                <w:rFonts w:ascii="宋体" w:hAnsi="宋体"/>
                <w:color w:val="000000"/>
                <w:sz w:val="18"/>
                <w:szCs w:val="18"/>
              </w:rPr>
            </w:pPr>
            <w:r>
              <w:rPr>
                <w:rFonts w:ascii="宋体" w:hAnsi="宋体"/>
                <w:color w:val="000000"/>
                <w:sz w:val="18"/>
                <w:szCs w:val="18"/>
              </w:rPr>
              <w:t>5010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E90150A" w14:textId="77777777" w:rsidR="007861EC" w:rsidRDefault="007861EC" w:rsidP="00196130">
            <w:pPr>
              <w:rPr>
                <w:rFonts w:ascii="宋体" w:hAnsi="宋体"/>
                <w:color w:val="000000"/>
                <w:sz w:val="18"/>
                <w:szCs w:val="18"/>
              </w:rPr>
            </w:pPr>
            <w:r>
              <w:rPr>
                <w:rFonts w:ascii="宋体" w:hAnsi="宋体"/>
                <w:color w:val="000000"/>
                <w:sz w:val="18"/>
                <w:szCs w:val="18"/>
              </w:rPr>
              <w:t>骨伤科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8840976"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329DF85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9A94502" w14:textId="77777777" w:rsidR="007861EC" w:rsidRDefault="007861EC" w:rsidP="00196130">
            <w:pPr>
              <w:jc w:val="center"/>
              <w:rPr>
                <w:rFonts w:ascii="宋体" w:hAnsi="宋体"/>
                <w:color w:val="000000"/>
                <w:sz w:val="18"/>
                <w:szCs w:val="18"/>
              </w:rPr>
            </w:pPr>
            <w:r>
              <w:rPr>
                <w:rFonts w:ascii="宋体" w:hAnsi="宋体"/>
                <w:color w:val="000000"/>
                <w:sz w:val="18"/>
                <w:szCs w:val="18"/>
              </w:rPr>
              <w:t>5011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DC95084" w14:textId="77777777" w:rsidR="007861EC" w:rsidRDefault="007861EC" w:rsidP="00196130">
            <w:pPr>
              <w:rPr>
                <w:rFonts w:ascii="宋体" w:hAnsi="宋体"/>
                <w:color w:val="000000"/>
                <w:sz w:val="18"/>
                <w:szCs w:val="18"/>
              </w:rPr>
            </w:pPr>
            <w:r>
              <w:rPr>
                <w:rFonts w:ascii="宋体" w:hAnsi="宋体"/>
                <w:color w:val="000000"/>
                <w:sz w:val="18"/>
                <w:szCs w:val="18"/>
              </w:rPr>
              <w:t>肛肠科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F22BC48"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45F238D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14BECF3"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5012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8CE28F5" w14:textId="77777777" w:rsidR="007861EC" w:rsidRDefault="007861EC" w:rsidP="00196130">
            <w:pPr>
              <w:rPr>
                <w:rFonts w:ascii="宋体" w:hAnsi="宋体"/>
                <w:color w:val="000000"/>
                <w:sz w:val="18"/>
                <w:szCs w:val="18"/>
              </w:rPr>
            </w:pPr>
            <w:r>
              <w:rPr>
                <w:rFonts w:ascii="宋体" w:hAnsi="宋体"/>
                <w:color w:val="000000"/>
                <w:sz w:val="18"/>
                <w:szCs w:val="18"/>
              </w:rPr>
              <w:t>老年病科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05EA16"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66CC7F5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87B6AB1" w14:textId="77777777" w:rsidR="007861EC" w:rsidRDefault="007861EC" w:rsidP="00196130">
            <w:pPr>
              <w:jc w:val="center"/>
              <w:rPr>
                <w:rFonts w:ascii="宋体" w:hAnsi="宋体"/>
                <w:color w:val="000000"/>
                <w:sz w:val="18"/>
                <w:szCs w:val="18"/>
              </w:rPr>
            </w:pPr>
            <w:r>
              <w:rPr>
                <w:rFonts w:ascii="宋体" w:hAnsi="宋体"/>
                <w:color w:val="000000"/>
                <w:sz w:val="18"/>
                <w:szCs w:val="18"/>
              </w:rPr>
              <w:t>5013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B8F94B" w14:textId="77777777" w:rsidR="007861EC" w:rsidRDefault="007861EC" w:rsidP="00196130">
            <w:pPr>
              <w:rPr>
                <w:rFonts w:ascii="宋体" w:hAnsi="宋体"/>
                <w:color w:val="000000"/>
                <w:sz w:val="18"/>
                <w:szCs w:val="18"/>
              </w:rPr>
            </w:pPr>
            <w:r>
              <w:rPr>
                <w:rFonts w:ascii="宋体" w:hAnsi="宋体"/>
                <w:color w:val="000000"/>
                <w:sz w:val="18"/>
                <w:szCs w:val="18"/>
              </w:rPr>
              <w:t>针灸科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04088CA"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7B5E4D7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E3E94F5" w14:textId="77777777" w:rsidR="007861EC" w:rsidRDefault="007861EC" w:rsidP="00196130">
            <w:pPr>
              <w:jc w:val="center"/>
              <w:rPr>
                <w:rFonts w:ascii="宋体" w:hAnsi="宋体"/>
                <w:color w:val="000000"/>
                <w:sz w:val="18"/>
                <w:szCs w:val="18"/>
              </w:rPr>
            </w:pPr>
            <w:r>
              <w:rPr>
                <w:rFonts w:ascii="宋体" w:hAnsi="宋体"/>
                <w:color w:val="000000"/>
                <w:sz w:val="18"/>
                <w:szCs w:val="18"/>
              </w:rPr>
              <w:t>5014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1E55F1B" w14:textId="77777777" w:rsidR="007861EC" w:rsidRDefault="007861EC" w:rsidP="00196130">
            <w:pPr>
              <w:rPr>
                <w:rFonts w:ascii="宋体" w:hAnsi="宋体"/>
                <w:color w:val="000000"/>
                <w:sz w:val="18"/>
                <w:szCs w:val="18"/>
              </w:rPr>
            </w:pPr>
            <w:r>
              <w:rPr>
                <w:rFonts w:ascii="宋体" w:hAnsi="宋体"/>
                <w:color w:val="000000"/>
                <w:sz w:val="18"/>
                <w:szCs w:val="18"/>
              </w:rPr>
              <w:t>推拿科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77E826C"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00C3F04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BCF8F98" w14:textId="77777777" w:rsidR="007861EC" w:rsidRDefault="007861EC" w:rsidP="00196130">
            <w:pPr>
              <w:jc w:val="center"/>
              <w:rPr>
                <w:rFonts w:ascii="宋体" w:hAnsi="宋体"/>
                <w:color w:val="000000"/>
                <w:sz w:val="18"/>
                <w:szCs w:val="18"/>
              </w:rPr>
            </w:pPr>
            <w:r>
              <w:rPr>
                <w:rFonts w:ascii="宋体" w:hAnsi="宋体"/>
                <w:color w:val="000000"/>
                <w:sz w:val="18"/>
                <w:szCs w:val="18"/>
              </w:rPr>
              <w:t>5015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4C4BCAC" w14:textId="77777777" w:rsidR="007861EC" w:rsidRDefault="007861EC" w:rsidP="00196130">
            <w:pPr>
              <w:rPr>
                <w:rFonts w:ascii="宋体" w:hAnsi="宋体"/>
                <w:color w:val="000000"/>
                <w:sz w:val="18"/>
                <w:szCs w:val="18"/>
              </w:rPr>
            </w:pPr>
            <w:r>
              <w:rPr>
                <w:rFonts w:ascii="宋体" w:hAnsi="宋体"/>
                <w:color w:val="000000"/>
                <w:sz w:val="18"/>
                <w:szCs w:val="18"/>
              </w:rPr>
              <w:t>康复医学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A86CF1A"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2B2C706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7E50FAE" w14:textId="77777777" w:rsidR="007861EC" w:rsidRDefault="007861EC" w:rsidP="00196130">
            <w:pPr>
              <w:jc w:val="center"/>
              <w:rPr>
                <w:rFonts w:ascii="宋体" w:hAnsi="宋体"/>
                <w:color w:val="000000"/>
                <w:sz w:val="18"/>
                <w:szCs w:val="18"/>
              </w:rPr>
            </w:pPr>
            <w:r>
              <w:rPr>
                <w:rFonts w:ascii="宋体" w:hAnsi="宋体"/>
                <w:color w:val="000000"/>
                <w:sz w:val="18"/>
                <w:szCs w:val="18"/>
              </w:rPr>
              <w:t>5016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9978225" w14:textId="77777777" w:rsidR="007861EC" w:rsidRDefault="007861EC" w:rsidP="00196130">
            <w:pPr>
              <w:rPr>
                <w:rFonts w:ascii="宋体" w:hAnsi="宋体"/>
                <w:color w:val="000000"/>
                <w:sz w:val="18"/>
                <w:szCs w:val="18"/>
              </w:rPr>
            </w:pPr>
            <w:r>
              <w:rPr>
                <w:rFonts w:ascii="宋体" w:hAnsi="宋体"/>
                <w:color w:val="000000"/>
                <w:sz w:val="18"/>
                <w:szCs w:val="18"/>
              </w:rPr>
              <w:t>急诊科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4689517"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4BCCBF6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E18346" w14:textId="77777777" w:rsidR="007861EC" w:rsidRDefault="007861EC" w:rsidP="00196130">
            <w:pPr>
              <w:jc w:val="center"/>
              <w:rPr>
                <w:rFonts w:ascii="宋体" w:hAnsi="宋体"/>
                <w:color w:val="000000"/>
                <w:sz w:val="18"/>
                <w:szCs w:val="18"/>
              </w:rPr>
            </w:pPr>
            <w:r>
              <w:rPr>
                <w:rFonts w:ascii="宋体" w:hAnsi="宋体"/>
                <w:color w:val="000000"/>
                <w:sz w:val="18"/>
                <w:szCs w:val="18"/>
              </w:rPr>
              <w:t>5017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075FC6F" w14:textId="77777777" w:rsidR="007861EC" w:rsidRDefault="007861EC" w:rsidP="00196130">
            <w:pPr>
              <w:rPr>
                <w:rFonts w:ascii="宋体" w:hAnsi="宋体"/>
                <w:color w:val="000000"/>
                <w:sz w:val="18"/>
                <w:szCs w:val="18"/>
              </w:rPr>
            </w:pPr>
            <w:r>
              <w:rPr>
                <w:rFonts w:ascii="宋体" w:hAnsi="宋体"/>
                <w:color w:val="000000"/>
                <w:sz w:val="18"/>
                <w:szCs w:val="18"/>
              </w:rPr>
              <w:t>预防保健科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961E64C"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25B6293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8D70CBD" w14:textId="77777777" w:rsidR="007861EC" w:rsidRDefault="007861EC" w:rsidP="00196130">
            <w:pPr>
              <w:jc w:val="center"/>
              <w:rPr>
                <w:rFonts w:ascii="宋体" w:hAnsi="宋体"/>
                <w:color w:val="000000"/>
                <w:sz w:val="18"/>
                <w:szCs w:val="18"/>
              </w:rPr>
            </w:pPr>
            <w:r>
              <w:rPr>
                <w:rFonts w:ascii="宋体" w:hAnsi="宋体"/>
                <w:color w:val="000000"/>
                <w:sz w:val="18"/>
                <w:szCs w:val="18"/>
              </w:rPr>
              <w:t>5018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D1064FC" w14:textId="77777777" w:rsidR="007861EC" w:rsidRDefault="007861EC" w:rsidP="00196130">
            <w:pPr>
              <w:rPr>
                <w:rFonts w:ascii="宋体" w:hAnsi="宋体"/>
                <w:color w:val="000000"/>
                <w:sz w:val="18"/>
                <w:szCs w:val="18"/>
              </w:rPr>
            </w:pPr>
            <w:r>
              <w:rPr>
                <w:rFonts w:ascii="宋体" w:hAnsi="宋体"/>
                <w:color w:val="000000"/>
                <w:sz w:val="18"/>
                <w:szCs w:val="18"/>
              </w:rPr>
              <w:t>其他中医科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8FEE579"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176C938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85765FD" w14:textId="77777777" w:rsidR="007861EC" w:rsidRDefault="007861EC" w:rsidP="00196130">
            <w:pPr>
              <w:jc w:val="center"/>
              <w:rPr>
                <w:rFonts w:ascii="宋体" w:hAnsi="宋体"/>
                <w:color w:val="000000"/>
                <w:sz w:val="18"/>
                <w:szCs w:val="18"/>
              </w:rPr>
            </w:pPr>
            <w:r>
              <w:rPr>
                <w:rFonts w:ascii="宋体" w:hAnsi="宋体"/>
                <w:color w:val="000000"/>
                <w:sz w:val="18"/>
                <w:szCs w:val="18"/>
              </w:rPr>
              <w:t>5100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BF07A4C" w14:textId="77777777" w:rsidR="007861EC" w:rsidRDefault="007861EC" w:rsidP="00196130">
            <w:pPr>
              <w:rPr>
                <w:rFonts w:ascii="宋体" w:hAnsi="宋体"/>
                <w:color w:val="000000"/>
                <w:sz w:val="18"/>
                <w:szCs w:val="18"/>
              </w:rPr>
            </w:pPr>
            <w:r>
              <w:rPr>
                <w:rFonts w:ascii="宋体" w:hAnsi="宋体"/>
                <w:color w:val="000000"/>
                <w:sz w:val="18"/>
                <w:szCs w:val="18"/>
              </w:rPr>
              <w:t>民族医学科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39071D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0E9FA6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64B25B" w14:textId="77777777" w:rsidR="007861EC" w:rsidRDefault="007861EC" w:rsidP="00196130">
            <w:pPr>
              <w:jc w:val="center"/>
              <w:rPr>
                <w:rFonts w:ascii="宋体" w:hAnsi="宋体"/>
                <w:color w:val="000000"/>
                <w:sz w:val="18"/>
                <w:szCs w:val="18"/>
              </w:rPr>
            </w:pPr>
            <w:r>
              <w:rPr>
                <w:rFonts w:ascii="宋体" w:hAnsi="宋体"/>
                <w:color w:val="000000"/>
                <w:sz w:val="18"/>
                <w:szCs w:val="18"/>
              </w:rPr>
              <w:t>5101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11B20C1" w14:textId="77777777" w:rsidR="007861EC" w:rsidRDefault="007861EC" w:rsidP="00196130">
            <w:pPr>
              <w:rPr>
                <w:rFonts w:ascii="宋体" w:hAnsi="宋体"/>
                <w:color w:val="000000"/>
                <w:sz w:val="18"/>
                <w:szCs w:val="18"/>
              </w:rPr>
            </w:pPr>
            <w:r>
              <w:rPr>
                <w:rFonts w:ascii="宋体" w:hAnsi="宋体"/>
                <w:color w:val="000000"/>
                <w:sz w:val="18"/>
                <w:szCs w:val="18"/>
              </w:rPr>
              <w:t>维吾尔医学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C461D5"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07F007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B38FD76" w14:textId="77777777" w:rsidR="007861EC" w:rsidRDefault="007861EC" w:rsidP="00196130">
            <w:pPr>
              <w:jc w:val="center"/>
              <w:rPr>
                <w:rFonts w:ascii="宋体" w:hAnsi="宋体"/>
                <w:color w:val="000000"/>
                <w:sz w:val="18"/>
                <w:szCs w:val="18"/>
              </w:rPr>
            </w:pPr>
            <w:r>
              <w:rPr>
                <w:rFonts w:ascii="宋体" w:hAnsi="宋体"/>
                <w:color w:val="000000"/>
                <w:sz w:val="18"/>
                <w:szCs w:val="18"/>
              </w:rPr>
              <w:t>5102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4609E36" w14:textId="77777777" w:rsidR="007861EC" w:rsidRDefault="007861EC" w:rsidP="00196130">
            <w:pPr>
              <w:rPr>
                <w:rFonts w:ascii="宋体" w:hAnsi="宋体"/>
                <w:color w:val="000000"/>
                <w:sz w:val="18"/>
                <w:szCs w:val="18"/>
              </w:rPr>
            </w:pPr>
            <w:r>
              <w:rPr>
                <w:rFonts w:ascii="宋体" w:hAnsi="宋体"/>
                <w:color w:val="000000"/>
                <w:sz w:val="18"/>
                <w:szCs w:val="18"/>
              </w:rPr>
              <w:t>藏医学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9A271AF"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7336519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E6C5E79" w14:textId="77777777" w:rsidR="007861EC" w:rsidRDefault="007861EC" w:rsidP="00196130">
            <w:pPr>
              <w:jc w:val="center"/>
              <w:rPr>
                <w:rFonts w:ascii="宋体" w:hAnsi="宋体"/>
                <w:color w:val="000000"/>
                <w:sz w:val="18"/>
                <w:szCs w:val="18"/>
              </w:rPr>
            </w:pPr>
            <w:r>
              <w:rPr>
                <w:rFonts w:ascii="宋体" w:hAnsi="宋体"/>
                <w:color w:val="000000"/>
                <w:sz w:val="18"/>
                <w:szCs w:val="18"/>
              </w:rPr>
              <w:t>5103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E70FFDB" w14:textId="77777777" w:rsidR="007861EC" w:rsidRDefault="007861EC" w:rsidP="00196130">
            <w:pPr>
              <w:rPr>
                <w:rFonts w:ascii="宋体" w:hAnsi="宋体"/>
                <w:color w:val="000000"/>
                <w:sz w:val="18"/>
                <w:szCs w:val="18"/>
              </w:rPr>
            </w:pPr>
            <w:r>
              <w:rPr>
                <w:rFonts w:ascii="宋体" w:hAnsi="宋体"/>
                <w:color w:val="000000"/>
                <w:sz w:val="18"/>
                <w:szCs w:val="18"/>
              </w:rPr>
              <w:t>蒙医学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0143B5E"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71DF791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5E458BC" w14:textId="77777777" w:rsidR="007861EC" w:rsidRDefault="007861EC" w:rsidP="00196130">
            <w:pPr>
              <w:jc w:val="center"/>
              <w:rPr>
                <w:rFonts w:ascii="宋体" w:hAnsi="宋体"/>
                <w:color w:val="000000"/>
                <w:sz w:val="18"/>
                <w:szCs w:val="18"/>
              </w:rPr>
            </w:pPr>
            <w:r>
              <w:rPr>
                <w:rFonts w:ascii="宋体" w:hAnsi="宋体"/>
                <w:color w:val="000000"/>
                <w:sz w:val="18"/>
                <w:szCs w:val="18"/>
              </w:rPr>
              <w:t>5104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42CE02B" w14:textId="77777777" w:rsidR="007861EC" w:rsidRDefault="007861EC" w:rsidP="00196130">
            <w:pPr>
              <w:rPr>
                <w:rFonts w:ascii="宋体" w:hAnsi="宋体"/>
                <w:color w:val="000000"/>
                <w:sz w:val="18"/>
                <w:szCs w:val="18"/>
              </w:rPr>
            </w:pPr>
            <w:proofErr w:type="gramStart"/>
            <w:r>
              <w:rPr>
                <w:rFonts w:ascii="宋体" w:hAnsi="宋体"/>
                <w:color w:val="000000"/>
                <w:sz w:val="18"/>
                <w:szCs w:val="18"/>
              </w:rPr>
              <w:t>彝</w:t>
            </w:r>
            <w:proofErr w:type="gramEnd"/>
            <w:r>
              <w:rPr>
                <w:rFonts w:ascii="宋体" w:hAnsi="宋体"/>
                <w:color w:val="000000"/>
                <w:sz w:val="18"/>
                <w:szCs w:val="18"/>
              </w:rPr>
              <w:t>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A08A1D"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5E770BE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535392E" w14:textId="77777777" w:rsidR="007861EC" w:rsidRDefault="007861EC" w:rsidP="00196130">
            <w:pPr>
              <w:jc w:val="center"/>
              <w:rPr>
                <w:rFonts w:ascii="宋体" w:hAnsi="宋体"/>
                <w:color w:val="000000"/>
                <w:sz w:val="18"/>
                <w:szCs w:val="18"/>
              </w:rPr>
            </w:pPr>
            <w:r>
              <w:rPr>
                <w:rFonts w:ascii="宋体" w:hAnsi="宋体"/>
                <w:color w:val="000000"/>
                <w:sz w:val="18"/>
                <w:szCs w:val="18"/>
              </w:rPr>
              <w:t>5105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5DF5AAD" w14:textId="77777777" w:rsidR="007861EC" w:rsidRDefault="007861EC" w:rsidP="00196130">
            <w:pPr>
              <w:rPr>
                <w:rFonts w:ascii="宋体" w:hAnsi="宋体"/>
                <w:color w:val="000000"/>
                <w:sz w:val="18"/>
                <w:szCs w:val="18"/>
              </w:rPr>
            </w:pPr>
            <w:proofErr w:type="gramStart"/>
            <w:r>
              <w:rPr>
                <w:rFonts w:ascii="宋体" w:hAnsi="宋体"/>
                <w:color w:val="000000"/>
                <w:sz w:val="18"/>
                <w:szCs w:val="18"/>
              </w:rPr>
              <w:t>傣</w:t>
            </w:r>
            <w:proofErr w:type="gramEnd"/>
            <w:r>
              <w:rPr>
                <w:rFonts w:ascii="宋体" w:hAnsi="宋体"/>
                <w:color w:val="000000"/>
                <w:sz w:val="18"/>
                <w:szCs w:val="18"/>
              </w:rPr>
              <w:t>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4A664D4"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11DFADB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80FA20A" w14:textId="77777777" w:rsidR="007861EC" w:rsidRDefault="007861EC" w:rsidP="00196130">
            <w:pPr>
              <w:jc w:val="center"/>
              <w:rPr>
                <w:rFonts w:ascii="宋体" w:hAnsi="宋体"/>
                <w:color w:val="000000"/>
                <w:sz w:val="18"/>
                <w:szCs w:val="18"/>
              </w:rPr>
            </w:pPr>
            <w:r>
              <w:rPr>
                <w:rFonts w:ascii="宋体" w:hAnsi="宋体"/>
                <w:color w:val="000000"/>
                <w:sz w:val="18"/>
                <w:szCs w:val="18"/>
              </w:rPr>
              <w:t>5106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AC8114E" w14:textId="77777777" w:rsidR="007861EC" w:rsidRDefault="007861EC" w:rsidP="00196130">
            <w:pPr>
              <w:rPr>
                <w:rFonts w:ascii="宋体" w:hAnsi="宋体"/>
                <w:color w:val="000000"/>
                <w:sz w:val="18"/>
                <w:szCs w:val="18"/>
              </w:rPr>
            </w:pPr>
            <w:r>
              <w:rPr>
                <w:rFonts w:ascii="宋体" w:hAnsi="宋体"/>
                <w:color w:val="000000"/>
                <w:sz w:val="18"/>
                <w:szCs w:val="18"/>
              </w:rPr>
              <w:t>其他民族医学科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4CB59A"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701918A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D18E880" w14:textId="77777777" w:rsidR="007861EC" w:rsidRDefault="007861EC" w:rsidP="00196130">
            <w:pPr>
              <w:jc w:val="center"/>
              <w:rPr>
                <w:rFonts w:ascii="宋体" w:hAnsi="宋体"/>
                <w:color w:val="000000"/>
                <w:sz w:val="18"/>
                <w:szCs w:val="18"/>
              </w:rPr>
            </w:pPr>
            <w:r>
              <w:rPr>
                <w:rFonts w:ascii="宋体" w:hAnsi="宋体"/>
                <w:color w:val="000000"/>
                <w:sz w:val="18"/>
                <w:szCs w:val="18"/>
              </w:rPr>
              <w:t>5200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9C6338" w14:textId="77777777" w:rsidR="007861EC" w:rsidRDefault="007861EC" w:rsidP="00196130">
            <w:pPr>
              <w:rPr>
                <w:rFonts w:ascii="宋体" w:hAnsi="宋体"/>
                <w:color w:val="000000"/>
                <w:sz w:val="18"/>
                <w:szCs w:val="18"/>
              </w:rPr>
            </w:pPr>
            <w:r>
              <w:rPr>
                <w:rFonts w:ascii="宋体" w:hAnsi="宋体"/>
                <w:color w:val="000000"/>
                <w:sz w:val="18"/>
                <w:szCs w:val="18"/>
              </w:rPr>
              <w:t>中西医</w:t>
            </w:r>
            <w:proofErr w:type="gramStart"/>
            <w:r>
              <w:rPr>
                <w:rFonts w:ascii="宋体" w:hAnsi="宋体"/>
                <w:color w:val="000000"/>
                <w:sz w:val="18"/>
                <w:szCs w:val="18"/>
              </w:rPr>
              <w:t>结合科</w:t>
            </w:r>
            <w:proofErr w:type="gramEnd"/>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D974AB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CFDB7A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DD2B866" w14:textId="77777777" w:rsidR="007861EC" w:rsidRDefault="007861EC" w:rsidP="00196130">
            <w:pPr>
              <w:jc w:val="center"/>
              <w:rPr>
                <w:rFonts w:ascii="宋体" w:hAnsi="宋体"/>
                <w:color w:val="000000"/>
                <w:sz w:val="18"/>
                <w:szCs w:val="18"/>
              </w:rPr>
            </w:pPr>
            <w:r>
              <w:rPr>
                <w:rFonts w:ascii="宋体" w:hAnsi="宋体"/>
                <w:color w:val="000000"/>
                <w:sz w:val="18"/>
                <w:szCs w:val="18"/>
              </w:rPr>
              <w:t>5300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F8E7B6" w14:textId="77777777" w:rsidR="007861EC" w:rsidRDefault="007861EC" w:rsidP="00196130">
            <w:pPr>
              <w:rPr>
                <w:rFonts w:ascii="宋体" w:hAnsi="宋体"/>
                <w:color w:val="000000"/>
                <w:sz w:val="18"/>
                <w:szCs w:val="18"/>
              </w:rPr>
            </w:pPr>
            <w:r>
              <w:rPr>
                <w:rFonts w:ascii="宋体" w:hAnsi="宋体"/>
                <w:color w:val="000000"/>
                <w:sz w:val="18"/>
                <w:szCs w:val="18"/>
              </w:rPr>
              <w:t>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2DE15F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F36711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C7BD62B" w14:textId="77777777" w:rsidR="007861EC" w:rsidRDefault="007861EC" w:rsidP="00196130">
            <w:pPr>
              <w:jc w:val="center"/>
              <w:rPr>
                <w:rFonts w:ascii="宋体" w:hAnsi="宋体"/>
                <w:color w:val="000000"/>
                <w:sz w:val="18"/>
                <w:szCs w:val="18"/>
              </w:rPr>
            </w:pPr>
            <w:r>
              <w:rPr>
                <w:rFonts w:ascii="宋体" w:hAnsi="宋体"/>
                <w:color w:val="000000"/>
                <w:sz w:val="18"/>
                <w:szCs w:val="18"/>
              </w:rPr>
              <w:t>5301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D3E831" w14:textId="77777777" w:rsidR="007861EC" w:rsidRDefault="007861EC" w:rsidP="00196130">
            <w:pPr>
              <w:rPr>
                <w:rFonts w:ascii="宋体" w:hAnsi="宋体"/>
                <w:color w:val="000000"/>
                <w:sz w:val="18"/>
                <w:szCs w:val="18"/>
              </w:rPr>
            </w:pPr>
            <w:r>
              <w:rPr>
                <w:rFonts w:ascii="宋体" w:hAnsi="宋体"/>
                <w:color w:val="000000"/>
                <w:sz w:val="18"/>
                <w:szCs w:val="18"/>
              </w:rPr>
              <w:t>中成药库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D7F7EF6"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4F88905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69C80E0" w14:textId="77777777" w:rsidR="007861EC" w:rsidRDefault="007861EC" w:rsidP="00196130">
            <w:pPr>
              <w:jc w:val="center"/>
              <w:rPr>
                <w:rFonts w:ascii="宋体" w:hAnsi="宋体"/>
                <w:color w:val="000000"/>
                <w:sz w:val="18"/>
                <w:szCs w:val="18"/>
              </w:rPr>
            </w:pPr>
            <w:r>
              <w:rPr>
                <w:rFonts w:ascii="宋体" w:hAnsi="宋体"/>
                <w:color w:val="000000"/>
                <w:sz w:val="18"/>
                <w:szCs w:val="18"/>
              </w:rPr>
              <w:t>5302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D08FA32" w14:textId="77777777" w:rsidR="007861EC" w:rsidRDefault="007861EC" w:rsidP="00196130">
            <w:pPr>
              <w:rPr>
                <w:rFonts w:ascii="宋体" w:hAnsi="宋体"/>
                <w:color w:val="000000"/>
                <w:sz w:val="18"/>
                <w:szCs w:val="18"/>
              </w:rPr>
            </w:pPr>
            <w:r>
              <w:rPr>
                <w:rFonts w:ascii="宋体" w:hAnsi="宋体"/>
                <w:color w:val="000000"/>
                <w:sz w:val="18"/>
                <w:szCs w:val="18"/>
              </w:rPr>
              <w:t>草药库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C7354C9"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5DD97E3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1633F8" w14:textId="77777777" w:rsidR="007861EC" w:rsidRDefault="007861EC" w:rsidP="00196130">
            <w:pPr>
              <w:jc w:val="center"/>
              <w:rPr>
                <w:rFonts w:ascii="宋体" w:hAnsi="宋体"/>
                <w:color w:val="000000"/>
                <w:sz w:val="18"/>
                <w:szCs w:val="18"/>
              </w:rPr>
            </w:pPr>
            <w:r>
              <w:rPr>
                <w:rFonts w:ascii="宋体" w:hAnsi="宋体"/>
                <w:color w:val="000000"/>
                <w:sz w:val="18"/>
                <w:szCs w:val="18"/>
              </w:rPr>
              <w:t>5303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FD48D2D" w14:textId="77777777" w:rsidR="007861EC" w:rsidRDefault="007861EC" w:rsidP="00196130">
            <w:pPr>
              <w:rPr>
                <w:rFonts w:ascii="宋体" w:hAnsi="宋体"/>
                <w:color w:val="000000"/>
                <w:sz w:val="18"/>
                <w:szCs w:val="18"/>
              </w:rPr>
            </w:pPr>
            <w:r>
              <w:rPr>
                <w:rFonts w:ascii="宋体" w:hAnsi="宋体"/>
                <w:color w:val="000000"/>
                <w:sz w:val="18"/>
                <w:szCs w:val="18"/>
              </w:rPr>
              <w:t>西药库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839009E"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67132E1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BCD1059" w14:textId="77777777" w:rsidR="007861EC" w:rsidRDefault="007861EC" w:rsidP="00196130">
            <w:pPr>
              <w:jc w:val="center"/>
              <w:rPr>
                <w:rFonts w:ascii="宋体" w:hAnsi="宋体"/>
                <w:color w:val="000000"/>
                <w:sz w:val="18"/>
                <w:szCs w:val="18"/>
              </w:rPr>
            </w:pPr>
            <w:r>
              <w:rPr>
                <w:rFonts w:ascii="宋体" w:hAnsi="宋体"/>
                <w:color w:val="000000"/>
                <w:sz w:val="18"/>
                <w:szCs w:val="18"/>
              </w:rPr>
              <w:t>5400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4F921E5" w14:textId="77777777" w:rsidR="007861EC" w:rsidRDefault="007861EC" w:rsidP="00196130">
            <w:pPr>
              <w:rPr>
                <w:rFonts w:ascii="宋体" w:hAnsi="宋体"/>
                <w:color w:val="000000"/>
                <w:sz w:val="18"/>
                <w:szCs w:val="18"/>
              </w:rPr>
            </w:pPr>
            <w:r>
              <w:rPr>
                <w:rFonts w:ascii="宋体" w:hAnsi="宋体"/>
                <w:color w:val="000000"/>
                <w:sz w:val="18"/>
                <w:szCs w:val="18"/>
              </w:rPr>
              <w:t>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495EF8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203D4F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5DC0198" w14:textId="77777777" w:rsidR="007861EC" w:rsidRDefault="007861EC" w:rsidP="00196130">
            <w:pPr>
              <w:jc w:val="center"/>
              <w:rPr>
                <w:rFonts w:ascii="宋体" w:hAnsi="宋体"/>
                <w:color w:val="000000"/>
                <w:sz w:val="18"/>
                <w:szCs w:val="18"/>
              </w:rPr>
            </w:pPr>
            <w:r>
              <w:rPr>
                <w:rFonts w:ascii="宋体" w:hAnsi="宋体"/>
                <w:color w:val="000000"/>
                <w:sz w:val="18"/>
                <w:szCs w:val="18"/>
              </w:rPr>
              <w:t>5401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4360ADF" w14:textId="77777777" w:rsidR="007861EC" w:rsidRDefault="007861EC" w:rsidP="00196130">
            <w:pPr>
              <w:rPr>
                <w:rFonts w:ascii="宋体" w:hAnsi="宋体"/>
                <w:color w:val="000000"/>
                <w:sz w:val="18"/>
                <w:szCs w:val="18"/>
              </w:rPr>
            </w:pPr>
            <w:r>
              <w:rPr>
                <w:rFonts w:ascii="宋体" w:hAnsi="宋体"/>
                <w:color w:val="000000"/>
                <w:sz w:val="18"/>
                <w:szCs w:val="18"/>
              </w:rPr>
              <w:t>中草药房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4BE101"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5C2C621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80D7C91" w14:textId="77777777" w:rsidR="007861EC" w:rsidRDefault="007861EC" w:rsidP="00196130">
            <w:pPr>
              <w:jc w:val="center"/>
              <w:rPr>
                <w:rFonts w:ascii="宋体" w:hAnsi="宋体"/>
                <w:color w:val="000000"/>
                <w:sz w:val="18"/>
                <w:szCs w:val="18"/>
              </w:rPr>
            </w:pPr>
            <w:r>
              <w:rPr>
                <w:rFonts w:ascii="宋体" w:hAnsi="宋体"/>
                <w:color w:val="000000"/>
                <w:sz w:val="18"/>
                <w:szCs w:val="18"/>
              </w:rPr>
              <w:t>5402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8709E0B" w14:textId="77777777" w:rsidR="007861EC" w:rsidRDefault="007861EC" w:rsidP="00196130">
            <w:pPr>
              <w:rPr>
                <w:rFonts w:ascii="宋体" w:hAnsi="宋体"/>
                <w:color w:val="000000"/>
                <w:sz w:val="18"/>
                <w:szCs w:val="18"/>
              </w:rPr>
            </w:pPr>
            <w:r>
              <w:rPr>
                <w:rFonts w:ascii="宋体" w:hAnsi="宋体"/>
                <w:color w:val="000000"/>
                <w:sz w:val="18"/>
                <w:szCs w:val="18"/>
              </w:rPr>
              <w:t>疫苗药房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6BDDE6"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5825300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DBD277D" w14:textId="77777777" w:rsidR="007861EC" w:rsidRDefault="007861EC" w:rsidP="00196130">
            <w:pPr>
              <w:jc w:val="center"/>
              <w:rPr>
                <w:rFonts w:ascii="宋体" w:hAnsi="宋体"/>
                <w:color w:val="000000"/>
                <w:sz w:val="18"/>
                <w:szCs w:val="18"/>
              </w:rPr>
            </w:pPr>
            <w:r>
              <w:rPr>
                <w:rFonts w:ascii="宋体" w:hAnsi="宋体"/>
                <w:color w:val="000000"/>
                <w:sz w:val="18"/>
                <w:szCs w:val="18"/>
              </w:rPr>
              <w:t>5403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CA0B349" w14:textId="77777777" w:rsidR="007861EC" w:rsidRDefault="007861EC" w:rsidP="00196130">
            <w:pPr>
              <w:rPr>
                <w:rFonts w:ascii="宋体" w:hAnsi="宋体"/>
                <w:color w:val="000000"/>
                <w:sz w:val="18"/>
                <w:szCs w:val="18"/>
              </w:rPr>
            </w:pPr>
            <w:r>
              <w:rPr>
                <w:rFonts w:ascii="宋体" w:hAnsi="宋体"/>
                <w:color w:val="000000"/>
                <w:sz w:val="18"/>
                <w:szCs w:val="18"/>
              </w:rPr>
              <w:t>西成药房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C0ADF4B"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77F3F3C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5B0C9C6" w14:textId="77777777" w:rsidR="007861EC" w:rsidRDefault="007861EC" w:rsidP="00196130">
            <w:pPr>
              <w:jc w:val="center"/>
              <w:rPr>
                <w:rFonts w:ascii="宋体" w:hAnsi="宋体"/>
                <w:color w:val="000000"/>
                <w:sz w:val="18"/>
                <w:szCs w:val="18"/>
              </w:rPr>
            </w:pPr>
            <w:r>
              <w:rPr>
                <w:rFonts w:ascii="宋体" w:hAnsi="宋体"/>
                <w:color w:val="000000"/>
                <w:sz w:val="18"/>
                <w:szCs w:val="18"/>
              </w:rPr>
              <w:t>5500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A39781D" w14:textId="77777777" w:rsidR="007861EC" w:rsidRDefault="007861EC" w:rsidP="00196130">
            <w:pPr>
              <w:rPr>
                <w:rFonts w:ascii="宋体" w:hAnsi="宋体"/>
                <w:color w:val="000000"/>
                <w:sz w:val="18"/>
                <w:szCs w:val="18"/>
              </w:rPr>
            </w:pPr>
            <w:r>
              <w:rPr>
                <w:rFonts w:ascii="宋体" w:hAnsi="宋体"/>
                <w:color w:val="000000"/>
                <w:sz w:val="18"/>
                <w:szCs w:val="18"/>
              </w:rPr>
              <w:t>挂号处</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9C1B97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37A228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DBD6F5" w14:textId="77777777" w:rsidR="007861EC" w:rsidRDefault="007861EC" w:rsidP="00196130">
            <w:pPr>
              <w:jc w:val="center"/>
              <w:rPr>
                <w:rFonts w:ascii="宋体" w:hAnsi="宋体"/>
                <w:color w:val="000000"/>
                <w:sz w:val="18"/>
                <w:szCs w:val="18"/>
              </w:rPr>
            </w:pPr>
            <w:r>
              <w:rPr>
                <w:rFonts w:ascii="宋体" w:hAnsi="宋体"/>
                <w:color w:val="000000"/>
                <w:sz w:val="18"/>
                <w:szCs w:val="18"/>
              </w:rPr>
              <w:t>5600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0D261B9" w14:textId="77777777" w:rsidR="007861EC" w:rsidRDefault="007861EC" w:rsidP="00196130">
            <w:pPr>
              <w:rPr>
                <w:rFonts w:ascii="宋体" w:hAnsi="宋体"/>
                <w:color w:val="000000"/>
                <w:sz w:val="18"/>
                <w:szCs w:val="18"/>
              </w:rPr>
            </w:pPr>
            <w:r>
              <w:rPr>
                <w:rFonts w:ascii="宋体" w:hAnsi="宋体"/>
                <w:color w:val="000000"/>
                <w:sz w:val="18"/>
                <w:szCs w:val="18"/>
              </w:rPr>
              <w:t>收费处</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1FBE58E"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7D825EB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30878EB" w14:textId="77777777" w:rsidR="007861EC" w:rsidRDefault="007861EC" w:rsidP="00196130">
            <w:pPr>
              <w:jc w:val="center"/>
              <w:rPr>
                <w:rFonts w:ascii="宋体" w:hAnsi="宋体"/>
                <w:color w:val="000000"/>
                <w:sz w:val="18"/>
                <w:szCs w:val="18"/>
              </w:rPr>
            </w:pPr>
            <w:r>
              <w:rPr>
                <w:rFonts w:ascii="宋体" w:hAnsi="宋体"/>
                <w:color w:val="000000"/>
                <w:sz w:val="18"/>
                <w:szCs w:val="18"/>
              </w:rPr>
              <w:t>5700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713AD08" w14:textId="77777777" w:rsidR="007861EC" w:rsidRDefault="007861EC" w:rsidP="00196130">
            <w:pPr>
              <w:rPr>
                <w:rFonts w:ascii="宋体" w:hAnsi="宋体"/>
                <w:color w:val="000000"/>
                <w:sz w:val="18"/>
                <w:szCs w:val="18"/>
              </w:rPr>
            </w:pPr>
            <w:r>
              <w:rPr>
                <w:rFonts w:ascii="宋体" w:hAnsi="宋体"/>
                <w:color w:val="000000"/>
                <w:sz w:val="18"/>
                <w:szCs w:val="18"/>
              </w:rPr>
              <w:t>注射室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E1E7B2"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AB1204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D77B400" w14:textId="77777777" w:rsidR="007861EC" w:rsidRDefault="007861EC" w:rsidP="00196130">
            <w:pPr>
              <w:jc w:val="center"/>
              <w:rPr>
                <w:rFonts w:ascii="宋体" w:hAnsi="宋体"/>
                <w:color w:val="000000"/>
                <w:sz w:val="18"/>
                <w:szCs w:val="18"/>
              </w:rPr>
            </w:pPr>
            <w:r>
              <w:rPr>
                <w:rFonts w:ascii="宋体" w:hAnsi="宋体"/>
                <w:color w:val="000000"/>
                <w:sz w:val="18"/>
                <w:szCs w:val="18"/>
              </w:rPr>
              <w:t>5800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44115AD" w14:textId="77777777" w:rsidR="007861EC" w:rsidRDefault="007861EC" w:rsidP="00196130">
            <w:pPr>
              <w:rPr>
                <w:rFonts w:ascii="宋体" w:hAnsi="宋体"/>
                <w:color w:val="000000"/>
                <w:sz w:val="18"/>
                <w:szCs w:val="18"/>
              </w:rPr>
            </w:pPr>
            <w:r>
              <w:rPr>
                <w:rFonts w:ascii="宋体" w:hAnsi="宋体"/>
                <w:color w:val="000000"/>
                <w:sz w:val="18"/>
                <w:szCs w:val="18"/>
              </w:rPr>
              <w:t>住院处</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FE97819"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9B16F7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8307C1E" w14:textId="77777777" w:rsidR="007861EC" w:rsidRDefault="007861EC" w:rsidP="00196130">
            <w:pPr>
              <w:jc w:val="center"/>
              <w:rPr>
                <w:rFonts w:ascii="宋体" w:hAnsi="宋体"/>
                <w:color w:val="000000"/>
                <w:sz w:val="18"/>
                <w:szCs w:val="18"/>
              </w:rPr>
            </w:pPr>
            <w:r>
              <w:rPr>
                <w:rFonts w:ascii="宋体" w:hAnsi="宋体"/>
                <w:color w:val="000000"/>
                <w:sz w:val="18"/>
                <w:szCs w:val="18"/>
              </w:rPr>
              <w:t>5900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165E73" w14:textId="77777777" w:rsidR="007861EC" w:rsidRDefault="007861EC" w:rsidP="00196130">
            <w:pPr>
              <w:rPr>
                <w:rFonts w:ascii="宋体" w:hAnsi="宋体"/>
                <w:color w:val="000000"/>
                <w:sz w:val="18"/>
                <w:szCs w:val="18"/>
              </w:rPr>
            </w:pPr>
            <w:r>
              <w:rPr>
                <w:rFonts w:ascii="宋体" w:hAnsi="宋体"/>
                <w:color w:val="000000"/>
                <w:sz w:val="18"/>
                <w:szCs w:val="18"/>
              </w:rPr>
              <w:t>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0320333"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377CEA4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70D8A43" w14:textId="77777777" w:rsidR="007861EC" w:rsidRDefault="007861EC" w:rsidP="00196130">
            <w:pPr>
              <w:jc w:val="center"/>
              <w:rPr>
                <w:rFonts w:ascii="宋体" w:hAnsi="宋体"/>
                <w:color w:val="000000"/>
                <w:sz w:val="18"/>
                <w:szCs w:val="18"/>
              </w:rPr>
            </w:pPr>
            <w:r>
              <w:rPr>
                <w:rFonts w:ascii="宋体" w:hAnsi="宋体"/>
                <w:color w:val="000000"/>
                <w:sz w:val="18"/>
                <w:szCs w:val="18"/>
              </w:rPr>
              <w:t>5404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D7DFB5E" w14:textId="77777777" w:rsidR="007861EC" w:rsidRDefault="007861EC" w:rsidP="00196130">
            <w:pPr>
              <w:rPr>
                <w:rFonts w:ascii="宋体" w:hAnsi="宋体"/>
                <w:color w:val="000000"/>
                <w:sz w:val="18"/>
                <w:szCs w:val="18"/>
              </w:rPr>
            </w:pPr>
            <w:r>
              <w:rPr>
                <w:rFonts w:ascii="宋体" w:hAnsi="宋体"/>
                <w:color w:val="000000"/>
                <w:sz w:val="18"/>
                <w:szCs w:val="18"/>
              </w:rPr>
              <w:t>住院药房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5213F0F"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1E56248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E359398" w14:textId="77777777" w:rsidR="007861EC" w:rsidRDefault="007861EC" w:rsidP="00196130">
            <w:pPr>
              <w:jc w:val="center"/>
              <w:rPr>
                <w:rFonts w:ascii="宋体" w:hAnsi="宋体"/>
                <w:color w:val="000000"/>
                <w:sz w:val="18"/>
                <w:szCs w:val="18"/>
              </w:rPr>
            </w:pPr>
            <w:r>
              <w:rPr>
                <w:rFonts w:ascii="宋体" w:hAnsi="宋体"/>
                <w:color w:val="000000"/>
                <w:sz w:val="18"/>
                <w:szCs w:val="18"/>
              </w:rPr>
              <w:t>5901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86BFF37" w14:textId="77777777" w:rsidR="007861EC" w:rsidRDefault="007861EC" w:rsidP="00196130">
            <w:pPr>
              <w:rPr>
                <w:rFonts w:ascii="宋体" w:hAnsi="宋体"/>
                <w:color w:val="000000"/>
                <w:sz w:val="18"/>
                <w:szCs w:val="18"/>
              </w:rPr>
            </w:pPr>
            <w:r>
              <w:rPr>
                <w:rFonts w:ascii="宋体" w:hAnsi="宋体"/>
                <w:color w:val="000000"/>
                <w:sz w:val="18"/>
                <w:szCs w:val="18"/>
              </w:rPr>
              <w:t>普外科住院部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22AC861"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1D266F7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9C523F7" w14:textId="77777777" w:rsidR="007861EC" w:rsidRDefault="007861EC" w:rsidP="00196130">
            <w:pPr>
              <w:jc w:val="center"/>
              <w:rPr>
                <w:rFonts w:ascii="宋体" w:hAnsi="宋体"/>
                <w:color w:val="000000"/>
                <w:sz w:val="18"/>
                <w:szCs w:val="18"/>
              </w:rPr>
            </w:pPr>
            <w:r>
              <w:rPr>
                <w:rFonts w:ascii="宋体" w:hAnsi="宋体"/>
                <w:color w:val="000000"/>
                <w:sz w:val="18"/>
                <w:szCs w:val="18"/>
              </w:rPr>
              <w:t>5902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B01A667" w14:textId="77777777" w:rsidR="007861EC" w:rsidRDefault="007861EC" w:rsidP="00196130">
            <w:pPr>
              <w:rPr>
                <w:rFonts w:ascii="宋体" w:hAnsi="宋体"/>
                <w:color w:val="000000"/>
                <w:sz w:val="18"/>
                <w:szCs w:val="18"/>
              </w:rPr>
            </w:pPr>
            <w:r>
              <w:rPr>
                <w:rFonts w:ascii="宋体" w:hAnsi="宋体"/>
                <w:color w:val="000000"/>
                <w:sz w:val="18"/>
                <w:szCs w:val="18"/>
              </w:rPr>
              <w:t>感染科住院部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95997EF"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3CD5CF4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68FC2B5" w14:textId="77777777" w:rsidR="007861EC" w:rsidRDefault="007861EC" w:rsidP="00196130">
            <w:pPr>
              <w:jc w:val="center"/>
              <w:rPr>
                <w:rFonts w:ascii="宋体" w:hAnsi="宋体"/>
                <w:color w:val="000000"/>
                <w:sz w:val="18"/>
                <w:szCs w:val="18"/>
              </w:rPr>
            </w:pPr>
            <w:r>
              <w:rPr>
                <w:rFonts w:ascii="宋体" w:hAnsi="宋体"/>
                <w:color w:val="000000"/>
                <w:sz w:val="18"/>
                <w:szCs w:val="18"/>
              </w:rPr>
              <w:t>5903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42D91B7" w14:textId="77777777" w:rsidR="007861EC" w:rsidRDefault="007861EC" w:rsidP="00196130">
            <w:pPr>
              <w:rPr>
                <w:rFonts w:ascii="宋体" w:hAnsi="宋体"/>
                <w:color w:val="000000"/>
                <w:sz w:val="18"/>
                <w:szCs w:val="18"/>
              </w:rPr>
            </w:pPr>
            <w:r>
              <w:rPr>
                <w:rFonts w:ascii="宋体" w:hAnsi="宋体"/>
                <w:color w:val="000000"/>
                <w:sz w:val="18"/>
                <w:szCs w:val="18"/>
              </w:rPr>
              <w:t>重症监护室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33BEBE7"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26BF700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17D2F14" w14:textId="77777777" w:rsidR="007861EC" w:rsidRDefault="007861EC" w:rsidP="00196130">
            <w:pPr>
              <w:jc w:val="center"/>
              <w:rPr>
                <w:rFonts w:ascii="宋体" w:hAnsi="宋体"/>
                <w:color w:val="000000"/>
                <w:sz w:val="18"/>
                <w:szCs w:val="18"/>
              </w:rPr>
            </w:pPr>
            <w:r>
              <w:rPr>
                <w:rFonts w:ascii="宋体" w:hAnsi="宋体"/>
                <w:color w:val="000000"/>
                <w:sz w:val="18"/>
                <w:szCs w:val="18"/>
              </w:rPr>
              <w:t>5904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A840820" w14:textId="77777777" w:rsidR="007861EC" w:rsidRDefault="007861EC" w:rsidP="00196130">
            <w:pPr>
              <w:rPr>
                <w:rFonts w:ascii="宋体" w:hAnsi="宋体"/>
                <w:color w:val="000000"/>
                <w:sz w:val="18"/>
                <w:szCs w:val="18"/>
              </w:rPr>
            </w:pPr>
            <w:r>
              <w:rPr>
                <w:rFonts w:ascii="宋体" w:hAnsi="宋体"/>
                <w:color w:val="000000"/>
                <w:sz w:val="18"/>
                <w:szCs w:val="18"/>
              </w:rPr>
              <w:t>小儿科住院部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638A92F"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094903A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93A85DB" w14:textId="77777777" w:rsidR="007861EC" w:rsidRDefault="007861EC" w:rsidP="00196130">
            <w:pPr>
              <w:jc w:val="center"/>
              <w:rPr>
                <w:rFonts w:ascii="宋体" w:hAnsi="宋体"/>
                <w:color w:val="000000"/>
                <w:sz w:val="18"/>
                <w:szCs w:val="18"/>
              </w:rPr>
            </w:pPr>
            <w:r>
              <w:rPr>
                <w:rFonts w:ascii="宋体" w:hAnsi="宋体"/>
                <w:color w:val="000000"/>
                <w:sz w:val="18"/>
                <w:szCs w:val="18"/>
              </w:rPr>
              <w:t>5905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2DE1F2" w14:textId="77777777" w:rsidR="007861EC" w:rsidRDefault="007861EC" w:rsidP="00196130">
            <w:pPr>
              <w:rPr>
                <w:rFonts w:ascii="宋体" w:hAnsi="宋体"/>
                <w:color w:val="000000"/>
                <w:sz w:val="18"/>
                <w:szCs w:val="18"/>
              </w:rPr>
            </w:pPr>
            <w:r>
              <w:rPr>
                <w:rFonts w:ascii="宋体" w:hAnsi="宋体"/>
                <w:color w:val="000000"/>
                <w:sz w:val="18"/>
                <w:szCs w:val="18"/>
              </w:rPr>
              <w:t>产科住院部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C41F460"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35B1BF4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11D21F6" w14:textId="77777777" w:rsidR="007861EC" w:rsidRDefault="007861EC" w:rsidP="00196130">
            <w:pPr>
              <w:jc w:val="center"/>
              <w:rPr>
                <w:rFonts w:ascii="宋体" w:hAnsi="宋体"/>
                <w:color w:val="000000"/>
                <w:sz w:val="18"/>
                <w:szCs w:val="18"/>
              </w:rPr>
            </w:pPr>
            <w:r>
              <w:rPr>
                <w:rFonts w:ascii="宋体" w:hAnsi="宋体"/>
                <w:color w:val="000000"/>
                <w:sz w:val="18"/>
                <w:szCs w:val="18"/>
              </w:rPr>
              <w:t>9901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5ACB87A" w14:textId="77777777" w:rsidR="007861EC" w:rsidRDefault="007861EC" w:rsidP="00196130">
            <w:pPr>
              <w:rPr>
                <w:rFonts w:ascii="宋体" w:hAnsi="宋体"/>
                <w:color w:val="000000"/>
                <w:sz w:val="18"/>
                <w:szCs w:val="18"/>
              </w:rPr>
            </w:pPr>
            <w:r>
              <w:rPr>
                <w:rFonts w:ascii="宋体" w:hAnsi="宋体"/>
                <w:color w:val="000000"/>
                <w:sz w:val="18"/>
                <w:szCs w:val="18"/>
              </w:rPr>
              <w:t>院办</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E2DFF8E"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2F437A3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F030431" w14:textId="77777777" w:rsidR="007861EC" w:rsidRDefault="007861EC" w:rsidP="00196130">
            <w:pPr>
              <w:jc w:val="center"/>
              <w:rPr>
                <w:rFonts w:ascii="宋体" w:hAnsi="宋体"/>
                <w:color w:val="000000"/>
                <w:sz w:val="18"/>
                <w:szCs w:val="18"/>
              </w:rPr>
            </w:pPr>
            <w:r>
              <w:rPr>
                <w:rFonts w:ascii="宋体" w:hAnsi="宋体"/>
                <w:color w:val="000000"/>
                <w:sz w:val="18"/>
                <w:szCs w:val="18"/>
              </w:rPr>
              <w:t>9902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C4B500" w14:textId="77777777" w:rsidR="007861EC" w:rsidRDefault="007861EC" w:rsidP="00196130">
            <w:pPr>
              <w:rPr>
                <w:rFonts w:ascii="宋体" w:hAnsi="宋体"/>
                <w:color w:val="000000"/>
                <w:sz w:val="18"/>
                <w:szCs w:val="18"/>
              </w:rPr>
            </w:pPr>
            <w:r>
              <w:rPr>
                <w:rFonts w:ascii="宋体" w:hAnsi="宋体"/>
                <w:color w:val="000000"/>
                <w:sz w:val="18"/>
                <w:szCs w:val="18"/>
              </w:rPr>
              <w:t>财务</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2609BBD"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1C6E54E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AB4D15F" w14:textId="77777777" w:rsidR="007861EC" w:rsidRDefault="007861EC" w:rsidP="00196130">
            <w:pPr>
              <w:jc w:val="center"/>
              <w:rPr>
                <w:rFonts w:ascii="宋体" w:hAnsi="宋体"/>
                <w:color w:val="000000"/>
                <w:sz w:val="18"/>
                <w:szCs w:val="18"/>
              </w:rPr>
            </w:pPr>
            <w:r>
              <w:rPr>
                <w:rFonts w:ascii="宋体" w:hAnsi="宋体"/>
                <w:color w:val="000000"/>
                <w:sz w:val="18"/>
                <w:szCs w:val="18"/>
              </w:rPr>
              <w:t>9900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5D0FC3C" w14:textId="77777777" w:rsidR="007861EC" w:rsidRDefault="007861EC" w:rsidP="00196130">
            <w:pPr>
              <w:rPr>
                <w:rFonts w:ascii="宋体" w:hAnsi="宋体"/>
                <w:color w:val="000000"/>
                <w:sz w:val="18"/>
                <w:szCs w:val="18"/>
              </w:rPr>
            </w:pPr>
            <w:r>
              <w:rPr>
                <w:rFonts w:ascii="宋体" w:hAnsi="宋体"/>
                <w:color w:val="000000"/>
                <w:sz w:val="18"/>
                <w:szCs w:val="18"/>
              </w:rPr>
              <w:t>其他科室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D6951A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9042D5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FBCD918" w14:textId="77777777" w:rsidR="007861EC" w:rsidRDefault="007861EC" w:rsidP="00196130">
            <w:pPr>
              <w:jc w:val="center"/>
              <w:rPr>
                <w:rFonts w:ascii="宋体" w:hAnsi="宋体"/>
                <w:color w:val="000000"/>
                <w:sz w:val="18"/>
                <w:szCs w:val="18"/>
              </w:rPr>
            </w:pPr>
            <w:r>
              <w:rPr>
                <w:rFonts w:ascii="宋体" w:hAnsi="宋体"/>
                <w:color w:val="000000"/>
                <w:sz w:val="18"/>
                <w:szCs w:val="18"/>
              </w:rPr>
              <w:t>5304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AE1551F" w14:textId="77777777" w:rsidR="007861EC" w:rsidRDefault="007861EC" w:rsidP="00196130">
            <w:pPr>
              <w:rPr>
                <w:rFonts w:ascii="宋体" w:hAnsi="宋体"/>
                <w:color w:val="000000"/>
                <w:sz w:val="18"/>
                <w:szCs w:val="18"/>
              </w:rPr>
            </w:pPr>
            <w:r>
              <w:rPr>
                <w:rFonts w:ascii="宋体" w:hAnsi="宋体"/>
                <w:color w:val="000000"/>
                <w:sz w:val="18"/>
                <w:szCs w:val="18"/>
              </w:rPr>
              <w:t>材料库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18B5336"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7CEE112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04D0E18" w14:textId="77777777" w:rsidR="007861EC" w:rsidRDefault="007861EC" w:rsidP="00196130">
            <w:pPr>
              <w:jc w:val="center"/>
              <w:rPr>
                <w:rFonts w:ascii="宋体" w:hAnsi="宋体"/>
                <w:color w:val="000000"/>
                <w:sz w:val="18"/>
                <w:szCs w:val="18"/>
              </w:rPr>
            </w:pPr>
            <w:r>
              <w:rPr>
                <w:rFonts w:ascii="宋体" w:hAnsi="宋体"/>
                <w:color w:val="000000"/>
                <w:sz w:val="18"/>
                <w:szCs w:val="18"/>
              </w:rPr>
              <w:t>0101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22893C" w14:textId="77777777" w:rsidR="007861EC" w:rsidRDefault="007861EC" w:rsidP="00196130">
            <w:pPr>
              <w:rPr>
                <w:rFonts w:ascii="宋体" w:hAnsi="宋体"/>
                <w:color w:val="000000"/>
                <w:sz w:val="18"/>
                <w:szCs w:val="18"/>
              </w:rPr>
            </w:pPr>
            <w:proofErr w:type="gramStart"/>
            <w:r>
              <w:rPr>
                <w:rFonts w:ascii="宋体" w:hAnsi="宋体"/>
                <w:color w:val="000000"/>
                <w:sz w:val="18"/>
                <w:szCs w:val="18"/>
              </w:rPr>
              <w:t>体检科</w:t>
            </w:r>
            <w:proofErr w:type="gramEnd"/>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2F78675" w14:textId="77777777" w:rsidR="007861EC" w:rsidRDefault="007861EC" w:rsidP="00196130">
            <w:pPr>
              <w:jc w:val="center"/>
              <w:rPr>
                <w:rFonts w:ascii="宋体" w:hAnsi="宋体"/>
                <w:color w:val="000000"/>
                <w:sz w:val="18"/>
                <w:szCs w:val="18"/>
              </w:rPr>
            </w:pPr>
            <w:r>
              <w:rPr>
                <w:rFonts w:ascii="宋体" w:hAnsi="宋体"/>
                <w:color w:val="000000"/>
                <w:sz w:val="18"/>
                <w:szCs w:val="18"/>
              </w:rPr>
              <w:t>01</w:t>
            </w:r>
          </w:p>
        </w:tc>
      </w:tr>
      <w:tr w:rsidR="007861EC" w14:paraId="1572B97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4157038"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6000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7EE6D7" w14:textId="77777777" w:rsidR="007861EC" w:rsidRDefault="007861EC" w:rsidP="00196130">
            <w:pPr>
              <w:rPr>
                <w:rFonts w:ascii="宋体" w:hAnsi="宋体"/>
                <w:color w:val="000000"/>
                <w:sz w:val="18"/>
                <w:szCs w:val="18"/>
              </w:rPr>
            </w:pPr>
            <w:r>
              <w:rPr>
                <w:rFonts w:ascii="宋体" w:hAnsi="宋体"/>
                <w:color w:val="000000"/>
                <w:sz w:val="18"/>
                <w:szCs w:val="18"/>
              </w:rPr>
              <w:t>门诊输液室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06A9F6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A74B9B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D42E6A5" w14:textId="77777777" w:rsidR="007861EC" w:rsidRDefault="007861EC" w:rsidP="00196130">
            <w:pPr>
              <w:jc w:val="center"/>
              <w:rPr>
                <w:rFonts w:ascii="宋体" w:hAnsi="宋体"/>
                <w:color w:val="000000"/>
                <w:sz w:val="18"/>
                <w:szCs w:val="18"/>
              </w:rPr>
            </w:pPr>
            <w:r>
              <w:rPr>
                <w:rFonts w:ascii="宋体" w:hAnsi="宋体"/>
                <w:color w:val="000000"/>
                <w:sz w:val="18"/>
                <w:szCs w:val="18"/>
              </w:rPr>
              <w:t>9903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A974569" w14:textId="77777777" w:rsidR="007861EC" w:rsidRDefault="007861EC" w:rsidP="00196130">
            <w:pPr>
              <w:rPr>
                <w:rFonts w:ascii="宋体" w:hAnsi="宋体"/>
                <w:color w:val="000000"/>
                <w:sz w:val="18"/>
                <w:szCs w:val="18"/>
              </w:rPr>
            </w:pPr>
            <w:r>
              <w:rPr>
                <w:rFonts w:ascii="宋体" w:hAnsi="宋体"/>
                <w:color w:val="000000"/>
                <w:sz w:val="18"/>
                <w:szCs w:val="18"/>
              </w:rPr>
              <w:t>卫生局</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4E99F2"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2694229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B05BBC2" w14:textId="77777777" w:rsidR="007861EC" w:rsidRDefault="007861EC" w:rsidP="00196130">
            <w:pPr>
              <w:jc w:val="center"/>
              <w:rPr>
                <w:rFonts w:ascii="宋体" w:hAnsi="宋体"/>
                <w:color w:val="000000"/>
                <w:sz w:val="18"/>
                <w:szCs w:val="18"/>
              </w:rPr>
            </w:pPr>
            <w:r>
              <w:rPr>
                <w:rFonts w:ascii="宋体" w:hAnsi="宋体"/>
                <w:color w:val="000000"/>
                <w:sz w:val="18"/>
                <w:szCs w:val="18"/>
              </w:rPr>
              <w:t>9904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600DB3E" w14:textId="77777777" w:rsidR="007861EC" w:rsidRDefault="007861EC" w:rsidP="00196130">
            <w:pPr>
              <w:rPr>
                <w:rFonts w:ascii="宋体" w:hAnsi="宋体"/>
                <w:color w:val="000000"/>
                <w:sz w:val="18"/>
                <w:szCs w:val="18"/>
              </w:rPr>
            </w:pPr>
            <w:r>
              <w:rPr>
                <w:rFonts w:ascii="宋体" w:hAnsi="宋体"/>
                <w:color w:val="000000"/>
                <w:sz w:val="18"/>
                <w:szCs w:val="18"/>
              </w:rPr>
              <w:t>医生报表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9E7A43A"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261A830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BFF7BFB" w14:textId="77777777" w:rsidR="007861EC" w:rsidRDefault="007861EC" w:rsidP="00196130">
            <w:pPr>
              <w:jc w:val="center"/>
              <w:rPr>
                <w:rFonts w:ascii="宋体" w:hAnsi="宋体"/>
                <w:color w:val="000000"/>
                <w:sz w:val="18"/>
                <w:szCs w:val="18"/>
              </w:rPr>
            </w:pPr>
            <w:r>
              <w:rPr>
                <w:rFonts w:ascii="宋体" w:hAnsi="宋体"/>
                <w:color w:val="000000"/>
                <w:sz w:val="18"/>
                <w:szCs w:val="18"/>
              </w:rPr>
              <w:t>5406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3441B75" w14:textId="77777777" w:rsidR="007861EC" w:rsidRDefault="007861EC" w:rsidP="00196130">
            <w:pPr>
              <w:rPr>
                <w:rFonts w:ascii="宋体" w:hAnsi="宋体"/>
                <w:color w:val="000000"/>
                <w:sz w:val="18"/>
                <w:szCs w:val="18"/>
              </w:rPr>
            </w:pPr>
            <w:r>
              <w:rPr>
                <w:rFonts w:ascii="宋体" w:hAnsi="宋体"/>
                <w:color w:val="000000"/>
                <w:sz w:val="18"/>
                <w:szCs w:val="18"/>
              </w:rPr>
              <w:t>外科药房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DE3816"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4B0FC90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207D20" w14:textId="77777777" w:rsidR="007861EC" w:rsidRDefault="007861EC" w:rsidP="00196130">
            <w:pPr>
              <w:jc w:val="center"/>
              <w:rPr>
                <w:rFonts w:ascii="宋体" w:hAnsi="宋体"/>
                <w:color w:val="000000"/>
                <w:sz w:val="18"/>
                <w:szCs w:val="18"/>
              </w:rPr>
            </w:pPr>
            <w:r>
              <w:rPr>
                <w:rFonts w:ascii="宋体" w:hAnsi="宋体"/>
                <w:color w:val="000000"/>
                <w:sz w:val="18"/>
                <w:szCs w:val="18"/>
              </w:rPr>
              <w:t>5407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36D2492" w14:textId="77777777" w:rsidR="007861EC" w:rsidRDefault="007861EC" w:rsidP="00196130">
            <w:pPr>
              <w:rPr>
                <w:rFonts w:ascii="宋体" w:hAnsi="宋体"/>
                <w:color w:val="000000"/>
                <w:sz w:val="18"/>
                <w:szCs w:val="18"/>
              </w:rPr>
            </w:pPr>
            <w:r>
              <w:rPr>
                <w:rFonts w:ascii="宋体" w:hAnsi="宋体"/>
                <w:color w:val="000000"/>
                <w:sz w:val="18"/>
                <w:szCs w:val="18"/>
              </w:rPr>
              <w:t>办公室药房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D20B6C0"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59F68F6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7A0E7BE" w14:textId="77777777" w:rsidR="007861EC" w:rsidRDefault="007861EC" w:rsidP="00196130">
            <w:pPr>
              <w:jc w:val="center"/>
              <w:rPr>
                <w:rFonts w:ascii="宋体" w:hAnsi="宋体"/>
                <w:color w:val="000000"/>
                <w:sz w:val="18"/>
                <w:szCs w:val="18"/>
              </w:rPr>
            </w:pPr>
            <w:r>
              <w:rPr>
                <w:rFonts w:ascii="宋体" w:hAnsi="宋体"/>
                <w:color w:val="000000"/>
                <w:sz w:val="18"/>
                <w:szCs w:val="18"/>
              </w:rPr>
              <w:t>5906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2E72CB4" w14:textId="77777777" w:rsidR="007861EC" w:rsidRDefault="007861EC" w:rsidP="00196130">
            <w:pPr>
              <w:rPr>
                <w:rFonts w:ascii="宋体" w:hAnsi="宋体"/>
                <w:color w:val="000000"/>
                <w:sz w:val="18"/>
                <w:szCs w:val="18"/>
              </w:rPr>
            </w:pPr>
            <w:r>
              <w:rPr>
                <w:rFonts w:ascii="宋体" w:hAnsi="宋体"/>
                <w:color w:val="000000"/>
                <w:sz w:val="18"/>
                <w:szCs w:val="18"/>
              </w:rPr>
              <w:t>二层护士站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9AAD692"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2CECBF7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E95A7B" w14:textId="77777777" w:rsidR="007861EC" w:rsidRDefault="007861EC" w:rsidP="00196130">
            <w:pPr>
              <w:jc w:val="center"/>
              <w:rPr>
                <w:rFonts w:ascii="宋体" w:hAnsi="宋体"/>
                <w:color w:val="000000"/>
                <w:sz w:val="18"/>
                <w:szCs w:val="18"/>
              </w:rPr>
            </w:pPr>
            <w:r>
              <w:rPr>
                <w:rFonts w:ascii="宋体" w:hAnsi="宋体"/>
                <w:color w:val="000000"/>
                <w:sz w:val="18"/>
                <w:szCs w:val="18"/>
              </w:rPr>
              <w:t>5907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D4113A0" w14:textId="77777777" w:rsidR="007861EC" w:rsidRDefault="007861EC" w:rsidP="00196130">
            <w:pPr>
              <w:rPr>
                <w:rFonts w:ascii="宋体" w:hAnsi="宋体"/>
                <w:color w:val="000000"/>
                <w:sz w:val="18"/>
                <w:szCs w:val="18"/>
              </w:rPr>
            </w:pPr>
            <w:r>
              <w:rPr>
                <w:rFonts w:ascii="宋体" w:hAnsi="宋体"/>
                <w:color w:val="000000"/>
                <w:sz w:val="18"/>
                <w:szCs w:val="18"/>
              </w:rPr>
              <w:t>三层护士站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49AAD07"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627DD31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179C426" w14:textId="77777777" w:rsidR="007861EC" w:rsidRDefault="007861EC" w:rsidP="00196130">
            <w:pPr>
              <w:jc w:val="center"/>
              <w:rPr>
                <w:rFonts w:ascii="宋体" w:hAnsi="宋体"/>
                <w:color w:val="000000"/>
                <w:sz w:val="18"/>
                <w:szCs w:val="18"/>
              </w:rPr>
            </w:pPr>
            <w:r>
              <w:rPr>
                <w:rFonts w:ascii="宋体" w:hAnsi="宋体"/>
                <w:color w:val="000000"/>
                <w:sz w:val="18"/>
                <w:szCs w:val="18"/>
              </w:rPr>
              <w:t>5908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6694B7" w14:textId="77777777" w:rsidR="007861EC" w:rsidRDefault="007861EC" w:rsidP="00196130">
            <w:pPr>
              <w:rPr>
                <w:rFonts w:ascii="宋体" w:hAnsi="宋体"/>
                <w:color w:val="000000"/>
                <w:sz w:val="18"/>
                <w:szCs w:val="18"/>
              </w:rPr>
            </w:pPr>
            <w:r>
              <w:rPr>
                <w:rFonts w:ascii="宋体" w:hAnsi="宋体"/>
                <w:color w:val="000000"/>
                <w:sz w:val="18"/>
                <w:szCs w:val="18"/>
              </w:rPr>
              <w:t>四层护士站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563D8B9"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6FD8B6E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0175DA4" w14:textId="77777777" w:rsidR="007861EC" w:rsidRDefault="007861EC" w:rsidP="00196130">
            <w:pPr>
              <w:jc w:val="center"/>
              <w:rPr>
                <w:rFonts w:ascii="宋体" w:hAnsi="宋体"/>
                <w:color w:val="000000"/>
                <w:sz w:val="18"/>
                <w:szCs w:val="18"/>
              </w:rPr>
            </w:pPr>
            <w:r>
              <w:rPr>
                <w:rFonts w:ascii="宋体" w:hAnsi="宋体"/>
                <w:color w:val="000000"/>
                <w:sz w:val="18"/>
                <w:szCs w:val="18"/>
              </w:rPr>
              <w:t>5909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B7018F8" w14:textId="77777777" w:rsidR="007861EC" w:rsidRDefault="007861EC" w:rsidP="00196130">
            <w:pPr>
              <w:rPr>
                <w:rFonts w:ascii="宋体" w:hAnsi="宋体"/>
                <w:color w:val="000000"/>
                <w:sz w:val="18"/>
                <w:szCs w:val="18"/>
              </w:rPr>
            </w:pPr>
            <w:r>
              <w:rPr>
                <w:rFonts w:ascii="宋体" w:hAnsi="宋体"/>
                <w:color w:val="000000"/>
                <w:sz w:val="18"/>
                <w:szCs w:val="18"/>
              </w:rPr>
              <w:t>手术室层护士站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67ACB5E"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735C235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7EEA3DF" w14:textId="77777777" w:rsidR="007861EC" w:rsidRDefault="007861EC" w:rsidP="00196130">
            <w:pPr>
              <w:jc w:val="center"/>
              <w:rPr>
                <w:rFonts w:ascii="宋体" w:hAnsi="宋体"/>
                <w:color w:val="000000"/>
                <w:sz w:val="18"/>
                <w:szCs w:val="18"/>
              </w:rPr>
            </w:pPr>
            <w:r>
              <w:rPr>
                <w:rFonts w:ascii="宋体" w:hAnsi="宋体"/>
                <w:color w:val="000000"/>
                <w:sz w:val="18"/>
                <w:szCs w:val="18"/>
              </w:rPr>
              <w:t>5910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91192EE" w14:textId="77777777" w:rsidR="007861EC" w:rsidRDefault="007861EC" w:rsidP="00196130">
            <w:pPr>
              <w:rPr>
                <w:rFonts w:ascii="宋体" w:hAnsi="宋体"/>
                <w:color w:val="000000"/>
                <w:sz w:val="18"/>
                <w:szCs w:val="18"/>
              </w:rPr>
            </w:pPr>
            <w:r>
              <w:rPr>
                <w:rFonts w:ascii="宋体" w:hAnsi="宋体"/>
                <w:color w:val="000000"/>
                <w:sz w:val="18"/>
                <w:szCs w:val="18"/>
              </w:rPr>
              <w:t>注射室护士站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23E8409"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2862701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0C57550" w14:textId="77777777" w:rsidR="007861EC" w:rsidRDefault="007861EC" w:rsidP="00196130">
            <w:pPr>
              <w:jc w:val="center"/>
              <w:rPr>
                <w:rFonts w:ascii="宋体" w:hAnsi="宋体"/>
                <w:color w:val="000000"/>
                <w:sz w:val="18"/>
                <w:szCs w:val="18"/>
              </w:rPr>
            </w:pPr>
            <w:r>
              <w:rPr>
                <w:rFonts w:ascii="宋体" w:hAnsi="宋体"/>
                <w:color w:val="000000"/>
                <w:sz w:val="18"/>
                <w:szCs w:val="18"/>
              </w:rPr>
              <w:t>5408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2323F54" w14:textId="77777777" w:rsidR="007861EC" w:rsidRDefault="007861EC" w:rsidP="00196130">
            <w:pPr>
              <w:rPr>
                <w:rFonts w:ascii="宋体" w:hAnsi="宋体"/>
                <w:color w:val="000000"/>
                <w:sz w:val="18"/>
                <w:szCs w:val="18"/>
              </w:rPr>
            </w:pPr>
            <w:r>
              <w:rPr>
                <w:rFonts w:ascii="宋体" w:hAnsi="宋体"/>
                <w:color w:val="000000"/>
                <w:sz w:val="18"/>
                <w:szCs w:val="18"/>
              </w:rPr>
              <w:t>材料药房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CB43501"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79E26B5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373A8AD" w14:textId="77777777" w:rsidR="007861EC" w:rsidRDefault="007861EC" w:rsidP="00196130">
            <w:pPr>
              <w:jc w:val="center"/>
              <w:rPr>
                <w:rFonts w:ascii="宋体" w:hAnsi="宋体"/>
                <w:color w:val="000000"/>
                <w:sz w:val="18"/>
                <w:szCs w:val="18"/>
              </w:rPr>
            </w:pPr>
            <w:r>
              <w:rPr>
                <w:rFonts w:ascii="宋体" w:hAnsi="宋体"/>
                <w:color w:val="000000"/>
                <w:sz w:val="18"/>
                <w:szCs w:val="18"/>
              </w:rPr>
              <w:t>5305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1AF220" w14:textId="77777777" w:rsidR="007861EC" w:rsidRDefault="007861EC" w:rsidP="00196130">
            <w:pPr>
              <w:rPr>
                <w:rFonts w:ascii="宋体" w:hAnsi="宋体"/>
                <w:color w:val="000000"/>
                <w:sz w:val="18"/>
                <w:szCs w:val="18"/>
              </w:rPr>
            </w:pPr>
            <w:r>
              <w:rPr>
                <w:rFonts w:ascii="宋体" w:hAnsi="宋体"/>
                <w:color w:val="000000"/>
                <w:sz w:val="18"/>
                <w:szCs w:val="18"/>
              </w:rPr>
              <w:t>办公耗材</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FC7AA71"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7E708A4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E3CF4F1" w14:textId="77777777" w:rsidR="007861EC" w:rsidRDefault="007861EC" w:rsidP="00196130">
            <w:pPr>
              <w:jc w:val="center"/>
              <w:rPr>
                <w:rFonts w:ascii="宋体" w:hAnsi="宋体"/>
                <w:color w:val="000000"/>
                <w:sz w:val="18"/>
                <w:szCs w:val="18"/>
              </w:rPr>
            </w:pPr>
            <w:r>
              <w:rPr>
                <w:rFonts w:ascii="宋体" w:hAnsi="宋体"/>
                <w:color w:val="000000"/>
                <w:sz w:val="18"/>
                <w:szCs w:val="18"/>
              </w:rPr>
              <w:t>0102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38DCA00" w14:textId="77777777" w:rsidR="007861EC" w:rsidRDefault="007861EC" w:rsidP="00196130">
            <w:pPr>
              <w:rPr>
                <w:rFonts w:ascii="宋体" w:hAnsi="宋体"/>
                <w:color w:val="000000"/>
                <w:sz w:val="18"/>
                <w:szCs w:val="18"/>
              </w:rPr>
            </w:pPr>
            <w:r>
              <w:rPr>
                <w:rFonts w:ascii="宋体" w:hAnsi="宋体"/>
                <w:color w:val="000000"/>
                <w:sz w:val="18"/>
                <w:szCs w:val="18"/>
              </w:rPr>
              <w:t>计划免疫</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18B0CA2" w14:textId="77777777" w:rsidR="007861EC" w:rsidRDefault="007861EC" w:rsidP="00196130">
            <w:pPr>
              <w:jc w:val="center"/>
              <w:rPr>
                <w:rFonts w:ascii="宋体" w:hAnsi="宋体"/>
                <w:color w:val="000000"/>
                <w:sz w:val="18"/>
                <w:szCs w:val="18"/>
              </w:rPr>
            </w:pPr>
            <w:r>
              <w:rPr>
                <w:rFonts w:ascii="宋体" w:hAnsi="宋体"/>
                <w:color w:val="000000"/>
                <w:sz w:val="18"/>
                <w:szCs w:val="18"/>
              </w:rPr>
              <w:t>01</w:t>
            </w:r>
          </w:p>
        </w:tc>
      </w:tr>
    </w:tbl>
    <w:p w14:paraId="3E74AC91" w14:textId="77777777" w:rsidR="007861EC" w:rsidRDefault="007861EC" w:rsidP="007861EC">
      <w:pPr>
        <w:jc w:val="center"/>
        <w:rPr>
          <w:rFonts w:ascii="宋体" w:hAnsi="宋体"/>
          <w:color w:val="000000"/>
          <w:sz w:val="18"/>
          <w:szCs w:val="18"/>
        </w:rPr>
      </w:pPr>
    </w:p>
    <w:p w14:paraId="16A487A2" w14:textId="77777777" w:rsidR="007861EC" w:rsidRDefault="007861EC" w:rsidP="007861EC">
      <w:pPr>
        <w:pStyle w:val="2"/>
      </w:pPr>
      <w:bookmarkStart w:id="152" w:name="_Toc517275795"/>
      <w:bookmarkStart w:id="153" w:name="_Toc9875259"/>
      <w:r>
        <w:rPr>
          <w:rFonts w:hint="eastAsia"/>
        </w:rPr>
        <w:t>医院级别代码</w:t>
      </w:r>
      <w:bookmarkEnd w:id="152"/>
      <w:bookmarkEnd w:id="15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52"/>
        <w:gridCol w:w="3827"/>
      </w:tblGrid>
      <w:tr w:rsidR="007861EC" w14:paraId="7BA08CFC" w14:textId="77777777" w:rsidTr="00196130">
        <w:trPr>
          <w:trHeight w:val="340"/>
        </w:trPr>
        <w:tc>
          <w:tcPr>
            <w:tcW w:w="1060" w:type="dxa"/>
            <w:shd w:val="clear" w:color="auto" w:fill="DEEAF6" w:themeFill="accent1" w:themeFillTint="33"/>
            <w:vAlign w:val="center"/>
          </w:tcPr>
          <w:p w14:paraId="40F401E2"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w:t>
            </w:r>
          </w:p>
        </w:tc>
        <w:tc>
          <w:tcPr>
            <w:tcW w:w="2752" w:type="dxa"/>
            <w:shd w:val="clear" w:color="auto" w:fill="DEEAF6" w:themeFill="accent1" w:themeFillTint="33"/>
            <w:vAlign w:val="center"/>
          </w:tcPr>
          <w:p w14:paraId="6BF8FF22"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值含义</w:t>
            </w:r>
          </w:p>
        </w:tc>
        <w:tc>
          <w:tcPr>
            <w:tcW w:w="3827" w:type="dxa"/>
            <w:shd w:val="clear" w:color="auto" w:fill="DEEAF6" w:themeFill="accent1" w:themeFillTint="33"/>
            <w:vAlign w:val="center"/>
          </w:tcPr>
          <w:p w14:paraId="4A60B8DB"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说明</w:t>
            </w:r>
          </w:p>
        </w:tc>
      </w:tr>
      <w:tr w:rsidR="007861EC" w14:paraId="7FF621FB" w14:textId="77777777" w:rsidTr="00196130">
        <w:trPr>
          <w:trHeight w:val="340"/>
        </w:trPr>
        <w:tc>
          <w:tcPr>
            <w:tcW w:w="1060" w:type="dxa"/>
            <w:shd w:val="clear" w:color="auto" w:fill="auto"/>
            <w:vAlign w:val="center"/>
          </w:tcPr>
          <w:p w14:paraId="594DA12C" w14:textId="77777777" w:rsidR="007861EC" w:rsidRDefault="007861EC" w:rsidP="00196130">
            <w:pPr>
              <w:jc w:val="center"/>
              <w:rPr>
                <w:rFonts w:ascii="宋体" w:hAnsi="宋体"/>
                <w:color w:val="000000"/>
                <w:sz w:val="18"/>
                <w:szCs w:val="18"/>
              </w:rPr>
            </w:pPr>
            <w:r>
              <w:rPr>
                <w:rFonts w:ascii="宋体" w:hAnsi="宋体" w:hint="eastAsia"/>
                <w:spacing w:val="1"/>
                <w:sz w:val="18"/>
                <w:szCs w:val="18"/>
              </w:rPr>
              <w:t>010</w:t>
            </w:r>
          </w:p>
        </w:tc>
        <w:tc>
          <w:tcPr>
            <w:tcW w:w="2752" w:type="dxa"/>
            <w:shd w:val="clear" w:color="auto" w:fill="auto"/>
            <w:vAlign w:val="center"/>
          </w:tcPr>
          <w:p w14:paraId="122CF81E" w14:textId="77777777" w:rsidR="007861EC" w:rsidRDefault="007861EC" w:rsidP="00196130">
            <w:pPr>
              <w:rPr>
                <w:rFonts w:ascii="宋体" w:hAnsi="宋体"/>
                <w:color w:val="000000"/>
                <w:sz w:val="18"/>
                <w:szCs w:val="18"/>
              </w:rPr>
            </w:pPr>
            <w:r>
              <w:rPr>
                <w:rFonts w:ascii="宋体" w:hAnsi="宋体" w:cs="Microsoft JhengHei"/>
                <w:sz w:val="18"/>
                <w:szCs w:val="18"/>
              </w:rPr>
              <w:t>一级</w:t>
            </w:r>
          </w:p>
        </w:tc>
        <w:tc>
          <w:tcPr>
            <w:tcW w:w="3827" w:type="dxa"/>
            <w:shd w:val="clear" w:color="auto" w:fill="auto"/>
          </w:tcPr>
          <w:p w14:paraId="62375649" w14:textId="77777777" w:rsidR="007861EC" w:rsidRDefault="007861EC" w:rsidP="00196130">
            <w:pPr>
              <w:rPr>
                <w:rFonts w:ascii="宋体" w:hAnsi="宋体"/>
                <w:color w:val="000000"/>
                <w:sz w:val="18"/>
                <w:szCs w:val="18"/>
              </w:rPr>
            </w:pPr>
          </w:p>
        </w:tc>
      </w:tr>
      <w:tr w:rsidR="007861EC" w14:paraId="49EDDE01" w14:textId="77777777" w:rsidTr="00196130">
        <w:trPr>
          <w:trHeight w:val="340"/>
        </w:trPr>
        <w:tc>
          <w:tcPr>
            <w:tcW w:w="1060" w:type="dxa"/>
            <w:shd w:val="clear" w:color="auto" w:fill="auto"/>
          </w:tcPr>
          <w:p w14:paraId="208296DE" w14:textId="77777777" w:rsidR="007861EC" w:rsidRDefault="007861EC" w:rsidP="00196130">
            <w:pPr>
              <w:jc w:val="center"/>
              <w:rPr>
                <w:rFonts w:ascii="宋体" w:hAnsi="宋体"/>
                <w:spacing w:val="1"/>
                <w:sz w:val="18"/>
                <w:szCs w:val="18"/>
              </w:rPr>
            </w:pPr>
            <w:r>
              <w:rPr>
                <w:rFonts w:ascii="宋体" w:hAnsi="宋体"/>
                <w:spacing w:val="1"/>
                <w:sz w:val="18"/>
                <w:szCs w:val="18"/>
              </w:rPr>
              <w:t>012</w:t>
            </w:r>
          </w:p>
        </w:tc>
        <w:tc>
          <w:tcPr>
            <w:tcW w:w="2752" w:type="dxa"/>
            <w:shd w:val="clear" w:color="auto" w:fill="auto"/>
          </w:tcPr>
          <w:p w14:paraId="4CE27FB7"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一级甲等</w:t>
            </w:r>
          </w:p>
        </w:tc>
        <w:tc>
          <w:tcPr>
            <w:tcW w:w="3827" w:type="dxa"/>
            <w:shd w:val="clear" w:color="auto" w:fill="auto"/>
            <w:vAlign w:val="center"/>
          </w:tcPr>
          <w:p w14:paraId="284A6ABF" w14:textId="77777777" w:rsidR="007861EC" w:rsidRDefault="007861EC" w:rsidP="00196130">
            <w:pPr>
              <w:rPr>
                <w:rFonts w:ascii="宋体" w:hAnsi="宋体"/>
                <w:color w:val="000000"/>
                <w:sz w:val="18"/>
                <w:szCs w:val="18"/>
              </w:rPr>
            </w:pPr>
          </w:p>
        </w:tc>
      </w:tr>
      <w:tr w:rsidR="007861EC" w14:paraId="16EAA525" w14:textId="77777777" w:rsidTr="00196130">
        <w:trPr>
          <w:trHeight w:val="340"/>
        </w:trPr>
        <w:tc>
          <w:tcPr>
            <w:tcW w:w="1060" w:type="dxa"/>
            <w:shd w:val="clear" w:color="auto" w:fill="auto"/>
          </w:tcPr>
          <w:p w14:paraId="456AA42E" w14:textId="77777777" w:rsidR="007861EC" w:rsidRDefault="007861EC" w:rsidP="00196130">
            <w:pPr>
              <w:jc w:val="center"/>
              <w:rPr>
                <w:rFonts w:ascii="宋体" w:hAnsi="宋体"/>
                <w:spacing w:val="1"/>
                <w:sz w:val="18"/>
                <w:szCs w:val="18"/>
              </w:rPr>
            </w:pPr>
            <w:r>
              <w:rPr>
                <w:rFonts w:ascii="宋体" w:hAnsi="宋体"/>
                <w:spacing w:val="1"/>
                <w:sz w:val="18"/>
                <w:szCs w:val="18"/>
              </w:rPr>
              <w:t>013</w:t>
            </w:r>
          </w:p>
        </w:tc>
        <w:tc>
          <w:tcPr>
            <w:tcW w:w="2752" w:type="dxa"/>
            <w:shd w:val="clear" w:color="auto" w:fill="auto"/>
          </w:tcPr>
          <w:p w14:paraId="27294E0E"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一级乙等</w:t>
            </w:r>
          </w:p>
        </w:tc>
        <w:tc>
          <w:tcPr>
            <w:tcW w:w="3827" w:type="dxa"/>
            <w:shd w:val="clear" w:color="auto" w:fill="auto"/>
            <w:vAlign w:val="center"/>
          </w:tcPr>
          <w:p w14:paraId="76A444A7" w14:textId="77777777" w:rsidR="007861EC" w:rsidRDefault="007861EC" w:rsidP="00196130">
            <w:pPr>
              <w:rPr>
                <w:rFonts w:ascii="宋体" w:hAnsi="宋体"/>
                <w:color w:val="000000"/>
                <w:sz w:val="18"/>
                <w:szCs w:val="18"/>
              </w:rPr>
            </w:pPr>
          </w:p>
        </w:tc>
      </w:tr>
      <w:tr w:rsidR="007861EC" w14:paraId="7B9EEF06" w14:textId="77777777" w:rsidTr="00196130">
        <w:trPr>
          <w:trHeight w:val="340"/>
        </w:trPr>
        <w:tc>
          <w:tcPr>
            <w:tcW w:w="1060" w:type="dxa"/>
            <w:shd w:val="clear" w:color="auto" w:fill="auto"/>
          </w:tcPr>
          <w:p w14:paraId="42CE3443" w14:textId="77777777" w:rsidR="007861EC" w:rsidRDefault="007861EC" w:rsidP="00196130">
            <w:pPr>
              <w:jc w:val="center"/>
              <w:rPr>
                <w:rFonts w:ascii="宋体" w:hAnsi="宋体"/>
                <w:spacing w:val="1"/>
                <w:sz w:val="18"/>
                <w:szCs w:val="18"/>
              </w:rPr>
            </w:pPr>
            <w:r>
              <w:rPr>
                <w:rFonts w:ascii="宋体" w:hAnsi="宋体"/>
                <w:spacing w:val="1"/>
                <w:sz w:val="18"/>
                <w:szCs w:val="18"/>
              </w:rPr>
              <w:t>014</w:t>
            </w:r>
          </w:p>
        </w:tc>
        <w:tc>
          <w:tcPr>
            <w:tcW w:w="2752" w:type="dxa"/>
            <w:shd w:val="clear" w:color="auto" w:fill="auto"/>
          </w:tcPr>
          <w:p w14:paraId="7BB7D48A"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一级丙等</w:t>
            </w:r>
          </w:p>
        </w:tc>
        <w:tc>
          <w:tcPr>
            <w:tcW w:w="3827" w:type="dxa"/>
            <w:shd w:val="clear" w:color="auto" w:fill="auto"/>
            <w:vAlign w:val="center"/>
          </w:tcPr>
          <w:p w14:paraId="5661A90B" w14:textId="77777777" w:rsidR="007861EC" w:rsidRDefault="007861EC" w:rsidP="00196130">
            <w:pPr>
              <w:rPr>
                <w:rFonts w:ascii="宋体" w:hAnsi="宋体"/>
                <w:color w:val="000000"/>
                <w:sz w:val="18"/>
                <w:szCs w:val="18"/>
              </w:rPr>
            </w:pPr>
          </w:p>
        </w:tc>
      </w:tr>
      <w:tr w:rsidR="007861EC" w14:paraId="72DE795F" w14:textId="77777777" w:rsidTr="00196130">
        <w:trPr>
          <w:trHeight w:val="340"/>
        </w:trPr>
        <w:tc>
          <w:tcPr>
            <w:tcW w:w="1060" w:type="dxa"/>
            <w:shd w:val="clear" w:color="auto" w:fill="auto"/>
          </w:tcPr>
          <w:p w14:paraId="1B44A5D4"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019</w:t>
            </w:r>
          </w:p>
        </w:tc>
        <w:tc>
          <w:tcPr>
            <w:tcW w:w="2752" w:type="dxa"/>
            <w:shd w:val="clear" w:color="auto" w:fill="auto"/>
          </w:tcPr>
          <w:p w14:paraId="339A782E"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一级未评</w:t>
            </w:r>
          </w:p>
        </w:tc>
        <w:tc>
          <w:tcPr>
            <w:tcW w:w="3827" w:type="dxa"/>
            <w:shd w:val="clear" w:color="auto" w:fill="auto"/>
            <w:vAlign w:val="center"/>
          </w:tcPr>
          <w:p w14:paraId="48013F19" w14:textId="77777777" w:rsidR="007861EC" w:rsidRDefault="007861EC" w:rsidP="00196130">
            <w:pPr>
              <w:rPr>
                <w:rFonts w:ascii="宋体" w:hAnsi="宋体"/>
                <w:color w:val="000000"/>
                <w:sz w:val="18"/>
                <w:szCs w:val="18"/>
              </w:rPr>
            </w:pPr>
          </w:p>
        </w:tc>
      </w:tr>
      <w:tr w:rsidR="007861EC" w14:paraId="1DF6D3D4" w14:textId="77777777" w:rsidTr="00196130">
        <w:trPr>
          <w:trHeight w:val="340"/>
        </w:trPr>
        <w:tc>
          <w:tcPr>
            <w:tcW w:w="1060" w:type="dxa"/>
            <w:shd w:val="clear" w:color="auto" w:fill="auto"/>
          </w:tcPr>
          <w:p w14:paraId="5BE322CD"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020</w:t>
            </w:r>
          </w:p>
        </w:tc>
        <w:tc>
          <w:tcPr>
            <w:tcW w:w="2752" w:type="dxa"/>
            <w:shd w:val="clear" w:color="auto" w:fill="auto"/>
          </w:tcPr>
          <w:p w14:paraId="33BB04E4"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w:t>
            </w:r>
          </w:p>
        </w:tc>
        <w:tc>
          <w:tcPr>
            <w:tcW w:w="3827" w:type="dxa"/>
            <w:shd w:val="clear" w:color="auto" w:fill="auto"/>
            <w:vAlign w:val="center"/>
          </w:tcPr>
          <w:p w14:paraId="28B76051" w14:textId="77777777" w:rsidR="007861EC" w:rsidRDefault="007861EC" w:rsidP="00196130">
            <w:pPr>
              <w:rPr>
                <w:rFonts w:ascii="宋体" w:hAnsi="宋体"/>
                <w:color w:val="000000"/>
                <w:sz w:val="18"/>
                <w:szCs w:val="18"/>
              </w:rPr>
            </w:pPr>
          </w:p>
        </w:tc>
      </w:tr>
      <w:tr w:rsidR="007861EC" w14:paraId="513B4EB8" w14:textId="77777777" w:rsidTr="00196130">
        <w:trPr>
          <w:trHeight w:val="340"/>
        </w:trPr>
        <w:tc>
          <w:tcPr>
            <w:tcW w:w="1060" w:type="dxa"/>
            <w:shd w:val="clear" w:color="auto" w:fill="auto"/>
          </w:tcPr>
          <w:p w14:paraId="21291BAC" w14:textId="77777777" w:rsidR="007861EC" w:rsidRDefault="007861EC" w:rsidP="00196130">
            <w:pPr>
              <w:jc w:val="center"/>
              <w:rPr>
                <w:rFonts w:ascii="宋体" w:hAnsi="宋体"/>
                <w:spacing w:val="1"/>
                <w:sz w:val="18"/>
                <w:szCs w:val="18"/>
              </w:rPr>
            </w:pPr>
            <w:r>
              <w:rPr>
                <w:rFonts w:ascii="宋体" w:hAnsi="宋体"/>
                <w:spacing w:val="1"/>
                <w:sz w:val="18"/>
                <w:szCs w:val="18"/>
              </w:rPr>
              <w:t>022</w:t>
            </w:r>
          </w:p>
        </w:tc>
        <w:tc>
          <w:tcPr>
            <w:tcW w:w="2752" w:type="dxa"/>
            <w:shd w:val="clear" w:color="auto" w:fill="auto"/>
          </w:tcPr>
          <w:p w14:paraId="41175D0B"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二级甲等</w:t>
            </w:r>
          </w:p>
        </w:tc>
        <w:tc>
          <w:tcPr>
            <w:tcW w:w="3827" w:type="dxa"/>
            <w:shd w:val="clear" w:color="auto" w:fill="auto"/>
            <w:vAlign w:val="center"/>
          </w:tcPr>
          <w:p w14:paraId="38593461" w14:textId="77777777" w:rsidR="007861EC" w:rsidRDefault="007861EC" w:rsidP="00196130">
            <w:pPr>
              <w:rPr>
                <w:rFonts w:ascii="宋体" w:hAnsi="宋体"/>
                <w:color w:val="000000"/>
                <w:sz w:val="18"/>
                <w:szCs w:val="18"/>
              </w:rPr>
            </w:pPr>
          </w:p>
        </w:tc>
      </w:tr>
      <w:tr w:rsidR="007861EC" w14:paraId="3BEB1189" w14:textId="77777777" w:rsidTr="00196130">
        <w:trPr>
          <w:trHeight w:val="340"/>
        </w:trPr>
        <w:tc>
          <w:tcPr>
            <w:tcW w:w="1060" w:type="dxa"/>
            <w:shd w:val="clear" w:color="auto" w:fill="auto"/>
          </w:tcPr>
          <w:p w14:paraId="6B47CEBE" w14:textId="77777777" w:rsidR="007861EC" w:rsidRDefault="007861EC" w:rsidP="00196130">
            <w:pPr>
              <w:jc w:val="center"/>
              <w:rPr>
                <w:rFonts w:ascii="宋体" w:hAnsi="宋体"/>
                <w:spacing w:val="1"/>
                <w:sz w:val="18"/>
                <w:szCs w:val="18"/>
              </w:rPr>
            </w:pPr>
            <w:r>
              <w:rPr>
                <w:rFonts w:ascii="宋体" w:hAnsi="宋体"/>
                <w:spacing w:val="1"/>
                <w:sz w:val="18"/>
                <w:szCs w:val="18"/>
              </w:rPr>
              <w:t>023</w:t>
            </w:r>
          </w:p>
        </w:tc>
        <w:tc>
          <w:tcPr>
            <w:tcW w:w="2752" w:type="dxa"/>
            <w:shd w:val="clear" w:color="auto" w:fill="auto"/>
          </w:tcPr>
          <w:p w14:paraId="3CD3506D"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二级乙等</w:t>
            </w:r>
          </w:p>
        </w:tc>
        <w:tc>
          <w:tcPr>
            <w:tcW w:w="3827" w:type="dxa"/>
            <w:shd w:val="clear" w:color="auto" w:fill="auto"/>
            <w:vAlign w:val="center"/>
          </w:tcPr>
          <w:p w14:paraId="11C133C0" w14:textId="77777777" w:rsidR="007861EC" w:rsidRDefault="007861EC" w:rsidP="00196130">
            <w:pPr>
              <w:rPr>
                <w:rFonts w:ascii="宋体" w:hAnsi="宋体"/>
                <w:color w:val="000000"/>
                <w:sz w:val="18"/>
                <w:szCs w:val="18"/>
              </w:rPr>
            </w:pPr>
          </w:p>
        </w:tc>
      </w:tr>
      <w:tr w:rsidR="007861EC" w14:paraId="27A92A4A" w14:textId="77777777" w:rsidTr="00196130">
        <w:trPr>
          <w:trHeight w:val="340"/>
        </w:trPr>
        <w:tc>
          <w:tcPr>
            <w:tcW w:w="1060" w:type="dxa"/>
            <w:shd w:val="clear" w:color="auto" w:fill="auto"/>
          </w:tcPr>
          <w:p w14:paraId="440C84DE" w14:textId="77777777" w:rsidR="007861EC" w:rsidRDefault="007861EC" w:rsidP="00196130">
            <w:pPr>
              <w:jc w:val="center"/>
              <w:rPr>
                <w:rFonts w:ascii="宋体" w:hAnsi="宋体"/>
                <w:spacing w:val="1"/>
                <w:sz w:val="18"/>
                <w:szCs w:val="18"/>
              </w:rPr>
            </w:pPr>
            <w:r>
              <w:rPr>
                <w:rFonts w:ascii="宋体" w:hAnsi="宋体"/>
                <w:spacing w:val="1"/>
                <w:sz w:val="18"/>
                <w:szCs w:val="18"/>
              </w:rPr>
              <w:t>024</w:t>
            </w:r>
          </w:p>
        </w:tc>
        <w:tc>
          <w:tcPr>
            <w:tcW w:w="2752" w:type="dxa"/>
            <w:shd w:val="clear" w:color="auto" w:fill="auto"/>
          </w:tcPr>
          <w:p w14:paraId="2F521928"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二级丙等</w:t>
            </w:r>
          </w:p>
        </w:tc>
        <w:tc>
          <w:tcPr>
            <w:tcW w:w="3827" w:type="dxa"/>
            <w:shd w:val="clear" w:color="auto" w:fill="auto"/>
            <w:vAlign w:val="center"/>
          </w:tcPr>
          <w:p w14:paraId="7B9BEB92" w14:textId="77777777" w:rsidR="007861EC" w:rsidRDefault="007861EC" w:rsidP="00196130">
            <w:pPr>
              <w:rPr>
                <w:rFonts w:ascii="宋体" w:hAnsi="宋体"/>
                <w:color w:val="000000"/>
                <w:sz w:val="18"/>
                <w:szCs w:val="18"/>
              </w:rPr>
            </w:pPr>
          </w:p>
        </w:tc>
      </w:tr>
      <w:tr w:rsidR="007861EC" w14:paraId="019CD49C" w14:textId="77777777" w:rsidTr="00196130">
        <w:trPr>
          <w:trHeight w:val="340"/>
        </w:trPr>
        <w:tc>
          <w:tcPr>
            <w:tcW w:w="1060" w:type="dxa"/>
            <w:shd w:val="clear" w:color="auto" w:fill="auto"/>
          </w:tcPr>
          <w:p w14:paraId="1FC8223D"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029</w:t>
            </w:r>
          </w:p>
        </w:tc>
        <w:tc>
          <w:tcPr>
            <w:tcW w:w="2752" w:type="dxa"/>
            <w:shd w:val="clear" w:color="auto" w:fill="auto"/>
          </w:tcPr>
          <w:p w14:paraId="5BD65154"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二级未评</w:t>
            </w:r>
          </w:p>
        </w:tc>
        <w:tc>
          <w:tcPr>
            <w:tcW w:w="3827" w:type="dxa"/>
            <w:shd w:val="clear" w:color="auto" w:fill="auto"/>
            <w:vAlign w:val="center"/>
          </w:tcPr>
          <w:p w14:paraId="47FAF52F" w14:textId="77777777" w:rsidR="007861EC" w:rsidRDefault="007861EC" w:rsidP="00196130">
            <w:pPr>
              <w:rPr>
                <w:rFonts w:ascii="宋体" w:hAnsi="宋体"/>
                <w:color w:val="000000"/>
                <w:sz w:val="18"/>
                <w:szCs w:val="18"/>
              </w:rPr>
            </w:pPr>
          </w:p>
        </w:tc>
      </w:tr>
      <w:tr w:rsidR="007861EC" w14:paraId="3AC57E95" w14:textId="77777777" w:rsidTr="00196130">
        <w:trPr>
          <w:trHeight w:val="340"/>
        </w:trPr>
        <w:tc>
          <w:tcPr>
            <w:tcW w:w="1060" w:type="dxa"/>
            <w:shd w:val="clear" w:color="auto" w:fill="auto"/>
          </w:tcPr>
          <w:p w14:paraId="7895118D"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030</w:t>
            </w:r>
          </w:p>
        </w:tc>
        <w:tc>
          <w:tcPr>
            <w:tcW w:w="2752" w:type="dxa"/>
            <w:shd w:val="clear" w:color="auto" w:fill="auto"/>
          </w:tcPr>
          <w:p w14:paraId="09CF46DD"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w:t>
            </w:r>
          </w:p>
        </w:tc>
        <w:tc>
          <w:tcPr>
            <w:tcW w:w="3827" w:type="dxa"/>
            <w:shd w:val="clear" w:color="auto" w:fill="auto"/>
            <w:vAlign w:val="center"/>
          </w:tcPr>
          <w:p w14:paraId="6FDE35DE" w14:textId="77777777" w:rsidR="007861EC" w:rsidRDefault="007861EC" w:rsidP="00196130">
            <w:pPr>
              <w:rPr>
                <w:rFonts w:ascii="宋体" w:hAnsi="宋体"/>
                <w:color w:val="000000"/>
                <w:sz w:val="18"/>
                <w:szCs w:val="18"/>
              </w:rPr>
            </w:pPr>
          </w:p>
        </w:tc>
      </w:tr>
      <w:tr w:rsidR="007861EC" w14:paraId="3058514A" w14:textId="77777777" w:rsidTr="00196130">
        <w:trPr>
          <w:trHeight w:val="340"/>
        </w:trPr>
        <w:tc>
          <w:tcPr>
            <w:tcW w:w="1060" w:type="dxa"/>
            <w:shd w:val="clear" w:color="auto" w:fill="auto"/>
          </w:tcPr>
          <w:p w14:paraId="4595FA90" w14:textId="77777777" w:rsidR="007861EC" w:rsidRDefault="007861EC" w:rsidP="00196130">
            <w:pPr>
              <w:jc w:val="center"/>
              <w:rPr>
                <w:rFonts w:ascii="宋体" w:hAnsi="宋体"/>
                <w:spacing w:val="1"/>
                <w:sz w:val="18"/>
                <w:szCs w:val="18"/>
              </w:rPr>
            </w:pPr>
            <w:r>
              <w:rPr>
                <w:rFonts w:ascii="宋体" w:hAnsi="宋体"/>
                <w:spacing w:val="1"/>
                <w:sz w:val="18"/>
                <w:szCs w:val="18"/>
              </w:rPr>
              <w:t>032</w:t>
            </w:r>
          </w:p>
        </w:tc>
        <w:tc>
          <w:tcPr>
            <w:tcW w:w="2752" w:type="dxa"/>
            <w:shd w:val="clear" w:color="auto" w:fill="auto"/>
          </w:tcPr>
          <w:p w14:paraId="25BA3763"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三级甲等</w:t>
            </w:r>
          </w:p>
        </w:tc>
        <w:tc>
          <w:tcPr>
            <w:tcW w:w="3827" w:type="dxa"/>
            <w:shd w:val="clear" w:color="auto" w:fill="auto"/>
            <w:vAlign w:val="center"/>
          </w:tcPr>
          <w:p w14:paraId="73EB98F8" w14:textId="77777777" w:rsidR="007861EC" w:rsidRDefault="007861EC" w:rsidP="00196130">
            <w:pPr>
              <w:rPr>
                <w:rFonts w:ascii="宋体" w:hAnsi="宋体"/>
                <w:color w:val="000000"/>
                <w:sz w:val="18"/>
                <w:szCs w:val="18"/>
              </w:rPr>
            </w:pPr>
          </w:p>
        </w:tc>
      </w:tr>
      <w:tr w:rsidR="007861EC" w14:paraId="56EA29FB" w14:textId="77777777" w:rsidTr="00196130">
        <w:trPr>
          <w:trHeight w:val="340"/>
        </w:trPr>
        <w:tc>
          <w:tcPr>
            <w:tcW w:w="1060" w:type="dxa"/>
            <w:shd w:val="clear" w:color="auto" w:fill="auto"/>
          </w:tcPr>
          <w:p w14:paraId="47334CA3" w14:textId="77777777" w:rsidR="007861EC" w:rsidRDefault="007861EC" w:rsidP="00196130">
            <w:pPr>
              <w:jc w:val="center"/>
              <w:rPr>
                <w:rFonts w:ascii="宋体" w:hAnsi="宋体"/>
                <w:spacing w:val="1"/>
                <w:sz w:val="18"/>
                <w:szCs w:val="18"/>
              </w:rPr>
            </w:pPr>
            <w:r>
              <w:rPr>
                <w:rFonts w:ascii="宋体" w:hAnsi="宋体"/>
                <w:spacing w:val="1"/>
                <w:sz w:val="18"/>
                <w:szCs w:val="18"/>
              </w:rPr>
              <w:t>033</w:t>
            </w:r>
          </w:p>
        </w:tc>
        <w:tc>
          <w:tcPr>
            <w:tcW w:w="2752" w:type="dxa"/>
            <w:shd w:val="clear" w:color="auto" w:fill="auto"/>
          </w:tcPr>
          <w:p w14:paraId="160FF15E"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三级乙等</w:t>
            </w:r>
          </w:p>
        </w:tc>
        <w:tc>
          <w:tcPr>
            <w:tcW w:w="3827" w:type="dxa"/>
            <w:shd w:val="clear" w:color="auto" w:fill="auto"/>
            <w:vAlign w:val="center"/>
          </w:tcPr>
          <w:p w14:paraId="7CAB690E" w14:textId="77777777" w:rsidR="007861EC" w:rsidRDefault="007861EC" w:rsidP="00196130">
            <w:pPr>
              <w:rPr>
                <w:rFonts w:ascii="宋体" w:hAnsi="宋体"/>
                <w:color w:val="000000"/>
                <w:sz w:val="18"/>
                <w:szCs w:val="18"/>
              </w:rPr>
            </w:pPr>
          </w:p>
        </w:tc>
      </w:tr>
      <w:tr w:rsidR="007861EC" w14:paraId="2EA2B1DB" w14:textId="77777777" w:rsidTr="00196130">
        <w:trPr>
          <w:trHeight w:val="340"/>
        </w:trPr>
        <w:tc>
          <w:tcPr>
            <w:tcW w:w="1060" w:type="dxa"/>
            <w:shd w:val="clear" w:color="auto" w:fill="auto"/>
          </w:tcPr>
          <w:p w14:paraId="70597199" w14:textId="77777777" w:rsidR="007861EC" w:rsidRDefault="007861EC" w:rsidP="00196130">
            <w:pPr>
              <w:jc w:val="center"/>
              <w:rPr>
                <w:rFonts w:ascii="宋体" w:hAnsi="宋体"/>
                <w:spacing w:val="1"/>
                <w:sz w:val="18"/>
                <w:szCs w:val="18"/>
              </w:rPr>
            </w:pPr>
            <w:r>
              <w:rPr>
                <w:rFonts w:ascii="宋体" w:hAnsi="宋体"/>
                <w:spacing w:val="1"/>
                <w:sz w:val="18"/>
                <w:szCs w:val="18"/>
              </w:rPr>
              <w:t>034</w:t>
            </w:r>
          </w:p>
        </w:tc>
        <w:tc>
          <w:tcPr>
            <w:tcW w:w="2752" w:type="dxa"/>
            <w:shd w:val="clear" w:color="auto" w:fill="auto"/>
          </w:tcPr>
          <w:p w14:paraId="3267FE9B"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三级丙等</w:t>
            </w:r>
          </w:p>
        </w:tc>
        <w:tc>
          <w:tcPr>
            <w:tcW w:w="3827" w:type="dxa"/>
            <w:shd w:val="clear" w:color="auto" w:fill="auto"/>
            <w:vAlign w:val="center"/>
          </w:tcPr>
          <w:p w14:paraId="5A9F5C3F" w14:textId="77777777" w:rsidR="007861EC" w:rsidRDefault="007861EC" w:rsidP="00196130">
            <w:pPr>
              <w:rPr>
                <w:rFonts w:ascii="宋体" w:hAnsi="宋体"/>
                <w:color w:val="000000"/>
                <w:sz w:val="18"/>
                <w:szCs w:val="18"/>
              </w:rPr>
            </w:pPr>
          </w:p>
        </w:tc>
      </w:tr>
      <w:tr w:rsidR="007861EC" w14:paraId="2019A391" w14:textId="77777777" w:rsidTr="00196130">
        <w:trPr>
          <w:trHeight w:val="340"/>
        </w:trPr>
        <w:tc>
          <w:tcPr>
            <w:tcW w:w="1060" w:type="dxa"/>
            <w:shd w:val="clear" w:color="auto" w:fill="auto"/>
          </w:tcPr>
          <w:p w14:paraId="328DF7A6" w14:textId="77777777" w:rsidR="007861EC" w:rsidRDefault="007861EC" w:rsidP="00196130">
            <w:pPr>
              <w:jc w:val="center"/>
              <w:rPr>
                <w:rFonts w:ascii="宋体" w:hAnsi="宋体"/>
                <w:spacing w:val="1"/>
                <w:sz w:val="18"/>
                <w:szCs w:val="18"/>
              </w:rPr>
            </w:pPr>
            <w:r>
              <w:rPr>
                <w:rFonts w:ascii="宋体" w:hAnsi="宋体"/>
                <w:spacing w:val="1"/>
                <w:sz w:val="18"/>
                <w:szCs w:val="18"/>
              </w:rPr>
              <w:t>039</w:t>
            </w:r>
          </w:p>
        </w:tc>
        <w:tc>
          <w:tcPr>
            <w:tcW w:w="2752" w:type="dxa"/>
            <w:shd w:val="clear" w:color="auto" w:fill="auto"/>
          </w:tcPr>
          <w:p w14:paraId="0B627406"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三级未评</w:t>
            </w:r>
          </w:p>
        </w:tc>
        <w:tc>
          <w:tcPr>
            <w:tcW w:w="3827" w:type="dxa"/>
            <w:shd w:val="clear" w:color="auto" w:fill="auto"/>
            <w:vAlign w:val="center"/>
          </w:tcPr>
          <w:p w14:paraId="5B09C00D" w14:textId="77777777" w:rsidR="007861EC" w:rsidRDefault="007861EC" w:rsidP="00196130">
            <w:pPr>
              <w:rPr>
                <w:rFonts w:ascii="宋体" w:hAnsi="宋体"/>
                <w:color w:val="000000"/>
                <w:sz w:val="18"/>
                <w:szCs w:val="18"/>
              </w:rPr>
            </w:pPr>
          </w:p>
        </w:tc>
      </w:tr>
    </w:tbl>
    <w:p w14:paraId="12A4BA49" w14:textId="77777777" w:rsidR="007861EC" w:rsidRDefault="007861EC" w:rsidP="007861EC">
      <w:pPr>
        <w:pStyle w:val="2"/>
      </w:pPr>
      <w:bookmarkStart w:id="154" w:name="_Toc517275796"/>
      <w:bookmarkStart w:id="155" w:name="_Toc9875260"/>
      <w:r>
        <w:rPr>
          <w:rFonts w:hint="eastAsia"/>
        </w:rPr>
        <w:t>医疗卫生机构类别代码</w:t>
      </w:r>
      <w:bookmarkEnd w:id="154"/>
      <w:bookmarkEnd w:id="155"/>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3330"/>
        <w:gridCol w:w="3249"/>
      </w:tblGrid>
      <w:tr w:rsidR="007861EC" w14:paraId="44BF12BF" w14:textId="77777777" w:rsidTr="00196130">
        <w:trPr>
          <w:trHeight w:val="340"/>
        </w:trPr>
        <w:tc>
          <w:tcPr>
            <w:tcW w:w="1060" w:type="dxa"/>
            <w:shd w:val="clear" w:color="auto" w:fill="DEEAF6" w:themeFill="accent1" w:themeFillTint="33"/>
            <w:vAlign w:val="center"/>
          </w:tcPr>
          <w:p w14:paraId="548B365E"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3330" w:type="dxa"/>
            <w:shd w:val="clear" w:color="auto" w:fill="DEEAF6" w:themeFill="accent1" w:themeFillTint="33"/>
            <w:vAlign w:val="center"/>
          </w:tcPr>
          <w:p w14:paraId="7BB1A8A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249" w:type="dxa"/>
            <w:shd w:val="clear" w:color="auto" w:fill="DEEAF6" w:themeFill="accent1" w:themeFillTint="33"/>
            <w:vAlign w:val="center"/>
          </w:tcPr>
          <w:p w14:paraId="69A0468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A183B8D" w14:textId="77777777" w:rsidTr="00196130">
        <w:trPr>
          <w:trHeight w:val="340"/>
        </w:trPr>
        <w:tc>
          <w:tcPr>
            <w:tcW w:w="1060" w:type="dxa"/>
            <w:shd w:val="clear" w:color="auto" w:fill="auto"/>
            <w:vAlign w:val="bottom"/>
          </w:tcPr>
          <w:p w14:paraId="713EF177"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A</w:t>
            </w:r>
          </w:p>
        </w:tc>
        <w:tc>
          <w:tcPr>
            <w:tcW w:w="3330" w:type="dxa"/>
            <w:shd w:val="clear" w:color="auto" w:fill="auto"/>
            <w:vAlign w:val="bottom"/>
          </w:tcPr>
          <w:p w14:paraId="16C25865" w14:textId="77777777" w:rsidR="007861EC" w:rsidRDefault="007861EC" w:rsidP="00196130">
            <w:pPr>
              <w:rPr>
                <w:rFonts w:ascii="宋体" w:hAnsi="宋体"/>
                <w:b/>
                <w:color w:val="000000"/>
                <w:sz w:val="18"/>
                <w:szCs w:val="18"/>
              </w:rPr>
            </w:pPr>
            <w:r>
              <w:rPr>
                <w:rFonts w:ascii="宋体" w:hAnsi="宋体" w:hint="eastAsia"/>
                <w:b/>
                <w:color w:val="000000"/>
                <w:sz w:val="18"/>
                <w:szCs w:val="18"/>
              </w:rPr>
              <w:t>医院</w:t>
            </w:r>
          </w:p>
        </w:tc>
        <w:tc>
          <w:tcPr>
            <w:tcW w:w="3249" w:type="dxa"/>
            <w:shd w:val="clear" w:color="auto" w:fill="auto"/>
            <w:vAlign w:val="bottom"/>
          </w:tcPr>
          <w:p w14:paraId="38C5DF67" w14:textId="77777777" w:rsidR="007861EC" w:rsidRDefault="007861EC" w:rsidP="00196130">
            <w:pPr>
              <w:rPr>
                <w:rFonts w:ascii="宋体" w:hAnsi="宋体"/>
                <w:b/>
                <w:color w:val="000000"/>
                <w:sz w:val="18"/>
                <w:szCs w:val="18"/>
              </w:rPr>
            </w:pPr>
          </w:p>
        </w:tc>
      </w:tr>
      <w:tr w:rsidR="007861EC" w14:paraId="47FD834B" w14:textId="77777777" w:rsidTr="00196130">
        <w:trPr>
          <w:trHeight w:val="340"/>
        </w:trPr>
        <w:tc>
          <w:tcPr>
            <w:tcW w:w="1060" w:type="dxa"/>
            <w:shd w:val="clear" w:color="auto" w:fill="auto"/>
            <w:vAlign w:val="bottom"/>
          </w:tcPr>
          <w:p w14:paraId="2EB14E7D" w14:textId="77777777" w:rsidR="007861EC" w:rsidRDefault="007861EC" w:rsidP="00196130">
            <w:pPr>
              <w:jc w:val="center"/>
              <w:rPr>
                <w:rFonts w:ascii="宋体" w:hAnsi="宋体"/>
                <w:color w:val="000000"/>
                <w:sz w:val="18"/>
                <w:szCs w:val="18"/>
              </w:rPr>
            </w:pPr>
            <w:r>
              <w:rPr>
                <w:rFonts w:ascii="宋体" w:hAnsi="宋体"/>
                <w:color w:val="000000"/>
                <w:sz w:val="18"/>
                <w:szCs w:val="18"/>
              </w:rPr>
              <w:t>A100</w:t>
            </w:r>
          </w:p>
        </w:tc>
        <w:tc>
          <w:tcPr>
            <w:tcW w:w="3330" w:type="dxa"/>
            <w:shd w:val="clear" w:color="auto" w:fill="auto"/>
            <w:vAlign w:val="bottom"/>
          </w:tcPr>
          <w:p w14:paraId="631CE91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综合医院</w:t>
            </w:r>
          </w:p>
        </w:tc>
        <w:tc>
          <w:tcPr>
            <w:tcW w:w="3249" w:type="dxa"/>
            <w:shd w:val="clear" w:color="auto" w:fill="auto"/>
            <w:vAlign w:val="bottom"/>
          </w:tcPr>
          <w:p w14:paraId="67266BAC" w14:textId="77777777" w:rsidR="007861EC" w:rsidRDefault="007861EC" w:rsidP="00196130">
            <w:pPr>
              <w:rPr>
                <w:rFonts w:ascii="宋体" w:hAnsi="宋体"/>
                <w:color w:val="000000"/>
                <w:sz w:val="18"/>
                <w:szCs w:val="18"/>
              </w:rPr>
            </w:pPr>
          </w:p>
        </w:tc>
      </w:tr>
      <w:tr w:rsidR="007861EC" w14:paraId="1FB03D18" w14:textId="77777777" w:rsidTr="00196130">
        <w:trPr>
          <w:trHeight w:val="340"/>
        </w:trPr>
        <w:tc>
          <w:tcPr>
            <w:tcW w:w="1060" w:type="dxa"/>
            <w:shd w:val="clear" w:color="auto" w:fill="auto"/>
            <w:vAlign w:val="bottom"/>
          </w:tcPr>
          <w:p w14:paraId="63A2BDF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A</w:t>
            </w:r>
            <w:r>
              <w:rPr>
                <w:rFonts w:ascii="宋体" w:hAnsi="宋体"/>
                <w:color w:val="000000"/>
                <w:sz w:val="18"/>
                <w:szCs w:val="18"/>
              </w:rPr>
              <w:t>2</w:t>
            </w:r>
          </w:p>
        </w:tc>
        <w:tc>
          <w:tcPr>
            <w:tcW w:w="3330" w:type="dxa"/>
            <w:shd w:val="clear" w:color="auto" w:fill="auto"/>
            <w:vAlign w:val="bottom"/>
          </w:tcPr>
          <w:p w14:paraId="755EB83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中医医院           </w:t>
            </w:r>
          </w:p>
        </w:tc>
        <w:tc>
          <w:tcPr>
            <w:tcW w:w="3249" w:type="dxa"/>
            <w:shd w:val="clear" w:color="auto" w:fill="auto"/>
            <w:vAlign w:val="bottom"/>
          </w:tcPr>
          <w:p w14:paraId="4DCF2AF8" w14:textId="77777777" w:rsidR="007861EC" w:rsidRDefault="007861EC" w:rsidP="00196130">
            <w:pPr>
              <w:rPr>
                <w:rFonts w:ascii="宋体" w:hAnsi="宋体"/>
                <w:color w:val="000000"/>
                <w:sz w:val="18"/>
                <w:szCs w:val="18"/>
              </w:rPr>
            </w:pPr>
          </w:p>
        </w:tc>
      </w:tr>
      <w:tr w:rsidR="007861EC" w14:paraId="7A9D4A46" w14:textId="77777777" w:rsidTr="00196130">
        <w:trPr>
          <w:trHeight w:val="340"/>
        </w:trPr>
        <w:tc>
          <w:tcPr>
            <w:tcW w:w="1060" w:type="dxa"/>
            <w:shd w:val="clear" w:color="auto" w:fill="auto"/>
            <w:vAlign w:val="bottom"/>
          </w:tcPr>
          <w:p w14:paraId="472482C2" w14:textId="77777777" w:rsidR="007861EC" w:rsidRDefault="007861EC" w:rsidP="00196130">
            <w:pPr>
              <w:jc w:val="center"/>
              <w:rPr>
                <w:rFonts w:ascii="宋体" w:hAnsi="宋体"/>
                <w:color w:val="000000"/>
                <w:sz w:val="18"/>
                <w:szCs w:val="18"/>
              </w:rPr>
            </w:pPr>
            <w:r>
              <w:rPr>
                <w:rFonts w:ascii="宋体" w:hAnsi="宋体"/>
                <w:color w:val="000000"/>
                <w:sz w:val="18"/>
                <w:szCs w:val="18"/>
              </w:rPr>
              <w:t>A210</w:t>
            </w:r>
          </w:p>
        </w:tc>
        <w:tc>
          <w:tcPr>
            <w:tcW w:w="3330" w:type="dxa"/>
            <w:shd w:val="clear" w:color="auto" w:fill="auto"/>
            <w:vAlign w:val="bottom"/>
          </w:tcPr>
          <w:p w14:paraId="5EB9196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中医(综合)医院</w:t>
            </w:r>
          </w:p>
        </w:tc>
        <w:tc>
          <w:tcPr>
            <w:tcW w:w="3249" w:type="dxa"/>
            <w:shd w:val="clear" w:color="auto" w:fill="auto"/>
            <w:vAlign w:val="bottom"/>
          </w:tcPr>
          <w:p w14:paraId="7E115957" w14:textId="77777777" w:rsidR="007861EC" w:rsidRDefault="007861EC" w:rsidP="00196130">
            <w:pPr>
              <w:rPr>
                <w:rFonts w:ascii="宋体" w:hAnsi="宋体"/>
                <w:color w:val="000000"/>
                <w:sz w:val="18"/>
                <w:szCs w:val="18"/>
              </w:rPr>
            </w:pPr>
          </w:p>
        </w:tc>
      </w:tr>
      <w:tr w:rsidR="007861EC" w14:paraId="0EC3158E" w14:textId="77777777" w:rsidTr="00196130">
        <w:trPr>
          <w:trHeight w:val="340"/>
        </w:trPr>
        <w:tc>
          <w:tcPr>
            <w:tcW w:w="1060" w:type="dxa"/>
            <w:shd w:val="clear" w:color="auto" w:fill="auto"/>
            <w:vAlign w:val="bottom"/>
          </w:tcPr>
          <w:p w14:paraId="7F376061" w14:textId="77777777" w:rsidR="007861EC" w:rsidRDefault="007861EC" w:rsidP="00196130">
            <w:pPr>
              <w:jc w:val="center"/>
              <w:rPr>
                <w:rFonts w:ascii="宋体" w:hAnsi="宋体"/>
                <w:color w:val="000000"/>
                <w:sz w:val="18"/>
                <w:szCs w:val="18"/>
              </w:rPr>
            </w:pPr>
            <w:r>
              <w:rPr>
                <w:rFonts w:ascii="宋体" w:hAnsi="宋体"/>
                <w:color w:val="000000"/>
                <w:sz w:val="18"/>
                <w:szCs w:val="18"/>
              </w:rPr>
              <w:t>A220</w:t>
            </w:r>
          </w:p>
        </w:tc>
        <w:tc>
          <w:tcPr>
            <w:tcW w:w="3330" w:type="dxa"/>
            <w:shd w:val="clear" w:color="auto" w:fill="auto"/>
            <w:vAlign w:val="bottom"/>
          </w:tcPr>
          <w:p w14:paraId="0A795A4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中医专科医院</w:t>
            </w:r>
          </w:p>
        </w:tc>
        <w:tc>
          <w:tcPr>
            <w:tcW w:w="3249" w:type="dxa"/>
            <w:shd w:val="clear" w:color="auto" w:fill="auto"/>
            <w:vAlign w:val="bottom"/>
          </w:tcPr>
          <w:p w14:paraId="6C8A3FEB"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551B87BA" w14:textId="77777777" w:rsidTr="00196130">
        <w:trPr>
          <w:trHeight w:val="340"/>
        </w:trPr>
        <w:tc>
          <w:tcPr>
            <w:tcW w:w="1060" w:type="dxa"/>
            <w:shd w:val="clear" w:color="auto" w:fill="auto"/>
            <w:vAlign w:val="bottom"/>
          </w:tcPr>
          <w:p w14:paraId="6D1EB3BD"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A221</w:t>
            </w:r>
          </w:p>
        </w:tc>
        <w:tc>
          <w:tcPr>
            <w:tcW w:w="3330" w:type="dxa"/>
            <w:shd w:val="clear" w:color="auto" w:fill="auto"/>
            <w:vAlign w:val="bottom"/>
          </w:tcPr>
          <w:p w14:paraId="4DE23A9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肛肠医院</w:t>
            </w:r>
          </w:p>
        </w:tc>
        <w:tc>
          <w:tcPr>
            <w:tcW w:w="3249" w:type="dxa"/>
            <w:shd w:val="clear" w:color="auto" w:fill="auto"/>
            <w:vAlign w:val="bottom"/>
          </w:tcPr>
          <w:p w14:paraId="7AEF9B08" w14:textId="77777777" w:rsidR="007861EC" w:rsidRDefault="007861EC" w:rsidP="00196130">
            <w:pPr>
              <w:rPr>
                <w:rFonts w:ascii="宋体" w:hAnsi="宋体"/>
                <w:color w:val="000000"/>
                <w:sz w:val="18"/>
                <w:szCs w:val="18"/>
              </w:rPr>
            </w:pPr>
          </w:p>
        </w:tc>
      </w:tr>
      <w:tr w:rsidR="007861EC" w14:paraId="165A84A4" w14:textId="77777777" w:rsidTr="00196130">
        <w:trPr>
          <w:trHeight w:val="340"/>
        </w:trPr>
        <w:tc>
          <w:tcPr>
            <w:tcW w:w="1060" w:type="dxa"/>
            <w:shd w:val="clear" w:color="auto" w:fill="auto"/>
            <w:vAlign w:val="bottom"/>
          </w:tcPr>
          <w:p w14:paraId="1C32D44C" w14:textId="77777777" w:rsidR="007861EC" w:rsidRDefault="007861EC" w:rsidP="00196130">
            <w:pPr>
              <w:jc w:val="center"/>
              <w:rPr>
                <w:rFonts w:ascii="宋体" w:hAnsi="宋体"/>
                <w:color w:val="000000"/>
                <w:sz w:val="18"/>
                <w:szCs w:val="18"/>
              </w:rPr>
            </w:pPr>
            <w:r>
              <w:rPr>
                <w:rFonts w:ascii="宋体" w:hAnsi="宋体"/>
                <w:color w:val="000000"/>
                <w:sz w:val="18"/>
                <w:szCs w:val="18"/>
              </w:rPr>
              <w:t>A222</w:t>
            </w:r>
          </w:p>
        </w:tc>
        <w:tc>
          <w:tcPr>
            <w:tcW w:w="3330" w:type="dxa"/>
            <w:shd w:val="clear" w:color="auto" w:fill="auto"/>
            <w:vAlign w:val="bottom"/>
          </w:tcPr>
          <w:p w14:paraId="6507266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骨伤医院    </w:t>
            </w:r>
          </w:p>
        </w:tc>
        <w:tc>
          <w:tcPr>
            <w:tcW w:w="3249" w:type="dxa"/>
            <w:shd w:val="clear" w:color="auto" w:fill="auto"/>
            <w:vAlign w:val="bottom"/>
          </w:tcPr>
          <w:p w14:paraId="5E58F922" w14:textId="77777777" w:rsidR="007861EC" w:rsidRDefault="007861EC" w:rsidP="00196130">
            <w:pPr>
              <w:rPr>
                <w:rFonts w:ascii="宋体" w:hAnsi="宋体"/>
                <w:color w:val="000000"/>
                <w:sz w:val="18"/>
                <w:szCs w:val="18"/>
              </w:rPr>
            </w:pPr>
            <w:r>
              <w:rPr>
                <w:rFonts w:ascii="宋体" w:hAnsi="宋体" w:hint="eastAsia"/>
                <w:color w:val="000000"/>
                <w:sz w:val="18"/>
                <w:szCs w:val="18"/>
              </w:rPr>
              <w:t>包括正骨医院</w:t>
            </w:r>
          </w:p>
        </w:tc>
      </w:tr>
      <w:tr w:rsidR="007861EC" w14:paraId="0331E4B9" w14:textId="77777777" w:rsidTr="00196130">
        <w:trPr>
          <w:trHeight w:val="340"/>
        </w:trPr>
        <w:tc>
          <w:tcPr>
            <w:tcW w:w="1060" w:type="dxa"/>
            <w:shd w:val="clear" w:color="auto" w:fill="auto"/>
            <w:vAlign w:val="bottom"/>
          </w:tcPr>
          <w:p w14:paraId="299F41A6" w14:textId="77777777" w:rsidR="007861EC" w:rsidRDefault="007861EC" w:rsidP="00196130">
            <w:pPr>
              <w:jc w:val="center"/>
              <w:rPr>
                <w:rFonts w:ascii="宋体" w:hAnsi="宋体"/>
                <w:color w:val="000000"/>
                <w:sz w:val="18"/>
                <w:szCs w:val="18"/>
              </w:rPr>
            </w:pPr>
            <w:r>
              <w:rPr>
                <w:rFonts w:ascii="宋体" w:hAnsi="宋体"/>
                <w:color w:val="000000"/>
                <w:sz w:val="18"/>
                <w:szCs w:val="18"/>
              </w:rPr>
              <w:t>A223</w:t>
            </w:r>
          </w:p>
        </w:tc>
        <w:tc>
          <w:tcPr>
            <w:tcW w:w="3330" w:type="dxa"/>
            <w:shd w:val="clear" w:color="auto" w:fill="auto"/>
            <w:vAlign w:val="bottom"/>
          </w:tcPr>
          <w:p w14:paraId="5DA64E6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针灸医院</w:t>
            </w:r>
          </w:p>
        </w:tc>
        <w:tc>
          <w:tcPr>
            <w:tcW w:w="3249" w:type="dxa"/>
            <w:shd w:val="clear" w:color="auto" w:fill="auto"/>
            <w:vAlign w:val="bottom"/>
          </w:tcPr>
          <w:p w14:paraId="5019A73E" w14:textId="77777777" w:rsidR="007861EC" w:rsidRDefault="007861EC" w:rsidP="00196130">
            <w:pPr>
              <w:rPr>
                <w:rFonts w:ascii="宋体" w:hAnsi="宋体"/>
                <w:color w:val="000000"/>
                <w:sz w:val="18"/>
                <w:szCs w:val="18"/>
              </w:rPr>
            </w:pPr>
          </w:p>
        </w:tc>
      </w:tr>
      <w:tr w:rsidR="007861EC" w14:paraId="7D0F4115" w14:textId="77777777" w:rsidTr="00196130">
        <w:trPr>
          <w:trHeight w:val="340"/>
        </w:trPr>
        <w:tc>
          <w:tcPr>
            <w:tcW w:w="1060" w:type="dxa"/>
            <w:shd w:val="clear" w:color="auto" w:fill="auto"/>
            <w:vAlign w:val="bottom"/>
          </w:tcPr>
          <w:p w14:paraId="2C202F9A" w14:textId="77777777" w:rsidR="007861EC" w:rsidRDefault="007861EC" w:rsidP="00196130">
            <w:pPr>
              <w:jc w:val="center"/>
              <w:rPr>
                <w:rFonts w:ascii="宋体" w:hAnsi="宋体"/>
                <w:color w:val="000000"/>
                <w:sz w:val="18"/>
                <w:szCs w:val="18"/>
              </w:rPr>
            </w:pPr>
            <w:r>
              <w:rPr>
                <w:rFonts w:ascii="宋体" w:hAnsi="宋体"/>
                <w:color w:val="000000"/>
                <w:sz w:val="18"/>
                <w:szCs w:val="18"/>
              </w:rPr>
              <w:t>A224</w:t>
            </w:r>
          </w:p>
        </w:tc>
        <w:tc>
          <w:tcPr>
            <w:tcW w:w="3330" w:type="dxa"/>
            <w:shd w:val="clear" w:color="auto" w:fill="auto"/>
            <w:vAlign w:val="bottom"/>
          </w:tcPr>
          <w:p w14:paraId="69CEE8B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按摩医院         </w:t>
            </w:r>
          </w:p>
        </w:tc>
        <w:tc>
          <w:tcPr>
            <w:tcW w:w="3249" w:type="dxa"/>
            <w:shd w:val="clear" w:color="auto" w:fill="auto"/>
            <w:vAlign w:val="bottom"/>
          </w:tcPr>
          <w:p w14:paraId="41C35135" w14:textId="77777777" w:rsidR="007861EC" w:rsidRDefault="007861EC" w:rsidP="00196130">
            <w:pPr>
              <w:rPr>
                <w:rFonts w:ascii="宋体" w:hAnsi="宋体"/>
                <w:color w:val="000000"/>
                <w:sz w:val="18"/>
                <w:szCs w:val="18"/>
              </w:rPr>
            </w:pPr>
          </w:p>
        </w:tc>
      </w:tr>
      <w:tr w:rsidR="007861EC" w14:paraId="20448A5B" w14:textId="77777777" w:rsidTr="00196130">
        <w:trPr>
          <w:trHeight w:val="340"/>
        </w:trPr>
        <w:tc>
          <w:tcPr>
            <w:tcW w:w="1060" w:type="dxa"/>
            <w:shd w:val="clear" w:color="auto" w:fill="auto"/>
            <w:vAlign w:val="bottom"/>
          </w:tcPr>
          <w:p w14:paraId="4D40B2DF" w14:textId="77777777" w:rsidR="007861EC" w:rsidRDefault="007861EC" w:rsidP="00196130">
            <w:pPr>
              <w:jc w:val="center"/>
              <w:rPr>
                <w:rFonts w:ascii="宋体" w:hAnsi="宋体"/>
                <w:color w:val="000000"/>
                <w:sz w:val="18"/>
                <w:szCs w:val="18"/>
              </w:rPr>
            </w:pPr>
            <w:r>
              <w:rPr>
                <w:rFonts w:ascii="宋体" w:hAnsi="宋体"/>
                <w:color w:val="000000"/>
                <w:sz w:val="18"/>
                <w:szCs w:val="18"/>
              </w:rPr>
              <w:t>A229</w:t>
            </w:r>
          </w:p>
        </w:tc>
        <w:tc>
          <w:tcPr>
            <w:tcW w:w="3330" w:type="dxa"/>
            <w:shd w:val="clear" w:color="auto" w:fill="auto"/>
            <w:vAlign w:val="bottom"/>
          </w:tcPr>
          <w:p w14:paraId="461AF2B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其他中医专科医院</w:t>
            </w:r>
          </w:p>
        </w:tc>
        <w:tc>
          <w:tcPr>
            <w:tcW w:w="3249" w:type="dxa"/>
            <w:shd w:val="clear" w:color="auto" w:fill="auto"/>
            <w:vAlign w:val="bottom"/>
          </w:tcPr>
          <w:p w14:paraId="12DF6C25" w14:textId="77777777" w:rsidR="007861EC" w:rsidRDefault="007861EC" w:rsidP="00196130">
            <w:pPr>
              <w:rPr>
                <w:rFonts w:ascii="宋体" w:hAnsi="宋体"/>
                <w:color w:val="000000"/>
                <w:sz w:val="18"/>
                <w:szCs w:val="18"/>
              </w:rPr>
            </w:pPr>
          </w:p>
        </w:tc>
      </w:tr>
      <w:tr w:rsidR="007861EC" w14:paraId="35FE8F08" w14:textId="77777777" w:rsidTr="00196130">
        <w:trPr>
          <w:trHeight w:val="340"/>
        </w:trPr>
        <w:tc>
          <w:tcPr>
            <w:tcW w:w="1060" w:type="dxa"/>
            <w:shd w:val="clear" w:color="auto" w:fill="auto"/>
            <w:vAlign w:val="bottom"/>
          </w:tcPr>
          <w:p w14:paraId="007C8068" w14:textId="77777777" w:rsidR="007861EC" w:rsidRDefault="007861EC" w:rsidP="00196130">
            <w:pPr>
              <w:jc w:val="center"/>
              <w:rPr>
                <w:rFonts w:ascii="宋体" w:hAnsi="宋体"/>
                <w:color w:val="000000"/>
                <w:sz w:val="18"/>
                <w:szCs w:val="18"/>
              </w:rPr>
            </w:pPr>
            <w:r>
              <w:rPr>
                <w:rFonts w:ascii="宋体" w:hAnsi="宋体"/>
                <w:color w:val="000000"/>
                <w:sz w:val="18"/>
                <w:szCs w:val="18"/>
              </w:rPr>
              <w:t>A300</w:t>
            </w:r>
          </w:p>
        </w:tc>
        <w:tc>
          <w:tcPr>
            <w:tcW w:w="3330" w:type="dxa"/>
            <w:shd w:val="clear" w:color="auto" w:fill="auto"/>
            <w:vAlign w:val="bottom"/>
          </w:tcPr>
          <w:p w14:paraId="4356C3D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中西医结合医院</w:t>
            </w:r>
          </w:p>
        </w:tc>
        <w:tc>
          <w:tcPr>
            <w:tcW w:w="3249" w:type="dxa"/>
            <w:shd w:val="clear" w:color="auto" w:fill="auto"/>
            <w:vAlign w:val="bottom"/>
          </w:tcPr>
          <w:p w14:paraId="72A4C3F5" w14:textId="77777777" w:rsidR="007861EC" w:rsidRDefault="007861EC" w:rsidP="00196130">
            <w:pPr>
              <w:rPr>
                <w:rFonts w:ascii="宋体" w:hAnsi="宋体"/>
                <w:color w:val="000000"/>
                <w:sz w:val="18"/>
                <w:szCs w:val="18"/>
              </w:rPr>
            </w:pPr>
          </w:p>
        </w:tc>
      </w:tr>
      <w:tr w:rsidR="007861EC" w14:paraId="48FFB36D" w14:textId="77777777" w:rsidTr="00196130">
        <w:trPr>
          <w:trHeight w:val="340"/>
        </w:trPr>
        <w:tc>
          <w:tcPr>
            <w:tcW w:w="1060" w:type="dxa"/>
            <w:shd w:val="clear" w:color="auto" w:fill="auto"/>
            <w:vAlign w:val="bottom"/>
          </w:tcPr>
          <w:p w14:paraId="01C1F7A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A4</w:t>
            </w:r>
          </w:p>
        </w:tc>
        <w:tc>
          <w:tcPr>
            <w:tcW w:w="3330" w:type="dxa"/>
            <w:shd w:val="clear" w:color="auto" w:fill="auto"/>
            <w:vAlign w:val="bottom"/>
          </w:tcPr>
          <w:p w14:paraId="0946A20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民族医院            </w:t>
            </w:r>
          </w:p>
        </w:tc>
        <w:tc>
          <w:tcPr>
            <w:tcW w:w="3249" w:type="dxa"/>
            <w:shd w:val="clear" w:color="auto" w:fill="auto"/>
            <w:vAlign w:val="bottom"/>
          </w:tcPr>
          <w:p w14:paraId="75C2B0A5" w14:textId="77777777" w:rsidR="007861EC" w:rsidRDefault="007861EC" w:rsidP="00196130">
            <w:pPr>
              <w:rPr>
                <w:rFonts w:ascii="宋体" w:hAnsi="宋体"/>
                <w:color w:val="000000"/>
                <w:sz w:val="18"/>
                <w:szCs w:val="18"/>
              </w:rPr>
            </w:pPr>
          </w:p>
        </w:tc>
      </w:tr>
      <w:tr w:rsidR="007861EC" w14:paraId="4CC702F1" w14:textId="77777777" w:rsidTr="00196130">
        <w:trPr>
          <w:trHeight w:val="340"/>
        </w:trPr>
        <w:tc>
          <w:tcPr>
            <w:tcW w:w="1060" w:type="dxa"/>
            <w:shd w:val="clear" w:color="auto" w:fill="auto"/>
            <w:vAlign w:val="bottom"/>
          </w:tcPr>
          <w:p w14:paraId="14933325" w14:textId="77777777" w:rsidR="007861EC" w:rsidRDefault="007861EC" w:rsidP="00196130">
            <w:pPr>
              <w:jc w:val="center"/>
              <w:rPr>
                <w:rFonts w:ascii="宋体" w:hAnsi="宋体"/>
                <w:color w:val="000000"/>
                <w:sz w:val="18"/>
                <w:szCs w:val="18"/>
              </w:rPr>
            </w:pPr>
            <w:r>
              <w:rPr>
                <w:rFonts w:ascii="宋体" w:hAnsi="宋体"/>
                <w:color w:val="000000"/>
                <w:sz w:val="18"/>
                <w:szCs w:val="18"/>
              </w:rPr>
              <w:t>A411</w:t>
            </w:r>
          </w:p>
        </w:tc>
        <w:tc>
          <w:tcPr>
            <w:tcW w:w="3330" w:type="dxa"/>
            <w:shd w:val="clear" w:color="auto" w:fill="auto"/>
            <w:vAlign w:val="bottom"/>
          </w:tcPr>
          <w:p w14:paraId="6E1DBE0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蒙医院</w:t>
            </w:r>
          </w:p>
        </w:tc>
        <w:tc>
          <w:tcPr>
            <w:tcW w:w="3249" w:type="dxa"/>
            <w:shd w:val="clear" w:color="auto" w:fill="auto"/>
            <w:vAlign w:val="bottom"/>
          </w:tcPr>
          <w:p w14:paraId="0610C7A0" w14:textId="77777777" w:rsidR="007861EC" w:rsidRDefault="007861EC" w:rsidP="00196130">
            <w:pPr>
              <w:rPr>
                <w:rFonts w:ascii="宋体" w:hAnsi="宋体"/>
                <w:color w:val="000000"/>
                <w:sz w:val="18"/>
                <w:szCs w:val="18"/>
              </w:rPr>
            </w:pPr>
          </w:p>
        </w:tc>
      </w:tr>
      <w:tr w:rsidR="007861EC" w14:paraId="3FBF537F" w14:textId="77777777" w:rsidTr="00196130">
        <w:trPr>
          <w:trHeight w:val="340"/>
        </w:trPr>
        <w:tc>
          <w:tcPr>
            <w:tcW w:w="1060" w:type="dxa"/>
            <w:shd w:val="clear" w:color="auto" w:fill="auto"/>
            <w:vAlign w:val="bottom"/>
          </w:tcPr>
          <w:p w14:paraId="09C8ABC6" w14:textId="77777777" w:rsidR="007861EC" w:rsidRDefault="007861EC" w:rsidP="00196130">
            <w:pPr>
              <w:jc w:val="center"/>
              <w:rPr>
                <w:rFonts w:ascii="宋体" w:hAnsi="宋体"/>
                <w:color w:val="000000"/>
                <w:sz w:val="18"/>
                <w:szCs w:val="18"/>
              </w:rPr>
            </w:pPr>
            <w:r>
              <w:rPr>
                <w:rFonts w:ascii="宋体" w:hAnsi="宋体"/>
                <w:color w:val="000000"/>
                <w:sz w:val="18"/>
                <w:szCs w:val="18"/>
              </w:rPr>
              <w:t>A412</w:t>
            </w:r>
          </w:p>
        </w:tc>
        <w:tc>
          <w:tcPr>
            <w:tcW w:w="3330" w:type="dxa"/>
            <w:shd w:val="clear" w:color="auto" w:fill="auto"/>
            <w:vAlign w:val="bottom"/>
          </w:tcPr>
          <w:p w14:paraId="727284B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藏医院</w:t>
            </w:r>
          </w:p>
        </w:tc>
        <w:tc>
          <w:tcPr>
            <w:tcW w:w="3249" w:type="dxa"/>
            <w:shd w:val="clear" w:color="auto" w:fill="auto"/>
            <w:vAlign w:val="bottom"/>
          </w:tcPr>
          <w:p w14:paraId="2E59A297" w14:textId="77777777" w:rsidR="007861EC" w:rsidRDefault="007861EC" w:rsidP="00196130">
            <w:pPr>
              <w:rPr>
                <w:rFonts w:ascii="宋体" w:hAnsi="宋体"/>
                <w:color w:val="000000"/>
                <w:sz w:val="18"/>
                <w:szCs w:val="18"/>
              </w:rPr>
            </w:pPr>
          </w:p>
        </w:tc>
      </w:tr>
      <w:tr w:rsidR="007861EC" w14:paraId="5BCE9C1D" w14:textId="77777777" w:rsidTr="00196130">
        <w:trPr>
          <w:trHeight w:val="340"/>
        </w:trPr>
        <w:tc>
          <w:tcPr>
            <w:tcW w:w="1060" w:type="dxa"/>
            <w:shd w:val="clear" w:color="auto" w:fill="auto"/>
            <w:vAlign w:val="bottom"/>
          </w:tcPr>
          <w:p w14:paraId="29F30468" w14:textId="77777777" w:rsidR="007861EC" w:rsidRDefault="007861EC" w:rsidP="00196130">
            <w:pPr>
              <w:jc w:val="center"/>
              <w:rPr>
                <w:rFonts w:ascii="宋体" w:hAnsi="宋体"/>
                <w:color w:val="000000"/>
                <w:sz w:val="18"/>
                <w:szCs w:val="18"/>
              </w:rPr>
            </w:pPr>
            <w:r>
              <w:rPr>
                <w:rFonts w:ascii="宋体" w:hAnsi="宋体"/>
                <w:color w:val="000000"/>
                <w:sz w:val="18"/>
                <w:szCs w:val="18"/>
              </w:rPr>
              <w:t>A413</w:t>
            </w:r>
          </w:p>
        </w:tc>
        <w:tc>
          <w:tcPr>
            <w:tcW w:w="3330" w:type="dxa"/>
            <w:shd w:val="clear" w:color="auto" w:fill="auto"/>
            <w:vAlign w:val="bottom"/>
          </w:tcPr>
          <w:p w14:paraId="6AFCD86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w:t>
            </w:r>
            <w:proofErr w:type="gramStart"/>
            <w:r>
              <w:rPr>
                <w:rFonts w:ascii="宋体" w:hAnsi="宋体" w:hint="eastAsia"/>
                <w:color w:val="000000"/>
                <w:sz w:val="18"/>
                <w:szCs w:val="18"/>
              </w:rPr>
              <w:t>维医院</w:t>
            </w:r>
            <w:proofErr w:type="gramEnd"/>
          </w:p>
        </w:tc>
        <w:tc>
          <w:tcPr>
            <w:tcW w:w="3249" w:type="dxa"/>
            <w:shd w:val="clear" w:color="auto" w:fill="auto"/>
            <w:vAlign w:val="bottom"/>
          </w:tcPr>
          <w:p w14:paraId="0105EFD6" w14:textId="77777777" w:rsidR="007861EC" w:rsidRDefault="007861EC" w:rsidP="00196130">
            <w:pPr>
              <w:rPr>
                <w:rFonts w:ascii="宋体" w:hAnsi="宋体"/>
                <w:color w:val="000000"/>
                <w:sz w:val="18"/>
                <w:szCs w:val="18"/>
              </w:rPr>
            </w:pPr>
          </w:p>
        </w:tc>
      </w:tr>
      <w:tr w:rsidR="007861EC" w14:paraId="56FE24E0" w14:textId="77777777" w:rsidTr="00196130">
        <w:trPr>
          <w:trHeight w:val="340"/>
        </w:trPr>
        <w:tc>
          <w:tcPr>
            <w:tcW w:w="1060" w:type="dxa"/>
            <w:shd w:val="clear" w:color="auto" w:fill="auto"/>
            <w:vAlign w:val="bottom"/>
          </w:tcPr>
          <w:p w14:paraId="2047E74B" w14:textId="77777777" w:rsidR="007861EC" w:rsidRDefault="007861EC" w:rsidP="00196130">
            <w:pPr>
              <w:jc w:val="center"/>
              <w:rPr>
                <w:rFonts w:ascii="宋体" w:hAnsi="宋体"/>
                <w:color w:val="000000"/>
                <w:sz w:val="18"/>
                <w:szCs w:val="18"/>
              </w:rPr>
            </w:pPr>
            <w:r>
              <w:rPr>
                <w:rFonts w:ascii="宋体" w:hAnsi="宋体"/>
                <w:color w:val="000000"/>
                <w:sz w:val="18"/>
                <w:szCs w:val="18"/>
              </w:rPr>
              <w:t>A414</w:t>
            </w:r>
          </w:p>
        </w:tc>
        <w:tc>
          <w:tcPr>
            <w:tcW w:w="3330" w:type="dxa"/>
            <w:shd w:val="clear" w:color="auto" w:fill="auto"/>
            <w:vAlign w:val="bottom"/>
          </w:tcPr>
          <w:p w14:paraId="0180F6A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w:t>
            </w:r>
            <w:proofErr w:type="gramStart"/>
            <w:r>
              <w:rPr>
                <w:rFonts w:ascii="宋体" w:hAnsi="宋体" w:hint="eastAsia"/>
                <w:color w:val="000000"/>
                <w:sz w:val="18"/>
                <w:szCs w:val="18"/>
              </w:rPr>
              <w:t>傣</w:t>
            </w:r>
            <w:proofErr w:type="gramEnd"/>
            <w:r>
              <w:rPr>
                <w:rFonts w:ascii="宋体" w:hAnsi="宋体" w:hint="eastAsia"/>
                <w:color w:val="000000"/>
                <w:sz w:val="18"/>
                <w:szCs w:val="18"/>
              </w:rPr>
              <w:t>医院</w:t>
            </w:r>
          </w:p>
        </w:tc>
        <w:tc>
          <w:tcPr>
            <w:tcW w:w="3249" w:type="dxa"/>
            <w:shd w:val="clear" w:color="auto" w:fill="auto"/>
            <w:vAlign w:val="bottom"/>
          </w:tcPr>
          <w:p w14:paraId="4B820B73" w14:textId="77777777" w:rsidR="007861EC" w:rsidRDefault="007861EC" w:rsidP="00196130">
            <w:pPr>
              <w:rPr>
                <w:rFonts w:ascii="宋体" w:hAnsi="宋体"/>
                <w:color w:val="000000"/>
                <w:sz w:val="18"/>
                <w:szCs w:val="18"/>
              </w:rPr>
            </w:pPr>
          </w:p>
        </w:tc>
      </w:tr>
      <w:tr w:rsidR="007861EC" w14:paraId="29C413A8" w14:textId="77777777" w:rsidTr="00196130">
        <w:trPr>
          <w:trHeight w:val="340"/>
        </w:trPr>
        <w:tc>
          <w:tcPr>
            <w:tcW w:w="1060" w:type="dxa"/>
            <w:shd w:val="clear" w:color="auto" w:fill="auto"/>
            <w:vAlign w:val="bottom"/>
          </w:tcPr>
          <w:p w14:paraId="6ED99278" w14:textId="77777777" w:rsidR="007861EC" w:rsidRDefault="007861EC" w:rsidP="00196130">
            <w:pPr>
              <w:jc w:val="center"/>
              <w:rPr>
                <w:rFonts w:ascii="宋体" w:hAnsi="宋体"/>
                <w:color w:val="000000"/>
                <w:sz w:val="18"/>
                <w:szCs w:val="18"/>
              </w:rPr>
            </w:pPr>
            <w:r>
              <w:rPr>
                <w:rFonts w:ascii="宋体" w:hAnsi="宋体"/>
                <w:color w:val="000000"/>
                <w:sz w:val="18"/>
                <w:szCs w:val="18"/>
              </w:rPr>
              <w:t>A419</w:t>
            </w:r>
          </w:p>
        </w:tc>
        <w:tc>
          <w:tcPr>
            <w:tcW w:w="3330" w:type="dxa"/>
            <w:shd w:val="clear" w:color="auto" w:fill="auto"/>
            <w:vAlign w:val="bottom"/>
          </w:tcPr>
          <w:p w14:paraId="2BD4F16B"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其他民族医院</w:t>
            </w:r>
          </w:p>
        </w:tc>
        <w:tc>
          <w:tcPr>
            <w:tcW w:w="3249" w:type="dxa"/>
            <w:shd w:val="clear" w:color="auto" w:fill="auto"/>
            <w:vAlign w:val="bottom"/>
          </w:tcPr>
          <w:p w14:paraId="233E5809" w14:textId="77777777" w:rsidR="007861EC" w:rsidRDefault="007861EC" w:rsidP="00196130">
            <w:pPr>
              <w:rPr>
                <w:rFonts w:ascii="宋体" w:hAnsi="宋体"/>
                <w:color w:val="000000"/>
                <w:sz w:val="18"/>
                <w:szCs w:val="18"/>
              </w:rPr>
            </w:pPr>
          </w:p>
        </w:tc>
      </w:tr>
      <w:tr w:rsidR="007861EC" w14:paraId="1DAC7210" w14:textId="77777777" w:rsidTr="00196130">
        <w:trPr>
          <w:trHeight w:val="340"/>
        </w:trPr>
        <w:tc>
          <w:tcPr>
            <w:tcW w:w="1060" w:type="dxa"/>
            <w:shd w:val="clear" w:color="auto" w:fill="auto"/>
            <w:vAlign w:val="bottom"/>
          </w:tcPr>
          <w:p w14:paraId="6232EB52" w14:textId="77777777" w:rsidR="007861EC" w:rsidRDefault="007861EC" w:rsidP="00196130">
            <w:pPr>
              <w:jc w:val="center"/>
              <w:rPr>
                <w:rFonts w:ascii="宋体" w:hAnsi="宋体"/>
                <w:color w:val="000000"/>
                <w:sz w:val="18"/>
                <w:szCs w:val="18"/>
              </w:rPr>
            </w:pPr>
            <w:r>
              <w:rPr>
                <w:rFonts w:ascii="宋体" w:hAnsi="宋体"/>
                <w:color w:val="000000"/>
                <w:sz w:val="18"/>
                <w:szCs w:val="18"/>
              </w:rPr>
              <w:t>A5</w:t>
            </w:r>
          </w:p>
        </w:tc>
        <w:tc>
          <w:tcPr>
            <w:tcW w:w="3330" w:type="dxa"/>
            <w:shd w:val="clear" w:color="auto" w:fill="auto"/>
            <w:vAlign w:val="bottom"/>
          </w:tcPr>
          <w:p w14:paraId="567A9A1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专科医院          </w:t>
            </w:r>
          </w:p>
        </w:tc>
        <w:tc>
          <w:tcPr>
            <w:tcW w:w="3249" w:type="dxa"/>
            <w:shd w:val="clear" w:color="auto" w:fill="auto"/>
            <w:vAlign w:val="bottom"/>
          </w:tcPr>
          <w:p w14:paraId="3875E3AF" w14:textId="77777777" w:rsidR="007861EC" w:rsidRDefault="007861EC" w:rsidP="00196130">
            <w:pPr>
              <w:rPr>
                <w:rFonts w:ascii="宋体" w:hAnsi="宋体"/>
                <w:color w:val="000000"/>
                <w:sz w:val="18"/>
                <w:szCs w:val="18"/>
              </w:rPr>
            </w:pPr>
            <w:r>
              <w:rPr>
                <w:rFonts w:ascii="宋体" w:hAnsi="宋体" w:hint="eastAsia"/>
                <w:color w:val="000000"/>
                <w:sz w:val="18"/>
                <w:szCs w:val="18"/>
              </w:rPr>
              <w:t>不含中医专科医院</w:t>
            </w:r>
          </w:p>
        </w:tc>
      </w:tr>
      <w:tr w:rsidR="007861EC" w14:paraId="4DF08A50" w14:textId="77777777" w:rsidTr="00196130">
        <w:trPr>
          <w:trHeight w:val="340"/>
        </w:trPr>
        <w:tc>
          <w:tcPr>
            <w:tcW w:w="1060" w:type="dxa"/>
            <w:shd w:val="clear" w:color="auto" w:fill="auto"/>
            <w:vAlign w:val="bottom"/>
          </w:tcPr>
          <w:p w14:paraId="7BA0A035" w14:textId="77777777" w:rsidR="007861EC" w:rsidRDefault="007861EC" w:rsidP="00196130">
            <w:pPr>
              <w:jc w:val="center"/>
              <w:rPr>
                <w:rFonts w:ascii="宋体" w:hAnsi="宋体"/>
                <w:color w:val="000000"/>
                <w:sz w:val="18"/>
                <w:szCs w:val="18"/>
              </w:rPr>
            </w:pPr>
            <w:r>
              <w:rPr>
                <w:rFonts w:ascii="宋体" w:hAnsi="宋体"/>
                <w:color w:val="000000"/>
                <w:sz w:val="18"/>
                <w:szCs w:val="18"/>
              </w:rPr>
              <w:t>A511</w:t>
            </w:r>
          </w:p>
        </w:tc>
        <w:tc>
          <w:tcPr>
            <w:tcW w:w="3330" w:type="dxa"/>
            <w:shd w:val="clear" w:color="auto" w:fill="auto"/>
            <w:vAlign w:val="bottom"/>
          </w:tcPr>
          <w:p w14:paraId="5C2F0DA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口腔医院         </w:t>
            </w:r>
          </w:p>
        </w:tc>
        <w:tc>
          <w:tcPr>
            <w:tcW w:w="3249" w:type="dxa"/>
            <w:shd w:val="clear" w:color="auto" w:fill="auto"/>
            <w:vAlign w:val="bottom"/>
          </w:tcPr>
          <w:p w14:paraId="142AEDC6" w14:textId="77777777" w:rsidR="007861EC" w:rsidRDefault="007861EC" w:rsidP="00196130">
            <w:pPr>
              <w:rPr>
                <w:rFonts w:ascii="宋体" w:hAnsi="宋体"/>
                <w:color w:val="000000"/>
                <w:sz w:val="18"/>
                <w:szCs w:val="18"/>
              </w:rPr>
            </w:pPr>
            <w:r>
              <w:rPr>
                <w:rFonts w:ascii="宋体" w:hAnsi="宋体" w:hint="eastAsia"/>
                <w:color w:val="000000"/>
                <w:sz w:val="18"/>
                <w:szCs w:val="18"/>
              </w:rPr>
              <w:t>包括牙科医院</w:t>
            </w:r>
          </w:p>
        </w:tc>
      </w:tr>
      <w:tr w:rsidR="007861EC" w14:paraId="334184CC" w14:textId="77777777" w:rsidTr="00196130">
        <w:trPr>
          <w:trHeight w:val="340"/>
        </w:trPr>
        <w:tc>
          <w:tcPr>
            <w:tcW w:w="1060" w:type="dxa"/>
            <w:shd w:val="clear" w:color="auto" w:fill="auto"/>
            <w:vAlign w:val="bottom"/>
          </w:tcPr>
          <w:p w14:paraId="1FF7008C" w14:textId="77777777" w:rsidR="007861EC" w:rsidRDefault="007861EC" w:rsidP="00196130">
            <w:pPr>
              <w:jc w:val="center"/>
              <w:rPr>
                <w:rFonts w:ascii="宋体" w:hAnsi="宋体"/>
                <w:color w:val="000000"/>
                <w:sz w:val="18"/>
                <w:szCs w:val="18"/>
              </w:rPr>
            </w:pPr>
            <w:r>
              <w:rPr>
                <w:rFonts w:ascii="宋体" w:hAnsi="宋体"/>
                <w:color w:val="000000"/>
                <w:sz w:val="18"/>
                <w:szCs w:val="18"/>
              </w:rPr>
              <w:t>A512</w:t>
            </w:r>
          </w:p>
        </w:tc>
        <w:tc>
          <w:tcPr>
            <w:tcW w:w="3330" w:type="dxa"/>
            <w:shd w:val="clear" w:color="auto" w:fill="auto"/>
            <w:vAlign w:val="bottom"/>
          </w:tcPr>
          <w:p w14:paraId="61DCBA6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眼科医院         </w:t>
            </w:r>
          </w:p>
        </w:tc>
        <w:tc>
          <w:tcPr>
            <w:tcW w:w="3249" w:type="dxa"/>
            <w:shd w:val="clear" w:color="auto" w:fill="auto"/>
            <w:vAlign w:val="bottom"/>
          </w:tcPr>
          <w:p w14:paraId="6BE7B617" w14:textId="77777777" w:rsidR="007861EC" w:rsidRDefault="007861EC" w:rsidP="00196130">
            <w:pPr>
              <w:rPr>
                <w:rFonts w:ascii="宋体" w:hAnsi="宋体"/>
                <w:color w:val="000000"/>
                <w:sz w:val="18"/>
                <w:szCs w:val="18"/>
              </w:rPr>
            </w:pPr>
          </w:p>
        </w:tc>
      </w:tr>
      <w:tr w:rsidR="007861EC" w14:paraId="115F27AA" w14:textId="77777777" w:rsidTr="00196130">
        <w:trPr>
          <w:trHeight w:val="340"/>
        </w:trPr>
        <w:tc>
          <w:tcPr>
            <w:tcW w:w="1060" w:type="dxa"/>
            <w:shd w:val="clear" w:color="auto" w:fill="auto"/>
            <w:vAlign w:val="bottom"/>
          </w:tcPr>
          <w:p w14:paraId="73904412" w14:textId="77777777" w:rsidR="007861EC" w:rsidRDefault="007861EC" w:rsidP="00196130">
            <w:pPr>
              <w:jc w:val="center"/>
              <w:rPr>
                <w:rFonts w:ascii="宋体" w:hAnsi="宋体"/>
                <w:color w:val="000000"/>
                <w:sz w:val="18"/>
                <w:szCs w:val="18"/>
              </w:rPr>
            </w:pPr>
            <w:r>
              <w:rPr>
                <w:rFonts w:ascii="宋体" w:hAnsi="宋体"/>
                <w:color w:val="000000"/>
                <w:sz w:val="18"/>
                <w:szCs w:val="18"/>
              </w:rPr>
              <w:t>A513</w:t>
            </w:r>
          </w:p>
        </w:tc>
        <w:tc>
          <w:tcPr>
            <w:tcW w:w="3330" w:type="dxa"/>
            <w:shd w:val="clear" w:color="auto" w:fill="auto"/>
            <w:vAlign w:val="bottom"/>
          </w:tcPr>
          <w:p w14:paraId="00906F1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耳鼻喉科医院</w:t>
            </w:r>
          </w:p>
        </w:tc>
        <w:tc>
          <w:tcPr>
            <w:tcW w:w="3249" w:type="dxa"/>
            <w:shd w:val="clear" w:color="auto" w:fill="auto"/>
            <w:vAlign w:val="bottom"/>
          </w:tcPr>
          <w:p w14:paraId="40016A7E" w14:textId="77777777" w:rsidR="007861EC" w:rsidRDefault="007861EC" w:rsidP="00196130">
            <w:pPr>
              <w:rPr>
                <w:rFonts w:ascii="宋体" w:hAnsi="宋体"/>
                <w:color w:val="000000"/>
                <w:sz w:val="18"/>
                <w:szCs w:val="18"/>
              </w:rPr>
            </w:pPr>
            <w:r>
              <w:rPr>
                <w:rFonts w:ascii="宋体" w:hAnsi="宋体" w:hint="eastAsia"/>
                <w:color w:val="000000"/>
                <w:sz w:val="18"/>
                <w:szCs w:val="18"/>
              </w:rPr>
              <w:t>包括五官科医院</w:t>
            </w:r>
          </w:p>
        </w:tc>
      </w:tr>
      <w:tr w:rsidR="007861EC" w14:paraId="3D8536C8" w14:textId="77777777" w:rsidTr="00196130">
        <w:trPr>
          <w:trHeight w:val="340"/>
        </w:trPr>
        <w:tc>
          <w:tcPr>
            <w:tcW w:w="1060" w:type="dxa"/>
            <w:shd w:val="clear" w:color="auto" w:fill="auto"/>
            <w:vAlign w:val="bottom"/>
          </w:tcPr>
          <w:p w14:paraId="0A815311" w14:textId="77777777" w:rsidR="007861EC" w:rsidRDefault="007861EC" w:rsidP="00196130">
            <w:pPr>
              <w:jc w:val="center"/>
              <w:rPr>
                <w:rFonts w:ascii="宋体" w:hAnsi="宋体"/>
                <w:color w:val="000000"/>
                <w:sz w:val="18"/>
                <w:szCs w:val="18"/>
              </w:rPr>
            </w:pPr>
            <w:r>
              <w:rPr>
                <w:rFonts w:ascii="宋体" w:hAnsi="宋体"/>
                <w:color w:val="000000"/>
                <w:sz w:val="18"/>
                <w:szCs w:val="18"/>
              </w:rPr>
              <w:t>A514</w:t>
            </w:r>
          </w:p>
        </w:tc>
        <w:tc>
          <w:tcPr>
            <w:tcW w:w="3330" w:type="dxa"/>
            <w:shd w:val="clear" w:color="auto" w:fill="auto"/>
            <w:vAlign w:val="bottom"/>
          </w:tcPr>
          <w:p w14:paraId="1E5C706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肿瘤医院 </w:t>
            </w:r>
          </w:p>
        </w:tc>
        <w:tc>
          <w:tcPr>
            <w:tcW w:w="3249" w:type="dxa"/>
            <w:shd w:val="clear" w:color="auto" w:fill="auto"/>
            <w:vAlign w:val="bottom"/>
          </w:tcPr>
          <w:p w14:paraId="5B509587" w14:textId="77777777" w:rsidR="007861EC" w:rsidRDefault="007861EC" w:rsidP="00196130">
            <w:pPr>
              <w:rPr>
                <w:rFonts w:ascii="宋体" w:hAnsi="宋体"/>
                <w:color w:val="000000"/>
                <w:sz w:val="18"/>
                <w:szCs w:val="18"/>
              </w:rPr>
            </w:pPr>
          </w:p>
        </w:tc>
      </w:tr>
      <w:tr w:rsidR="007861EC" w14:paraId="1F8D52A3" w14:textId="77777777" w:rsidTr="00196130">
        <w:trPr>
          <w:trHeight w:val="340"/>
        </w:trPr>
        <w:tc>
          <w:tcPr>
            <w:tcW w:w="1060" w:type="dxa"/>
            <w:shd w:val="clear" w:color="auto" w:fill="auto"/>
            <w:vAlign w:val="bottom"/>
          </w:tcPr>
          <w:p w14:paraId="3A936F39" w14:textId="77777777" w:rsidR="007861EC" w:rsidRDefault="007861EC" w:rsidP="00196130">
            <w:pPr>
              <w:jc w:val="center"/>
              <w:rPr>
                <w:rFonts w:ascii="宋体" w:hAnsi="宋体"/>
                <w:color w:val="000000"/>
                <w:sz w:val="18"/>
                <w:szCs w:val="18"/>
              </w:rPr>
            </w:pPr>
            <w:r>
              <w:rPr>
                <w:rFonts w:ascii="宋体" w:hAnsi="宋体"/>
                <w:color w:val="000000"/>
                <w:sz w:val="18"/>
                <w:szCs w:val="18"/>
              </w:rPr>
              <w:t>A515</w:t>
            </w:r>
          </w:p>
        </w:tc>
        <w:tc>
          <w:tcPr>
            <w:tcW w:w="3330" w:type="dxa"/>
            <w:shd w:val="clear" w:color="auto" w:fill="auto"/>
            <w:vAlign w:val="bottom"/>
          </w:tcPr>
          <w:p w14:paraId="451EAC0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心血管病医院     </w:t>
            </w:r>
          </w:p>
        </w:tc>
        <w:tc>
          <w:tcPr>
            <w:tcW w:w="3249" w:type="dxa"/>
            <w:shd w:val="clear" w:color="auto" w:fill="auto"/>
            <w:vAlign w:val="bottom"/>
          </w:tcPr>
          <w:p w14:paraId="44B99B73" w14:textId="77777777" w:rsidR="007861EC" w:rsidRDefault="007861EC" w:rsidP="00196130">
            <w:pPr>
              <w:rPr>
                <w:rFonts w:ascii="宋体" w:hAnsi="宋体"/>
                <w:color w:val="000000"/>
                <w:sz w:val="18"/>
                <w:szCs w:val="18"/>
              </w:rPr>
            </w:pPr>
          </w:p>
        </w:tc>
      </w:tr>
      <w:tr w:rsidR="007861EC" w14:paraId="42351D22" w14:textId="77777777" w:rsidTr="00196130">
        <w:trPr>
          <w:trHeight w:val="340"/>
        </w:trPr>
        <w:tc>
          <w:tcPr>
            <w:tcW w:w="1060" w:type="dxa"/>
            <w:shd w:val="clear" w:color="auto" w:fill="auto"/>
            <w:vAlign w:val="bottom"/>
          </w:tcPr>
          <w:p w14:paraId="0BA7F21D" w14:textId="77777777" w:rsidR="007861EC" w:rsidRDefault="007861EC" w:rsidP="00196130">
            <w:pPr>
              <w:jc w:val="center"/>
              <w:rPr>
                <w:rFonts w:ascii="宋体" w:hAnsi="宋体"/>
                <w:color w:val="000000"/>
                <w:sz w:val="18"/>
                <w:szCs w:val="18"/>
              </w:rPr>
            </w:pPr>
            <w:r>
              <w:rPr>
                <w:rFonts w:ascii="宋体" w:hAnsi="宋体"/>
                <w:color w:val="000000"/>
                <w:sz w:val="18"/>
                <w:szCs w:val="18"/>
              </w:rPr>
              <w:t>A516</w:t>
            </w:r>
          </w:p>
        </w:tc>
        <w:tc>
          <w:tcPr>
            <w:tcW w:w="3330" w:type="dxa"/>
            <w:shd w:val="clear" w:color="auto" w:fill="auto"/>
            <w:vAlign w:val="bottom"/>
          </w:tcPr>
          <w:p w14:paraId="44FFED2B"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胸科医院</w:t>
            </w:r>
          </w:p>
        </w:tc>
        <w:tc>
          <w:tcPr>
            <w:tcW w:w="3249" w:type="dxa"/>
            <w:shd w:val="clear" w:color="auto" w:fill="auto"/>
            <w:vAlign w:val="bottom"/>
          </w:tcPr>
          <w:p w14:paraId="293A7206" w14:textId="77777777" w:rsidR="007861EC" w:rsidRDefault="007861EC" w:rsidP="00196130">
            <w:pPr>
              <w:rPr>
                <w:rFonts w:ascii="宋体" w:hAnsi="宋体"/>
                <w:color w:val="000000"/>
                <w:sz w:val="18"/>
                <w:szCs w:val="18"/>
              </w:rPr>
            </w:pPr>
          </w:p>
        </w:tc>
      </w:tr>
      <w:tr w:rsidR="007861EC" w14:paraId="58B2EC50" w14:textId="77777777" w:rsidTr="00196130">
        <w:trPr>
          <w:trHeight w:val="340"/>
        </w:trPr>
        <w:tc>
          <w:tcPr>
            <w:tcW w:w="1060" w:type="dxa"/>
            <w:shd w:val="clear" w:color="auto" w:fill="auto"/>
            <w:vAlign w:val="bottom"/>
          </w:tcPr>
          <w:p w14:paraId="0AAB69BC" w14:textId="77777777" w:rsidR="007861EC" w:rsidRDefault="007861EC" w:rsidP="00196130">
            <w:pPr>
              <w:jc w:val="center"/>
              <w:rPr>
                <w:rFonts w:ascii="宋体" w:hAnsi="宋体"/>
                <w:color w:val="000000"/>
                <w:sz w:val="18"/>
                <w:szCs w:val="18"/>
              </w:rPr>
            </w:pPr>
            <w:r>
              <w:rPr>
                <w:rFonts w:ascii="宋体" w:hAnsi="宋体"/>
                <w:color w:val="000000"/>
                <w:sz w:val="18"/>
                <w:szCs w:val="18"/>
              </w:rPr>
              <w:t>A517</w:t>
            </w:r>
          </w:p>
        </w:tc>
        <w:tc>
          <w:tcPr>
            <w:tcW w:w="3330" w:type="dxa"/>
            <w:shd w:val="clear" w:color="auto" w:fill="auto"/>
            <w:vAlign w:val="bottom"/>
          </w:tcPr>
          <w:p w14:paraId="6D04169A"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血液病医院      </w:t>
            </w:r>
          </w:p>
        </w:tc>
        <w:tc>
          <w:tcPr>
            <w:tcW w:w="3249" w:type="dxa"/>
            <w:shd w:val="clear" w:color="auto" w:fill="auto"/>
            <w:vAlign w:val="bottom"/>
          </w:tcPr>
          <w:p w14:paraId="50E412D2" w14:textId="77777777" w:rsidR="007861EC" w:rsidRDefault="007861EC" w:rsidP="00196130">
            <w:pPr>
              <w:rPr>
                <w:rFonts w:ascii="宋体" w:hAnsi="宋体"/>
                <w:color w:val="000000"/>
                <w:sz w:val="18"/>
                <w:szCs w:val="18"/>
              </w:rPr>
            </w:pPr>
          </w:p>
        </w:tc>
      </w:tr>
      <w:tr w:rsidR="007861EC" w14:paraId="45410458" w14:textId="77777777" w:rsidTr="00196130">
        <w:trPr>
          <w:trHeight w:val="340"/>
        </w:trPr>
        <w:tc>
          <w:tcPr>
            <w:tcW w:w="1060" w:type="dxa"/>
            <w:shd w:val="clear" w:color="auto" w:fill="auto"/>
            <w:vAlign w:val="bottom"/>
          </w:tcPr>
          <w:p w14:paraId="632093B9" w14:textId="77777777" w:rsidR="007861EC" w:rsidRDefault="007861EC" w:rsidP="00196130">
            <w:pPr>
              <w:jc w:val="center"/>
              <w:rPr>
                <w:rFonts w:ascii="宋体" w:hAnsi="宋体"/>
                <w:color w:val="000000"/>
                <w:sz w:val="18"/>
                <w:szCs w:val="18"/>
              </w:rPr>
            </w:pPr>
            <w:r>
              <w:rPr>
                <w:rFonts w:ascii="宋体" w:hAnsi="宋体"/>
                <w:color w:val="000000"/>
                <w:sz w:val="18"/>
                <w:szCs w:val="18"/>
              </w:rPr>
              <w:t>A518</w:t>
            </w:r>
          </w:p>
        </w:tc>
        <w:tc>
          <w:tcPr>
            <w:tcW w:w="3330" w:type="dxa"/>
            <w:shd w:val="clear" w:color="auto" w:fill="auto"/>
            <w:vAlign w:val="bottom"/>
          </w:tcPr>
          <w:p w14:paraId="73D0182A"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妇产(科)医院</w:t>
            </w:r>
          </w:p>
        </w:tc>
        <w:tc>
          <w:tcPr>
            <w:tcW w:w="3249" w:type="dxa"/>
            <w:shd w:val="clear" w:color="auto" w:fill="auto"/>
            <w:vAlign w:val="bottom"/>
          </w:tcPr>
          <w:p w14:paraId="113BFC0C" w14:textId="77777777" w:rsidR="007861EC" w:rsidRDefault="007861EC" w:rsidP="00196130">
            <w:pPr>
              <w:rPr>
                <w:rFonts w:ascii="宋体" w:hAnsi="宋体"/>
                <w:color w:val="000000"/>
                <w:sz w:val="18"/>
                <w:szCs w:val="18"/>
              </w:rPr>
            </w:pPr>
            <w:r>
              <w:rPr>
                <w:rFonts w:ascii="宋体" w:hAnsi="宋体" w:hint="eastAsia"/>
                <w:color w:val="000000"/>
                <w:sz w:val="18"/>
                <w:szCs w:val="18"/>
              </w:rPr>
              <w:t>包括妇婴</w:t>
            </w:r>
            <w:r>
              <w:rPr>
                <w:rFonts w:ascii="宋体" w:hAnsi="宋体"/>
                <w:color w:val="000000"/>
                <w:sz w:val="18"/>
                <w:szCs w:val="18"/>
              </w:rPr>
              <w:t>(</w:t>
            </w:r>
            <w:r>
              <w:rPr>
                <w:rFonts w:ascii="宋体" w:hAnsi="宋体" w:hint="eastAsia"/>
                <w:color w:val="000000"/>
                <w:sz w:val="18"/>
                <w:szCs w:val="18"/>
              </w:rPr>
              <w:t>儿</w:t>
            </w:r>
            <w:r>
              <w:rPr>
                <w:rFonts w:ascii="宋体" w:hAnsi="宋体"/>
                <w:color w:val="000000"/>
                <w:sz w:val="18"/>
                <w:szCs w:val="18"/>
              </w:rPr>
              <w:t>)</w:t>
            </w:r>
            <w:r>
              <w:rPr>
                <w:rFonts w:ascii="宋体" w:hAnsi="宋体" w:hint="eastAsia"/>
                <w:color w:val="000000"/>
                <w:sz w:val="18"/>
                <w:szCs w:val="18"/>
              </w:rPr>
              <w:t>医院</w:t>
            </w:r>
          </w:p>
        </w:tc>
      </w:tr>
      <w:tr w:rsidR="007861EC" w14:paraId="351DF183" w14:textId="77777777" w:rsidTr="00196130">
        <w:trPr>
          <w:trHeight w:val="340"/>
        </w:trPr>
        <w:tc>
          <w:tcPr>
            <w:tcW w:w="1060" w:type="dxa"/>
            <w:shd w:val="clear" w:color="auto" w:fill="auto"/>
            <w:vAlign w:val="bottom"/>
          </w:tcPr>
          <w:p w14:paraId="6A506F58" w14:textId="77777777" w:rsidR="007861EC" w:rsidRDefault="007861EC" w:rsidP="00196130">
            <w:pPr>
              <w:jc w:val="center"/>
              <w:rPr>
                <w:rFonts w:ascii="宋体" w:hAnsi="宋体"/>
                <w:color w:val="000000"/>
                <w:sz w:val="18"/>
                <w:szCs w:val="18"/>
              </w:rPr>
            </w:pPr>
            <w:r>
              <w:rPr>
                <w:rFonts w:ascii="宋体" w:hAnsi="宋体"/>
                <w:color w:val="000000"/>
                <w:sz w:val="18"/>
                <w:szCs w:val="18"/>
              </w:rPr>
              <w:t>A519</w:t>
            </w:r>
          </w:p>
        </w:tc>
        <w:tc>
          <w:tcPr>
            <w:tcW w:w="3330" w:type="dxa"/>
            <w:shd w:val="clear" w:color="auto" w:fill="auto"/>
            <w:vAlign w:val="bottom"/>
          </w:tcPr>
          <w:p w14:paraId="2ACC78D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儿童医院         </w:t>
            </w:r>
          </w:p>
        </w:tc>
        <w:tc>
          <w:tcPr>
            <w:tcW w:w="3249" w:type="dxa"/>
            <w:shd w:val="clear" w:color="auto" w:fill="auto"/>
            <w:vAlign w:val="bottom"/>
          </w:tcPr>
          <w:p w14:paraId="01445282" w14:textId="77777777" w:rsidR="007861EC" w:rsidRDefault="007861EC" w:rsidP="00196130">
            <w:pPr>
              <w:rPr>
                <w:rFonts w:ascii="宋体" w:hAnsi="宋体"/>
                <w:color w:val="000000"/>
                <w:sz w:val="18"/>
                <w:szCs w:val="18"/>
              </w:rPr>
            </w:pPr>
          </w:p>
        </w:tc>
      </w:tr>
      <w:tr w:rsidR="007861EC" w14:paraId="0045F062" w14:textId="77777777" w:rsidTr="00196130">
        <w:trPr>
          <w:trHeight w:val="340"/>
        </w:trPr>
        <w:tc>
          <w:tcPr>
            <w:tcW w:w="1060" w:type="dxa"/>
            <w:shd w:val="clear" w:color="auto" w:fill="auto"/>
            <w:vAlign w:val="bottom"/>
          </w:tcPr>
          <w:p w14:paraId="58C6EF7A" w14:textId="77777777" w:rsidR="007861EC" w:rsidRDefault="007861EC" w:rsidP="00196130">
            <w:pPr>
              <w:jc w:val="center"/>
              <w:rPr>
                <w:rFonts w:ascii="宋体" w:hAnsi="宋体"/>
                <w:color w:val="000000"/>
                <w:sz w:val="18"/>
                <w:szCs w:val="18"/>
              </w:rPr>
            </w:pPr>
            <w:r>
              <w:rPr>
                <w:rFonts w:ascii="宋体" w:hAnsi="宋体"/>
                <w:color w:val="000000"/>
                <w:sz w:val="18"/>
                <w:szCs w:val="18"/>
              </w:rPr>
              <w:t>A520</w:t>
            </w:r>
          </w:p>
        </w:tc>
        <w:tc>
          <w:tcPr>
            <w:tcW w:w="3330" w:type="dxa"/>
            <w:shd w:val="clear" w:color="auto" w:fill="auto"/>
            <w:vAlign w:val="bottom"/>
          </w:tcPr>
          <w:p w14:paraId="62DE0C3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精神病医院</w:t>
            </w:r>
          </w:p>
        </w:tc>
        <w:tc>
          <w:tcPr>
            <w:tcW w:w="3249" w:type="dxa"/>
            <w:shd w:val="clear" w:color="auto" w:fill="auto"/>
            <w:vAlign w:val="bottom"/>
          </w:tcPr>
          <w:p w14:paraId="7B86DFD5" w14:textId="77777777" w:rsidR="007861EC" w:rsidRDefault="007861EC" w:rsidP="00196130">
            <w:pPr>
              <w:rPr>
                <w:rFonts w:ascii="宋体" w:hAnsi="宋体"/>
                <w:color w:val="000000"/>
                <w:sz w:val="18"/>
                <w:szCs w:val="18"/>
              </w:rPr>
            </w:pPr>
            <w:r>
              <w:rPr>
                <w:rFonts w:ascii="宋体" w:hAnsi="宋体" w:hint="eastAsia"/>
                <w:color w:val="000000"/>
                <w:sz w:val="18"/>
                <w:szCs w:val="18"/>
              </w:rPr>
              <w:t>包括</w:t>
            </w:r>
            <w:r>
              <w:rPr>
                <w:rFonts w:ascii="宋体" w:hAnsi="宋体"/>
                <w:color w:val="000000"/>
                <w:sz w:val="18"/>
                <w:szCs w:val="18"/>
              </w:rPr>
              <w:t>20</w:t>
            </w:r>
            <w:r>
              <w:rPr>
                <w:rFonts w:ascii="宋体" w:hAnsi="宋体" w:hint="eastAsia"/>
                <w:color w:val="000000"/>
                <w:sz w:val="18"/>
                <w:szCs w:val="18"/>
              </w:rPr>
              <w:t>张床位以上的精神卫生中心</w:t>
            </w:r>
          </w:p>
        </w:tc>
      </w:tr>
      <w:tr w:rsidR="007861EC" w14:paraId="3611B99F" w14:textId="77777777" w:rsidTr="00196130">
        <w:trPr>
          <w:trHeight w:val="340"/>
        </w:trPr>
        <w:tc>
          <w:tcPr>
            <w:tcW w:w="1060" w:type="dxa"/>
            <w:shd w:val="clear" w:color="auto" w:fill="auto"/>
            <w:vAlign w:val="bottom"/>
          </w:tcPr>
          <w:p w14:paraId="162398C6" w14:textId="77777777" w:rsidR="007861EC" w:rsidRDefault="007861EC" w:rsidP="00196130">
            <w:pPr>
              <w:jc w:val="center"/>
              <w:rPr>
                <w:rFonts w:ascii="宋体" w:hAnsi="宋体"/>
                <w:color w:val="000000"/>
                <w:sz w:val="18"/>
                <w:szCs w:val="18"/>
              </w:rPr>
            </w:pPr>
            <w:r>
              <w:rPr>
                <w:rFonts w:ascii="宋体" w:hAnsi="宋体"/>
                <w:color w:val="000000"/>
                <w:sz w:val="18"/>
                <w:szCs w:val="18"/>
              </w:rPr>
              <w:t>A521</w:t>
            </w:r>
          </w:p>
        </w:tc>
        <w:tc>
          <w:tcPr>
            <w:tcW w:w="3330" w:type="dxa"/>
            <w:shd w:val="clear" w:color="auto" w:fill="auto"/>
            <w:vAlign w:val="bottom"/>
          </w:tcPr>
          <w:p w14:paraId="6EA8AE1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传染病医院 </w:t>
            </w:r>
          </w:p>
        </w:tc>
        <w:tc>
          <w:tcPr>
            <w:tcW w:w="3249" w:type="dxa"/>
            <w:shd w:val="clear" w:color="auto" w:fill="auto"/>
            <w:vAlign w:val="bottom"/>
          </w:tcPr>
          <w:p w14:paraId="582C49A2" w14:textId="77777777" w:rsidR="007861EC" w:rsidRDefault="007861EC" w:rsidP="00196130">
            <w:pPr>
              <w:rPr>
                <w:rFonts w:ascii="宋体" w:hAnsi="宋体"/>
                <w:color w:val="000000"/>
                <w:sz w:val="18"/>
                <w:szCs w:val="18"/>
              </w:rPr>
            </w:pPr>
          </w:p>
        </w:tc>
      </w:tr>
      <w:tr w:rsidR="007861EC" w14:paraId="68269381" w14:textId="77777777" w:rsidTr="00196130">
        <w:trPr>
          <w:trHeight w:val="340"/>
        </w:trPr>
        <w:tc>
          <w:tcPr>
            <w:tcW w:w="1060" w:type="dxa"/>
            <w:shd w:val="clear" w:color="auto" w:fill="auto"/>
            <w:vAlign w:val="bottom"/>
          </w:tcPr>
          <w:p w14:paraId="610AE692" w14:textId="77777777" w:rsidR="007861EC" w:rsidRDefault="007861EC" w:rsidP="00196130">
            <w:pPr>
              <w:jc w:val="center"/>
              <w:rPr>
                <w:rFonts w:ascii="宋体" w:hAnsi="宋体"/>
                <w:color w:val="000000"/>
                <w:sz w:val="18"/>
                <w:szCs w:val="18"/>
              </w:rPr>
            </w:pPr>
            <w:r>
              <w:rPr>
                <w:rFonts w:ascii="宋体" w:hAnsi="宋体"/>
                <w:color w:val="000000"/>
                <w:sz w:val="18"/>
                <w:szCs w:val="18"/>
              </w:rPr>
              <w:t>A522</w:t>
            </w:r>
          </w:p>
        </w:tc>
        <w:tc>
          <w:tcPr>
            <w:tcW w:w="3330" w:type="dxa"/>
            <w:shd w:val="clear" w:color="auto" w:fill="auto"/>
            <w:vAlign w:val="bottom"/>
          </w:tcPr>
          <w:p w14:paraId="7A3C58C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皮肤病医院 </w:t>
            </w:r>
          </w:p>
        </w:tc>
        <w:tc>
          <w:tcPr>
            <w:tcW w:w="3249" w:type="dxa"/>
            <w:shd w:val="clear" w:color="auto" w:fill="auto"/>
            <w:vAlign w:val="bottom"/>
          </w:tcPr>
          <w:p w14:paraId="782615FD" w14:textId="77777777" w:rsidR="007861EC" w:rsidRDefault="007861EC" w:rsidP="00196130">
            <w:pPr>
              <w:rPr>
                <w:rFonts w:ascii="宋体" w:hAnsi="宋体"/>
                <w:color w:val="000000"/>
                <w:sz w:val="18"/>
                <w:szCs w:val="18"/>
              </w:rPr>
            </w:pPr>
            <w:r>
              <w:rPr>
                <w:rFonts w:ascii="宋体" w:hAnsi="宋体" w:hint="eastAsia"/>
                <w:color w:val="000000"/>
                <w:sz w:val="18"/>
                <w:szCs w:val="18"/>
              </w:rPr>
              <w:t>包括性病医院</w:t>
            </w:r>
          </w:p>
        </w:tc>
      </w:tr>
      <w:tr w:rsidR="007861EC" w14:paraId="3D8F15E8" w14:textId="77777777" w:rsidTr="00196130">
        <w:trPr>
          <w:trHeight w:val="340"/>
        </w:trPr>
        <w:tc>
          <w:tcPr>
            <w:tcW w:w="1060" w:type="dxa"/>
            <w:shd w:val="clear" w:color="auto" w:fill="auto"/>
            <w:vAlign w:val="bottom"/>
          </w:tcPr>
          <w:p w14:paraId="2AF59ACD" w14:textId="77777777" w:rsidR="007861EC" w:rsidRDefault="007861EC" w:rsidP="00196130">
            <w:pPr>
              <w:jc w:val="center"/>
              <w:rPr>
                <w:rFonts w:ascii="宋体" w:hAnsi="宋体"/>
                <w:color w:val="000000"/>
                <w:sz w:val="18"/>
                <w:szCs w:val="18"/>
              </w:rPr>
            </w:pPr>
            <w:r>
              <w:rPr>
                <w:rFonts w:ascii="宋体" w:hAnsi="宋体"/>
                <w:color w:val="000000"/>
                <w:sz w:val="18"/>
                <w:szCs w:val="18"/>
              </w:rPr>
              <w:t>A523</w:t>
            </w:r>
          </w:p>
        </w:tc>
        <w:tc>
          <w:tcPr>
            <w:tcW w:w="3330" w:type="dxa"/>
            <w:shd w:val="clear" w:color="auto" w:fill="auto"/>
            <w:vAlign w:val="bottom"/>
          </w:tcPr>
          <w:p w14:paraId="2B40634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结核病医院</w:t>
            </w:r>
          </w:p>
        </w:tc>
        <w:tc>
          <w:tcPr>
            <w:tcW w:w="3249" w:type="dxa"/>
            <w:shd w:val="clear" w:color="auto" w:fill="auto"/>
            <w:vAlign w:val="bottom"/>
          </w:tcPr>
          <w:p w14:paraId="602D1BC4" w14:textId="77777777" w:rsidR="007861EC" w:rsidRDefault="007861EC" w:rsidP="00196130">
            <w:pPr>
              <w:rPr>
                <w:rFonts w:ascii="宋体" w:hAnsi="宋体"/>
                <w:color w:val="000000"/>
                <w:sz w:val="18"/>
                <w:szCs w:val="18"/>
              </w:rPr>
            </w:pPr>
          </w:p>
        </w:tc>
      </w:tr>
      <w:tr w:rsidR="007861EC" w14:paraId="4771EFF1" w14:textId="77777777" w:rsidTr="00196130">
        <w:trPr>
          <w:trHeight w:val="340"/>
        </w:trPr>
        <w:tc>
          <w:tcPr>
            <w:tcW w:w="1060" w:type="dxa"/>
            <w:shd w:val="clear" w:color="auto" w:fill="auto"/>
            <w:vAlign w:val="bottom"/>
          </w:tcPr>
          <w:p w14:paraId="354827BE" w14:textId="77777777" w:rsidR="007861EC" w:rsidRDefault="007861EC" w:rsidP="00196130">
            <w:pPr>
              <w:jc w:val="center"/>
              <w:rPr>
                <w:rFonts w:ascii="宋体" w:hAnsi="宋体"/>
                <w:color w:val="000000"/>
                <w:sz w:val="18"/>
                <w:szCs w:val="18"/>
              </w:rPr>
            </w:pPr>
            <w:r>
              <w:rPr>
                <w:rFonts w:ascii="宋体" w:hAnsi="宋体"/>
                <w:color w:val="000000"/>
                <w:sz w:val="18"/>
                <w:szCs w:val="18"/>
              </w:rPr>
              <w:t>A524</w:t>
            </w:r>
          </w:p>
        </w:tc>
        <w:tc>
          <w:tcPr>
            <w:tcW w:w="3330" w:type="dxa"/>
            <w:shd w:val="clear" w:color="auto" w:fill="auto"/>
            <w:vAlign w:val="bottom"/>
          </w:tcPr>
          <w:p w14:paraId="2C29824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麻风病医院</w:t>
            </w:r>
          </w:p>
        </w:tc>
        <w:tc>
          <w:tcPr>
            <w:tcW w:w="3249" w:type="dxa"/>
            <w:shd w:val="clear" w:color="auto" w:fill="auto"/>
            <w:vAlign w:val="bottom"/>
          </w:tcPr>
          <w:p w14:paraId="4F77F153" w14:textId="77777777" w:rsidR="007861EC" w:rsidRDefault="007861EC" w:rsidP="00196130">
            <w:pPr>
              <w:rPr>
                <w:rFonts w:ascii="宋体" w:hAnsi="宋体"/>
                <w:color w:val="000000"/>
                <w:sz w:val="18"/>
                <w:szCs w:val="18"/>
              </w:rPr>
            </w:pPr>
          </w:p>
        </w:tc>
      </w:tr>
      <w:tr w:rsidR="007861EC" w14:paraId="0FC2EBAF" w14:textId="77777777" w:rsidTr="00196130">
        <w:trPr>
          <w:trHeight w:val="340"/>
        </w:trPr>
        <w:tc>
          <w:tcPr>
            <w:tcW w:w="1060" w:type="dxa"/>
            <w:shd w:val="clear" w:color="auto" w:fill="auto"/>
            <w:vAlign w:val="bottom"/>
          </w:tcPr>
          <w:p w14:paraId="790ED4E0" w14:textId="77777777" w:rsidR="007861EC" w:rsidRDefault="007861EC" w:rsidP="00196130">
            <w:pPr>
              <w:jc w:val="center"/>
              <w:rPr>
                <w:rFonts w:ascii="宋体" w:hAnsi="宋体"/>
                <w:color w:val="000000"/>
                <w:sz w:val="18"/>
                <w:szCs w:val="18"/>
              </w:rPr>
            </w:pPr>
            <w:r>
              <w:rPr>
                <w:rFonts w:ascii="宋体" w:hAnsi="宋体"/>
                <w:color w:val="000000"/>
                <w:sz w:val="18"/>
                <w:szCs w:val="18"/>
              </w:rPr>
              <w:t>A525</w:t>
            </w:r>
          </w:p>
        </w:tc>
        <w:tc>
          <w:tcPr>
            <w:tcW w:w="3330" w:type="dxa"/>
            <w:shd w:val="clear" w:color="auto" w:fill="auto"/>
            <w:vAlign w:val="bottom"/>
          </w:tcPr>
          <w:p w14:paraId="49099DE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职业病医院 </w:t>
            </w:r>
          </w:p>
        </w:tc>
        <w:tc>
          <w:tcPr>
            <w:tcW w:w="3249" w:type="dxa"/>
            <w:shd w:val="clear" w:color="auto" w:fill="auto"/>
            <w:vAlign w:val="bottom"/>
          </w:tcPr>
          <w:p w14:paraId="10FB323C" w14:textId="77777777" w:rsidR="007861EC" w:rsidRDefault="007861EC" w:rsidP="00196130">
            <w:pPr>
              <w:rPr>
                <w:rFonts w:ascii="宋体" w:hAnsi="宋体"/>
                <w:color w:val="000000"/>
                <w:sz w:val="18"/>
                <w:szCs w:val="18"/>
              </w:rPr>
            </w:pPr>
          </w:p>
        </w:tc>
      </w:tr>
      <w:tr w:rsidR="007861EC" w14:paraId="2BFABAA8" w14:textId="77777777" w:rsidTr="00196130">
        <w:trPr>
          <w:trHeight w:val="340"/>
        </w:trPr>
        <w:tc>
          <w:tcPr>
            <w:tcW w:w="1060" w:type="dxa"/>
            <w:shd w:val="clear" w:color="auto" w:fill="auto"/>
            <w:vAlign w:val="bottom"/>
          </w:tcPr>
          <w:p w14:paraId="43D861C7" w14:textId="77777777" w:rsidR="007861EC" w:rsidRDefault="007861EC" w:rsidP="00196130">
            <w:pPr>
              <w:jc w:val="center"/>
              <w:rPr>
                <w:rFonts w:ascii="宋体" w:hAnsi="宋体"/>
                <w:color w:val="000000"/>
                <w:sz w:val="18"/>
                <w:szCs w:val="18"/>
              </w:rPr>
            </w:pPr>
            <w:r>
              <w:rPr>
                <w:rFonts w:ascii="宋体" w:hAnsi="宋体"/>
                <w:color w:val="000000"/>
                <w:sz w:val="18"/>
                <w:szCs w:val="18"/>
              </w:rPr>
              <w:t>A526</w:t>
            </w:r>
          </w:p>
        </w:tc>
        <w:tc>
          <w:tcPr>
            <w:tcW w:w="3330" w:type="dxa"/>
            <w:shd w:val="clear" w:color="auto" w:fill="auto"/>
            <w:vAlign w:val="bottom"/>
          </w:tcPr>
          <w:p w14:paraId="5F2BFAE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骨科医院</w:t>
            </w:r>
          </w:p>
        </w:tc>
        <w:tc>
          <w:tcPr>
            <w:tcW w:w="3249" w:type="dxa"/>
            <w:shd w:val="clear" w:color="auto" w:fill="auto"/>
            <w:vAlign w:val="bottom"/>
          </w:tcPr>
          <w:p w14:paraId="3544D060" w14:textId="77777777" w:rsidR="007861EC" w:rsidRDefault="007861EC" w:rsidP="00196130">
            <w:pPr>
              <w:rPr>
                <w:rFonts w:ascii="宋体" w:hAnsi="宋体"/>
                <w:color w:val="000000"/>
                <w:sz w:val="18"/>
                <w:szCs w:val="18"/>
              </w:rPr>
            </w:pPr>
          </w:p>
        </w:tc>
      </w:tr>
      <w:tr w:rsidR="007861EC" w14:paraId="4D68512C" w14:textId="77777777" w:rsidTr="00196130">
        <w:trPr>
          <w:trHeight w:val="340"/>
        </w:trPr>
        <w:tc>
          <w:tcPr>
            <w:tcW w:w="1060" w:type="dxa"/>
            <w:shd w:val="clear" w:color="auto" w:fill="auto"/>
            <w:vAlign w:val="bottom"/>
          </w:tcPr>
          <w:p w14:paraId="4CD79952" w14:textId="77777777" w:rsidR="007861EC" w:rsidRDefault="007861EC" w:rsidP="00196130">
            <w:pPr>
              <w:jc w:val="center"/>
              <w:rPr>
                <w:rFonts w:ascii="宋体" w:hAnsi="宋体"/>
                <w:color w:val="000000"/>
                <w:sz w:val="18"/>
                <w:szCs w:val="18"/>
              </w:rPr>
            </w:pPr>
            <w:r>
              <w:rPr>
                <w:rFonts w:ascii="宋体" w:hAnsi="宋体"/>
                <w:color w:val="000000"/>
                <w:sz w:val="18"/>
                <w:szCs w:val="18"/>
              </w:rPr>
              <w:t>A527</w:t>
            </w:r>
          </w:p>
        </w:tc>
        <w:tc>
          <w:tcPr>
            <w:tcW w:w="3330" w:type="dxa"/>
            <w:shd w:val="clear" w:color="auto" w:fill="auto"/>
            <w:vAlign w:val="bottom"/>
          </w:tcPr>
          <w:p w14:paraId="0621B3E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康复医院</w:t>
            </w:r>
          </w:p>
        </w:tc>
        <w:tc>
          <w:tcPr>
            <w:tcW w:w="3249" w:type="dxa"/>
            <w:shd w:val="clear" w:color="auto" w:fill="auto"/>
            <w:vAlign w:val="bottom"/>
          </w:tcPr>
          <w:p w14:paraId="55FFB24E" w14:textId="77777777" w:rsidR="007861EC" w:rsidRDefault="007861EC" w:rsidP="00196130">
            <w:pPr>
              <w:rPr>
                <w:rFonts w:ascii="宋体" w:hAnsi="宋体"/>
                <w:color w:val="000000"/>
                <w:sz w:val="18"/>
                <w:szCs w:val="18"/>
              </w:rPr>
            </w:pPr>
          </w:p>
        </w:tc>
      </w:tr>
      <w:tr w:rsidR="007861EC" w14:paraId="18AA963D" w14:textId="77777777" w:rsidTr="00196130">
        <w:trPr>
          <w:trHeight w:val="340"/>
        </w:trPr>
        <w:tc>
          <w:tcPr>
            <w:tcW w:w="1060" w:type="dxa"/>
            <w:shd w:val="clear" w:color="auto" w:fill="auto"/>
            <w:vAlign w:val="bottom"/>
          </w:tcPr>
          <w:p w14:paraId="35FEE1F9" w14:textId="77777777" w:rsidR="007861EC" w:rsidRDefault="007861EC" w:rsidP="00196130">
            <w:pPr>
              <w:jc w:val="center"/>
              <w:rPr>
                <w:rFonts w:ascii="宋体" w:hAnsi="宋体"/>
                <w:color w:val="000000"/>
                <w:sz w:val="18"/>
                <w:szCs w:val="18"/>
              </w:rPr>
            </w:pPr>
            <w:r>
              <w:rPr>
                <w:rFonts w:ascii="宋体" w:hAnsi="宋体"/>
                <w:color w:val="000000"/>
                <w:sz w:val="18"/>
                <w:szCs w:val="18"/>
              </w:rPr>
              <w:t>A528</w:t>
            </w:r>
          </w:p>
        </w:tc>
        <w:tc>
          <w:tcPr>
            <w:tcW w:w="3330" w:type="dxa"/>
            <w:shd w:val="clear" w:color="auto" w:fill="auto"/>
            <w:vAlign w:val="bottom"/>
          </w:tcPr>
          <w:p w14:paraId="0E2FD0E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整形外科医院 </w:t>
            </w:r>
          </w:p>
        </w:tc>
        <w:tc>
          <w:tcPr>
            <w:tcW w:w="3249" w:type="dxa"/>
            <w:shd w:val="clear" w:color="auto" w:fill="auto"/>
            <w:vAlign w:val="bottom"/>
          </w:tcPr>
          <w:p w14:paraId="5B6DA6F3" w14:textId="77777777" w:rsidR="007861EC" w:rsidRDefault="007861EC" w:rsidP="00196130">
            <w:pPr>
              <w:rPr>
                <w:rFonts w:ascii="宋体" w:hAnsi="宋体"/>
                <w:color w:val="000000"/>
                <w:sz w:val="18"/>
                <w:szCs w:val="18"/>
              </w:rPr>
            </w:pPr>
            <w:r>
              <w:rPr>
                <w:rFonts w:ascii="宋体" w:hAnsi="宋体" w:hint="eastAsia"/>
                <w:color w:val="000000"/>
                <w:sz w:val="18"/>
                <w:szCs w:val="18"/>
              </w:rPr>
              <w:t>包括整容医院</w:t>
            </w:r>
          </w:p>
        </w:tc>
      </w:tr>
      <w:tr w:rsidR="007861EC" w14:paraId="73ADF08F" w14:textId="77777777" w:rsidTr="00196130">
        <w:trPr>
          <w:trHeight w:val="340"/>
        </w:trPr>
        <w:tc>
          <w:tcPr>
            <w:tcW w:w="1060" w:type="dxa"/>
            <w:shd w:val="clear" w:color="auto" w:fill="auto"/>
            <w:vAlign w:val="bottom"/>
          </w:tcPr>
          <w:p w14:paraId="63527375" w14:textId="77777777" w:rsidR="007861EC" w:rsidRDefault="007861EC" w:rsidP="00196130">
            <w:pPr>
              <w:jc w:val="center"/>
              <w:rPr>
                <w:rFonts w:ascii="宋体" w:hAnsi="宋体"/>
                <w:color w:val="000000"/>
                <w:sz w:val="18"/>
                <w:szCs w:val="18"/>
              </w:rPr>
            </w:pPr>
            <w:r>
              <w:rPr>
                <w:rFonts w:ascii="宋体" w:hAnsi="宋体"/>
                <w:color w:val="000000"/>
                <w:sz w:val="18"/>
                <w:szCs w:val="18"/>
              </w:rPr>
              <w:t>A529</w:t>
            </w:r>
          </w:p>
        </w:tc>
        <w:tc>
          <w:tcPr>
            <w:tcW w:w="3330" w:type="dxa"/>
            <w:shd w:val="clear" w:color="auto" w:fill="auto"/>
            <w:vAlign w:val="bottom"/>
          </w:tcPr>
          <w:p w14:paraId="6D242C6A"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美容医院        </w:t>
            </w:r>
          </w:p>
        </w:tc>
        <w:tc>
          <w:tcPr>
            <w:tcW w:w="3249" w:type="dxa"/>
            <w:shd w:val="clear" w:color="auto" w:fill="auto"/>
            <w:vAlign w:val="bottom"/>
          </w:tcPr>
          <w:p w14:paraId="1FC8C157" w14:textId="77777777" w:rsidR="007861EC" w:rsidRDefault="007861EC" w:rsidP="00196130">
            <w:pPr>
              <w:rPr>
                <w:rFonts w:ascii="宋体" w:hAnsi="宋体"/>
                <w:color w:val="000000"/>
                <w:sz w:val="18"/>
                <w:szCs w:val="18"/>
              </w:rPr>
            </w:pPr>
          </w:p>
        </w:tc>
      </w:tr>
      <w:tr w:rsidR="007861EC" w14:paraId="6A2DE331" w14:textId="77777777" w:rsidTr="00196130">
        <w:trPr>
          <w:trHeight w:val="340"/>
        </w:trPr>
        <w:tc>
          <w:tcPr>
            <w:tcW w:w="1060" w:type="dxa"/>
            <w:shd w:val="clear" w:color="auto" w:fill="auto"/>
            <w:vAlign w:val="bottom"/>
          </w:tcPr>
          <w:p w14:paraId="72F28280" w14:textId="77777777" w:rsidR="007861EC" w:rsidRDefault="007861EC" w:rsidP="00196130">
            <w:pPr>
              <w:jc w:val="center"/>
              <w:rPr>
                <w:rFonts w:ascii="宋体" w:hAnsi="宋体"/>
                <w:color w:val="000000"/>
                <w:sz w:val="18"/>
                <w:szCs w:val="18"/>
              </w:rPr>
            </w:pPr>
            <w:r>
              <w:rPr>
                <w:rFonts w:ascii="宋体" w:hAnsi="宋体"/>
                <w:color w:val="000000"/>
                <w:sz w:val="18"/>
                <w:szCs w:val="18"/>
              </w:rPr>
              <w:t>A539</w:t>
            </w:r>
          </w:p>
        </w:tc>
        <w:tc>
          <w:tcPr>
            <w:tcW w:w="3330" w:type="dxa"/>
            <w:shd w:val="clear" w:color="auto" w:fill="auto"/>
            <w:vAlign w:val="bottom"/>
          </w:tcPr>
          <w:p w14:paraId="5C855FB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其他专科医院</w:t>
            </w:r>
          </w:p>
        </w:tc>
        <w:tc>
          <w:tcPr>
            <w:tcW w:w="3249" w:type="dxa"/>
            <w:shd w:val="clear" w:color="auto" w:fill="auto"/>
            <w:vAlign w:val="bottom"/>
          </w:tcPr>
          <w:p w14:paraId="03B5A2A9" w14:textId="77777777" w:rsidR="007861EC" w:rsidRDefault="007861EC" w:rsidP="00196130">
            <w:pPr>
              <w:rPr>
                <w:rFonts w:ascii="宋体" w:hAnsi="宋体"/>
                <w:color w:val="000000"/>
                <w:sz w:val="18"/>
                <w:szCs w:val="18"/>
              </w:rPr>
            </w:pPr>
          </w:p>
        </w:tc>
      </w:tr>
      <w:tr w:rsidR="007861EC" w14:paraId="061CB233" w14:textId="77777777" w:rsidTr="00196130">
        <w:trPr>
          <w:trHeight w:val="340"/>
        </w:trPr>
        <w:tc>
          <w:tcPr>
            <w:tcW w:w="1060" w:type="dxa"/>
            <w:shd w:val="clear" w:color="auto" w:fill="auto"/>
            <w:vAlign w:val="bottom"/>
          </w:tcPr>
          <w:p w14:paraId="7D71B8AC" w14:textId="77777777" w:rsidR="007861EC" w:rsidRDefault="007861EC" w:rsidP="00196130">
            <w:pPr>
              <w:jc w:val="center"/>
              <w:rPr>
                <w:rFonts w:ascii="宋体" w:hAnsi="宋体"/>
                <w:color w:val="000000"/>
                <w:sz w:val="18"/>
                <w:szCs w:val="18"/>
              </w:rPr>
            </w:pPr>
            <w:r>
              <w:rPr>
                <w:rFonts w:ascii="宋体" w:hAnsi="宋体"/>
                <w:color w:val="000000"/>
                <w:sz w:val="18"/>
                <w:szCs w:val="18"/>
              </w:rPr>
              <w:t>A600</w:t>
            </w:r>
          </w:p>
        </w:tc>
        <w:tc>
          <w:tcPr>
            <w:tcW w:w="3330" w:type="dxa"/>
            <w:shd w:val="clear" w:color="auto" w:fill="auto"/>
            <w:vAlign w:val="bottom"/>
          </w:tcPr>
          <w:p w14:paraId="0EC6919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疗养院 </w:t>
            </w:r>
          </w:p>
        </w:tc>
        <w:tc>
          <w:tcPr>
            <w:tcW w:w="3249" w:type="dxa"/>
            <w:shd w:val="clear" w:color="auto" w:fill="auto"/>
            <w:vAlign w:val="bottom"/>
          </w:tcPr>
          <w:p w14:paraId="72CB8E3D" w14:textId="77777777" w:rsidR="007861EC" w:rsidRDefault="007861EC" w:rsidP="00196130">
            <w:pPr>
              <w:rPr>
                <w:rFonts w:ascii="宋体" w:hAnsi="宋体"/>
                <w:color w:val="000000"/>
                <w:sz w:val="18"/>
                <w:szCs w:val="18"/>
              </w:rPr>
            </w:pPr>
            <w:r>
              <w:rPr>
                <w:rFonts w:ascii="宋体" w:hAnsi="宋体" w:hint="eastAsia"/>
                <w:color w:val="000000"/>
                <w:sz w:val="18"/>
                <w:szCs w:val="18"/>
              </w:rPr>
              <w:t>不包括休养所</w:t>
            </w:r>
          </w:p>
        </w:tc>
      </w:tr>
      <w:tr w:rsidR="007861EC" w14:paraId="1300CCD0" w14:textId="77777777" w:rsidTr="00196130">
        <w:trPr>
          <w:trHeight w:val="340"/>
        </w:trPr>
        <w:tc>
          <w:tcPr>
            <w:tcW w:w="1060" w:type="dxa"/>
            <w:shd w:val="clear" w:color="auto" w:fill="auto"/>
            <w:vAlign w:val="bottom"/>
          </w:tcPr>
          <w:p w14:paraId="15ED01B5" w14:textId="77777777" w:rsidR="007861EC" w:rsidRDefault="007861EC" w:rsidP="00196130">
            <w:pPr>
              <w:jc w:val="center"/>
              <w:rPr>
                <w:rFonts w:ascii="宋体" w:hAnsi="宋体"/>
                <w:color w:val="000000"/>
                <w:sz w:val="18"/>
                <w:szCs w:val="18"/>
              </w:rPr>
            </w:pPr>
            <w:r>
              <w:rPr>
                <w:rFonts w:ascii="宋体" w:hAnsi="宋体"/>
                <w:color w:val="000000"/>
                <w:sz w:val="18"/>
                <w:szCs w:val="18"/>
              </w:rPr>
              <w:t>A7</w:t>
            </w:r>
          </w:p>
        </w:tc>
        <w:tc>
          <w:tcPr>
            <w:tcW w:w="3330" w:type="dxa"/>
            <w:shd w:val="clear" w:color="auto" w:fill="auto"/>
            <w:vAlign w:val="bottom"/>
          </w:tcPr>
          <w:p w14:paraId="4067328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护理院(站)        </w:t>
            </w:r>
          </w:p>
        </w:tc>
        <w:tc>
          <w:tcPr>
            <w:tcW w:w="3249" w:type="dxa"/>
            <w:shd w:val="clear" w:color="auto" w:fill="auto"/>
            <w:vAlign w:val="bottom"/>
          </w:tcPr>
          <w:p w14:paraId="520B3518" w14:textId="77777777" w:rsidR="007861EC" w:rsidRDefault="007861EC" w:rsidP="00196130">
            <w:pPr>
              <w:rPr>
                <w:rFonts w:ascii="宋体" w:hAnsi="宋体"/>
                <w:color w:val="000000"/>
                <w:sz w:val="18"/>
                <w:szCs w:val="18"/>
              </w:rPr>
            </w:pPr>
          </w:p>
        </w:tc>
      </w:tr>
      <w:tr w:rsidR="007861EC" w14:paraId="4740F2CC" w14:textId="77777777" w:rsidTr="00196130">
        <w:trPr>
          <w:trHeight w:val="340"/>
        </w:trPr>
        <w:tc>
          <w:tcPr>
            <w:tcW w:w="1060" w:type="dxa"/>
            <w:shd w:val="clear" w:color="auto" w:fill="auto"/>
            <w:vAlign w:val="bottom"/>
          </w:tcPr>
          <w:p w14:paraId="20BDFB0A" w14:textId="77777777" w:rsidR="007861EC" w:rsidRDefault="007861EC" w:rsidP="00196130">
            <w:pPr>
              <w:jc w:val="center"/>
              <w:rPr>
                <w:rFonts w:ascii="宋体" w:hAnsi="宋体"/>
                <w:color w:val="000000"/>
                <w:sz w:val="18"/>
                <w:szCs w:val="18"/>
              </w:rPr>
            </w:pPr>
            <w:r>
              <w:rPr>
                <w:rFonts w:ascii="宋体" w:hAnsi="宋体"/>
                <w:color w:val="000000"/>
                <w:sz w:val="18"/>
                <w:szCs w:val="18"/>
              </w:rPr>
              <w:t>A710</w:t>
            </w:r>
          </w:p>
        </w:tc>
        <w:tc>
          <w:tcPr>
            <w:tcW w:w="3330" w:type="dxa"/>
            <w:shd w:val="clear" w:color="auto" w:fill="auto"/>
            <w:vAlign w:val="bottom"/>
          </w:tcPr>
          <w:p w14:paraId="3354804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护理院       </w:t>
            </w:r>
          </w:p>
        </w:tc>
        <w:tc>
          <w:tcPr>
            <w:tcW w:w="3249" w:type="dxa"/>
            <w:shd w:val="clear" w:color="auto" w:fill="auto"/>
            <w:vAlign w:val="bottom"/>
          </w:tcPr>
          <w:p w14:paraId="4BCB09BA" w14:textId="77777777" w:rsidR="007861EC" w:rsidRDefault="007861EC" w:rsidP="00196130">
            <w:pPr>
              <w:rPr>
                <w:rFonts w:ascii="宋体" w:hAnsi="宋体"/>
                <w:color w:val="000000"/>
                <w:sz w:val="18"/>
                <w:szCs w:val="18"/>
              </w:rPr>
            </w:pPr>
          </w:p>
        </w:tc>
      </w:tr>
      <w:tr w:rsidR="007861EC" w14:paraId="48FDDB3A" w14:textId="77777777" w:rsidTr="00196130">
        <w:trPr>
          <w:trHeight w:val="340"/>
        </w:trPr>
        <w:tc>
          <w:tcPr>
            <w:tcW w:w="1060" w:type="dxa"/>
            <w:shd w:val="clear" w:color="auto" w:fill="auto"/>
            <w:vAlign w:val="bottom"/>
          </w:tcPr>
          <w:p w14:paraId="21AF47DD" w14:textId="77777777" w:rsidR="007861EC" w:rsidRDefault="007861EC" w:rsidP="00196130">
            <w:pPr>
              <w:jc w:val="center"/>
              <w:rPr>
                <w:rFonts w:ascii="宋体" w:hAnsi="宋体"/>
                <w:color w:val="000000"/>
                <w:sz w:val="18"/>
                <w:szCs w:val="18"/>
              </w:rPr>
            </w:pPr>
            <w:r>
              <w:rPr>
                <w:rFonts w:ascii="宋体" w:hAnsi="宋体"/>
                <w:color w:val="000000"/>
                <w:sz w:val="18"/>
                <w:szCs w:val="18"/>
              </w:rPr>
              <w:t>A720</w:t>
            </w:r>
          </w:p>
        </w:tc>
        <w:tc>
          <w:tcPr>
            <w:tcW w:w="3330" w:type="dxa"/>
            <w:shd w:val="clear" w:color="auto" w:fill="auto"/>
            <w:vAlign w:val="bottom"/>
          </w:tcPr>
          <w:p w14:paraId="5C64B54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护理站        </w:t>
            </w:r>
          </w:p>
        </w:tc>
        <w:tc>
          <w:tcPr>
            <w:tcW w:w="3249" w:type="dxa"/>
            <w:shd w:val="clear" w:color="auto" w:fill="auto"/>
            <w:vAlign w:val="bottom"/>
          </w:tcPr>
          <w:p w14:paraId="1E8AAC39" w14:textId="77777777" w:rsidR="007861EC" w:rsidRDefault="007861EC" w:rsidP="00196130">
            <w:pPr>
              <w:rPr>
                <w:rFonts w:ascii="宋体" w:hAnsi="宋体"/>
                <w:color w:val="000000"/>
                <w:sz w:val="18"/>
                <w:szCs w:val="18"/>
              </w:rPr>
            </w:pPr>
          </w:p>
        </w:tc>
      </w:tr>
      <w:tr w:rsidR="007861EC" w14:paraId="7DD539CB" w14:textId="77777777" w:rsidTr="00196130">
        <w:trPr>
          <w:trHeight w:val="340"/>
        </w:trPr>
        <w:tc>
          <w:tcPr>
            <w:tcW w:w="1060" w:type="dxa"/>
            <w:shd w:val="clear" w:color="auto" w:fill="auto"/>
            <w:vAlign w:val="bottom"/>
          </w:tcPr>
          <w:p w14:paraId="4DD015B6" w14:textId="77777777" w:rsidR="007861EC" w:rsidRDefault="007861EC" w:rsidP="00196130">
            <w:pPr>
              <w:jc w:val="center"/>
              <w:rPr>
                <w:rFonts w:ascii="宋体" w:hAnsi="宋体"/>
                <w:b/>
                <w:color w:val="000000"/>
                <w:sz w:val="18"/>
                <w:szCs w:val="18"/>
              </w:rPr>
            </w:pPr>
            <w:r>
              <w:rPr>
                <w:rFonts w:ascii="宋体" w:hAnsi="宋体"/>
                <w:b/>
                <w:color w:val="000000"/>
                <w:sz w:val="18"/>
                <w:szCs w:val="18"/>
              </w:rPr>
              <w:t>B</w:t>
            </w:r>
          </w:p>
        </w:tc>
        <w:tc>
          <w:tcPr>
            <w:tcW w:w="3330" w:type="dxa"/>
            <w:shd w:val="clear" w:color="auto" w:fill="auto"/>
            <w:vAlign w:val="bottom"/>
          </w:tcPr>
          <w:p w14:paraId="42DDD88F" w14:textId="77777777" w:rsidR="007861EC" w:rsidRDefault="007861EC" w:rsidP="00196130">
            <w:pPr>
              <w:rPr>
                <w:rFonts w:ascii="宋体" w:hAnsi="宋体"/>
                <w:b/>
                <w:color w:val="000000"/>
                <w:sz w:val="18"/>
                <w:szCs w:val="18"/>
              </w:rPr>
            </w:pPr>
            <w:r>
              <w:rPr>
                <w:rFonts w:ascii="宋体" w:hAnsi="宋体" w:hint="eastAsia"/>
                <w:b/>
                <w:color w:val="000000"/>
                <w:sz w:val="18"/>
                <w:szCs w:val="18"/>
              </w:rPr>
              <w:t xml:space="preserve">社区卫生服务中心（站）   </w:t>
            </w:r>
          </w:p>
        </w:tc>
        <w:tc>
          <w:tcPr>
            <w:tcW w:w="3249" w:type="dxa"/>
            <w:shd w:val="clear" w:color="auto" w:fill="auto"/>
            <w:vAlign w:val="bottom"/>
          </w:tcPr>
          <w:p w14:paraId="53C9BFF0" w14:textId="77777777" w:rsidR="007861EC" w:rsidRDefault="007861EC" w:rsidP="00196130">
            <w:pPr>
              <w:rPr>
                <w:rFonts w:ascii="宋体" w:hAnsi="宋体"/>
                <w:b/>
                <w:color w:val="000000"/>
                <w:sz w:val="18"/>
                <w:szCs w:val="18"/>
              </w:rPr>
            </w:pPr>
          </w:p>
        </w:tc>
      </w:tr>
      <w:tr w:rsidR="007861EC" w14:paraId="3C5CAA96" w14:textId="77777777" w:rsidTr="00196130">
        <w:trPr>
          <w:trHeight w:val="340"/>
        </w:trPr>
        <w:tc>
          <w:tcPr>
            <w:tcW w:w="1060" w:type="dxa"/>
            <w:shd w:val="clear" w:color="auto" w:fill="auto"/>
            <w:vAlign w:val="bottom"/>
          </w:tcPr>
          <w:p w14:paraId="78171841" w14:textId="77777777" w:rsidR="007861EC" w:rsidRDefault="007861EC" w:rsidP="00196130">
            <w:pPr>
              <w:jc w:val="center"/>
              <w:rPr>
                <w:rFonts w:ascii="宋体" w:hAnsi="宋体"/>
                <w:color w:val="000000"/>
                <w:sz w:val="18"/>
                <w:szCs w:val="18"/>
              </w:rPr>
            </w:pPr>
            <w:r>
              <w:rPr>
                <w:rFonts w:ascii="宋体" w:hAnsi="宋体"/>
                <w:color w:val="000000"/>
                <w:sz w:val="18"/>
                <w:szCs w:val="18"/>
              </w:rPr>
              <w:t>B100</w:t>
            </w:r>
          </w:p>
        </w:tc>
        <w:tc>
          <w:tcPr>
            <w:tcW w:w="3330" w:type="dxa"/>
            <w:shd w:val="clear" w:color="auto" w:fill="auto"/>
            <w:vAlign w:val="bottom"/>
          </w:tcPr>
          <w:p w14:paraId="290A6B0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社区卫生服务中心    </w:t>
            </w:r>
          </w:p>
        </w:tc>
        <w:tc>
          <w:tcPr>
            <w:tcW w:w="3249" w:type="dxa"/>
            <w:shd w:val="clear" w:color="auto" w:fill="auto"/>
            <w:vAlign w:val="bottom"/>
          </w:tcPr>
          <w:p w14:paraId="0FB8B74C" w14:textId="77777777" w:rsidR="007861EC" w:rsidRDefault="007861EC" w:rsidP="00196130">
            <w:pPr>
              <w:rPr>
                <w:rFonts w:ascii="宋体" w:hAnsi="宋体"/>
                <w:color w:val="000000"/>
                <w:sz w:val="18"/>
                <w:szCs w:val="18"/>
              </w:rPr>
            </w:pPr>
          </w:p>
        </w:tc>
      </w:tr>
      <w:tr w:rsidR="007861EC" w14:paraId="7BE18651" w14:textId="77777777" w:rsidTr="00196130">
        <w:trPr>
          <w:trHeight w:val="340"/>
        </w:trPr>
        <w:tc>
          <w:tcPr>
            <w:tcW w:w="1060" w:type="dxa"/>
            <w:shd w:val="clear" w:color="auto" w:fill="auto"/>
            <w:vAlign w:val="bottom"/>
          </w:tcPr>
          <w:p w14:paraId="4A091D60"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B200</w:t>
            </w:r>
          </w:p>
        </w:tc>
        <w:tc>
          <w:tcPr>
            <w:tcW w:w="3330" w:type="dxa"/>
            <w:shd w:val="clear" w:color="auto" w:fill="auto"/>
            <w:vAlign w:val="bottom"/>
          </w:tcPr>
          <w:p w14:paraId="5AB8C06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社区卫生服务站</w:t>
            </w:r>
          </w:p>
        </w:tc>
        <w:tc>
          <w:tcPr>
            <w:tcW w:w="3249" w:type="dxa"/>
            <w:shd w:val="clear" w:color="auto" w:fill="auto"/>
            <w:vAlign w:val="bottom"/>
          </w:tcPr>
          <w:p w14:paraId="7CB9B855" w14:textId="77777777" w:rsidR="007861EC" w:rsidRDefault="007861EC" w:rsidP="00196130">
            <w:pPr>
              <w:rPr>
                <w:rFonts w:ascii="宋体" w:hAnsi="宋体"/>
                <w:color w:val="000000"/>
                <w:sz w:val="18"/>
                <w:szCs w:val="18"/>
              </w:rPr>
            </w:pPr>
          </w:p>
        </w:tc>
      </w:tr>
      <w:tr w:rsidR="007861EC" w14:paraId="06B3C69A" w14:textId="77777777" w:rsidTr="00196130">
        <w:trPr>
          <w:trHeight w:val="340"/>
        </w:trPr>
        <w:tc>
          <w:tcPr>
            <w:tcW w:w="1060" w:type="dxa"/>
            <w:shd w:val="clear" w:color="auto" w:fill="auto"/>
            <w:vAlign w:val="bottom"/>
          </w:tcPr>
          <w:p w14:paraId="15EAD1EE" w14:textId="77777777" w:rsidR="007861EC" w:rsidRDefault="007861EC" w:rsidP="00196130">
            <w:pPr>
              <w:jc w:val="center"/>
              <w:rPr>
                <w:rFonts w:ascii="宋体" w:hAnsi="宋体"/>
                <w:b/>
                <w:color w:val="000000"/>
                <w:sz w:val="18"/>
                <w:szCs w:val="18"/>
              </w:rPr>
            </w:pPr>
            <w:r>
              <w:rPr>
                <w:rFonts w:ascii="宋体" w:hAnsi="宋体"/>
                <w:b/>
                <w:color w:val="000000"/>
                <w:sz w:val="18"/>
                <w:szCs w:val="18"/>
              </w:rPr>
              <w:t>C</w:t>
            </w:r>
          </w:p>
        </w:tc>
        <w:tc>
          <w:tcPr>
            <w:tcW w:w="3330" w:type="dxa"/>
            <w:shd w:val="clear" w:color="auto" w:fill="auto"/>
            <w:vAlign w:val="bottom"/>
          </w:tcPr>
          <w:p w14:paraId="6C845EB7" w14:textId="77777777" w:rsidR="007861EC" w:rsidRDefault="007861EC" w:rsidP="00196130">
            <w:pPr>
              <w:rPr>
                <w:rFonts w:ascii="宋体" w:hAnsi="宋体"/>
                <w:b/>
                <w:color w:val="000000"/>
                <w:sz w:val="18"/>
                <w:szCs w:val="18"/>
              </w:rPr>
            </w:pPr>
            <w:r>
              <w:rPr>
                <w:rFonts w:ascii="宋体" w:hAnsi="宋体" w:hint="eastAsia"/>
                <w:b/>
                <w:color w:val="000000"/>
                <w:sz w:val="18"/>
                <w:szCs w:val="18"/>
              </w:rPr>
              <w:t>卫生院</w:t>
            </w:r>
          </w:p>
        </w:tc>
        <w:tc>
          <w:tcPr>
            <w:tcW w:w="3249" w:type="dxa"/>
            <w:shd w:val="clear" w:color="auto" w:fill="auto"/>
            <w:vAlign w:val="bottom"/>
          </w:tcPr>
          <w:p w14:paraId="2D3288B8" w14:textId="77777777" w:rsidR="007861EC" w:rsidRDefault="007861EC" w:rsidP="00196130">
            <w:pPr>
              <w:rPr>
                <w:rFonts w:ascii="宋体" w:hAnsi="宋体"/>
                <w:b/>
                <w:color w:val="000000"/>
                <w:sz w:val="18"/>
                <w:szCs w:val="18"/>
              </w:rPr>
            </w:pPr>
          </w:p>
        </w:tc>
      </w:tr>
      <w:tr w:rsidR="007861EC" w14:paraId="6AF93132" w14:textId="77777777" w:rsidTr="00196130">
        <w:trPr>
          <w:trHeight w:val="340"/>
        </w:trPr>
        <w:tc>
          <w:tcPr>
            <w:tcW w:w="1060" w:type="dxa"/>
            <w:shd w:val="clear" w:color="auto" w:fill="auto"/>
            <w:vAlign w:val="bottom"/>
          </w:tcPr>
          <w:p w14:paraId="39D6A78F" w14:textId="77777777" w:rsidR="007861EC" w:rsidRDefault="007861EC" w:rsidP="00196130">
            <w:pPr>
              <w:jc w:val="center"/>
              <w:rPr>
                <w:rFonts w:ascii="宋体" w:hAnsi="宋体"/>
                <w:color w:val="000000"/>
                <w:sz w:val="18"/>
                <w:szCs w:val="18"/>
              </w:rPr>
            </w:pPr>
            <w:r>
              <w:rPr>
                <w:rFonts w:ascii="宋体" w:hAnsi="宋体"/>
                <w:color w:val="000000"/>
                <w:sz w:val="18"/>
                <w:szCs w:val="18"/>
              </w:rPr>
              <w:t>C100</w:t>
            </w:r>
          </w:p>
        </w:tc>
        <w:tc>
          <w:tcPr>
            <w:tcW w:w="3330" w:type="dxa"/>
            <w:shd w:val="clear" w:color="auto" w:fill="auto"/>
            <w:vAlign w:val="bottom"/>
          </w:tcPr>
          <w:p w14:paraId="7AE6F9D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街道卫生院</w:t>
            </w:r>
          </w:p>
        </w:tc>
        <w:tc>
          <w:tcPr>
            <w:tcW w:w="3249" w:type="dxa"/>
            <w:shd w:val="clear" w:color="auto" w:fill="auto"/>
            <w:vAlign w:val="bottom"/>
          </w:tcPr>
          <w:p w14:paraId="0A0B34E7" w14:textId="77777777" w:rsidR="007861EC" w:rsidRDefault="007861EC" w:rsidP="00196130">
            <w:pPr>
              <w:rPr>
                <w:rFonts w:ascii="宋体" w:hAnsi="宋体"/>
                <w:color w:val="000000"/>
                <w:sz w:val="18"/>
                <w:szCs w:val="18"/>
              </w:rPr>
            </w:pPr>
          </w:p>
        </w:tc>
      </w:tr>
      <w:tr w:rsidR="007861EC" w14:paraId="7AC52037" w14:textId="77777777" w:rsidTr="00196130">
        <w:trPr>
          <w:trHeight w:val="340"/>
        </w:trPr>
        <w:tc>
          <w:tcPr>
            <w:tcW w:w="1060" w:type="dxa"/>
            <w:shd w:val="clear" w:color="auto" w:fill="auto"/>
            <w:vAlign w:val="bottom"/>
          </w:tcPr>
          <w:p w14:paraId="74E13C9A" w14:textId="77777777" w:rsidR="007861EC" w:rsidRDefault="007861EC" w:rsidP="00196130">
            <w:pPr>
              <w:jc w:val="center"/>
              <w:rPr>
                <w:rFonts w:ascii="宋体" w:hAnsi="宋体"/>
                <w:color w:val="000000"/>
                <w:sz w:val="18"/>
                <w:szCs w:val="18"/>
              </w:rPr>
            </w:pPr>
            <w:r>
              <w:rPr>
                <w:rFonts w:ascii="宋体" w:hAnsi="宋体"/>
                <w:color w:val="000000"/>
                <w:sz w:val="18"/>
                <w:szCs w:val="18"/>
              </w:rPr>
              <w:t>C2</w:t>
            </w:r>
          </w:p>
        </w:tc>
        <w:tc>
          <w:tcPr>
            <w:tcW w:w="3330" w:type="dxa"/>
            <w:shd w:val="clear" w:color="auto" w:fill="auto"/>
            <w:vAlign w:val="bottom"/>
          </w:tcPr>
          <w:p w14:paraId="7FDEE07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乡镇卫生院</w:t>
            </w:r>
          </w:p>
        </w:tc>
        <w:tc>
          <w:tcPr>
            <w:tcW w:w="3249" w:type="dxa"/>
            <w:shd w:val="clear" w:color="auto" w:fill="auto"/>
            <w:vAlign w:val="bottom"/>
          </w:tcPr>
          <w:p w14:paraId="24556309" w14:textId="77777777" w:rsidR="007861EC" w:rsidRDefault="007861EC" w:rsidP="00196130">
            <w:pPr>
              <w:rPr>
                <w:rFonts w:ascii="宋体" w:hAnsi="宋体"/>
                <w:color w:val="000000"/>
                <w:sz w:val="18"/>
                <w:szCs w:val="18"/>
              </w:rPr>
            </w:pPr>
          </w:p>
        </w:tc>
      </w:tr>
      <w:tr w:rsidR="007861EC" w14:paraId="125D9A81" w14:textId="77777777" w:rsidTr="00196130">
        <w:trPr>
          <w:trHeight w:val="340"/>
        </w:trPr>
        <w:tc>
          <w:tcPr>
            <w:tcW w:w="1060" w:type="dxa"/>
            <w:shd w:val="clear" w:color="auto" w:fill="auto"/>
            <w:vAlign w:val="bottom"/>
          </w:tcPr>
          <w:p w14:paraId="7771D6E9" w14:textId="77777777" w:rsidR="007861EC" w:rsidRDefault="007861EC" w:rsidP="00196130">
            <w:pPr>
              <w:jc w:val="center"/>
              <w:rPr>
                <w:rFonts w:ascii="宋体" w:hAnsi="宋体"/>
                <w:color w:val="000000"/>
                <w:sz w:val="18"/>
                <w:szCs w:val="18"/>
              </w:rPr>
            </w:pPr>
            <w:r>
              <w:rPr>
                <w:rFonts w:ascii="宋体" w:hAnsi="宋体"/>
                <w:color w:val="000000"/>
                <w:sz w:val="18"/>
                <w:szCs w:val="18"/>
              </w:rPr>
              <w:t>C210</w:t>
            </w:r>
          </w:p>
        </w:tc>
        <w:tc>
          <w:tcPr>
            <w:tcW w:w="3330" w:type="dxa"/>
            <w:shd w:val="clear" w:color="auto" w:fill="auto"/>
            <w:vAlign w:val="bottom"/>
          </w:tcPr>
          <w:p w14:paraId="654EAF7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中心卫生院</w:t>
            </w:r>
          </w:p>
        </w:tc>
        <w:tc>
          <w:tcPr>
            <w:tcW w:w="3249" w:type="dxa"/>
            <w:shd w:val="clear" w:color="auto" w:fill="auto"/>
            <w:vAlign w:val="bottom"/>
          </w:tcPr>
          <w:p w14:paraId="16AD5333" w14:textId="77777777" w:rsidR="007861EC" w:rsidRDefault="007861EC" w:rsidP="00196130">
            <w:pPr>
              <w:rPr>
                <w:rFonts w:ascii="宋体" w:hAnsi="宋体"/>
                <w:color w:val="000000"/>
                <w:sz w:val="18"/>
                <w:szCs w:val="18"/>
              </w:rPr>
            </w:pPr>
          </w:p>
        </w:tc>
      </w:tr>
      <w:tr w:rsidR="007861EC" w14:paraId="35F725F0" w14:textId="77777777" w:rsidTr="00196130">
        <w:trPr>
          <w:trHeight w:val="340"/>
        </w:trPr>
        <w:tc>
          <w:tcPr>
            <w:tcW w:w="1060" w:type="dxa"/>
            <w:shd w:val="clear" w:color="auto" w:fill="auto"/>
            <w:vAlign w:val="bottom"/>
          </w:tcPr>
          <w:p w14:paraId="2BFD0B93" w14:textId="77777777" w:rsidR="007861EC" w:rsidRDefault="007861EC" w:rsidP="00196130">
            <w:pPr>
              <w:jc w:val="center"/>
              <w:rPr>
                <w:rFonts w:ascii="宋体" w:hAnsi="宋体"/>
                <w:color w:val="000000"/>
                <w:sz w:val="18"/>
                <w:szCs w:val="18"/>
              </w:rPr>
            </w:pPr>
            <w:r>
              <w:rPr>
                <w:rFonts w:ascii="宋体" w:hAnsi="宋体"/>
                <w:color w:val="000000"/>
                <w:sz w:val="18"/>
                <w:szCs w:val="18"/>
              </w:rPr>
              <w:t>C220</w:t>
            </w:r>
          </w:p>
        </w:tc>
        <w:tc>
          <w:tcPr>
            <w:tcW w:w="3330" w:type="dxa"/>
            <w:shd w:val="clear" w:color="auto" w:fill="auto"/>
            <w:vAlign w:val="bottom"/>
          </w:tcPr>
          <w:p w14:paraId="25B1CF8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乡卫生院</w:t>
            </w:r>
          </w:p>
        </w:tc>
        <w:tc>
          <w:tcPr>
            <w:tcW w:w="3249" w:type="dxa"/>
            <w:shd w:val="clear" w:color="auto" w:fill="auto"/>
            <w:vAlign w:val="bottom"/>
          </w:tcPr>
          <w:p w14:paraId="31737909" w14:textId="77777777" w:rsidR="007861EC" w:rsidRDefault="007861EC" w:rsidP="00196130">
            <w:pPr>
              <w:rPr>
                <w:rFonts w:ascii="宋体" w:hAnsi="宋体"/>
                <w:color w:val="000000"/>
                <w:sz w:val="18"/>
                <w:szCs w:val="18"/>
              </w:rPr>
            </w:pPr>
          </w:p>
        </w:tc>
      </w:tr>
      <w:tr w:rsidR="007861EC" w14:paraId="1186EBDC" w14:textId="77777777" w:rsidTr="00196130">
        <w:trPr>
          <w:trHeight w:val="340"/>
        </w:trPr>
        <w:tc>
          <w:tcPr>
            <w:tcW w:w="1060" w:type="dxa"/>
            <w:shd w:val="clear" w:color="auto" w:fill="auto"/>
            <w:vAlign w:val="bottom"/>
          </w:tcPr>
          <w:p w14:paraId="65772F98" w14:textId="77777777" w:rsidR="007861EC" w:rsidRDefault="007861EC" w:rsidP="00196130">
            <w:pPr>
              <w:jc w:val="center"/>
              <w:rPr>
                <w:rFonts w:ascii="宋体" w:hAnsi="宋体"/>
                <w:b/>
                <w:color w:val="000000"/>
                <w:sz w:val="18"/>
                <w:szCs w:val="18"/>
              </w:rPr>
            </w:pPr>
            <w:r>
              <w:rPr>
                <w:rFonts w:ascii="宋体" w:hAnsi="宋体"/>
                <w:b/>
                <w:color w:val="000000"/>
                <w:sz w:val="18"/>
                <w:szCs w:val="18"/>
              </w:rPr>
              <w:t>D</w:t>
            </w:r>
          </w:p>
        </w:tc>
        <w:tc>
          <w:tcPr>
            <w:tcW w:w="3330" w:type="dxa"/>
            <w:shd w:val="clear" w:color="auto" w:fill="auto"/>
            <w:vAlign w:val="bottom"/>
          </w:tcPr>
          <w:p w14:paraId="2869B808" w14:textId="77777777" w:rsidR="007861EC" w:rsidRDefault="007861EC" w:rsidP="00196130">
            <w:pPr>
              <w:rPr>
                <w:rFonts w:ascii="宋体" w:hAnsi="宋体"/>
                <w:b/>
                <w:color w:val="000000"/>
                <w:sz w:val="18"/>
                <w:szCs w:val="18"/>
              </w:rPr>
            </w:pPr>
            <w:r>
              <w:rPr>
                <w:rFonts w:ascii="宋体" w:hAnsi="宋体" w:hint="eastAsia"/>
                <w:b/>
                <w:color w:val="000000"/>
                <w:sz w:val="18"/>
                <w:szCs w:val="18"/>
              </w:rPr>
              <w:t>门诊部、诊所、医务室、村卫生室</w:t>
            </w:r>
          </w:p>
        </w:tc>
        <w:tc>
          <w:tcPr>
            <w:tcW w:w="3249" w:type="dxa"/>
            <w:shd w:val="clear" w:color="auto" w:fill="auto"/>
            <w:vAlign w:val="bottom"/>
          </w:tcPr>
          <w:p w14:paraId="7AC5CE43" w14:textId="77777777" w:rsidR="007861EC" w:rsidRDefault="007861EC" w:rsidP="00196130">
            <w:pPr>
              <w:rPr>
                <w:rFonts w:ascii="宋体" w:hAnsi="宋体"/>
                <w:b/>
                <w:color w:val="000000"/>
                <w:sz w:val="18"/>
                <w:szCs w:val="18"/>
              </w:rPr>
            </w:pPr>
            <w:r>
              <w:rPr>
                <w:rFonts w:ascii="宋体" w:hAnsi="宋体" w:hint="eastAsia"/>
                <w:b/>
                <w:color w:val="000000"/>
                <w:sz w:val="18"/>
                <w:szCs w:val="18"/>
              </w:rPr>
              <w:t>包括卫生所</w:t>
            </w:r>
            <w:r>
              <w:rPr>
                <w:rFonts w:ascii="宋体" w:hAnsi="宋体"/>
                <w:b/>
                <w:color w:val="000000"/>
                <w:sz w:val="18"/>
                <w:szCs w:val="18"/>
              </w:rPr>
              <w:t>(</w:t>
            </w:r>
            <w:r>
              <w:rPr>
                <w:rFonts w:ascii="宋体" w:hAnsi="宋体" w:hint="eastAsia"/>
                <w:b/>
                <w:color w:val="000000"/>
                <w:sz w:val="18"/>
                <w:szCs w:val="18"/>
              </w:rPr>
              <w:t>室</w:t>
            </w:r>
            <w:r>
              <w:rPr>
                <w:rFonts w:ascii="宋体" w:hAnsi="宋体"/>
                <w:b/>
                <w:color w:val="000000"/>
                <w:sz w:val="18"/>
                <w:szCs w:val="18"/>
              </w:rPr>
              <w:t>)</w:t>
            </w:r>
          </w:p>
        </w:tc>
      </w:tr>
      <w:tr w:rsidR="007861EC" w14:paraId="02214405" w14:textId="77777777" w:rsidTr="00196130">
        <w:trPr>
          <w:trHeight w:val="340"/>
        </w:trPr>
        <w:tc>
          <w:tcPr>
            <w:tcW w:w="1060" w:type="dxa"/>
            <w:shd w:val="clear" w:color="auto" w:fill="auto"/>
            <w:vAlign w:val="bottom"/>
          </w:tcPr>
          <w:p w14:paraId="001312CB" w14:textId="77777777" w:rsidR="007861EC" w:rsidRDefault="007861EC" w:rsidP="00196130">
            <w:pPr>
              <w:jc w:val="center"/>
              <w:rPr>
                <w:rFonts w:ascii="宋体" w:hAnsi="宋体"/>
                <w:color w:val="000000"/>
                <w:sz w:val="18"/>
                <w:szCs w:val="18"/>
              </w:rPr>
            </w:pPr>
            <w:r>
              <w:rPr>
                <w:rFonts w:ascii="宋体" w:hAnsi="宋体"/>
                <w:color w:val="000000"/>
                <w:sz w:val="18"/>
                <w:szCs w:val="18"/>
              </w:rPr>
              <w:t>D1</w:t>
            </w:r>
          </w:p>
        </w:tc>
        <w:tc>
          <w:tcPr>
            <w:tcW w:w="3330" w:type="dxa"/>
            <w:shd w:val="clear" w:color="auto" w:fill="auto"/>
            <w:vAlign w:val="bottom"/>
          </w:tcPr>
          <w:p w14:paraId="76C4AE3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门诊部</w:t>
            </w:r>
          </w:p>
        </w:tc>
        <w:tc>
          <w:tcPr>
            <w:tcW w:w="3249" w:type="dxa"/>
            <w:shd w:val="clear" w:color="auto" w:fill="auto"/>
            <w:vAlign w:val="bottom"/>
          </w:tcPr>
          <w:p w14:paraId="725D58B6" w14:textId="77777777" w:rsidR="007861EC" w:rsidRDefault="007861EC" w:rsidP="00196130">
            <w:pPr>
              <w:rPr>
                <w:rFonts w:ascii="宋体" w:hAnsi="宋体"/>
                <w:color w:val="000000"/>
                <w:sz w:val="18"/>
                <w:szCs w:val="18"/>
              </w:rPr>
            </w:pPr>
          </w:p>
        </w:tc>
      </w:tr>
      <w:tr w:rsidR="007861EC" w14:paraId="5F49E62F" w14:textId="77777777" w:rsidTr="00196130">
        <w:trPr>
          <w:trHeight w:val="340"/>
        </w:trPr>
        <w:tc>
          <w:tcPr>
            <w:tcW w:w="1060" w:type="dxa"/>
            <w:shd w:val="clear" w:color="auto" w:fill="auto"/>
            <w:vAlign w:val="bottom"/>
          </w:tcPr>
          <w:p w14:paraId="513B17B5" w14:textId="77777777" w:rsidR="007861EC" w:rsidRDefault="007861EC" w:rsidP="00196130">
            <w:pPr>
              <w:jc w:val="center"/>
              <w:rPr>
                <w:rFonts w:ascii="宋体" w:hAnsi="宋体"/>
                <w:color w:val="000000"/>
                <w:sz w:val="18"/>
                <w:szCs w:val="18"/>
              </w:rPr>
            </w:pPr>
            <w:r>
              <w:rPr>
                <w:rFonts w:ascii="宋体" w:hAnsi="宋体"/>
                <w:color w:val="000000"/>
                <w:sz w:val="18"/>
                <w:szCs w:val="18"/>
              </w:rPr>
              <w:t>D110</w:t>
            </w:r>
          </w:p>
        </w:tc>
        <w:tc>
          <w:tcPr>
            <w:tcW w:w="3330" w:type="dxa"/>
            <w:shd w:val="clear" w:color="auto" w:fill="auto"/>
            <w:vAlign w:val="bottom"/>
          </w:tcPr>
          <w:p w14:paraId="630954D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综合门诊部</w:t>
            </w:r>
          </w:p>
        </w:tc>
        <w:tc>
          <w:tcPr>
            <w:tcW w:w="3249" w:type="dxa"/>
            <w:shd w:val="clear" w:color="auto" w:fill="auto"/>
            <w:vAlign w:val="bottom"/>
          </w:tcPr>
          <w:p w14:paraId="7807D381" w14:textId="77777777" w:rsidR="007861EC" w:rsidRDefault="007861EC" w:rsidP="00196130">
            <w:pPr>
              <w:rPr>
                <w:rFonts w:ascii="宋体" w:hAnsi="宋体"/>
                <w:color w:val="000000"/>
                <w:sz w:val="18"/>
                <w:szCs w:val="18"/>
              </w:rPr>
            </w:pPr>
          </w:p>
        </w:tc>
      </w:tr>
      <w:tr w:rsidR="007861EC" w14:paraId="469C9808" w14:textId="77777777" w:rsidTr="00196130">
        <w:trPr>
          <w:trHeight w:val="340"/>
        </w:trPr>
        <w:tc>
          <w:tcPr>
            <w:tcW w:w="1060" w:type="dxa"/>
            <w:shd w:val="clear" w:color="auto" w:fill="auto"/>
            <w:vAlign w:val="bottom"/>
          </w:tcPr>
          <w:p w14:paraId="31108FB0" w14:textId="77777777" w:rsidR="007861EC" w:rsidRDefault="007861EC" w:rsidP="00196130">
            <w:pPr>
              <w:jc w:val="center"/>
              <w:rPr>
                <w:rFonts w:ascii="宋体" w:hAnsi="宋体"/>
                <w:color w:val="000000"/>
                <w:sz w:val="18"/>
                <w:szCs w:val="18"/>
              </w:rPr>
            </w:pPr>
            <w:r>
              <w:rPr>
                <w:rFonts w:ascii="宋体" w:hAnsi="宋体"/>
                <w:color w:val="000000"/>
                <w:sz w:val="18"/>
                <w:szCs w:val="18"/>
              </w:rPr>
              <w:t>D120</w:t>
            </w:r>
          </w:p>
        </w:tc>
        <w:tc>
          <w:tcPr>
            <w:tcW w:w="3330" w:type="dxa"/>
            <w:shd w:val="clear" w:color="auto" w:fill="auto"/>
            <w:vAlign w:val="bottom"/>
          </w:tcPr>
          <w:p w14:paraId="63651B0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中医门诊部          </w:t>
            </w:r>
          </w:p>
        </w:tc>
        <w:tc>
          <w:tcPr>
            <w:tcW w:w="3249" w:type="dxa"/>
            <w:shd w:val="clear" w:color="auto" w:fill="auto"/>
            <w:vAlign w:val="bottom"/>
          </w:tcPr>
          <w:p w14:paraId="38CA5E9E"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7A433EAF" w14:textId="77777777" w:rsidTr="00196130">
        <w:trPr>
          <w:trHeight w:val="340"/>
        </w:trPr>
        <w:tc>
          <w:tcPr>
            <w:tcW w:w="1060" w:type="dxa"/>
            <w:shd w:val="clear" w:color="auto" w:fill="auto"/>
            <w:vAlign w:val="bottom"/>
          </w:tcPr>
          <w:p w14:paraId="0081536F" w14:textId="77777777" w:rsidR="007861EC" w:rsidRDefault="007861EC" w:rsidP="00196130">
            <w:pPr>
              <w:jc w:val="center"/>
              <w:rPr>
                <w:rFonts w:ascii="宋体" w:hAnsi="宋体"/>
                <w:color w:val="000000"/>
                <w:sz w:val="18"/>
                <w:szCs w:val="18"/>
              </w:rPr>
            </w:pPr>
            <w:r>
              <w:rPr>
                <w:rFonts w:ascii="宋体" w:hAnsi="宋体"/>
                <w:color w:val="000000"/>
                <w:sz w:val="18"/>
                <w:szCs w:val="18"/>
              </w:rPr>
              <w:t>D121</w:t>
            </w:r>
          </w:p>
        </w:tc>
        <w:tc>
          <w:tcPr>
            <w:tcW w:w="3330" w:type="dxa"/>
            <w:shd w:val="clear" w:color="auto" w:fill="auto"/>
            <w:vAlign w:val="bottom"/>
          </w:tcPr>
          <w:p w14:paraId="7C6A8BB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中医(综合)门诊部</w:t>
            </w:r>
          </w:p>
        </w:tc>
        <w:tc>
          <w:tcPr>
            <w:tcW w:w="3249" w:type="dxa"/>
            <w:shd w:val="clear" w:color="auto" w:fill="auto"/>
            <w:vAlign w:val="bottom"/>
          </w:tcPr>
          <w:p w14:paraId="1E7E9C6A" w14:textId="77777777" w:rsidR="007861EC" w:rsidRDefault="007861EC" w:rsidP="00196130">
            <w:pPr>
              <w:rPr>
                <w:rFonts w:ascii="宋体" w:hAnsi="宋体"/>
                <w:color w:val="000000"/>
                <w:sz w:val="18"/>
                <w:szCs w:val="18"/>
              </w:rPr>
            </w:pPr>
          </w:p>
        </w:tc>
      </w:tr>
      <w:tr w:rsidR="007861EC" w14:paraId="17316C7B" w14:textId="77777777" w:rsidTr="00196130">
        <w:trPr>
          <w:trHeight w:val="340"/>
        </w:trPr>
        <w:tc>
          <w:tcPr>
            <w:tcW w:w="1060" w:type="dxa"/>
            <w:shd w:val="clear" w:color="auto" w:fill="auto"/>
            <w:vAlign w:val="bottom"/>
          </w:tcPr>
          <w:p w14:paraId="00C8B7EA" w14:textId="77777777" w:rsidR="007861EC" w:rsidRDefault="007861EC" w:rsidP="00196130">
            <w:pPr>
              <w:jc w:val="center"/>
              <w:rPr>
                <w:rFonts w:ascii="宋体" w:hAnsi="宋体"/>
                <w:color w:val="000000"/>
                <w:sz w:val="18"/>
                <w:szCs w:val="18"/>
              </w:rPr>
            </w:pPr>
            <w:r>
              <w:rPr>
                <w:rFonts w:ascii="宋体" w:hAnsi="宋体"/>
                <w:color w:val="000000"/>
                <w:sz w:val="18"/>
                <w:szCs w:val="18"/>
              </w:rPr>
              <w:t>D122</w:t>
            </w:r>
          </w:p>
        </w:tc>
        <w:tc>
          <w:tcPr>
            <w:tcW w:w="3330" w:type="dxa"/>
            <w:shd w:val="clear" w:color="auto" w:fill="auto"/>
            <w:vAlign w:val="bottom"/>
          </w:tcPr>
          <w:p w14:paraId="2F4434B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中医专科门诊部</w:t>
            </w:r>
          </w:p>
        </w:tc>
        <w:tc>
          <w:tcPr>
            <w:tcW w:w="3249" w:type="dxa"/>
            <w:shd w:val="clear" w:color="auto" w:fill="auto"/>
            <w:vAlign w:val="bottom"/>
          </w:tcPr>
          <w:p w14:paraId="66A65C57" w14:textId="77777777" w:rsidR="007861EC" w:rsidRDefault="007861EC" w:rsidP="00196130">
            <w:pPr>
              <w:rPr>
                <w:rFonts w:ascii="宋体" w:hAnsi="宋体"/>
                <w:color w:val="000000"/>
                <w:sz w:val="18"/>
                <w:szCs w:val="18"/>
              </w:rPr>
            </w:pPr>
          </w:p>
        </w:tc>
      </w:tr>
      <w:tr w:rsidR="007861EC" w14:paraId="07E9305C" w14:textId="77777777" w:rsidTr="00196130">
        <w:trPr>
          <w:trHeight w:val="340"/>
        </w:trPr>
        <w:tc>
          <w:tcPr>
            <w:tcW w:w="1060" w:type="dxa"/>
            <w:shd w:val="clear" w:color="auto" w:fill="auto"/>
            <w:vAlign w:val="bottom"/>
          </w:tcPr>
          <w:p w14:paraId="5E1B7802" w14:textId="77777777" w:rsidR="007861EC" w:rsidRDefault="007861EC" w:rsidP="00196130">
            <w:pPr>
              <w:jc w:val="center"/>
              <w:rPr>
                <w:rFonts w:ascii="宋体" w:hAnsi="宋体"/>
                <w:color w:val="000000"/>
                <w:sz w:val="18"/>
                <w:szCs w:val="18"/>
              </w:rPr>
            </w:pPr>
            <w:r>
              <w:rPr>
                <w:rFonts w:ascii="宋体" w:hAnsi="宋体"/>
                <w:color w:val="000000"/>
                <w:sz w:val="18"/>
                <w:szCs w:val="18"/>
              </w:rPr>
              <w:t>D130</w:t>
            </w:r>
          </w:p>
        </w:tc>
        <w:tc>
          <w:tcPr>
            <w:tcW w:w="3330" w:type="dxa"/>
            <w:shd w:val="clear" w:color="auto" w:fill="auto"/>
            <w:vAlign w:val="bottom"/>
          </w:tcPr>
          <w:p w14:paraId="5ED7CFF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中西医结合门诊部</w:t>
            </w:r>
          </w:p>
        </w:tc>
        <w:tc>
          <w:tcPr>
            <w:tcW w:w="3249" w:type="dxa"/>
            <w:shd w:val="clear" w:color="auto" w:fill="auto"/>
            <w:vAlign w:val="bottom"/>
          </w:tcPr>
          <w:p w14:paraId="18517459" w14:textId="77777777" w:rsidR="007861EC" w:rsidRDefault="007861EC" w:rsidP="00196130">
            <w:pPr>
              <w:rPr>
                <w:rFonts w:ascii="宋体" w:hAnsi="宋体"/>
                <w:color w:val="000000"/>
                <w:sz w:val="18"/>
                <w:szCs w:val="18"/>
              </w:rPr>
            </w:pPr>
          </w:p>
        </w:tc>
      </w:tr>
      <w:tr w:rsidR="007861EC" w14:paraId="51DD983D" w14:textId="77777777" w:rsidTr="00196130">
        <w:trPr>
          <w:trHeight w:val="340"/>
        </w:trPr>
        <w:tc>
          <w:tcPr>
            <w:tcW w:w="1060" w:type="dxa"/>
            <w:shd w:val="clear" w:color="auto" w:fill="auto"/>
            <w:vAlign w:val="bottom"/>
          </w:tcPr>
          <w:p w14:paraId="17F0EB7A" w14:textId="77777777" w:rsidR="007861EC" w:rsidRDefault="007861EC" w:rsidP="00196130">
            <w:pPr>
              <w:jc w:val="center"/>
              <w:rPr>
                <w:rFonts w:ascii="宋体" w:hAnsi="宋体"/>
                <w:color w:val="000000"/>
                <w:sz w:val="18"/>
                <w:szCs w:val="18"/>
              </w:rPr>
            </w:pPr>
            <w:r>
              <w:rPr>
                <w:rFonts w:ascii="宋体" w:hAnsi="宋体"/>
                <w:color w:val="000000"/>
                <w:sz w:val="18"/>
                <w:szCs w:val="18"/>
              </w:rPr>
              <w:t>D140</w:t>
            </w:r>
          </w:p>
        </w:tc>
        <w:tc>
          <w:tcPr>
            <w:tcW w:w="3330" w:type="dxa"/>
            <w:shd w:val="clear" w:color="auto" w:fill="auto"/>
            <w:vAlign w:val="bottom"/>
          </w:tcPr>
          <w:p w14:paraId="108667B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民族</w:t>
            </w:r>
            <w:proofErr w:type="gramStart"/>
            <w:r>
              <w:rPr>
                <w:rFonts w:ascii="宋体" w:hAnsi="宋体" w:hint="eastAsia"/>
                <w:color w:val="000000"/>
                <w:sz w:val="18"/>
                <w:szCs w:val="18"/>
              </w:rPr>
              <w:t>医</w:t>
            </w:r>
            <w:proofErr w:type="gramEnd"/>
            <w:r>
              <w:rPr>
                <w:rFonts w:ascii="宋体" w:hAnsi="宋体" w:hint="eastAsia"/>
                <w:color w:val="000000"/>
                <w:sz w:val="18"/>
                <w:szCs w:val="18"/>
              </w:rPr>
              <w:t>门诊部</w:t>
            </w:r>
          </w:p>
        </w:tc>
        <w:tc>
          <w:tcPr>
            <w:tcW w:w="3249" w:type="dxa"/>
            <w:shd w:val="clear" w:color="auto" w:fill="auto"/>
            <w:vAlign w:val="bottom"/>
          </w:tcPr>
          <w:p w14:paraId="0F447F8A" w14:textId="77777777" w:rsidR="007861EC" w:rsidRDefault="007861EC" w:rsidP="00196130">
            <w:pPr>
              <w:rPr>
                <w:rFonts w:ascii="宋体" w:hAnsi="宋体"/>
                <w:color w:val="000000"/>
                <w:sz w:val="18"/>
                <w:szCs w:val="18"/>
              </w:rPr>
            </w:pPr>
          </w:p>
        </w:tc>
      </w:tr>
      <w:tr w:rsidR="007861EC" w14:paraId="60A4C0BC" w14:textId="77777777" w:rsidTr="00196130">
        <w:trPr>
          <w:trHeight w:val="340"/>
        </w:trPr>
        <w:tc>
          <w:tcPr>
            <w:tcW w:w="1060" w:type="dxa"/>
            <w:shd w:val="clear" w:color="auto" w:fill="auto"/>
            <w:vAlign w:val="bottom"/>
          </w:tcPr>
          <w:p w14:paraId="3D264476" w14:textId="77777777" w:rsidR="007861EC" w:rsidRDefault="007861EC" w:rsidP="00196130">
            <w:pPr>
              <w:jc w:val="center"/>
              <w:rPr>
                <w:rFonts w:ascii="宋体" w:hAnsi="宋体"/>
                <w:color w:val="000000"/>
                <w:sz w:val="18"/>
                <w:szCs w:val="18"/>
              </w:rPr>
            </w:pPr>
            <w:r>
              <w:rPr>
                <w:rFonts w:ascii="宋体" w:hAnsi="宋体"/>
                <w:color w:val="000000"/>
                <w:sz w:val="18"/>
                <w:szCs w:val="18"/>
              </w:rPr>
              <w:t>D150</w:t>
            </w:r>
          </w:p>
        </w:tc>
        <w:tc>
          <w:tcPr>
            <w:tcW w:w="3330" w:type="dxa"/>
            <w:shd w:val="clear" w:color="auto" w:fill="auto"/>
            <w:vAlign w:val="bottom"/>
          </w:tcPr>
          <w:p w14:paraId="001D36B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专科门诊部</w:t>
            </w:r>
          </w:p>
        </w:tc>
        <w:tc>
          <w:tcPr>
            <w:tcW w:w="3249" w:type="dxa"/>
            <w:shd w:val="clear" w:color="auto" w:fill="auto"/>
            <w:vAlign w:val="bottom"/>
          </w:tcPr>
          <w:p w14:paraId="7BC8C7C5" w14:textId="77777777" w:rsidR="007861EC" w:rsidRDefault="007861EC" w:rsidP="00196130">
            <w:pPr>
              <w:rPr>
                <w:rFonts w:ascii="宋体" w:hAnsi="宋体"/>
                <w:color w:val="000000"/>
                <w:sz w:val="18"/>
                <w:szCs w:val="18"/>
              </w:rPr>
            </w:pPr>
            <w:r>
              <w:rPr>
                <w:rFonts w:ascii="宋体" w:hAnsi="宋体" w:hint="eastAsia"/>
                <w:color w:val="000000"/>
                <w:sz w:val="18"/>
                <w:szCs w:val="18"/>
              </w:rPr>
              <w:t>不含中医专科门诊部</w:t>
            </w:r>
          </w:p>
        </w:tc>
      </w:tr>
      <w:tr w:rsidR="007861EC" w14:paraId="3C1670B3" w14:textId="77777777" w:rsidTr="00196130">
        <w:trPr>
          <w:trHeight w:val="340"/>
        </w:trPr>
        <w:tc>
          <w:tcPr>
            <w:tcW w:w="1060" w:type="dxa"/>
            <w:shd w:val="clear" w:color="auto" w:fill="auto"/>
            <w:vAlign w:val="bottom"/>
          </w:tcPr>
          <w:p w14:paraId="2B82D160" w14:textId="77777777" w:rsidR="007861EC" w:rsidRDefault="007861EC" w:rsidP="00196130">
            <w:pPr>
              <w:jc w:val="center"/>
              <w:rPr>
                <w:rFonts w:ascii="宋体" w:hAnsi="宋体"/>
                <w:color w:val="000000"/>
                <w:sz w:val="18"/>
                <w:szCs w:val="18"/>
              </w:rPr>
            </w:pPr>
            <w:r>
              <w:rPr>
                <w:rFonts w:ascii="宋体" w:hAnsi="宋体"/>
                <w:color w:val="000000"/>
                <w:sz w:val="18"/>
                <w:szCs w:val="18"/>
              </w:rPr>
              <w:t>D151</w:t>
            </w:r>
          </w:p>
        </w:tc>
        <w:tc>
          <w:tcPr>
            <w:tcW w:w="3330" w:type="dxa"/>
            <w:shd w:val="clear" w:color="auto" w:fill="auto"/>
            <w:vAlign w:val="bottom"/>
          </w:tcPr>
          <w:p w14:paraId="54A72AF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普通专科门诊部</w:t>
            </w:r>
          </w:p>
        </w:tc>
        <w:tc>
          <w:tcPr>
            <w:tcW w:w="3249" w:type="dxa"/>
            <w:shd w:val="clear" w:color="auto" w:fill="auto"/>
            <w:vAlign w:val="bottom"/>
          </w:tcPr>
          <w:p w14:paraId="2C2900F5" w14:textId="77777777" w:rsidR="007861EC" w:rsidRDefault="007861EC" w:rsidP="00196130">
            <w:pPr>
              <w:rPr>
                <w:rFonts w:ascii="宋体" w:hAnsi="宋体"/>
                <w:color w:val="000000"/>
                <w:sz w:val="18"/>
                <w:szCs w:val="18"/>
              </w:rPr>
            </w:pPr>
          </w:p>
        </w:tc>
      </w:tr>
      <w:tr w:rsidR="007861EC" w14:paraId="6E7E8DBD" w14:textId="77777777" w:rsidTr="00196130">
        <w:trPr>
          <w:trHeight w:val="340"/>
        </w:trPr>
        <w:tc>
          <w:tcPr>
            <w:tcW w:w="1060" w:type="dxa"/>
            <w:shd w:val="clear" w:color="auto" w:fill="auto"/>
            <w:vAlign w:val="bottom"/>
          </w:tcPr>
          <w:p w14:paraId="43EE579F" w14:textId="77777777" w:rsidR="007861EC" w:rsidRDefault="007861EC" w:rsidP="00196130">
            <w:pPr>
              <w:jc w:val="center"/>
              <w:rPr>
                <w:rFonts w:ascii="宋体" w:hAnsi="宋体"/>
                <w:color w:val="000000"/>
                <w:sz w:val="18"/>
                <w:szCs w:val="18"/>
              </w:rPr>
            </w:pPr>
            <w:r>
              <w:rPr>
                <w:rFonts w:ascii="宋体" w:hAnsi="宋体"/>
                <w:color w:val="000000"/>
                <w:sz w:val="18"/>
                <w:szCs w:val="18"/>
              </w:rPr>
              <w:t>D152</w:t>
            </w:r>
          </w:p>
        </w:tc>
        <w:tc>
          <w:tcPr>
            <w:tcW w:w="3330" w:type="dxa"/>
            <w:shd w:val="clear" w:color="auto" w:fill="auto"/>
            <w:vAlign w:val="bottom"/>
          </w:tcPr>
          <w:p w14:paraId="29A44B6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口腔门诊部</w:t>
            </w:r>
          </w:p>
        </w:tc>
        <w:tc>
          <w:tcPr>
            <w:tcW w:w="3249" w:type="dxa"/>
            <w:shd w:val="clear" w:color="auto" w:fill="auto"/>
            <w:vAlign w:val="bottom"/>
          </w:tcPr>
          <w:p w14:paraId="1EEC68D6" w14:textId="77777777" w:rsidR="007861EC" w:rsidRDefault="007861EC" w:rsidP="00196130">
            <w:pPr>
              <w:rPr>
                <w:rFonts w:ascii="宋体" w:hAnsi="宋体"/>
                <w:color w:val="000000"/>
                <w:sz w:val="18"/>
                <w:szCs w:val="18"/>
              </w:rPr>
            </w:pPr>
          </w:p>
        </w:tc>
      </w:tr>
      <w:tr w:rsidR="007861EC" w14:paraId="60236EE3" w14:textId="77777777" w:rsidTr="00196130">
        <w:trPr>
          <w:trHeight w:val="340"/>
        </w:trPr>
        <w:tc>
          <w:tcPr>
            <w:tcW w:w="1060" w:type="dxa"/>
            <w:shd w:val="clear" w:color="auto" w:fill="auto"/>
            <w:vAlign w:val="bottom"/>
          </w:tcPr>
          <w:p w14:paraId="08108E1D" w14:textId="77777777" w:rsidR="007861EC" w:rsidRDefault="007861EC" w:rsidP="00196130">
            <w:pPr>
              <w:jc w:val="center"/>
              <w:rPr>
                <w:rFonts w:ascii="宋体" w:hAnsi="宋体"/>
                <w:color w:val="000000"/>
                <w:sz w:val="18"/>
                <w:szCs w:val="18"/>
              </w:rPr>
            </w:pPr>
            <w:r>
              <w:rPr>
                <w:rFonts w:ascii="宋体" w:hAnsi="宋体"/>
                <w:color w:val="000000"/>
                <w:sz w:val="18"/>
                <w:szCs w:val="18"/>
              </w:rPr>
              <w:t>D153</w:t>
            </w:r>
          </w:p>
        </w:tc>
        <w:tc>
          <w:tcPr>
            <w:tcW w:w="3330" w:type="dxa"/>
            <w:shd w:val="clear" w:color="auto" w:fill="auto"/>
            <w:vAlign w:val="bottom"/>
          </w:tcPr>
          <w:p w14:paraId="7E28AB2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眼科门诊部</w:t>
            </w:r>
          </w:p>
        </w:tc>
        <w:tc>
          <w:tcPr>
            <w:tcW w:w="3249" w:type="dxa"/>
            <w:shd w:val="clear" w:color="auto" w:fill="auto"/>
            <w:vAlign w:val="bottom"/>
          </w:tcPr>
          <w:p w14:paraId="793ACEFB" w14:textId="77777777" w:rsidR="007861EC" w:rsidRDefault="007861EC" w:rsidP="00196130">
            <w:pPr>
              <w:rPr>
                <w:rFonts w:ascii="宋体" w:hAnsi="宋体"/>
                <w:color w:val="000000"/>
                <w:sz w:val="18"/>
                <w:szCs w:val="18"/>
              </w:rPr>
            </w:pPr>
          </w:p>
        </w:tc>
      </w:tr>
      <w:tr w:rsidR="007861EC" w14:paraId="3C2C2D96" w14:textId="77777777" w:rsidTr="00196130">
        <w:trPr>
          <w:trHeight w:val="340"/>
        </w:trPr>
        <w:tc>
          <w:tcPr>
            <w:tcW w:w="1060" w:type="dxa"/>
            <w:shd w:val="clear" w:color="auto" w:fill="auto"/>
            <w:vAlign w:val="bottom"/>
          </w:tcPr>
          <w:p w14:paraId="4A61F679" w14:textId="77777777" w:rsidR="007861EC" w:rsidRDefault="007861EC" w:rsidP="00196130">
            <w:pPr>
              <w:jc w:val="center"/>
              <w:rPr>
                <w:rFonts w:ascii="宋体" w:hAnsi="宋体"/>
                <w:color w:val="000000"/>
                <w:sz w:val="18"/>
                <w:szCs w:val="18"/>
              </w:rPr>
            </w:pPr>
            <w:r>
              <w:rPr>
                <w:rFonts w:ascii="宋体" w:hAnsi="宋体"/>
                <w:color w:val="000000"/>
                <w:sz w:val="18"/>
                <w:szCs w:val="18"/>
              </w:rPr>
              <w:t>D154</w:t>
            </w:r>
          </w:p>
        </w:tc>
        <w:tc>
          <w:tcPr>
            <w:tcW w:w="3330" w:type="dxa"/>
            <w:shd w:val="clear" w:color="auto" w:fill="auto"/>
            <w:vAlign w:val="bottom"/>
          </w:tcPr>
          <w:p w14:paraId="2B394B0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医疗美容门诊部</w:t>
            </w:r>
          </w:p>
        </w:tc>
        <w:tc>
          <w:tcPr>
            <w:tcW w:w="3249" w:type="dxa"/>
            <w:shd w:val="clear" w:color="auto" w:fill="auto"/>
            <w:vAlign w:val="bottom"/>
          </w:tcPr>
          <w:p w14:paraId="50007242" w14:textId="77777777" w:rsidR="007861EC" w:rsidRDefault="007861EC" w:rsidP="00196130">
            <w:pPr>
              <w:rPr>
                <w:rFonts w:ascii="宋体" w:hAnsi="宋体"/>
                <w:color w:val="000000"/>
                <w:sz w:val="18"/>
                <w:szCs w:val="18"/>
              </w:rPr>
            </w:pPr>
          </w:p>
        </w:tc>
      </w:tr>
      <w:tr w:rsidR="007861EC" w14:paraId="7D66AEBC" w14:textId="77777777" w:rsidTr="00196130">
        <w:trPr>
          <w:trHeight w:val="340"/>
        </w:trPr>
        <w:tc>
          <w:tcPr>
            <w:tcW w:w="1060" w:type="dxa"/>
            <w:shd w:val="clear" w:color="auto" w:fill="auto"/>
            <w:vAlign w:val="bottom"/>
          </w:tcPr>
          <w:p w14:paraId="05DDA4A5" w14:textId="77777777" w:rsidR="007861EC" w:rsidRDefault="007861EC" w:rsidP="00196130">
            <w:pPr>
              <w:jc w:val="center"/>
              <w:rPr>
                <w:rFonts w:ascii="宋体" w:hAnsi="宋体"/>
                <w:color w:val="000000"/>
                <w:sz w:val="18"/>
                <w:szCs w:val="18"/>
              </w:rPr>
            </w:pPr>
            <w:r>
              <w:rPr>
                <w:rFonts w:ascii="宋体" w:hAnsi="宋体"/>
                <w:color w:val="000000"/>
                <w:sz w:val="18"/>
                <w:szCs w:val="18"/>
              </w:rPr>
              <w:t>D155</w:t>
            </w:r>
          </w:p>
        </w:tc>
        <w:tc>
          <w:tcPr>
            <w:tcW w:w="3330" w:type="dxa"/>
            <w:shd w:val="clear" w:color="auto" w:fill="auto"/>
            <w:vAlign w:val="bottom"/>
          </w:tcPr>
          <w:p w14:paraId="2301F68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精神卫生门诊部 </w:t>
            </w:r>
          </w:p>
        </w:tc>
        <w:tc>
          <w:tcPr>
            <w:tcW w:w="3249" w:type="dxa"/>
            <w:shd w:val="clear" w:color="auto" w:fill="auto"/>
            <w:vAlign w:val="bottom"/>
          </w:tcPr>
          <w:p w14:paraId="1D5C6A4C"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7048AF30" w14:textId="77777777" w:rsidTr="00196130">
        <w:trPr>
          <w:trHeight w:val="340"/>
        </w:trPr>
        <w:tc>
          <w:tcPr>
            <w:tcW w:w="1060" w:type="dxa"/>
            <w:shd w:val="clear" w:color="auto" w:fill="auto"/>
            <w:vAlign w:val="bottom"/>
          </w:tcPr>
          <w:p w14:paraId="674A6D49" w14:textId="77777777" w:rsidR="007861EC" w:rsidRDefault="007861EC" w:rsidP="00196130">
            <w:pPr>
              <w:jc w:val="center"/>
              <w:rPr>
                <w:rFonts w:ascii="宋体" w:hAnsi="宋体"/>
                <w:color w:val="000000"/>
                <w:sz w:val="18"/>
                <w:szCs w:val="18"/>
              </w:rPr>
            </w:pPr>
            <w:r>
              <w:rPr>
                <w:rFonts w:ascii="宋体" w:hAnsi="宋体"/>
                <w:color w:val="000000"/>
                <w:sz w:val="18"/>
                <w:szCs w:val="18"/>
              </w:rPr>
              <w:t>D159</w:t>
            </w:r>
          </w:p>
        </w:tc>
        <w:tc>
          <w:tcPr>
            <w:tcW w:w="3330" w:type="dxa"/>
            <w:shd w:val="clear" w:color="auto" w:fill="auto"/>
            <w:vAlign w:val="bottom"/>
          </w:tcPr>
          <w:p w14:paraId="2D4F87A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其他专科门诊部 </w:t>
            </w:r>
          </w:p>
        </w:tc>
        <w:tc>
          <w:tcPr>
            <w:tcW w:w="3249" w:type="dxa"/>
            <w:shd w:val="clear" w:color="auto" w:fill="auto"/>
            <w:vAlign w:val="bottom"/>
          </w:tcPr>
          <w:p w14:paraId="5F12D380" w14:textId="77777777" w:rsidR="007861EC" w:rsidRDefault="007861EC" w:rsidP="00196130">
            <w:pPr>
              <w:rPr>
                <w:rFonts w:ascii="宋体" w:hAnsi="宋体"/>
                <w:color w:val="000000"/>
                <w:sz w:val="18"/>
                <w:szCs w:val="18"/>
              </w:rPr>
            </w:pPr>
          </w:p>
        </w:tc>
      </w:tr>
      <w:tr w:rsidR="007861EC" w14:paraId="3B55C6FD" w14:textId="77777777" w:rsidTr="00196130">
        <w:trPr>
          <w:trHeight w:val="340"/>
        </w:trPr>
        <w:tc>
          <w:tcPr>
            <w:tcW w:w="1060" w:type="dxa"/>
            <w:shd w:val="clear" w:color="auto" w:fill="auto"/>
            <w:vAlign w:val="bottom"/>
          </w:tcPr>
          <w:p w14:paraId="2F75AE8A" w14:textId="77777777" w:rsidR="007861EC" w:rsidRDefault="007861EC" w:rsidP="00196130">
            <w:pPr>
              <w:jc w:val="center"/>
              <w:rPr>
                <w:rFonts w:ascii="宋体" w:hAnsi="宋体"/>
                <w:color w:val="000000"/>
                <w:sz w:val="18"/>
                <w:szCs w:val="18"/>
              </w:rPr>
            </w:pPr>
            <w:r>
              <w:rPr>
                <w:rFonts w:ascii="宋体" w:hAnsi="宋体"/>
                <w:color w:val="000000"/>
                <w:sz w:val="18"/>
                <w:szCs w:val="18"/>
              </w:rPr>
              <w:t>D2</w:t>
            </w:r>
          </w:p>
        </w:tc>
        <w:tc>
          <w:tcPr>
            <w:tcW w:w="3330" w:type="dxa"/>
            <w:shd w:val="clear" w:color="auto" w:fill="auto"/>
            <w:vAlign w:val="bottom"/>
          </w:tcPr>
          <w:p w14:paraId="50B59F6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诊所</w:t>
            </w:r>
          </w:p>
        </w:tc>
        <w:tc>
          <w:tcPr>
            <w:tcW w:w="3249" w:type="dxa"/>
            <w:shd w:val="clear" w:color="auto" w:fill="auto"/>
            <w:vAlign w:val="bottom"/>
          </w:tcPr>
          <w:p w14:paraId="62B0FFE4" w14:textId="77777777" w:rsidR="007861EC" w:rsidRDefault="007861EC" w:rsidP="00196130">
            <w:pPr>
              <w:rPr>
                <w:rFonts w:ascii="宋体" w:hAnsi="宋体"/>
                <w:color w:val="000000"/>
                <w:sz w:val="18"/>
                <w:szCs w:val="18"/>
              </w:rPr>
            </w:pPr>
          </w:p>
        </w:tc>
      </w:tr>
      <w:tr w:rsidR="007861EC" w14:paraId="2D37A68C" w14:textId="77777777" w:rsidTr="00196130">
        <w:trPr>
          <w:trHeight w:val="340"/>
        </w:trPr>
        <w:tc>
          <w:tcPr>
            <w:tcW w:w="1060" w:type="dxa"/>
            <w:shd w:val="clear" w:color="auto" w:fill="auto"/>
            <w:vAlign w:val="bottom"/>
          </w:tcPr>
          <w:p w14:paraId="64BFA6BC" w14:textId="77777777" w:rsidR="007861EC" w:rsidRDefault="007861EC" w:rsidP="00196130">
            <w:pPr>
              <w:jc w:val="center"/>
              <w:rPr>
                <w:rFonts w:ascii="宋体" w:hAnsi="宋体"/>
                <w:color w:val="000000"/>
                <w:sz w:val="18"/>
                <w:szCs w:val="18"/>
              </w:rPr>
            </w:pPr>
            <w:r>
              <w:rPr>
                <w:rFonts w:ascii="宋体" w:hAnsi="宋体"/>
                <w:color w:val="000000"/>
                <w:sz w:val="18"/>
                <w:szCs w:val="18"/>
              </w:rPr>
              <w:t>D211</w:t>
            </w:r>
          </w:p>
        </w:tc>
        <w:tc>
          <w:tcPr>
            <w:tcW w:w="3330" w:type="dxa"/>
            <w:shd w:val="clear" w:color="auto" w:fill="auto"/>
            <w:vAlign w:val="bottom"/>
          </w:tcPr>
          <w:p w14:paraId="276C576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普通诊所</w:t>
            </w:r>
          </w:p>
        </w:tc>
        <w:tc>
          <w:tcPr>
            <w:tcW w:w="3249" w:type="dxa"/>
            <w:shd w:val="clear" w:color="auto" w:fill="auto"/>
            <w:vAlign w:val="bottom"/>
          </w:tcPr>
          <w:p w14:paraId="02630EB3" w14:textId="77777777" w:rsidR="007861EC" w:rsidRDefault="007861EC" w:rsidP="00196130">
            <w:pPr>
              <w:rPr>
                <w:rFonts w:ascii="宋体" w:hAnsi="宋体"/>
                <w:color w:val="000000"/>
                <w:sz w:val="18"/>
                <w:szCs w:val="18"/>
              </w:rPr>
            </w:pPr>
          </w:p>
        </w:tc>
      </w:tr>
      <w:tr w:rsidR="007861EC" w14:paraId="09F4B2E6" w14:textId="77777777" w:rsidTr="00196130">
        <w:trPr>
          <w:trHeight w:val="340"/>
        </w:trPr>
        <w:tc>
          <w:tcPr>
            <w:tcW w:w="1060" w:type="dxa"/>
            <w:shd w:val="clear" w:color="auto" w:fill="auto"/>
            <w:vAlign w:val="bottom"/>
          </w:tcPr>
          <w:p w14:paraId="4AFD0135" w14:textId="77777777" w:rsidR="007861EC" w:rsidRDefault="007861EC" w:rsidP="00196130">
            <w:pPr>
              <w:jc w:val="center"/>
              <w:rPr>
                <w:rFonts w:ascii="宋体" w:hAnsi="宋体"/>
                <w:color w:val="000000"/>
                <w:sz w:val="18"/>
                <w:szCs w:val="18"/>
              </w:rPr>
            </w:pPr>
            <w:r>
              <w:rPr>
                <w:rFonts w:ascii="宋体" w:hAnsi="宋体"/>
                <w:color w:val="000000"/>
                <w:sz w:val="18"/>
                <w:szCs w:val="18"/>
              </w:rPr>
              <w:t>D212</w:t>
            </w:r>
          </w:p>
        </w:tc>
        <w:tc>
          <w:tcPr>
            <w:tcW w:w="3330" w:type="dxa"/>
            <w:shd w:val="clear" w:color="auto" w:fill="auto"/>
            <w:vAlign w:val="bottom"/>
          </w:tcPr>
          <w:p w14:paraId="67242F8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中医诊所</w:t>
            </w:r>
          </w:p>
        </w:tc>
        <w:tc>
          <w:tcPr>
            <w:tcW w:w="3249" w:type="dxa"/>
            <w:shd w:val="clear" w:color="auto" w:fill="auto"/>
            <w:vAlign w:val="bottom"/>
          </w:tcPr>
          <w:p w14:paraId="723F8596" w14:textId="77777777" w:rsidR="007861EC" w:rsidRDefault="007861EC" w:rsidP="00196130">
            <w:pPr>
              <w:rPr>
                <w:rFonts w:ascii="宋体" w:hAnsi="宋体"/>
                <w:color w:val="000000"/>
                <w:sz w:val="18"/>
                <w:szCs w:val="18"/>
              </w:rPr>
            </w:pPr>
          </w:p>
        </w:tc>
      </w:tr>
      <w:tr w:rsidR="007861EC" w14:paraId="2C6CC1E2" w14:textId="77777777" w:rsidTr="00196130">
        <w:trPr>
          <w:trHeight w:val="340"/>
        </w:trPr>
        <w:tc>
          <w:tcPr>
            <w:tcW w:w="1060" w:type="dxa"/>
            <w:shd w:val="clear" w:color="auto" w:fill="auto"/>
            <w:vAlign w:val="bottom"/>
          </w:tcPr>
          <w:p w14:paraId="0B7FC825" w14:textId="77777777" w:rsidR="007861EC" w:rsidRDefault="007861EC" w:rsidP="00196130">
            <w:pPr>
              <w:jc w:val="center"/>
              <w:rPr>
                <w:rFonts w:ascii="宋体" w:hAnsi="宋体"/>
                <w:color w:val="000000"/>
                <w:sz w:val="18"/>
                <w:szCs w:val="18"/>
              </w:rPr>
            </w:pPr>
            <w:r>
              <w:rPr>
                <w:rFonts w:ascii="宋体" w:hAnsi="宋体"/>
                <w:color w:val="000000"/>
                <w:sz w:val="18"/>
                <w:szCs w:val="18"/>
              </w:rPr>
              <w:t>D213</w:t>
            </w:r>
          </w:p>
        </w:tc>
        <w:tc>
          <w:tcPr>
            <w:tcW w:w="3330" w:type="dxa"/>
            <w:shd w:val="clear" w:color="auto" w:fill="auto"/>
            <w:vAlign w:val="bottom"/>
          </w:tcPr>
          <w:p w14:paraId="402DFBD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中西医结合诊所</w:t>
            </w:r>
          </w:p>
        </w:tc>
        <w:tc>
          <w:tcPr>
            <w:tcW w:w="3249" w:type="dxa"/>
            <w:shd w:val="clear" w:color="auto" w:fill="auto"/>
            <w:vAlign w:val="bottom"/>
          </w:tcPr>
          <w:p w14:paraId="3F2292F6" w14:textId="77777777" w:rsidR="007861EC" w:rsidRDefault="007861EC" w:rsidP="00196130">
            <w:pPr>
              <w:rPr>
                <w:rFonts w:ascii="宋体" w:hAnsi="宋体"/>
                <w:color w:val="000000"/>
                <w:sz w:val="18"/>
                <w:szCs w:val="18"/>
              </w:rPr>
            </w:pPr>
          </w:p>
        </w:tc>
      </w:tr>
      <w:tr w:rsidR="007861EC" w14:paraId="1BA1F04A" w14:textId="77777777" w:rsidTr="00196130">
        <w:trPr>
          <w:trHeight w:val="340"/>
        </w:trPr>
        <w:tc>
          <w:tcPr>
            <w:tcW w:w="1060" w:type="dxa"/>
            <w:shd w:val="clear" w:color="auto" w:fill="auto"/>
            <w:vAlign w:val="bottom"/>
          </w:tcPr>
          <w:p w14:paraId="6356BEC3" w14:textId="77777777" w:rsidR="007861EC" w:rsidRDefault="007861EC" w:rsidP="00196130">
            <w:pPr>
              <w:jc w:val="center"/>
              <w:rPr>
                <w:rFonts w:ascii="宋体" w:hAnsi="宋体"/>
                <w:color w:val="000000"/>
                <w:sz w:val="18"/>
                <w:szCs w:val="18"/>
              </w:rPr>
            </w:pPr>
            <w:r>
              <w:rPr>
                <w:rFonts w:ascii="宋体" w:hAnsi="宋体"/>
                <w:color w:val="000000"/>
                <w:sz w:val="18"/>
                <w:szCs w:val="18"/>
              </w:rPr>
              <w:t>D214</w:t>
            </w:r>
          </w:p>
        </w:tc>
        <w:tc>
          <w:tcPr>
            <w:tcW w:w="3330" w:type="dxa"/>
            <w:shd w:val="clear" w:color="auto" w:fill="auto"/>
            <w:vAlign w:val="bottom"/>
          </w:tcPr>
          <w:p w14:paraId="11E1198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民族</w:t>
            </w:r>
            <w:proofErr w:type="gramStart"/>
            <w:r>
              <w:rPr>
                <w:rFonts w:ascii="宋体" w:hAnsi="宋体" w:hint="eastAsia"/>
                <w:color w:val="000000"/>
                <w:sz w:val="18"/>
                <w:szCs w:val="18"/>
              </w:rPr>
              <w:t>医</w:t>
            </w:r>
            <w:proofErr w:type="gramEnd"/>
            <w:r>
              <w:rPr>
                <w:rFonts w:ascii="宋体" w:hAnsi="宋体" w:hint="eastAsia"/>
                <w:color w:val="000000"/>
                <w:sz w:val="18"/>
                <w:szCs w:val="18"/>
              </w:rPr>
              <w:t>诊所</w:t>
            </w:r>
          </w:p>
        </w:tc>
        <w:tc>
          <w:tcPr>
            <w:tcW w:w="3249" w:type="dxa"/>
            <w:shd w:val="clear" w:color="auto" w:fill="auto"/>
            <w:vAlign w:val="bottom"/>
          </w:tcPr>
          <w:p w14:paraId="039C3B77" w14:textId="77777777" w:rsidR="007861EC" w:rsidRDefault="007861EC" w:rsidP="00196130">
            <w:pPr>
              <w:rPr>
                <w:rFonts w:ascii="宋体" w:hAnsi="宋体"/>
                <w:color w:val="000000"/>
                <w:sz w:val="18"/>
                <w:szCs w:val="18"/>
              </w:rPr>
            </w:pPr>
          </w:p>
        </w:tc>
      </w:tr>
      <w:tr w:rsidR="007861EC" w14:paraId="132612F1" w14:textId="77777777" w:rsidTr="00196130">
        <w:trPr>
          <w:trHeight w:val="340"/>
        </w:trPr>
        <w:tc>
          <w:tcPr>
            <w:tcW w:w="1060" w:type="dxa"/>
            <w:shd w:val="clear" w:color="auto" w:fill="auto"/>
            <w:vAlign w:val="bottom"/>
          </w:tcPr>
          <w:p w14:paraId="2E8C193B" w14:textId="77777777" w:rsidR="007861EC" w:rsidRDefault="007861EC" w:rsidP="00196130">
            <w:pPr>
              <w:jc w:val="center"/>
              <w:rPr>
                <w:rFonts w:ascii="宋体" w:hAnsi="宋体"/>
                <w:color w:val="000000"/>
                <w:sz w:val="18"/>
                <w:szCs w:val="18"/>
              </w:rPr>
            </w:pPr>
            <w:r>
              <w:rPr>
                <w:rFonts w:ascii="宋体" w:hAnsi="宋体"/>
                <w:color w:val="000000"/>
                <w:sz w:val="18"/>
                <w:szCs w:val="18"/>
              </w:rPr>
              <w:t>D215</w:t>
            </w:r>
          </w:p>
        </w:tc>
        <w:tc>
          <w:tcPr>
            <w:tcW w:w="3330" w:type="dxa"/>
            <w:shd w:val="clear" w:color="auto" w:fill="auto"/>
            <w:vAlign w:val="bottom"/>
          </w:tcPr>
          <w:p w14:paraId="4FB0B7D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口腔诊所</w:t>
            </w:r>
          </w:p>
        </w:tc>
        <w:tc>
          <w:tcPr>
            <w:tcW w:w="3249" w:type="dxa"/>
            <w:shd w:val="clear" w:color="auto" w:fill="auto"/>
            <w:vAlign w:val="bottom"/>
          </w:tcPr>
          <w:p w14:paraId="49887610" w14:textId="77777777" w:rsidR="007861EC" w:rsidRDefault="007861EC" w:rsidP="00196130">
            <w:pPr>
              <w:rPr>
                <w:rFonts w:ascii="宋体" w:hAnsi="宋体"/>
                <w:color w:val="000000"/>
                <w:sz w:val="18"/>
                <w:szCs w:val="18"/>
              </w:rPr>
            </w:pPr>
          </w:p>
        </w:tc>
      </w:tr>
      <w:tr w:rsidR="007861EC" w14:paraId="14E86746" w14:textId="77777777" w:rsidTr="00196130">
        <w:trPr>
          <w:trHeight w:val="340"/>
        </w:trPr>
        <w:tc>
          <w:tcPr>
            <w:tcW w:w="1060" w:type="dxa"/>
            <w:shd w:val="clear" w:color="auto" w:fill="auto"/>
            <w:vAlign w:val="bottom"/>
          </w:tcPr>
          <w:p w14:paraId="36B153D6" w14:textId="77777777" w:rsidR="007861EC" w:rsidRDefault="007861EC" w:rsidP="00196130">
            <w:pPr>
              <w:jc w:val="center"/>
              <w:rPr>
                <w:rFonts w:ascii="宋体" w:hAnsi="宋体"/>
                <w:color w:val="000000"/>
                <w:sz w:val="18"/>
                <w:szCs w:val="18"/>
              </w:rPr>
            </w:pPr>
            <w:r>
              <w:rPr>
                <w:rFonts w:ascii="宋体" w:hAnsi="宋体"/>
                <w:color w:val="000000"/>
                <w:sz w:val="18"/>
                <w:szCs w:val="18"/>
              </w:rPr>
              <w:t>D216</w:t>
            </w:r>
          </w:p>
        </w:tc>
        <w:tc>
          <w:tcPr>
            <w:tcW w:w="3330" w:type="dxa"/>
            <w:shd w:val="clear" w:color="auto" w:fill="auto"/>
            <w:vAlign w:val="bottom"/>
          </w:tcPr>
          <w:p w14:paraId="4BE9F9A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医疗美容诊所</w:t>
            </w:r>
          </w:p>
        </w:tc>
        <w:tc>
          <w:tcPr>
            <w:tcW w:w="3249" w:type="dxa"/>
            <w:shd w:val="clear" w:color="auto" w:fill="auto"/>
            <w:vAlign w:val="bottom"/>
          </w:tcPr>
          <w:p w14:paraId="6A1A7ADD" w14:textId="77777777" w:rsidR="007861EC" w:rsidRDefault="007861EC" w:rsidP="00196130">
            <w:pPr>
              <w:rPr>
                <w:rFonts w:ascii="宋体" w:hAnsi="宋体"/>
                <w:color w:val="000000"/>
                <w:sz w:val="18"/>
                <w:szCs w:val="18"/>
              </w:rPr>
            </w:pPr>
          </w:p>
        </w:tc>
      </w:tr>
      <w:tr w:rsidR="007861EC" w14:paraId="0E32F55E" w14:textId="77777777" w:rsidTr="00196130">
        <w:trPr>
          <w:trHeight w:val="340"/>
        </w:trPr>
        <w:tc>
          <w:tcPr>
            <w:tcW w:w="1060" w:type="dxa"/>
            <w:shd w:val="clear" w:color="auto" w:fill="auto"/>
            <w:vAlign w:val="bottom"/>
          </w:tcPr>
          <w:p w14:paraId="32CEACFD" w14:textId="77777777" w:rsidR="007861EC" w:rsidRDefault="007861EC" w:rsidP="00196130">
            <w:pPr>
              <w:jc w:val="center"/>
              <w:rPr>
                <w:rFonts w:ascii="宋体" w:hAnsi="宋体"/>
                <w:color w:val="000000"/>
                <w:sz w:val="18"/>
                <w:szCs w:val="18"/>
              </w:rPr>
            </w:pPr>
            <w:r>
              <w:rPr>
                <w:rFonts w:ascii="宋体" w:hAnsi="宋体"/>
                <w:color w:val="000000"/>
                <w:sz w:val="18"/>
                <w:szCs w:val="18"/>
              </w:rPr>
              <w:t>D217</w:t>
            </w:r>
          </w:p>
        </w:tc>
        <w:tc>
          <w:tcPr>
            <w:tcW w:w="3330" w:type="dxa"/>
            <w:shd w:val="clear" w:color="auto" w:fill="auto"/>
            <w:vAlign w:val="bottom"/>
          </w:tcPr>
          <w:p w14:paraId="3DCF477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精神卫生诊所     </w:t>
            </w:r>
          </w:p>
        </w:tc>
        <w:tc>
          <w:tcPr>
            <w:tcW w:w="3249" w:type="dxa"/>
            <w:shd w:val="clear" w:color="auto" w:fill="auto"/>
            <w:vAlign w:val="bottom"/>
          </w:tcPr>
          <w:p w14:paraId="53F58D1A" w14:textId="77777777" w:rsidR="007861EC" w:rsidRDefault="007861EC" w:rsidP="00196130">
            <w:pPr>
              <w:rPr>
                <w:rFonts w:ascii="宋体" w:hAnsi="宋体"/>
                <w:color w:val="000000"/>
                <w:sz w:val="18"/>
                <w:szCs w:val="18"/>
              </w:rPr>
            </w:pPr>
          </w:p>
        </w:tc>
      </w:tr>
      <w:tr w:rsidR="007861EC" w14:paraId="3CF591FB" w14:textId="77777777" w:rsidTr="00196130">
        <w:trPr>
          <w:trHeight w:val="340"/>
        </w:trPr>
        <w:tc>
          <w:tcPr>
            <w:tcW w:w="1060" w:type="dxa"/>
            <w:shd w:val="clear" w:color="auto" w:fill="auto"/>
            <w:vAlign w:val="bottom"/>
          </w:tcPr>
          <w:p w14:paraId="53FBBF3C" w14:textId="77777777" w:rsidR="007861EC" w:rsidRDefault="007861EC" w:rsidP="00196130">
            <w:pPr>
              <w:jc w:val="center"/>
              <w:rPr>
                <w:rFonts w:ascii="宋体" w:hAnsi="宋体"/>
                <w:color w:val="000000"/>
                <w:sz w:val="18"/>
                <w:szCs w:val="18"/>
              </w:rPr>
            </w:pPr>
            <w:r>
              <w:rPr>
                <w:rFonts w:ascii="宋体" w:hAnsi="宋体"/>
                <w:color w:val="000000"/>
                <w:sz w:val="18"/>
                <w:szCs w:val="18"/>
              </w:rPr>
              <w:t>D229</w:t>
            </w:r>
          </w:p>
        </w:tc>
        <w:tc>
          <w:tcPr>
            <w:tcW w:w="3330" w:type="dxa"/>
            <w:shd w:val="clear" w:color="auto" w:fill="auto"/>
            <w:vAlign w:val="bottom"/>
          </w:tcPr>
          <w:p w14:paraId="7BE4417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其他诊所</w:t>
            </w:r>
          </w:p>
        </w:tc>
        <w:tc>
          <w:tcPr>
            <w:tcW w:w="3249" w:type="dxa"/>
            <w:shd w:val="clear" w:color="auto" w:fill="auto"/>
            <w:vAlign w:val="bottom"/>
          </w:tcPr>
          <w:p w14:paraId="7EAFE51D" w14:textId="77777777" w:rsidR="007861EC" w:rsidRDefault="007861EC" w:rsidP="00196130">
            <w:pPr>
              <w:rPr>
                <w:rFonts w:ascii="宋体" w:hAnsi="宋体"/>
                <w:color w:val="000000"/>
                <w:sz w:val="18"/>
                <w:szCs w:val="18"/>
              </w:rPr>
            </w:pPr>
          </w:p>
        </w:tc>
      </w:tr>
      <w:tr w:rsidR="007861EC" w14:paraId="59BDA7CA" w14:textId="77777777" w:rsidTr="00196130">
        <w:trPr>
          <w:trHeight w:val="340"/>
        </w:trPr>
        <w:tc>
          <w:tcPr>
            <w:tcW w:w="1060" w:type="dxa"/>
            <w:shd w:val="clear" w:color="auto" w:fill="auto"/>
            <w:vAlign w:val="bottom"/>
          </w:tcPr>
          <w:p w14:paraId="33EE1B2F" w14:textId="77777777" w:rsidR="007861EC" w:rsidRDefault="007861EC" w:rsidP="00196130">
            <w:pPr>
              <w:jc w:val="center"/>
              <w:rPr>
                <w:rFonts w:ascii="宋体" w:hAnsi="宋体"/>
                <w:color w:val="000000"/>
                <w:sz w:val="18"/>
                <w:szCs w:val="18"/>
              </w:rPr>
            </w:pPr>
            <w:r>
              <w:rPr>
                <w:rFonts w:ascii="宋体" w:hAnsi="宋体"/>
                <w:color w:val="000000"/>
                <w:sz w:val="18"/>
                <w:szCs w:val="18"/>
              </w:rPr>
              <w:t>D300</w:t>
            </w:r>
          </w:p>
        </w:tc>
        <w:tc>
          <w:tcPr>
            <w:tcW w:w="3330" w:type="dxa"/>
            <w:shd w:val="clear" w:color="auto" w:fill="auto"/>
            <w:vAlign w:val="bottom"/>
          </w:tcPr>
          <w:p w14:paraId="50959B1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卫生所(室)</w:t>
            </w:r>
          </w:p>
        </w:tc>
        <w:tc>
          <w:tcPr>
            <w:tcW w:w="3249" w:type="dxa"/>
            <w:shd w:val="clear" w:color="auto" w:fill="auto"/>
            <w:vAlign w:val="bottom"/>
          </w:tcPr>
          <w:p w14:paraId="166C747D" w14:textId="77777777" w:rsidR="007861EC" w:rsidRDefault="007861EC" w:rsidP="00196130">
            <w:pPr>
              <w:rPr>
                <w:rFonts w:ascii="宋体" w:hAnsi="宋体"/>
                <w:color w:val="000000"/>
                <w:sz w:val="18"/>
                <w:szCs w:val="18"/>
              </w:rPr>
            </w:pPr>
          </w:p>
        </w:tc>
      </w:tr>
      <w:tr w:rsidR="007861EC" w14:paraId="795D470B" w14:textId="77777777" w:rsidTr="00196130">
        <w:trPr>
          <w:trHeight w:val="340"/>
        </w:trPr>
        <w:tc>
          <w:tcPr>
            <w:tcW w:w="1060" w:type="dxa"/>
            <w:shd w:val="clear" w:color="auto" w:fill="auto"/>
            <w:vAlign w:val="bottom"/>
          </w:tcPr>
          <w:p w14:paraId="5BDADC0E" w14:textId="77777777" w:rsidR="007861EC" w:rsidRDefault="007861EC" w:rsidP="00196130">
            <w:pPr>
              <w:jc w:val="center"/>
              <w:rPr>
                <w:rFonts w:ascii="宋体" w:hAnsi="宋体"/>
                <w:color w:val="000000"/>
                <w:sz w:val="18"/>
                <w:szCs w:val="18"/>
              </w:rPr>
            </w:pPr>
            <w:r>
              <w:rPr>
                <w:rFonts w:ascii="宋体" w:hAnsi="宋体"/>
                <w:color w:val="000000"/>
                <w:sz w:val="18"/>
                <w:szCs w:val="18"/>
              </w:rPr>
              <w:t>D400</w:t>
            </w:r>
          </w:p>
        </w:tc>
        <w:tc>
          <w:tcPr>
            <w:tcW w:w="3330" w:type="dxa"/>
            <w:shd w:val="clear" w:color="auto" w:fill="auto"/>
            <w:vAlign w:val="bottom"/>
          </w:tcPr>
          <w:p w14:paraId="7638DF9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医务室</w:t>
            </w:r>
          </w:p>
        </w:tc>
        <w:tc>
          <w:tcPr>
            <w:tcW w:w="3249" w:type="dxa"/>
            <w:shd w:val="clear" w:color="auto" w:fill="auto"/>
            <w:vAlign w:val="bottom"/>
          </w:tcPr>
          <w:p w14:paraId="7EE6DA9A" w14:textId="77777777" w:rsidR="007861EC" w:rsidRDefault="007861EC" w:rsidP="00196130">
            <w:pPr>
              <w:rPr>
                <w:rFonts w:ascii="宋体" w:hAnsi="宋体"/>
                <w:color w:val="000000"/>
                <w:sz w:val="18"/>
                <w:szCs w:val="18"/>
              </w:rPr>
            </w:pPr>
          </w:p>
        </w:tc>
      </w:tr>
      <w:tr w:rsidR="007861EC" w14:paraId="6590B03E" w14:textId="77777777" w:rsidTr="00196130">
        <w:trPr>
          <w:trHeight w:val="340"/>
        </w:trPr>
        <w:tc>
          <w:tcPr>
            <w:tcW w:w="1060" w:type="dxa"/>
            <w:shd w:val="clear" w:color="auto" w:fill="auto"/>
            <w:vAlign w:val="bottom"/>
          </w:tcPr>
          <w:p w14:paraId="0A7B7001" w14:textId="77777777" w:rsidR="007861EC" w:rsidRDefault="007861EC" w:rsidP="00196130">
            <w:pPr>
              <w:jc w:val="center"/>
              <w:rPr>
                <w:rFonts w:ascii="宋体" w:hAnsi="宋体"/>
                <w:color w:val="000000"/>
                <w:sz w:val="18"/>
                <w:szCs w:val="18"/>
              </w:rPr>
            </w:pPr>
            <w:r>
              <w:rPr>
                <w:rFonts w:ascii="宋体" w:hAnsi="宋体"/>
                <w:color w:val="000000"/>
                <w:sz w:val="18"/>
                <w:szCs w:val="18"/>
              </w:rPr>
              <w:t>D500</w:t>
            </w:r>
          </w:p>
        </w:tc>
        <w:tc>
          <w:tcPr>
            <w:tcW w:w="3330" w:type="dxa"/>
            <w:shd w:val="clear" w:color="auto" w:fill="auto"/>
            <w:vAlign w:val="bottom"/>
          </w:tcPr>
          <w:p w14:paraId="3C84855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中小学卫生保健所</w:t>
            </w:r>
          </w:p>
        </w:tc>
        <w:tc>
          <w:tcPr>
            <w:tcW w:w="3249" w:type="dxa"/>
            <w:shd w:val="clear" w:color="auto" w:fill="auto"/>
            <w:vAlign w:val="bottom"/>
          </w:tcPr>
          <w:p w14:paraId="42FC5689" w14:textId="77777777" w:rsidR="007861EC" w:rsidRDefault="007861EC" w:rsidP="00196130">
            <w:pPr>
              <w:rPr>
                <w:rFonts w:ascii="宋体" w:hAnsi="宋体"/>
                <w:color w:val="000000"/>
                <w:sz w:val="18"/>
                <w:szCs w:val="18"/>
              </w:rPr>
            </w:pPr>
          </w:p>
        </w:tc>
      </w:tr>
      <w:tr w:rsidR="007861EC" w14:paraId="5C9C04D8" w14:textId="77777777" w:rsidTr="00196130">
        <w:trPr>
          <w:trHeight w:val="340"/>
        </w:trPr>
        <w:tc>
          <w:tcPr>
            <w:tcW w:w="1060" w:type="dxa"/>
            <w:shd w:val="clear" w:color="auto" w:fill="auto"/>
            <w:vAlign w:val="bottom"/>
          </w:tcPr>
          <w:p w14:paraId="7AC618A1" w14:textId="77777777" w:rsidR="007861EC" w:rsidRDefault="007861EC" w:rsidP="00196130">
            <w:pPr>
              <w:jc w:val="center"/>
              <w:rPr>
                <w:rFonts w:ascii="宋体" w:hAnsi="宋体"/>
                <w:color w:val="000000"/>
                <w:sz w:val="18"/>
                <w:szCs w:val="18"/>
              </w:rPr>
            </w:pPr>
            <w:r>
              <w:rPr>
                <w:rFonts w:ascii="宋体" w:hAnsi="宋体"/>
                <w:color w:val="000000"/>
                <w:sz w:val="18"/>
                <w:szCs w:val="18"/>
              </w:rPr>
              <w:t>D600</w:t>
            </w:r>
          </w:p>
        </w:tc>
        <w:tc>
          <w:tcPr>
            <w:tcW w:w="3330" w:type="dxa"/>
            <w:shd w:val="clear" w:color="auto" w:fill="auto"/>
            <w:vAlign w:val="bottom"/>
          </w:tcPr>
          <w:p w14:paraId="1CABDE1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村卫生室</w:t>
            </w:r>
          </w:p>
        </w:tc>
        <w:tc>
          <w:tcPr>
            <w:tcW w:w="3249" w:type="dxa"/>
            <w:shd w:val="clear" w:color="auto" w:fill="auto"/>
            <w:vAlign w:val="bottom"/>
          </w:tcPr>
          <w:p w14:paraId="0873C6BD" w14:textId="77777777" w:rsidR="007861EC" w:rsidRDefault="007861EC" w:rsidP="00196130">
            <w:pPr>
              <w:rPr>
                <w:rFonts w:ascii="宋体" w:hAnsi="宋体"/>
                <w:color w:val="000000"/>
                <w:sz w:val="18"/>
                <w:szCs w:val="18"/>
              </w:rPr>
            </w:pPr>
          </w:p>
        </w:tc>
      </w:tr>
      <w:tr w:rsidR="007861EC" w14:paraId="1EDC4F8F" w14:textId="77777777" w:rsidTr="00196130">
        <w:trPr>
          <w:trHeight w:val="340"/>
        </w:trPr>
        <w:tc>
          <w:tcPr>
            <w:tcW w:w="1060" w:type="dxa"/>
            <w:shd w:val="clear" w:color="auto" w:fill="auto"/>
            <w:vAlign w:val="bottom"/>
          </w:tcPr>
          <w:p w14:paraId="6872B78B" w14:textId="77777777" w:rsidR="007861EC" w:rsidRDefault="007861EC" w:rsidP="00196130">
            <w:pPr>
              <w:jc w:val="center"/>
              <w:rPr>
                <w:rFonts w:ascii="宋体" w:hAnsi="宋体"/>
                <w:b/>
                <w:color w:val="000000"/>
                <w:sz w:val="18"/>
                <w:szCs w:val="18"/>
              </w:rPr>
            </w:pPr>
            <w:r>
              <w:rPr>
                <w:rFonts w:ascii="宋体" w:hAnsi="宋体"/>
                <w:b/>
                <w:color w:val="000000"/>
                <w:sz w:val="18"/>
                <w:szCs w:val="18"/>
              </w:rPr>
              <w:t>E</w:t>
            </w:r>
          </w:p>
        </w:tc>
        <w:tc>
          <w:tcPr>
            <w:tcW w:w="3330" w:type="dxa"/>
            <w:shd w:val="clear" w:color="auto" w:fill="auto"/>
            <w:vAlign w:val="bottom"/>
          </w:tcPr>
          <w:p w14:paraId="13F850FA" w14:textId="77777777" w:rsidR="007861EC" w:rsidRDefault="007861EC" w:rsidP="00196130">
            <w:pPr>
              <w:rPr>
                <w:rFonts w:ascii="宋体" w:hAnsi="宋体"/>
                <w:b/>
                <w:color w:val="000000"/>
                <w:sz w:val="18"/>
                <w:szCs w:val="18"/>
              </w:rPr>
            </w:pPr>
            <w:r>
              <w:rPr>
                <w:rFonts w:ascii="宋体" w:hAnsi="宋体" w:hint="eastAsia"/>
                <w:b/>
                <w:color w:val="000000"/>
                <w:sz w:val="18"/>
                <w:szCs w:val="18"/>
              </w:rPr>
              <w:t>急救中心（站）</w:t>
            </w:r>
          </w:p>
        </w:tc>
        <w:tc>
          <w:tcPr>
            <w:tcW w:w="3249" w:type="dxa"/>
            <w:shd w:val="clear" w:color="auto" w:fill="auto"/>
            <w:vAlign w:val="bottom"/>
          </w:tcPr>
          <w:p w14:paraId="38473580" w14:textId="77777777" w:rsidR="007861EC" w:rsidRDefault="007861EC" w:rsidP="00196130">
            <w:pPr>
              <w:rPr>
                <w:rFonts w:ascii="宋体" w:hAnsi="宋体"/>
                <w:b/>
                <w:color w:val="000000"/>
                <w:sz w:val="18"/>
                <w:szCs w:val="18"/>
              </w:rPr>
            </w:pPr>
          </w:p>
        </w:tc>
      </w:tr>
      <w:tr w:rsidR="007861EC" w14:paraId="1834035B" w14:textId="77777777" w:rsidTr="00196130">
        <w:trPr>
          <w:trHeight w:val="340"/>
        </w:trPr>
        <w:tc>
          <w:tcPr>
            <w:tcW w:w="1060" w:type="dxa"/>
            <w:shd w:val="clear" w:color="auto" w:fill="auto"/>
            <w:vAlign w:val="bottom"/>
          </w:tcPr>
          <w:p w14:paraId="04E4F58C" w14:textId="77777777" w:rsidR="007861EC" w:rsidRDefault="007861EC" w:rsidP="00196130">
            <w:pPr>
              <w:jc w:val="center"/>
              <w:rPr>
                <w:rFonts w:ascii="宋体" w:hAnsi="宋体"/>
                <w:color w:val="000000"/>
                <w:sz w:val="18"/>
                <w:szCs w:val="18"/>
              </w:rPr>
            </w:pPr>
            <w:r>
              <w:rPr>
                <w:rFonts w:ascii="宋体" w:hAnsi="宋体"/>
                <w:color w:val="000000"/>
                <w:sz w:val="18"/>
                <w:szCs w:val="18"/>
              </w:rPr>
              <w:t>E100</w:t>
            </w:r>
          </w:p>
        </w:tc>
        <w:tc>
          <w:tcPr>
            <w:tcW w:w="3330" w:type="dxa"/>
            <w:shd w:val="clear" w:color="auto" w:fill="auto"/>
            <w:vAlign w:val="bottom"/>
          </w:tcPr>
          <w:p w14:paraId="5EACB21B"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急救中心</w:t>
            </w:r>
          </w:p>
        </w:tc>
        <w:tc>
          <w:tcPr>
            <w:tcW w:w="3249" w:type="dxa"/>
            <w:shd w:val="clear" w:color="auto" w:fill="auto"/>
            <w:vAlign w:val="bottom"/>
          </w:tcPr>
          <w:p w14:paraId="2239A322"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22D3CD5D" w14:textId="77777777" w:rsidTr="00196130">
        <w:trPr>
          <w:trHeight w:val="340"/>
        </w:trPr>
        <w:tc>
          <w:tcPr>
            <w:tcW w:w="1060" w:type="dxa"/>
            <w:shd w:val="clear" w:color="auto" w:fill="auto"/>
            <w:vAlign w:val="bottom"/>
          </w:tcPr>
          <w:p w14:paraId="1E716FC9" w14:textId="77777777" w:rsidR="007861EC" w:rsidRDefault="007861EC" w:rsidP="00196130">
            <w:pPr>
              <w:jc w:val="center"/>
              <w:rPr>
                <w:rFonts w:ascii="宋体" w:hAnsi="宋体"/>
                <w:color w:val="000000"/>
                <w:sz w:val="18"/>
                <w:szCs w:val="18"/>
              </w:rPr>
            </w:pPr>
            <w:r>
              <w:rPr>
                <w:rFonts w:ascii="宋体" w:hAnsi="宋体"/>
                <w:color w:val="000000"/>
                <w:sz w:val="18"/>
                <w:szCs w:val="18"/>
              </w:rPr>
              <w:t>E200</w:t>
            </w:r>
          </w:p>
        </w:tc>
        <w:tc>
          <w:tcPr>
            <w:tcW w:w="3330" w:type="dxa"/>
            <w:shd w:val="clear" w:color="auto" w:fill="auto"/>
            <w:vAlign w:val="bottom"/>
          </w:tcPr>
          <w:p w14:paraId="00DA2E9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急救中心站</w:t>
            </w:r>
          </w:p>
        </w:tc>
        <w:tc>
          <w:tcPr>
            <w:tcW w:w="3249" w:type="dxa"/>
            <w:shd w:val="clear" w:color="auto" w:fill="auto"/>
            <w:vAlign w:val="bottom"/>
          </w:tcPr>
          <w:p w14:paraId="4D391B29" w14:textId="77777777" w:rsidR="007861EC" w:rsidRDefault="007861EC" w:rsidP="00196130">
            <w:pPr>
              <w:rPr>
                <w:rFonts w:ascii="宋体" w:hAnsi="宋体"/>
                <w:color w:val="000000"/>
                <w:sz w:val="18"/>
                <w:szCs w:val="18"/>
              </w:rPr>
            </w:pPr>
          </w:p>
        </w:tc>
      </w:tr>
      <w:tr w:rsidR="007861EC" w14:paraId="53FDA35C" w14:textId="77777777" w:rsidTr="00196130">
        <w:trPr>
          <w:trHeight w:val="340"/>
        </w:trPr>
        <w:tc>
          <w:tcPr>
            <w:tcW w:w="1060" w:type="dxa"/>
            <w:shd w:val="clear" w:color="auto" w:fill="auto"/>
            <w:vAlign w:val="bottom"/>
          </w:tcPr>
          <w:p w14:paraId="327A2315" w14:textId="77777777" w:rsidR="007861EC" w:rsidRDefault="007861EC" w:rsidP="00196130">
            <w:pPr>
              <w:jc w:val="center"/>
              <w:rPr>
                <w:rFonts w:ascii="宋体" w:hAnsi="宋体"/>
                <w:color w:val="000000"/>
                <w:sz w:val="18"/>
                <w:szCs w:val="18"/>
              </w:rPr>
            </w:pPr>
            <w:r>
              <w:rPr>
                <w:rFonts w:ascii="宋体" w:hAnsi="宋体"/>
                <w:color w:val="000000"/>
                <w:sz w:val="18"/>
                <w:szCs w:val="18"/>
              </w:rPr>
              <w:t>E300</w:t>
            </w:r>
          </w:p>
        </w:tc>
        <w:tc>
          <w:tcPr>
            <w:tcW w:w="3330" w:type="dxa"/>
            <w:shd w:val="clear" w:color="auto" w:fill="auto"/>
            <w:vAlign w:val="bottom"/>
          </w:tcPr>
          <w:p w14:paraId="12A09C3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急救站</w:t>
            </w:r>
          </w:p>
        </w:tc>
        <w:tc>
          <w:tcPr>
            <w:tcW w:w="3249" w:type="dxa"/>
            <w:shd w:val="clear" w:color="auto" w:fill="auto"/>
            <w:vAlign w:val="bottom"/>
          </w:tcPr>
          <w:p w14:paraId="3696D888"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37BFA3E8" w14:textId="77777777" w:rsidTr="00196130">
        <w:trPr>
          <w:trHeight w:val="340"/>
        </w:trPr>
        <w:tc>
          <w:tcPr>
            <w:tcW w:w="1060" w:type="dxa"/>
            <w:shd w:val="clear" w:color="auto" w:fill="auto"/>
            <w:vAlign w:val="bottom"/>
          </w:tcPr>
          <w:p w14:paraId="4470E4FA" w14:textId="77777777" w:rsidR="007861EC" w:rsidRDefault="007861EC" w:rsidP="00196130">
            <w:pPr>
              <w:jc w:val="center"/>
              <w:rPr>
                <w:rFonts w:ascii="宋体" w:hAnsi="宋体"/>
                <w:b/>
                <w:color w:val="000000"/>
                <w:sz w:val="18"/>
                <w:szCs w:val="18"/>
              </w:rPr>
            </w:pPr>
            <w:r>
              <w:rPr>
                <w:rFonts w:ascii="宋体" w:hAnsi="宋体"/>
                <w:b/>
                <w:color w:val="000000"/>
                <w:sz w:val="18"/>
                <w:szCs w:val="18"/>
              </w:rPr>
              <w:t>F</w:t>
            </w:r>
          </w:p>
        </w:tc>
        <w:tc>
          <w:tcPr>
            <w:tcW w:w="3330" w:type="dxa"/>
            <w:shd w:val="clear" w:color="auto" w:fill="auto"/>
            <w:vAlign w:val="bottom"/>
          </w:tcPr>
          <w:p w14:paraId="3A0D1B85" w14:textId="77777777" w:rsidR="007861EC" w:rsidRDefault="007861EC" w:rsidP="00196130">
            <w:pPr>
              <w:rPr>
                <w:rFonts w:ascii="宋体" w:hAnsi="宋体"/>
                <w:b/>
                <w:color w:val="000000"/>
                <w:sz w:val="18"/>
                <w:szCs w:val="18"/>
              </w:rPr>
            </w:pPr>
            <w:r>
              <w:rPr>
                <w:rFonts w:ascii="宋体" w:hAnsi="宋体" w:hint="eastAsia"/>
                <w:b/>
                <w:color w:val="000000"/>
                <w:sz w:val="18"/>
                <w:szCs w:val="18"/>
              </w:rPr>
              <w:t>采供血机构</w:t>
            </w:r>
          </w:p>
        </w:tc>
        <w:tc>
          <w:tcPr>
            <w:tcW w:w="3249" w:type="dxa"/>
            <w:shd w:val="clear" w:color="auto" w:fill="auto"/>
            <w:vAlign w:val="bottom"/>
          </w:tcPr>
          <w:p w14:paraId="23E588D9" w14:textId="77777777" w:rsidR="007861EC" w:rsidRDefault="007861EC" w:rsidP="00196130">
            <w:pPr>
              <w:rPr>
                <w:rFonts w:ascii="宋体" w:hAnsi="宋体"/>
                <w:b/>
                <w:color w:val="000000"/>
                <w:sz w:val="18"/>
                <w:szCs w:val="18"/>
              </w:rPr>
            </w:pPr>
          </w:p>
        </w:tc>
      </w:tr>
      <w:tr w:rsidR="007861EC" w14:paraId="14CE59E9" w14:textId="77777777" w:rsidTr="00196130">
        <w:trPr>
          <w:trHeight w:val="340"/>
        </w:trPr>
        <w:tc>
          <w:tcPr>
            <w:tcW w:w="1060" w:type="dxa"/>
            <w:shd w:val="clear" w:color="auto" w:fill="auto"/>
            <w:vAlign w:val="bottom"/>
          </w:tcPr>
          <w:p w14:paraId="4DFFC22A"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F1</w:t>
            </w:r>
          </w:p>
        </w:tc>
        <w:tc>
          <w:tcPr>
            <w:tcW w:w="3330" w:type="dxa"/>
            <w:shd w:val="clear" w:color="auto" w:fill="auto"/>
            <w:vAlign w:val="bottom"/>
          </w:tcPr>
          <w:p w14:paraId="67C898A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血站</w:t>
            </w:r>
          </w:p>
        </w:tc>
        <w:tc>
          <w:tcPr>
            <w:tcW w:w="3249" w:type="dxa"/>
            <w:shd w:val="clear" w:color="auto" w:fill="auto"/>
            <w:vAlign w:val="bottom"/>
          </w:tcPr>
          <w:p w14:paraId="15951EE1" w14:textId="77777777" w:rsidR="007861EC" w:rsidRDefault="007861EC" w:rsidP="00196130">
            <w:pPr>
              <w:rPr>
                <w:rFonts w:ascii="宋体" w:hAnsi="宋体"/>
                <w:color w:val="000000"/>
                <w:sz w:val="18"/>
                <w:szCs w:val="18"/>
              </w:rPr>
            </w:pPr>
          </w:p>
        </w:tc>
      </w:tr>
      <w:tr w:rsidR="007861EC" w14:paraId="0AB35468" w14:textId="77777777" w:rsidTr="00196130">
        <w:trPr>
          <w:trHeight w:val="340"/>
        </w:trPr>
        <w:tc>
          <w:tcPr>
            <w:tcW w:w="1060" w:type="dxa"/>
            <w:shd w:val="clear" w:color="auto" w:fill="auto"/>
            <w:vAlign w:val="bottom"/>
          </w:tcPr>
          <w:p w14:paraId="4B5BEDA6" w14:textId="77777777" w:rsidR="007861EC" w:rsidRDefault="007861EC" w:rsidP="00196130">
            <w:pPr>
              <w:jc w:val="center"/>
              <w:rPr>
                <w:rFonts w:ascii="宋体" w:hAnsi="宋体"/>
                <w:color w:val="000000"/>
                <w:sz w:val="18"/>
                <w:szCs w:val="18"/>
              </w:rPr>
            </w:pPr>
            <w:r>
              <w:rPr>
                <w:rFonts w:ascii="宋体" w:hAnsi="宋体"/>
                <w:color w:val="000000"/>
                <w:sz w:val="18"/>
                <w:szCs w:val="18"/>
              </w:rPr>
              <w:t>F110</w:t>
            </w:r>
          </w:p>
        </w:tc>
        <w:tc>
          <w:tcPr>
            <w:tcW w:w="3330" w:type="dxa"/>
            <w:shd w:val="clear" w:color="auto" w:fill="auto"/>
            <w:vAlign w:val="bottom"/>
          </w:tcPr>
          <w:p w14:paraId="20B8E76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血液中心</w:t>
            </w:r>
          </w:p>
        </w:tc>
        <w:tc>
          <w:tcPr>
            <w:tcW w:w="3249" w:type="dxa"/>
            <w:shd w:val="clear" w:color="auto" w:fill="auto"/>
            <w:vAlign w:val="bottom"/>
          </w:tcPr>
          <w:p w14:paraId="70912131" w14:textId="77777777" w:rsidR="007861EC" w:rsidRDefault="007861EC" w:rsidP="00196130">
            <w:pPr>
              <w:rPr>
                <w:rFonts w:ascii="宋体" w:hAnsi="宋体"/>
                <w:color w:val="000000"/>
                <w:sz w:val="18"/>
                <w:szCs w:val="18"/>
              </w:rPr>
            </w:pPr>
          </w:p>
        </w:tc>
      </w:tr>
      <w:tr w:rsidR="007861EC" w14:paraId="0AD5B0C5" w14:textId="77777777" w:rsidTr="00196130">
        <w:trPr>
          <w:trHeight w:val="340"/>
        </w:trPr>
        <w:tc>
          <w:tcPr>
            <w:tcW w:w="1060" w:type="dxa"/>
            <w:shd w:val="clear" w:color="auto" w:fill="auto"/>
            <w:vAlign w:val="bottom"/>
          </w:tcPr>
          <w:p w14:paraId="1CB9DA26" w14:textId="77777777" w:rsidR="007861EC" w:rsidRDefault="007861EC" w:rsidP="00196130">
            <w:pPr>
              <w:jc w:val="center"/>
              <w:rPr>
                <w:rFonts w:ascii="宋体" w:hAnsi="宋体"/>
                <w:color w:val="000000"/>
                <w:sz w:val="18"/>
                <w:szCs w:val="18"/>
              </w:rPr>
            </w:pPr>
            <w:r>
              <w:rPr>
                <w:rFonts w:ascii="宋体" w:hAnsi="宋体"/>
                <w:color w:val="000000"/>
                <w:sz w:val="18"/>
                <w:szCs w:val="18"/>
              </w:rPr>
              <w:t>F120</w:t>
            </w:r>
          </w:p>
        </w:tc>
        <w:tc>
          <w:tcPr>
            <w:tcW w:w="3330" w:type="dxa"/>
            <w:shd w:val="clear" w:color="auto" w:fill="auto"/>
            <w:vAlign w:val="bottom"/>
          </w:tcPr>
          <w:p w14:paraId="20F2986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中心血站</w:t>
            </w:r>
          </w:p>
        </w:tc>
        <w:tc>
          <w:tcPr>
            <w:tcW w:w="3249" w:type="dxa"/>
            <w:shd w:val="clear" w:color="auto" w:fill="auto"/>
            <w:vAlign w:val="bottom"/>
          </w:tcPr>
          <w:p w14:paraId="15CD94E4" w14:textId="77777777" w:rsidR="007861EC" w:rsidRDefault="007861EC" w:rsidP="00196130">
            <w:pPr>
              <w:rPr>
                <w:rFonts w:ascii="宋体" w:hAnsi="宋体"/>
                <w:color w:val="000000"/>
                <w:sz w:val="18"/>
                <w:szCs w:val="18"/>
              </w:rPr>
            </w:pPr>
          </w:p>
        </w:tc>
      </w:tr>
      <w:tr w:rsidR="007861EC" w14:paraId="2D0D9098" w14:textId="77777777" w:rsidTr="00196130">
        <w:trPr>
          <w:trHeight w:val="340"/>
        </w:trPr>
        <w:tc>
          <w:tcPr>
            <w:tcW w:w="1060" w:type="dxa"/>
            <w:shd w:val="clear" w:color="auto" w:fill="auto"/>
            <w:vAlign w:val="bottom"/>
          </w:tcPr>
          <w:p w14:paraId="42EB230C" w14:textId="77777777" w:rsidR="007861EC" w:rsidRDefault="007861EC" w:rsidP="00196130">
            <w:pPr>
              <w:jc w:val="center"/>
              <w:rPr>
                <w:rFonts w:ascii="宋体" w:hAnsi="宋体"/>
                <w:color w:val="000000"/>
                <w:sz w:val="18"/>
                <w:szCs w:val="18"/>
              </w:rPr>
            </w:pPr>
            <w:r>
              <w:rPr>
                <w:rFonts w:ascii="宋体" w:hAnsi="宋体"/>
                <w:color w:val="000000"/>
                <w:sz w:val="18"/>
                <w:szCs w:val="18"/>
              </w:rPr>
              <w:t>F130</w:t>
            </w:r>
          </w:p>
        </w:tc>
        <w:tc>
          <w:tcPr>
            <w:tcW w:w="3330" w:type="dxa"/>
            <w:shd w:val="clear" w:color="auto" w:fill="auto"/>
            <w:vAlign w:val="bottom"/>
          </w:tcPr>
          <w:p w14:paraId="51AC670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基层血站、中心血库</w:t>
            </w:r>
          </w:p>
        </w:tc>
        <w:tc>
          <w:tcPr>
            <w:tcW w:w="3249" w:type="dxa"/>
            <w:shd w:val="clear" w:color="auto" w:fill="auto"/>
            <w:vAlign w:val="bottom"/>
          </w:tcPr>
          <w:p w14:paraId="5DF8CE42" w14:textId="77777777" w:rsidR="007861EC" w:rsidRDefault="007861EC" w:rsidP="00196130">
            <w:pPr>
              <w:rPr>
                <w:rFonts w:ascii="宋体" w:hAnsi="宋体"/>
                <w:color w:val="000000"/>
                <w:sz w:val="18"/>
                <w:szCs w:val="18"/>
              </w:rPr>
            </w:pPr>
          </w:p>
        </w:tc>
      </w:tr>
      <w:tr w:rsidR="007861EC" w14:paraId="3C84A634" w14:textId="77777777" w:rsidTr="00196130">
        <w:trPr>
          <w:trHeight w:val="340"/>
        </w:trPr>
        <w:tc>
          <w:tcPr>
            <w:tcW w:w="1060" w:type="dxa"/>
            <w:shd w:val="clear" w:color="auto" w:fill="auto"/>
            <w:vAlign w:val="bottom"/>
          </w:tcPr>
          <w:p w14:paraId="7C70F028" w14:textId="77777777" w:rsidR="007861EC" w:rsidRDefault="007861EC" w:rsidP="00196130">
            <w:pPr>
              <w:jc w:val="center"/>
              <w:rPr>
                <w:rFonts w:ascii="宋体" w:hAnsi="宋体"/>
                <w:color w:val="000000"/>
                <w:sz w:val="18"/>
                <w:szCs w:val="18"/>
              </w:rPr>
            </w:pPr>
            <w:r>
              <w:rPr>
                <w:rFonts w:ascii="宋体" w:hAnsi="宋体"/>
                <w:color w:val="000000"/>
                <w:sz w:val="18"/>
                <w:szCs w:val="18"/>
              </w:rPr>
              <w:t>F200</w:t>
            </w:r>
          </w:p>
        </w:tc>
        <w:tc>
          <w:tcPr>
            <w:tcW w:w="3330" w:type="dxa"/>
            <w:shd w:val="clear" w:color="auto" w:fill="auto"/>
            <w:vAlign w:val="bottom"/>
          </w:tcPr>
          <w:p w14:paraId="13BA1FA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单采血浆站</w:t>
            </w:r>
          </w:p>
        </w:tc>
        <w:tc>
          <w:tcPr>
            <w:tcW w:w="3249" w:type="dxa"/>
            <w:shd w:val="clear" w:color="auto" w:fill="auto"/>
            <w:vAlign w:val="bottom"/>
          </w:tcPr>
          <w:p w14:paraId="665DEE1C" w14:textId="77777777" w:rsidR="007861EC" w:rsidRDefault="007861EC" w:rsidP="00196130">
            <w:pPr>
              <w:rPr>
                <w:rFonts w:ascii="宋体" w:hAnsi="宋体"/>
                <w:color w:val="000000"/>
                <w:sz w:val="18"/>
                <w:szCs w:val="18"/>
              </w:rPr>
            </w:pPr>
          </w:p>
        </w:tc>
      </w:tr>
      <w:tr w:rsidR="007861EC" w14:paraId="6427FF5F" w14:textId="77777777" w:rsidTr="00196130">
        <w:trPr>
          <w:trHeight w:val="340"/>
        </w:trPr>
        <w:tc>
          <w:tcPr>
            <w:tcW w:w="1060" w:type="dxa"/>
            <w:shd w:val="clear" w:color="auto" w:fill="auto"/>
            <w:vAlign w:val="bottom"/>
          </w:tcPr>
          <w:p w14:paraId="47E8E04C" w14:textId="77777777" w:rsidR="007861EC" w:rsidRDefault="007861EC" w:rsidP="00196130">
            <w:pPr>
              <w:jc w:val="center"/>
              <w:rPr>
                <w:rFonts w:ascii="宋体" w:hAnsi="宋体"/>
                <w:b/>
                <w:color w:val="000000"/>
                <w:sz w:val="18"/>
                <w:szCs w:val="18"/>
              </w:rPr>
            </w:pPr>
            <w:r>
              <w:rPr>
                <w:rFonts w:ascii="宋体" w:hAnsi="宋体"/>
                <w:b/>
                <w:color w:val="000000"/>
                <w:sz w:val="18"/>
                <w:szCs w:val="18"/>
              </w:rPr>
              <w:t>G</w:t>
            </w:r>
          </w:p>
        </w:tc>
        <w:tc>
          <w:tcPr>
            <w:tcW w:w="3330" w:type="dxa"/>
            <w:shd w:val="clear" w:color="auto" w:fill="auto"/>
            <w:vAlign w:val="bottom"/>
          </w:tcPr>
          <w:p w14:paraId="4BF1A16B" w14:textId="77777777" w:rsidR="007861EC" w:rsidRDefault="007861EC" w:rsidP="00196130">
            <w:pPr>
              <w:rPr>
                <w:rFonts w:ascii="宋体" w:hAnsi="宋体"/>
                <w:b/>
                <w:color w:val="000000"/>
                <w:sz w:val="18"/>
                <w:szCs w:val="18"/>
              </w:rPr>
            </w:pPr>
            <w:r>
              <w:rPr>
                <w:rFonts w:ascii="宋体" w:hAnsi="宋体" w:hint="eastAsia"/>
                <w:b/>
                <w:color w:val="000000"/>
                <w:sz w:val="18"/>
                <w:szCs w:val="18"/>
              </w:rPr>
              <w:t xml:space="preserve">妇幼保健院(所、站)      </w:t>
            </w:r>
          </w:p>
        </w:tc>
        <w:tc>
          <w:tcPr>
            <w:tcW w:w="3249" w:type="dxa"/>
            <w:shd w:val="clear" w:color="auto" w:fill="auto"/>
            <w:vAlign w:val="bottom"/>
          </w:tcPr>
          <w:p w14:paraId="0FCA6F99" w14:textId="77777777" w:rsidR="007861EC" w:rsidRDefault="007861EC" w:rsidP="00196130">
            <w:pPr>
              <w:rPr>
                <w:rFonts w:ascii="宋体" w:hAnsi="宋体"/>
                <w:b/>
                <w:color w:val="000000"/>
                <w:sz w:val="18"/>
                <w:szCs w:val="18"/>
              </w:rPr>
            </w:pPr>
            <w:r>
              <w:rPr>
                <w:rFonts w:ascii="宋体" w:hAnsi="宋体" w:hint="eastAsia"/>
                <w:b/>
                <w:color w:val="000000"/>
                <w:sz w:val="18"/>
                <w:szCs w:val="18"/>
              </w:rPr>
              <w:t>包括妇幼保健中心</w:t>
            </w:r>
          </w:p>
        </w:tc>
      </w:tr>
      <w:tr w:rsidR="007861EC" w14:paraId="5263A0A9" w14:textId="77777777" w:rsidTr="00196130">
        <w:trPr>
          <w:trHeight w:val="340"/>
        </w:trPr>
        <w:tc>
          <w:tcPr>
            <w:tcW w:w="1060" w:type="dxa"/>
            <w:shd w:val="clear" w:color="auto" w:fill="auto"/>
            <w:vAlign w:val="bottom"/>
          </w:tcPr>
          <w:p w14:paraId="6D7CC197" w14:textId="77777777" w:rsidR="007861EC" w:rsidRDefault="007861EC" w:rsidP="00196130">
            <w:pPr>
              <w:jc w:val="center"/>
              <w:rPr>
                <w:rFonts w:ascii="宋体" w:hAnsi="宋体"/>
                <w:color w:val="000000"/>
                <w:sz w:val="18"/>
                <w:szCs w:val="18"/>
              </w:rPr>
            </w:pPr>
            <w:r>
              <w:rPr>
                <w:rFonts w:ascii="宋体" w:hAnsi="宋体"/>
                <w:color w:val="000000"/>
                <w:sz w:val="18"/>
                <w:szCs w:val="18"/>
              </w:rPr>
              <w:t>G100</w:t>
            </w:r>
          </w:p>
        </w:tc>
        <w:tc>
          <w:tcPr>
            <w:tcW w:w="3330" w:type="dxa"/>
            <w:shd w:val="clear" w:color="auto" w:fill="auto"/>
            <w:vAlign w:val="bottom"/>
          </w:tcPr>
          <w:p w14:paraId="661BB52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妇幼保健院</w:t>
            </w:r>
          </w:p>
        </w:tc>
        <w:tc>
          <w:tcPr>
            <w:tcW w:w="3249" w:type="dxa"/>
            <w:shd w:val="clear" w:color="auto" w:fill="auto"/>
            <w:vAlign w:val="bottom"/>
          </w:tcPr>
          <w:p w14:paraId="50010683" w14:textId="77777777" w:rsidR="007861EC" w:rsidRDefault="007861EC" w:rsidP="00196130">
            <w:pPr>
              <w:rPr>
                <w:rFonts w:ascii="宋体" w:hAnsi="宋体"/>
                <w:color w:val="000000"/>
                <w:sz w:val="18"/>
                <w:szCs w:val="18"/>
              </w:rPr>
            </w:pPr>
          </w:p>
        </w:tc>
      </w:tr>
    </w:tbl>
    <w:p w14:paraId="531761C3" w14:textId="77777777" w:rsidR="007861EC" w:rsidRDefault="007861EC" w:rsidP="007861EC">
      <w:pPr>
        <w:pStyle w:val="2"/>
      </w:pPr>
      <w:bookmarkStart w:id="156" w:name="_Toc517275797"/>
      <w:bookmarkStart w:id="157" w:name="_Toc9875261"/>
      <w:r>
        <w:rPr>
          <w:rFonts w:hint="eastAsia"/>
        </w:rPr>
        <w:t>医疗卫生机构性质代码</w:t>
      </w:r>
      <w:bookmarkEnd w:id="156"/>
      <w:bookmarkEnd w:id="157"/>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541403C9" w14:textId="77777777" w:rsidTr="00196130">
        <w:trPr>
          <w:trHeight w:val="340"/>
        </w:trPr>
        <w:tc>
          <w:tcPr>
            <w:tcW w:w="1060" w:type="dxa"/>
            <w:shd w:val="clear" w:color="auto" w:fill="DEEAF6" w:themeFill="accent1" w:themeFillTint="33"/>
            <w:vAlign w:val="center"/>
          </w:tcPr>
          <w:p w14:paraId="430E650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1A46D30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2A1A7555"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0A26EBC4" w14:textId="77777777" w:rsidTr="00196130">
        <w:trPr>
          <w:trHeight w:val="340"/>
        </w:trPr>
        <w:tc>
          <w:tcPr>
            <w:tcW w:w="1060" w:type="dxa"/>
            <w:shd w:val="clear" w:color="auto" w:fill="auto"/>
            <w:vAlign w:val="center"/>
          </w:tcPr>
          <w:p w14:paraId="1EE221EB"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1</w:t>
            </w:r>
          </w:p>
        </w:tc>
        <w:tc>
          <w:tcPr>
            <w:tcW w:w="2793" w:type="dxa"/>
            <w:shd w:val="clear" w:color="auto" w:fill="auto"/>
            <w:vAlign w:val="center"/>
          </w:tcPr>
          <w:p w14:paraId="643BFD6D" w14:textId="77777777" w:rsidR="007861EC" w:rsidRDefault="007861EC" w:rsidP="00196130">
            <w:pPr>
              <w:rPr>
                <w:rFonts w:ascii="宋体" w:hAnsi="宋体"/>
                <w:color w:val="000000"/>
                <w:sz w:val="22"/>
                <w:szCs w:val="22"/>
              </w:rPr>
            </w:pPr>
            <w:r>
              <w:rPr>
                <w:rFonts w:ascii="宋体" w:hAnsi="宋体" w:hint="eastAsia"/>
                <w:color w:val="000000"/>
                <w:sz w:val="22"/>
                <w:szCs w:val="22"/>
              </w:rPr>
              <w:t>非营利性医疗卫生机构</w:t>
            </w:r>
          </w:p>
        </w:tc>
        <w:tc>
          <w:tcPr>
            <w:tcW w:w="3786" w:type="dxa"/>
            <w:vAlign w:val="center"/>
          </w:tcPr>
          <w:p w14:paraId="6C761C41" w14:textId="77777777" w:rsidR="007861EC" w:rsidRDefault="007861EC" w:rsidP="00196130">
            <w:pPr>
              <w:rPr>
                <w:rFonts w:ascii="宋体" w:hAnsi="宋体"/>
                <w:color w:val="000000"/>
                <w:sz w:val="22"/>
                <w:szCs w:val="22"/>
              </w:rPr>
            </w:pPr>
            <w:r>
              <w:rPr>
                <w:rFonts w:ascii="宋体" w:hAnsi="宋体" w:hint="eastAsia"/>
                <w:color w:val="000000"/>
                <w:sz w:val="22"/>
                <w:szCs w:val="22"/>
              </w:rPr>
              <w:t>指《医疗卫生机构执业许可证》注明为“非营利性”的医疗卫生机构</w:t>
            </w:r>
          </w:p>
        </w:tc>
      </w:tr>
      <w:tr w:rsidR="007861EC" w14:paraId="7C6E791F" w14:textId="77777777" w:rsidTr="00196130">
        <w:trPr>
          <w:trHeight w:val="340"/>
        </w:trPr>
        <w:tc>
          <w:tcPr>
            <w:tcW w:w="1060" w:type="dxa"/>
            <w:shd w:val="clear" w:color="auto" w:fill="auto"/>
            <w:vAlign w:val="center"/>
          </w:tcPr>
          <w:p w14:paraId="122F8550"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2</w:t>
            </w:r>
          </w:p>
        </w:tc>
        <w:tc>
          <w:tcPr>
            <w:tcW w:w="2793" w:type="dxa"/>
            <w:shd w:val="clear" w:color="auto" w:fill="auto"/>
            <w:vAlign w:val="center"/>
          </w:tcPr>
          <w:p w14:paraId="441A1000" w14:textId="77777777" w:rsidR="007861EC" w:rsidRDefault="007861EC" w:rsidP="00196130">
            <w:pPr>
              <w:rPr>
                <w:rFonts w:ascii="宋体" w:hAnsi="宋体"/>
                <w:color w:val="000000"/>
                <w:sz w:val="22"/>
                <w:szCs w:val="22"/>
              </w:rPr>
            </w:pPr>
            <w:r>
              <w:rPr>
                <w:rFonts w:ascii="宋体" w:hAnsi="宋体" w:hint="eastAsia"/>
                <w:color w:val="000000"/>
                <w:sz w:val="22"/>
                <w:szCs w:val="22"/>
              </w:rPr>
              <w:t>营利性医疗卫生机构</w:t>
            </w:r>
          </w:p>
        </w:tc>
        <w:tc>
          <w:tcPr>
            <w:tcW w:w="3786" w:type="dxa"/>
            <w:vAlign w:val="center"/>
          </w:tcPr>
          <w:p w14:paraId="36E4A3D8" w14:textId="77777777" w:rsidR="007861EC" w:rsidRDefault="007861EC" w:rsidP="00196130">
            <w:pPr>
              <w:rPr>
                <w:rFonts w:ascii="宋体" w:hAnsi="宋体"/>
                <w:color w:val="000000"/>
                <w:sz w:val="22"/>
                <w:szCs w:val="22"/>
              </w:rPr>
            </w:pPr>
            <w:r>
              <w:rPr>
                <w:rFonts w:ascii="宋体" w:hAnsi="宋体" w:hint="eastAsia"/>
                <w:color w:val="000000"/>
                <w:sz w:val="22"/>
                <w:szCs w:val="22"/>
              </w:rPr>
              <w:t>指《医疗卫生机构执业许可证》注明为“营利性”的医疗卫生机构</w:t>
            </w:r>
          </w:p>
        </w:tc>
      </w:tr>
      <w:tr w:rsidR="007861EC" w14:paraId="713A966C" w14:textId="77777777" w:rsidTr="00196130">
        <w:trPr>
          <w:trHeight w:val="340"/>
        </w:trPr>
        <w:tc>
          <w:tcPr>
            <w:tcW w:w="1060" w:type="dxa"/>
            <w:shd w:val="clear" w:color="auto" w:fill="auto"/>
            <w:vAlign w:val="center"/>
          </w:tcPr>
          <w:p w14:paraId="35298A6E"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9</w:t>
            </w:r>
          </w:p>
        </w:tc>
        <w:tc>
          <w:tcPr>
            <w:tcW w:w="2793" w:type="dxa"/>
            <w:shd w:val="clear" w:color="auto" w:fill="auto"/>
            <w:vAlign w:val="center"/>
          </w:tcPr>
          <w:p w14:paraId="15B074A8" w14:textId="77777777" w:rsidR="007861EC" w:rsidRDefault="007861EC" w:rsidP="00196130">
            <w:pPr>
              <w:rPr>
                <w:rFonts w:ascii="宋体" w:hAnsi="宋体"/>
                <w:color w:val="000000"/>
                <w:sz w:val="22"/>
                <w:szCs w:val="22"/>
              </w:rPr>
            </w:pPr>
            <w:r>
              <w:rPr>
                <w:rFonts w:ascii="宋体" w:hAnsi="宋体" w:hint="eastAsia"/>
                <w:color w:val="000000"/>
                <w:sz w:val="22"/>
                <w:szCs w:val="22"/>
              </w:rPr>
              <w:t>其他医疗卫生机构</w:t>
            </w:r>
          </w:p>
        </w:tc>
        <w:tc>
          <w:tcPr>
            <w:tcW w:w="3786" w:type="dxa"/>
            <w:vAlign w:val="center"/>
          </w:tcPr>
          <w:p w14:paraId="2D780A94" w14:textId="77777777" w:rsidR="007861EC" w:rsidRDefault="007861EC" w:rsidP="00196130">
            <w:pPr>
              <w:rPr>
                <w:rFonts w:ascii="宋体" w:hAnsi="宋体"/>
                <w:color w:val="000000"/>
                <w:sz w:val="22"/>
                <w:szCs w:val="22"/>
              </w:rPr>
            </w:pPr>
            <w:r>
              <w:rPr>
                <w:rFonts w:ascii="宋体" w:hAnsi="宋体" w:hint="eastAsia"/>
                <w:color w:val="000000"/>
                <w:sz w:val="22"/>
                <w:szCs w:val="22"/>
              </w:rPr>
              <w:t>指未实行分类管理的其他各类医疗卫生机构</w:t>
            </w:r>
          </w:p>
        </w:tc>
      </w:tr>
    </w:tbl>
    <w:p w14:paraId="6FA99216" w14:textId="77777777" w:rsidR="007861EC" w:rsidRDefault="007861EC" w:rsidP="007861EC"/>
    <w:p w14:paraId="575642B6" w14:textId="77777777" w:rsidR="007861EC" w:rsidRDefault="007861EC" w:rsidP="007861EC">
      <w:pPr>
        <w:pStyle w:val="2"/>
      </w:pPr>
      <w:bookmarkStart w:id="158" w:name="_Toc517275798"/>
      <w:bookmarkStart w:id="159" w:name="_Toc9875262"/>
      <w:r>
        <w:rPr>
          <w:rFonts w:hint="eastAsia"/>
        </w:rPr>
        <w:t>绑定的或者支持的支付账户类型</w:t>
      </w:r>
      <w:bookmarkEnd w:id="158"/>
      <w:bookmarkEnd w:id="159"/>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01B05FDC" w14:textId="77777777" w:rsidTr="00196130">
        <w:trPr>
          <w:trHeight w:val="340"/>
        </w:trPr>
        <w:tc>
          <w:tcPr>
            <w:tcW w:w="1060" w:type="dxa"/>
            <w:shd w:val="clear" w:color="auto" w:fill="DEEAF6" w:themeFill="accent1" w:themeFillTint="33"/>
          </w:tcPr>
          <w:p w14:paraId="234A2F8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700E786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762EEFB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5389133A" w14:textId="77777777" w:rsidTr="00196130">
        <w:trPr>
          <w:trHeight w:val="340"/>
        </w:trPr>
        <w:tc>
          <w:tcPr>
            <w:tcW w:w="1060" w:type="dxa"/>
            <w:shd w:val="clear" w:color="auto" w:fill="auto"/>
            <w:vAlign w:val="center"/>
          </w:tcPr>
          <w:p w14:paraId="665A3CEF"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vAlign w:val="center"/>
          </w:tcPr>
          <w:p w14:paraId="2EE077A4" w14:textId="77777777" w:rsidR="007861EC" w:rsidRDefault="007861EC" w:rsidP="00196130">
            <w:pPr>
              <w:rPr>
                <w:rFonts w:ascii="宋体" w:hAnsi="宋体"/>
                <w:color w:val="000000"/>
                <w:sz w:val="18"/>
                <w:szCs w:val="18"/>
              </w:rPr>
            </w:pPr>
            <w:r>
              <w:rPr>
                <w:rFonts w:ascii="宋体" w:hAnsi="宋体" w:hint="eastAsia"/>
                <w:color w:val="000000"/>
                <w:sz w:val="18"/>
                <w:szCs w:val="18"/>
              </w:rPr>
              <w:t>无</w:t>
            </w:r>
          </w:p>
        </w:tc>
        <w:tc>
          <w:tcPr>
            <w:tcW w:w="3786" w:type="dxa"/>
            <w:vAlign w:val="center"/>
          </w:tcPr>
          <w:p w14:paraId="745A9EC0" w14:textId="77777777" w:rsidR="007861EC" w:rsidRDefault="007861EC" w:rsidP="00196130">
            <w:pPr>
              <w:rPr>
                <w:rFonts w:ascii="宋体" w:hAnsi="宋体"/>
                <w:color w:val="000000"/>
                <w:sz w:val="18"/>
                <w:szCs w:val="18"/>
              </w:rPr>
            </w:pPr>
          </w:p>
        </w:tc>
      </w:tr>
      <w:tr w:rsidR="007861EC" w14:paraId="54770D56" w14:textId="77777777" w:rsidTr="00196130">
        <w:trPr>
          <w:trHeight w:val="340"/>
        </w:trPr>
        <w:tc>
          <w:tcPr>
            <w:tcW w:w="1060" w:type="dxa"/>
            <w:shd w:val="clear" w:color="auto" w:fill="auto"/>
          </w:tcPr>
          <w:p w14:paraId="4CB36C1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93" w:type="dxa"/>
            <w:shd w:val="clear" w:color="auto" w:fill="auto"/>
          </w:tcPr>
          <w:p w14:paraId="1A459368"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微信</w:t>
            </w:r>
            <w:proofErr w:type="gramEnd"/>
          </w:p>
        </w:tc>
        <w:tc>
          <w:tcPr>
            <w:tcW w:w="3786" w:type="dxa"/>
            <w:vAlign w:val="center"/>
          </w:tcPr>
          <w:p w14:paraId="7A34BE57" w14:textId="77777777" w:rsidR="007861EC" w:rsidRDefault="007861EC" w:rsidP="00196130">
            <w:pPr>
              <w:rPr>
                <w:rFonts w:ascii="宋体" w:hAnsi="宋体"/>
                <w:color w:val="000000"/>
                <w:sz w:val="18"/>
                <w:szCs w:val="18"/>
              </w:rPr>
            </w:pPr>
          </w:p>
        </w:tc>
      </w:tr>
      <w:tr w:rsidR="007861EC" w14:paraId="72271CA9" w14:textId="77777777" w:rsidTr="00196130">
        <w:trPr>
          <w:trHeight w:val="340"/>
        </w:trPr>
        <w:tc>
          <w:tcPr>
            <w:tcW w:w="1060" w:type="dxa"/>
            <w:shd w:val="clear" w:color="auto" w:fill="auto"/>
          </w:tcPr>
          <w:p w14:paraId="76476E4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tcPr>
          <w:p w14:paraId="2D5EE2C1" w14:textId="77777777" w:rsidR="007861EC" w:rsidRDefault="007861EC" w:rsidP="00196130">
            <w:pPr>
              <w:rPr>
                <w:rFonts w:ascii="宋体" w:hAnsi="宋体"/>
                <w:color w:val="000000"/>
                <w:sz w:val="18"/>
                <w:szCs w:val="18"/>
              </w:rPr>
            </w:pPr>
            <w:r>
              <w:rPr>
                <w:rFonts w:ascii="宋体" w:hAnsi="宋体" w:hint="eastAsia"/>
                <w:color w:val="000000"/>
                <w:sz w:val="18"/>
                <w:szCs w:val="18"/>
              </w:rPr>
              <w:t>支付宝</w:t>
            </w:r>
          </w:p>
        </w:tc>
        <w:tc>
          <w:tcPr>
            <w:tcW w:w="3786" w:type="dxa"/>
            <w:vAlign w:val="center"/>
          </w:tcPr>
          <w:p w14:paraId="2C2DBFE2" w14:textId="77777777" w:rsidR="007861EC" w:rsidRDefault="007861EC" w:rsidP="00196130">
            <w:pPr>
              <w:rPr>
                <w:rFonts w:ascii="宋体" w:hAnsi="宋体"/>
                <w:color w:val="000000"/>
                <w:sz w:val="18"/>
                <w:szCs w:val="18"/>
              </w:rPr>
            </w:pPr>
          </w:p>
        </w:tc>
      </w:tr>
      <w:tr w:rsidR="007861EC" w14:paraId="037207D5" w14:textId="77777777" w:rsidTr="00196130">
        <w:trPr>
          <w:trHeight w:val="340"/>
        </w:trPr>
        <w:tc>
          <w:tcPr>
            <w:tcW w:w="1060" w:type="dxa"/>
            <w:shd w:val="clear" w:color="auto" w:fill="auto"/>
          </w:tcPr>
          <w:p w14:paraId="61837E3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tcPr>
          <w:p w14:paraId="0C8F24A9" w14:textId="77777777" w:rsidR="007861EC" w:rsidRDefault="007861EC" w:rsidP="00196130">
            <w:pPr>
              <w:rPr>
                <w:rFonts w:ascii="宋体" w:hAnsi="宋体"/>
                <w:color w:val="000000"/>
                <w:sz w:val="18"/>
                <w:szCs w:val="18"/>
              </w:rPr>
            </w:pPr>
            <w:r>
              <w:rPr>
                <w:rFonts w:ascii="宋体" w:hAnsi="宋体" w:hint="eastAsia"/>
                <w:color w:val="000000"/>
                <w:sz w:val="18"/>
                <w:szCs w:val="18"/>
              </w:rPr>
              <w:t>银联</w:t>
            </w:r>
          </w:p>
        </w:tc>
        <w:tc>
          <w:tcPr>
            <w:tcW w:w="3786" w:type="dxa"/>
            <w:vAlign w:val="center"/>
          </w:tcPr>
          <w:p w14:paraId="6A7E1ED7" w14:textId="77777777" w:rsidR="007861EC" w:rsidRDefault="007861EC" w:rsidP="00196130">
            <w:pPr>
              <w:rPr>
                <w:rFonts w:ascii="宋体" w:hAnsi="宋体"/>
                <w:color w:val="000000"/>
                <w:sz w:val="18"/>
                <w:szCs w:val="18"/>
              </w:rPr>
            </w:pPr>
          </w:p>
        </w:tc>
      </w:tr>
      <w:tr w:rsidR="007861EC" w14:paraId="6F94737E" w14:textId="77777777" w:rsidTr="00196130">
        <w:trPr>
          <w:trHeight w:val="340"/>
        </w:trPr>
        <w:tc>
          <w:tcPr>
            <w:tcW w:w="1060" w:type="dxa"/>
            <w:shd w:val="clear" w:color="auto" w:fill="auto"/>
          </w:tcPr>
          <w:p w14:paraId="48A3352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tcPr>
          <w:p w14:paraId="383B94B4" w14:textId="77777777" w:rsidR="007861EC" w:rsidRDefault="007861EC" w:rsidP="00196130">
            <w:pPr>
              <w:rPr>
                <w:rFonts w:ascii="宋体" w:hAnsi="宋体"/>
                <w:color w:val="000000"/>
                <w:sz w:val="18"/>
                <w:szCs w:val="18"/>
              </w:rPr>
            </w:pPr>
            <w:r>
              <w:rPr>
                <w:rFonts w:ascii="宋体" w:hAnsi="宋体" w:hint="eastAsia"/>
                <w:color w:val="000000"/>
                <w:sz w:val="18"/>
                <w:szCs w:val="18"/>
              </w:rPr>
              <w:t>银行</w:t>
            </w:r>
          </w:p>
        </w:tc>
        <w:tc>
          <w:tcPr>
            <w:tcW w:w="3786" w:type="dxa"/>
            <w:vAlign w:val="center"/>
          </w:tcPr>
          <w:p w14:paraId="60C48E50" w14:textId="77777777" w:rsidR="007861EC" w:rsidRDefault="007861EC" w:rsidP="00196130">
            <w:pPr>
              <w:rPr>
                <w:rFonts w:ascii="宋体" w:hAnsi="宋体"/>
                <w:color w:val="000000"/>
                <w:sz w:val="18"/>
                <w:szCs w:val="18"/>
              </w:rPr>
            </w:pPr>
          </w:p>
        </w:tc>
      </w:tr>
      <w:tr w:rsidR="007861EC" w14:paraId="4C89048A" w14:textId="77777777" w:rsidTr="00196130">
        <w:trPr>
          <w:trHeight w:val="340"/>
        </w:trPr>
        <w:tc>
          <w:tcPr>
            <w:tcW w:w="1060" w:type="dxa"/>
            <w:shd w:val="clear" w:color="auto" w:fill="auto"/>
          </w:tcPr>
          <w:p w14:paraId="2D1FA03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5</w:t>
            </w:r>
          </w:p>
        </w:tc>
        <w:tc>
          <w:tcPr>
            <w:tcW w:w="2793" w:type="dxa"/>
            <w:shd w:val="clear" w:color="auto" w:fill="auto"/>
          </w:tcPr>
          <w:p w14:paraId="3151FFC6" w14:textId="77777777" w:rsidR="007861EC" w:rsidRDefault="007861EC" w:rsidP="00196130">
            <w:pPr>
              <w:rPr>
                <w:rFonts w:ascii="宋体" w:hAnsi="宋体"/>
                <w:color w:val="000000"/>
                <w:sz w:val="18"/>
                <w:szCs w:val="18"/>
              </w:rPr>
            </w:pPr>
            <w:r>
              <w:rPr>
                <w:rFonts w:ascii="宋体" w:hAnsi="宋体" w:hint="eastAsia"/>
                <w:color w:val="000000"/>
                <w:sz w:val="18"/>
                <w:szCs w:val="18"/>
              </w:rPr>
              <w:t>统一支付平台</w:t>
            </w:r>
          </w:p>
        </w:tc>
        <w:tc>
          <w:tcPr>
            <w:tcW w:w="3786" w:type="dxa"/>
            <w:vAlign w:val="center"/>
          </w:tcPr>
          <w:p w14:paraId="31CE25B3" w14:textId="77777777" w:rsidR="007861EC" w:rsidRDefault="007861EC" w:rsidP="00196130">
            <w:pPr>
              <w:rPr>
                <w:rFonts w:ascii="宋体" w:hAnsi="宋体"/>
                <w:color w:val="000000"/>
                <w:sz w:val="18"/>
                <w:szCs w:val="18"/>
              </w:rPr>
            </w:pPr>
          </w:p>
        </w:tc>
      </w:tr>
      <w:tr w:rsidR="007861EC" w14:paraId="01ADA839" w14:textId="77777777" w:rsidTr="00196130">
        <w:trPr>
          <w:trHeight w:val="340"/>
        </w:trPr>
        <w:tc>
          <w:tcPr>
            <w:tcW w:w="1060" w:type="dxa"/>
            <w:shd w:val="clear" w:color="auto" w:fill="auto"/>
          </w:tcPr>
          <w:p w14:paraId="3F800B0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9</w:t>
            </w:r>
          </w:p>
        </w:tc>
        <w:tc>
          <w:tcPr>
            <w:tcW w:w="2793" w:type="dxa"/>
            <w:shd w:val="clear" w:color="auto" w:fill="auto"/>
          </w:tcPr>
          <w:p w14:paraId="2E341723"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vAlign w:val="center"/>
          </w:tcPr>
          <w:p w14:paraId="1F685C67" w14:textId="77777777" w:rsidR="007861EC" w:rsidRDefault="007861EC" w:rsidP="00196130">
            <w:pPr>
              <w:rPr>
                <w:rFonts w:ascii="宋体" w:hAnsi="宋体"/>
                <w:color w:val="000000"/>
                <w:sz w:val="18"/>
                <w:szCs w:val="18"/>
              </w:rPr>
            </w:pPr>
          </w:p>
        </w:tc>
      </w:tr>
    </w:tbl>
    <w:p w14:paraId="7E1B4D26" w14:textId="77777777" w:rsidR="007861EC" w:rsidRDefault="007861EC" w:rsidP="007861EC">
      <w:pPr>
        <w:pStyle w:val="2"/>
      </w:pPr>
      <w:bookmarkStart w:id="160" w:name="_Toc517275799"/>
      <w:bookmarkStart w:id="161" w:name="_Toc9875263"/>
      <w:proofErr w:type="gramStart"/>
      <w:r>
        <w:rPr>
          <w:rFonts w:hint="eastAsia"/>
        </w:rPr>
        <w:t>健康卡</w:t>
      </w:r>
      <w:proofErr w:type="gramEnd"/>
      <w:r>
        <w:rPr>
          <w:rFonts w:hint="eastAsia"/>
        </w:rPr>
        <w:t>状态</w:t>
      </w:r>
      <w:bookmarkEnd w:id="160"/>
      <w:bookmarkEnd w:id="161"/>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7A179DB0" w14:textId="77777777" w:rsidTr="00196130">
        <w:trPr>
          <w:trHeight w:val="340"/>
        </w:trPr>
        <w:tc>
          <w:tcPr>
            <w:tcW w:w="1060" w:type="dxa"/>
            <w:shd w:val="clear" w:color="auto" w:fill="DEEAF6" w:themeFill="accent1" w:themeFillTint="33"/>
            <w:vAlign w:val="center"/>
          </w:tcPr>
          <w:p w14:paraId="786B9EB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53B4E99C"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5E72EDB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02120745" w14:textId="77777777" w:rsidTr="00196130">
        <w:trPr>
          <w:trHeight w:val="340"/>
        </w:trPr>
        <w:tc>
          <w:tcPr>
            <w:tcW w:w="1060" w:type="dxa"/>
            <w:shd w:val="clear" w:color="auto" w:fill="auto"/>
            <w:vAlign w:val="center"/>
          </w:tcPr>
          <w:p w14:paraId="770958F4"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3CA677C3" w14:textId="77777777" w:rsidR="007861EC" w:rsidRDefault="007861EC" w:rsidP="00196130">
            <w:pPr>
              <w:rPr>
                <w:rFonts w:ascii="宋体" w:hAnsi="宋体"/>
                <w:color w:val="000000"/>
                <w:sz w:val="18"/>
                <w:szCs w:val="18"/>
              </w:rPr>
            </w:pPr>
            <w:r>
              <w:rPr>
                <w:rFonts w:ascii="宋体" w:hAnsi="宋体" w:hint="eastAsia"/>
                <w:color w:val="000000"/>
                <w:sz w:val="18"/>
                <w:szCs w:val="18"/>
              </w:rPr>
              <w:t>正常</w:t>
            </w:r>
          </w:p>
        </w:tc>
        <w:tc>
          <w:tcPr>
            <w:tcW w:w="3786" w:type="dxa"/>
            <w:shd w:val="clear" w:color="auto" w:fill="auto"/>
            <w:vAlign w:val="center"/>
          </w:tcPr>
          <w:p w14:paraId="594D35B3" w14:textId="77777777" w:rsidR="007861EC" w:rsidRDefault="007861EC" w:rsidP="00196130">
            <w:pPr>
              <w:rPr>
                <w:rFonts w:ascii="宋体" w:hAnsi="宋体"/>
                <w:color w:val="000000"/>
                <w:sz w:val="18"/>
                <w:szCs w:val="18"/>
              </w:rPr>
            </w:pPr>
          </w:p>
        </w:tc>
      </w:tr>
      <w:tr w:rsidR="007861EC" w14:paraId="4CDB2158" w14:textId="77777777" w:rsidTr="00196130">
        <w:trPr>
          <w:trHeight w:val="340"/>
        </w:trPr>
        <w:tc>
          <w:tcPr>
            <w:tcW w:w="1060" w:type="dxa"/>
            <w:shd w:val="clear" w:color="auto" w:fill="auto"/>
            <w:vAlign w:val="center"/>
          </w:tcPr>
          <w:p w14:paraId="08ADA37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vAlign w:val="center"/>
          </w:tcPr>
          <w:p w14:paraId="08656F1F" w14:textId="77777777" w:rsidR="007861EC" w:rsidRDefault="007861EC" w:rsidP="00196130">
            <w:pPr>
              <w:rPr>
                <w:rFonts w:ascii="宋体" w:hAnsi="宋体"/>
                <w:color w:val="000000"/>
                <w:sz w:val="18"/>
                <w:szCs w:val="18"/>
              </w:rPr>
            </w:pPr>
            <w:r>
              <w:rPr>
                <w:rFonts w:ascii="宋体" w:hAnsi="宋体" w:hint="eastAsia"/>
                <w:color w:val="000000"/>
                <w:sz w:val="18"/>
                <w:szCs w:val="18"/>
              </w:rPr>
              <w:t>挂失</w:t>
            </w:r>
          </w:p>
        </w:tc>
        <w:tc>
          <w:tcPr>
            <w:tcW w:w="3786" w:type="dxa"/>
            <w:shd w:val="clear" w:color="auto" w:fill="auto"/>
            <w:vAlign w:val="center"/>
          </w:tcPr>
          <w:p w14:paraId="36649CAB" w14:textId="77777777" w:rsidR="007861EC" w:rsidRDefault="007861EC" w:rsidP="00196130">
            <w:pPr>
              <w:rPr>
                <w:rFonts w:ascii="宋体" w:hAnsi="宋体"/>
                <w:color w:val="000000"/>
                <w:sz w:val="18"/>
                <w:szCs w:val="18"/>
              </w:rPr>
            </w:pPr>
          </w:p>
        </w:tc>
      </w:tr>
      <w:tr w:rsidR="007861EC" w14:paraId="2D35F872" w14:textId="77777777" w:rsidTr="00196130">
        <w:trPr>
          <w:trHeight w:val="340"/>
        </w:trPr>
        <w:tc>
          <w:tcPr>
            <w:tcW w:w="1060" w:type="dxa"/>
            <w:shd w:val="clear" w:color="auto" w:fill="auto"/>
            <w:vAlign w:val="center"/>
          </w:tcPr>
          <w:p w14:paraId="0D9AFC0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vAlign w:val="center"/>
          </w:tcPr>
          <w:p w14:paraId="0DC3177F" w14:textId="77777777" w:rsidR="007861EC" w:rsidRDefault="007861EC" w:rsidP="00196130">
            <w:pPr>
              <w:rPr>
                <w:rFonts w:ascii="宋体" w:hAnsi="宋体"/>
                <w:color w:val="000000"/>
                <w:sz w:val="18"/>
                <w:szCs w:val="18"/>
              </w:rPr>
            </w:pPr>
            <w:r>
              <w:rPr>
                <w:rFonts w:ascii="宋体" w:hAnsi="宋体" w:hint="eastAsia"/>
                <w:color w:val="000000"/>
                <w:sz w:val="18"/>
                <w:szCs w:val="18"/>
              </w:rPr>
              <w:t>注销</w:t>
            </w:r>
          </w:p>
        </w:tc>
        <w:tc>
          <w:tcPr>
            <w:tcW w:w="3786" w:type="dxa"/>
            <w:shd w:val="clear" w:color="auto" w:fill="auto"/>
            <w:vAlign w:val="center"/>
          </w:tcPr>
          <w:p w14:paraId="10692826" w14:textId="77777777" w:rsidR="007861EC" w:rsidRDefault="007861EC" w:rsidP="00196130">
            <w:pPr>
              <w:rPr>
                <w:rFonts w:ascii="宋体" w:hAnsi="宋体"/>
                <w:color w:val="000000"/>
                <w:sz w:val="18"/>
                <w:szCs w:val="18"/>
              </w:rPr>
            </w:pPr>
          </w:p>
        </w:tc>
      </w:tr>
      <w:tr w:rsidR="007861EC" w14:paraId="24705876" w14:textId="77777777" w:rsidTr="00196130">
        <w:trPr>
          <w:trHeight w:val="340"/>
        </w:trPr>
        <w:tc>
          <w:tcPr>
            <w:tcW w:w="1060" w:type="dxa"/>
            <w:shd w:val="clear" w:color="auto" w:fill="auto"/>
            <w:vAlign w:val="center"/>
          </w:tcPr>
          <w:p w14:paraId="0A89019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vAlign w:val="center"/>
          </w:tcPr>
          <w:p w14:paraId="450DA41D" w14:textId="77777777" w:rsidR="007861EC" w:rsidRDefault="007861EC" w:rsidP="00196130">
            <w:pPr>
              <w:rPr>
                <w:rFonts w:ascii="宋体" w:hAnsi="宋体"/>
                <w:color w:val="000000"/>
                <w:sz w:val="18"/>
                <w:szCs w:val="18"/>
              </w:rPr>
            </w:pPr>
            <w:r>
              <w:rPr>
                <w:rFonts w:ascii="宋体" w:hAnsi="宋体" w:hint="eastAsia"/>
                <w:color w:val="000000"/>
                <w:sz w:val="18"/>
                <w:szCs w:val="18"/>
              </w:rPr>
              <w:t>制卡确认</w:t>
            </w:r>
          </w:p>
        </w:tc>
        <w:tc>
          <w:tcPr>
            <w:tcW w:w="3786" w:type="dxa"/>
            <w:shd w:val="clear" w:color="auto" w:fill="auto"/>
            <w:vAlign w:val="center"/>
          </w:tcPr>
          <w:p w14:paraId="375DCC38" w14:textId="77777777" w:rsidR="007861EC" w:rsidRDefault="007861EC" w:rsidP="00196130">
            <w:pPr>
              <w:rPr>
                <w:rFonts w:ascii="宋体" w:hAnsi="宋体"/>
                <w:color w:val="000000"/>
                <w:sz w:val="18"/>
                <w:szCs w:val="18"/>
              </w:rPr>
            </w:pPr>
          </w:p>
        </w:tc>
      </w:tr>
      <w:tr w:rsidR="007861EC" w14:paraId="41437E95" w14:textId="77777777" w:rsidTr="00196130">
        <w:trPr>
          <w:trHeight w:val="340"/>
        </w:trPr>
        <w:tc>
          <w:tcPr>
            <w:tcW w:w="1060" w:type="dxa"/>
            <w:shd w:val="clear" w:color="auto" w:fill="auto"/>
            <w:vAlign w:val="center"/>
          </w:tcPr>
          <w:p w14:paraId="04FE71B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5</w:t>
            </w:r>
          </w:p>
        </w:tc>
        <w:tc>
          <w:tcPr>
            <w:tcW w:w="2793" w:type="dxa"/>
            <w:shd w:val="clear" w:color="auto" w:fill="auto"/>
            <w:vAlign w:val="center"/>
          </w:tcPr>
          <w:p w14:paraId="305D8B4B" w14:textId="77777777" w:rsidR="007861EC" w:rsidRDefault="007861EC" w:rsidP="00196130">
            <w:pPr>
              <w:rPr>
                <w:rFonts w:ascii="宋体" w:hAnsi="宋体"/>
                <w:color w:val="000000"/>
                <w:sz w:val="18"/>
                <w:szCs w:val="18"/>
              </w:rPr>
            </w:pPr>
            <w:r>
              <w:rPr>
                <w:rFonts w:ascii="宋体" w:hAnsi="宋体" w:hint="eastAsia"/>
                <w:color w:val="000000"/>
                <w:sz w:val="18"/>
                <w:szCs w:val="18"/>
              </w:rPr>
              <w:t>未发卡</w:t>
            </w:r>
          </w:p>
        </w:tc>
        <w:tc>
          <w:tcPr>
            <w:tcW w:w="3786" w:type="dxa"/>
            <w:shd w:val="clear" w:color="auto" w:fill="auto"/>
            <w:vAlign w:val="center"/>
          </w:tcPr>
          <w:p w14:paraId="0FB581DC" w14:textId="77777777" w:rsidR="007861EC" w:rsidRDefault="007861EC" w:rsidP="00196130">
            <w:pPr>
              <w:rPr>
                <w:rFonts w:ascii="宋体" w:hAnsi="宋体"/>
                <w:color w:val="000000"/>
                <w:sz w:val="18"/>
                <w:szCs w:val="18"/>
              </w:rPr>
            </w:pPr>
          </w:p>
        </w:tc>
      </w:tr>
    </w:tbl>
    <w:p w14:paraId="555BF3AB" w14:textId="77777777" w:rsidR="007861EC" w:rsidRDefault="007861EC" w:rsidP="007861EC">
      <w:pPr>
        <w:pStyle w:val="2"/>
      </w:pPr>
      <w:bookmarkStart w:id="162" w:name="_Toc517275800"/>
      <w:bookmarkStart w:id="163" w:name="_Toc9875264"/>
      <w:r>
        <w:rPr>
          <w:rFonts w:hint="eastAsia"/>
        </w:rPr>
        <w:t>卡类型</w:t>
      </w:r>
      <w:bookmarkEnd w:id="162"/>
      <w:bookmarkEnd w:id="16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700BE6B0" w14:textId="77777777" w:rsidTr="00196130">
        <w:trPr>
          <w:trHeight w:val="340"/>
        </w:trPr>
        <w:tc>
          <w:tcPr>
            <w:tcW w:w="1060" w:type="dxa"/>
            <w:shd w:val="clear" w:color="auto" w:fill="DEEAF6" w:themeFill="accent1" w:themeFillTint="33"/>
            <w:vAlign w:val="center"/>
          </w:tcPr>
          <w:p w14:paraId="439FC34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63138B0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7FC97EA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C0F964C" w14:textId="77777777" w:rsidTr="00196130">
        <w:trPr>
          <w:trHeight w:val="340"/>
        </w:trPr>
        <w:tc>
          <w:tcPr>
            <w:tcW w:w="1060" w:type="dxa"/>
            <w:shd w:val="clear" w:color="auto" w:fill="auto"/>
          </w:tcPr>
          <w:p w14:paraId="139DE60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tcPr>
          <w:p w14:paraId="2B8F3ACB" w14:textId="77777777" w:rsidR="007861EC" w:rsidRDefault="007861EC" w:rsidP="00196130">
            <w:pPr>
              <w:rPr>
                <w:rFonts w:ascii="宋体" w:hAnsi="宋体"/>
                <w:color w:val="000000"/>
                <w:sz w:val="18"/>
                <w:szCs w:val="18"/>
              </w:rPr>
            </w:pPr>
            <w:r>
              <w:rPr>
                <w:rFonts w:ascii="宋体" w:hAnsi="宋体" w:hint="eastAsia"/>
                <w:color w:val="000000"/>
                <w:sz w:val="18"/>
                <w:szCs w:val="18"/>
              </w:rPr>
              <w:t>电子</w:t>
            </w:r>
            <w:proofErr w:type="gramStart"/>
            <w:r>
              <w:rPr>
                <w:rFonts w:ascii="宋体" w:hAnsi="宋体" w:hint="eastAsia"/>
                <w:color w:val="000000"/>
                <w:sz w:val="18"/>
                <w:szCs w:val="18"/>
              </w:rPr>
              <w:t>健康卡</w:t>
            </w:r>
            <w:proofErr w:type="gramEnd"/>
          </w:p>
        </w:tc>
        <w:tc>
          <w:tcPr>
            <w:tcW w:w="3786" w:type="dxa"/>
            <w:shd w:val="clear" w:color="auto" w:fill="auto"/>
            <w:vAlign w:val="center"/>
          </w:tcPr>
          <w:p w14:paraId="30CF4ED2" w14:textId="77777777" w:rsidR="007861EC" w:rsidRDefault="007861EC" w:rsidP="00196130">
            <w:pPr>
              <w:jc w:val="center"/>
              <w:rPr>
                <w:rFonts w:ascii="宋体" w:hAnsi="宋体"/>
                <w:color w:val="000000"/>
                <w:sz w:val="18"/>
                <w:szCs w:val="18"/>
              </w:rPr>
            </w:pPr>
          </w:p>
        </w:tc>
      </w:tr>
      <w:tr w:rsidR="007861EC" w14:paraId="58D99EF8" w14:textId="77777777" w:rsidTr="00196130">
        <w:trPr>
          <w:trHeight w:val="340"/>
        </w:trPr>
        <w:tc>
          <w:tcPr>
            <w:tcW w:w="1060" w:type="dxa"/>
            <w:shd w:val="clear" w:color="auto" w:fill="auto"/>
          </w:tcPr>
          <w:p w14:paraId="1D05AA71"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tcPr>
          <w:p w14:paraId="7D6879CD" w14:textId="77777777" w:rsidR="007861EC" w:rsidRDefault="007861EC" w:rsidP="00196130">
            <w:pPr>
              <w:rPr>
                <w:rFonts w:ascii="宋体" w:hAnsi="宋体"/>
                <w:color w:val="000000"/>
                <w:sz w:val="18"/>
                <w:szCs w:val="18"/>
              </w:rPr>
            </w:pPr>
            <w:r>
              <w:rPr>
                <w:rFonts w:ascii="宋体" w:hAnsi="宋体" w:hint="eastAsia"/>
                <w:color w:val="000000"/>
                <w:sz w:val="18"/>
                <w:szCs w:val="18"/>
              </w:rPr>
              <w:t>实体</w:t>
            </w:r>
            <w:proofErr w:type="gramStart"/>
            <w:r>
              <w:rPr>
                <w:rFonts w:ascii="宋体" w:hAnsi="宋体" w:hint="eastAsia"/>
                <w:color w:val="000000"/>
                <w:sz w:val="18"/>
                <w:szCs w:val="18"/>
              </w:rPr>
              <w:t>健康卡</w:t>
            </w:r>
            <w:proofErr w:type="gramEnd"/>
          </w:p>
        </w:tc>
        <w:tc>
          <w:tcPr>
            <w:tcW w:w="3786" w:type="dxa"/>
            <w:shd w:val="clear" w:color="auto" w:fill="auto"/>
            <w:vAlign w:val="center"/>
          </w:tcPr>
          <w:p w14:paraId="2C15BBFD" w14:textId="77777777" w:rsidR="007861EC" w:rsidRDefault="007861EC" w:rsidP="00196130">
            <w:pPr>
              <w:jc w:val="center"/>
              <w:rPr>
                <w:rFonts w:ascii="宋体" w:hAnsi="宋体"/>
                <w:color w:val="000000"/>
                <w:sz w:val="18"/>
                <w:szCs w:val="18"/>
              </w:rPr>
            </w:pPr>
          </w:p>
        </w:tc>
      </w:tr>
    </w:tbl>
    <w:p w14:paraId="2FB46391" w14:textId="77777777" w:rsidR="007861EC" w:rsidRDefault="007861EC" w:rsidP="007861EC"/>
    <w:p w14:paraId="365C727D" w14:textId="77777777" w:rsidR="007861EC" w:rsidRDefault="007861EC" w:rsidP="007861EC">
      <w:pPr>
        <w:pStyle w:val="2"/>
      </w:pPr>
      <w:bookmarkStart w:id="164" w:name="_Toc11351"/>
      <w:bookmarkStart w:id="165" w:name="_Toc13238"/>
      <w:bookmarkStart w:id="166" w:name="_Toc469476748"/>
      <w:bookmarkStart w:id="167" w:name="_Toc517275801"/>
      <w:bookmarkStart w:id="168" w:name="_Toc9875265"/>
      <w:r>
        <w:rPr>
          <w:rFonts w:hint="eastAsia"/>
        </w:rPr>
        <w:lastRenderedPageBreak/>
        <w:t>金融机构编号</w:t>
      </w:r>
      <w:bookmarkEnd w:id="164"/>
      <w:bookmarkEnd w:id="165"/>
      <w:bookmarkEnd w:id="166"/>
      <w:bookmarkEnd w:id="167"/>
      <w:bookmarkEnd w:id="168"/>
    </w:p>
    <w:tbl>
      <w:tblPr>
        <w:tblW w:w="7996" w:type="dxa"/>
        <w:tblInd w:w="286" w:type="dxa"/>
        <w:tblLayout w:type="fixed"/>
        <w:tblLook w:val="04A0" w:firstRow="1" w:lastRow="0" w:firstColumn="1" w:lastColumn="0" w:noHBand="0" w:noVBand="1"/>
      </w:tblPr>
      <w:tblGrid>
        <w:gridCol w:w="1127"/>
        <w:gridCol w:w="4252"/>
        <w:gridCol w:w="2617"/>
      </w:tblGrid>
      <w:tr w:rsidR="007861EC" w14:paraId="2AAB543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13A103D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231C640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2617" w:type="dxa"/>
            <w:tcBorders>
              <w:top w:val="single" w:sz="4" w:space="0" w:color="auto"/>
              <w:left w:val="single" w:sz="4" w:space="0" w:color="auto"/>
              <w:bottom w:val="single" w:sz="4" w:space="0" w:color="auto"/>
              <w:right w:val="single" w:sz="4" w:space="0" w:color="auto"/>
            </w:tcBorders>
            <w:shd w:val="clear" w:color="auto" w:fill="auto"/>
            <w:vAlign w:val="center"/>
          </w:tcPr>
          <w:p w14:paraId="13367175" w14:textId="77777777" w:rsidR="007861EC" w:rsidRDefault="007861EC" w:rsidP="00196130">
            <w:pPr>
              <w:jc w:val="center"/>
              <w:rPr>
                <w:rFonts w:ascii="宋体" w:hAnsi="宋体"/>
                <w:b/>
                <w:bCs/>
                <w:color w:val="000000"/>
                <w:sz w:val="20"/>
                <w:szCs w:val="20"/>
              </w:rPr>
            </w:pPr>
            <w:r>
              <w:rPr>
                <w:rFonts w:ascii="宋体" w:hAnsi="宋体"/>
                <w:b/>
                <w:bCs/>
                <w:color w:val="000000"/>
                <w:sz w:val="20"/>
                <w:szCs w:val="20"/>
              </w:rPr>
              <w:t>说明</w:t>
            </w:r>
            <w:r>
              <w:rPr>
                <w:rFonts w:ascii="宋体" w:hAnsi="宋体" w:hint="eastAsia"/>
                <w:b/>
                <w:bCs/>
                <w:color w:val="000000"/>
                <w:sz w:val="20"/>
                <w:szCs w:val="20"/>
              </w:rPr>
              <w:t>（英文简称）</w:t>
            </w:r>
          </w:p>
        </w:tc>
      </w:tr>
      <w:tr w:rsidR="007861EC" w14:paraId="67A611F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9CAC3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0100</w:t>
            </w:r>
          </w:p>
        </w:tc>
        <w:tc>
          <w:tcPr>
            <w:tcW w:w="4252" w:type="dxa"/>
            <w:tcBorders>
              <w:top w:val="single" w:sz="4" w:space="0" w:color="auto"/>
              <w:left w:val="single" w:sz="4" w:space="0" w:color="auto"/>
              <w:bottom w:val="single" w:sz="4" w:space="0" w:color="auto"/>
              <w:right w:val="single" w:sz="4" w:space="0" w:color="auto"/>
            </w:tcBorders>
            <w:vAlign w:val="center"/>
          </w:tcPr>
          <w:p w14:paraId="42B9348C" w14:textId="77777777" w:rsidR="007861EC" w:rsidRDefault="007861EC" w:rsidP="00196130">
            <w:pPr>
              <w:rPr>
                <w:rFonts w:ascii="宋体" w:hAnsi="宋体"/>
                <w:color w:val="000000"/>
                <w:sz w:val="18"/>
                <w:szCs w:val="18"/>
              </w:rPr>
            </w:pPr>
            <w:r>
              <w:rPr>
                <w:rFonts w:ascii="宋体" w:hAnsi="宋体" w:hint="eastAsia"/>
                <w:color w:val="000000"/>
                <w:sz w:val="18"/>
                <w:szCs w:val="18"/>
              </w:rPr>
              <w:t>中国邮政储蓄银行</w:t>
            </w:r>
          </w:p>
        </w:tc>
        <w:tc>
          <w:tcPr>
            <w:tcW w:w="2617" w:type="dxa"/>
            <w:tcBorders>
              <w:top w:val="single" w:sz="4" w:space="0" w:color="auto"/>
              <w:left w:val="single" w:sz="4" w:space="0" w:color="auto"/>
              <w:bottom w:val="single" w:sz="4" w:space="0" w:color="auto"/>
              <w:right w:val="single" w:sz="4" w:space="0" w:color="auto"/>
            </w:tcBorders>
            <w:vAlign w:val="center"/>
          </w:tcPr>
          <w:p w14:paraId="5621BEEB" w14:textId="77777777" w:rsidR="007861EC" w:rsidRDefault="007861EC" w:rsidP="00196130">
            <w:pPr>
              <w:rPr>
                <w:rFonts w:ascii="宋体" w:hAnsi="宋体"/>
                <w:color w:val="000000"/>
                <w:sz w:val="18"/>
                <w:szCs w:val="18"/>
              </w:rPr>
            </w:pPr>
            <w:r>
              <w:rPr>
                <w:rFonts w:ascii="宋体" w:hAnsi="宋体" w:hint="eastAsia"/>
                <w:color w:val="000000"/>
                <w:sz w:val="18"/>
                <w:szCs w:val="18"/>
              </w:rPr>
              <w:t>PSBC</w:t>
            </w:r>
          </w:p>
        </w:tc>
      </w:tr>
      <w:tr w:rsidR="007861EC" w14:paraId="540917F4"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90C0D5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0102</w:t>
            </w:r>
          </w:p>
        </w:tc>
        <w:tc>
          <w:tcPr>
            <w:tcW w:w="4252" w:type="dxa"/>
            <w:tcBorders>
              <w:top w:val="single" w:sz="4" w:space="0" w:color="auto"/>
              <w:left w:val="single" w:sz="4" w:space="0" w:color="auto"/>
              <w:bottom w:val="single" w:sz="4" w:space="0" w:color="auto"/>
              <w:right w:val="single" w:sz="4" w:space="0" w:color="auto"/>
            </w:tcBorders>
            <w:vAlign w:val="center"/>
          </w:tcPr>
          <w:p w14:paraId="0E68AFEE" w14:textId="77777777" w:rsidR="007861EC" w:rsidRDefault="007861EC" w:rsidP="00196130">
            <w:pPr>
              <w:rPr>
                <w:rFonts w:ascii="宋体" w:hAnsi="宋体"/>
                <w:color w:val="000000"/>
                <w:sz w:val="18"/>
                <w:szCs w:val="18"/>
              </w:rPr>
            </w:pPr>
            <w:r>
              <w:rPr>
                <w:rFonts w:ascii="宋体" w:hAnsi="宋体" w:hint="eastAsia"/>
                <w:color w:val="000000"/>
                <w:sz w:val="18"/>
                <w:szCs w:val="18"/>
              </w:rPr>
              <w:t>中国工商银行</w:t>
            </w:r>
          </w:p>
        </w:tc>
        <w:tc>
          <w:tcPr>
            <w:tcW w:w="2617" w:type="dxa"/>
            <w:tcBorders>
              <w:top w:val="single" w:sz="4" w:space="0" w:color="auto"/>
              <w:left w:val="single" w:sz="4" w:space="0" w:color="auto"/>
              <w:bottom w:val="single" w:sz="4" w:space="0" w:color="auto"/>
              <w:right w:val="single" w:sz="4" w:space="0" w:color="auto"/>
            </w:tcBorders>
            <w:vAlign w:val="center"/>
          </w:tcPr>
          <w:p w14:paraId="6131F176" w14:textId="77777777" w:rsidR="007861EC" w:rsidRDefault="007861EC" w:rsidP="00196130">
            <w:pPr>
              <w:rPr>
                <w:rFonts w:ascii="宋体" w:hAnsi="宋体"/>
                <w:color w:val="000000"/>
                <w:sz w:val="18"/>
                <w:szCs w:val="18"/>
              </w:rPr>
            </w:pPr>
            <w:r>
              <w:rPr>
                <w:rFonts w:ascii="宋体" w:hAnsi="宋体" w:hint="eastAsia"/>
                <w:color w:val="000000"/>
                <w:sz w:val="18"/>
                <w:szCs w:val="18"/>
              </w:rPr>
              <w:t>ICBC</w:t>
            </w:r>
          </w:p>
        </w:tc>
      </w:tr>
      <w:tr w:rsidR="007861EC" w14:paraId="3376F76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BE8CE8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0103</w:t>
            </w:r>
          </w:p>
        </w:tc>
        <w:tc>
          <w:tcPr>
            <w:tcW w:w="4252" w:type="dxa"/>
            <w:tcBorders>
              <w:top w:val="single" w:sz="4" w:space="0" w:color="auto"/>
              <w:left w:val="single" w:sz="4" w:space="0" w:color="auto"/>
              <w:bottom w:val="single" w:sz="4" w:space="0" w:color="auto"/>
              <w:right w:val="single" w:sz="4" w:space="0" w:color="auto"/>
            </w:tcBorders>
            <w:vAlign w:val="center"/>
          </w:tcPr>
          <w:p w14:paraId="2D48A1B5" w14:textId="77777777" w:rsidR="007861EC" w:rsidRDefault="007861EC" w:rsidP="00196130">
            <w:pPr>
              <w:rPr>
                <w:rFonts w:ascii="宋体" w:hAnsi="宋体"/>
                <w:color w:val="000000"/>
                <w:sz w:val="18"/>
                <w:szCs w:val="18"/>
              </w:rPr>
            </w:pPr>
            <w:r>
              <w:rPr>
                <w:rFonts w:ascii="宋体" w:hAnsi="宋体" w:hint="eastAsia"/>
                <w:color w:val="000000"/>
                <w:sz w:val="18"/>
                <w:szCs w:val="18"/>
              </w:rPr>
              <w:t>中国农业银行</w:t>
            </w:r>
          </w:p>
        </w:tc>
        <w:tc>
          <w:tcPr>
            <w:tcW w:w="2617" w:type="dxa"/>
            <w:tcBorders>
              <w:top w:val="single" w:sz="4" w:space="0" w:color="auto"/>
              <w:left w:val="single" w:sz="4" w:space="0" w:color="auto"/>
              <w:bottom w:val="single" w:sz="4" w:space="0" w:color="auto"/>
              <w:right w:val="single" w:sz="4" w:space="0" w:color="auto"/>
            </w:tcBorders>
            <w:vAlign w:val="center"/>
          </w:tcPr>
          <w:p w14:paraId="5670764B" w14:textId="77777777" w:rsidR="007861EC" w:rsidRDefault="007861EC" w:rsidP="00196130">
            <w:pPr>
              <w:rPr>
                <w:rFonts w:ascii="宋体" w:hAnsi="宋体"/>
                <w:color w:val="000000"/>
                <w:sz w:val="18"/>
                <w:szCs w:val="18"/>
              </w:rPr>
            </w:pPr>
            <w:r>
              <w:rPr>
                <w:rFonts w:ascii="宋体" w:hAnsi="宋体" w:hint="eastAsia"/>
                <w:color w:val="000000"/>
                <w:sz w:val="18"/>
                <w:szCs w:val="18"/>
              </w:rPr>
              <w:t>ABC</w:t>
            </w:r>
          </w:p>
        </w:tc>
      </w:tr>
      <w:tr w:rsidR="007861EC" w14:paraId="0C48541A"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5FE3AA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0104</w:t>
            </w:r>
          </w:p>
        </w:tc>
        <w:tc>
          <w:tcPr>
            <w:tcW w:w="4252" w:type="dxa"/>
            <w:tcBorders>
              <w:top w:val="single" w:sz="4" w:space="0" w:color="auto"/>
              <w:left w:val="single" w:sz="4" w:space="0" w:color="auto"/>
              <w:bottom w:val="single" w:sz="4" w:space="0" w:color="auto"/>
              <w:right w:val="single" w:sz="4" w:space="0" w:color="auto"/>
            </w:tcBorders>
            <w:vAlign w:val="center"/>
          </w:tcPr>
          <w:p w14:paraId="351D0BC2" w14:textId="77777777" w:rsidR="007861EC" w:rsidRDefault="007861EC" w:rsidP="00196130">
            <w:pPr>
              <w:rPr>
                <w:rFonts w:ascii="宋体" w:hAnsi="宋体"/>
                <w:color w:val="000000"/>
                <w:sz w:val="18"/>
                <w:szCs w:val="18"/>
              </w:rPr>
            </w:pPr>
            <w:r>
              <w:rPr>
                <w:rFonts w:ascii="宋体" w:hAnsi="宋体" w:hint="eastAsia"/>
                <w:color w:val="000000"/>
                <w:sz w:val="18"/>
                <w:szCs w:val="18"/>
              </w:rPr>
              <w:t>中国银行</w:t>
            </w:r>
          </w:p>
        </w:tc>
        <w:tc>
          <w:tcPr>
            <w:tcW w:w="2617" w:type="dxa"/>
            <w:tcBorders>
              <w:top w:val="single" w:sz="4" w:space="0" w:color="auto"/>
              <w:left w:val="single" w:sz="4" w:space="0" w:color="auto"/>
              <w:bottom w:val="single" w:sz="4" w:space="0" w:color="auto"/>
              <w:right w:val="single" w:sz="4" w:space="0" w:color="auto"/>
            </w:tcBorders>
            <w:vAlign w:val="center"/>
          </w:tcPr>
          <w:p w14:paraId="3658EB51" w14:textId="77777777" w:rsidR="007861EC" w:rsidRDefault="007861EC" w:rsidP="00196130">
            <w:pPr>
              <w:rPr>
                <w:rFonts w:ascii="宋体" w:hAnsi="宋体"/>
                <w:color w:val="000000"/>
                <w:sz w:val="18"/>
                <w:szCs w:val="18"/>
              </w:rPr>
            </w:pPr>
            <w:r>
              <w:rPr>
                <w:rFonts w:ascii="宋体" w:hAnsi="宋体" w:hint="eastAsia"/>
                <w:color w:val="000000"/>
                <w:sz w:val="18"/>
                <w:szCs w:val="18"/>
              </w:rPr>
              <w:t>BOC</w:t>
            </w:r>
          </w:p>
        </w:tc>
      </w:tr>
      <w:tr w:rsidR="007861EC" w14:paraId="7C8B4AFD"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DCF1C7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0105</w:t>
            </w:r>
          </w:p>
        </w:tc>
        <w:tc>
          <w:tcPr>
            <w:tcW w:w="4252" w:type="dxa"/>
            <w:tcBorders>
              <w:top w:val="single" w:sz="4" w:space="0" w:color="auto"/>
              <w:left w:val="single" w:sz="4" w:space="0" w:color="auto"/>
              <w:bottom w:val="single" w:sz="4" w:space="0" w:color="auto"/>
              <w:right w:val="single" w:sz="4" w:space="0" w:color="auto"/>
            </w:tcBorders>
            <w:vAlign w:val="center"/>
          </w:tcPr>
          <w:p w14:paraId="1D841C2F" w14:textId="77777777" w:rsidR="007861EC" w:rsidRDefault="007861EC" w:rsidP="00196130">
            <w:pPr>
              <w:rPr>
                <w:rFonts w:ascii="宋体" w:hAnsi="宋体"/>
                <w:color w:val="000000"/>
                <w:sz w:val="18"/>
                <w:szCs w:val="18"/>
              </w:rPr>
            </w:pPr>
            <w:r>
              <w:rPr>
                <w:rFonts w:ascii="宋体" w:hAnsi="宋体" w:hint="eastAsia"/>
                <w:color w:val="000000"/>
                <w:sz w:val="18"/>
                <w:szCs w:val="18"/>
              </w:rPr>
              <w:t>中国建设银行</w:t>
            </w:r>
          </w:p>
        </w:tc>
        <w:tc>
          <w:tcPr>
            <w:tcW w:w="2617" w:type="dxa"/>
            <w:tcBorders>
              <w:top w:val="single" w:sz="4" w:space="0" w:color="auto"/>
              <w:left w:val="single" w:sz="4" w:space="0" w:color="auto"/>
              <w:bottom w:val="single" w:sz="4" w:space="0" w:color="auto"/>
              <w:right w:val="single" w:sz="4" w:space="0" w:color="auto"/>
            </w:tcBorders>
            <w:vAlign w:val="center"/>
          </w:tcPr>
          <w:p w14:paraId="703A02D3" w14:textId="77777777" w:rsidR="007861EC" w:rsidRDefault="007861EC" w:rsidP="00196130">
            <w:pPr>
              <w:rPr>
                <w:rFonts w:ascii="宋体" w:hAnsi="宋体"/>
                <w:color w:val="000000"/>
                <w:sz w:val="18"/>
                <w:szCs w:val="18"/>
              </w:rPr>
            </w:pPr>
            <w:r>
              <w:rPr>
                <w:rFonts w:ascii="宋体" w:hAnsi="宋体" w:hint="eastAsia"/>
                <w:color w:val="000000"/>
                <w:sz w:val="18"/>
                <w:szCs w:val="18"/>
              </w:rPr>
              <w:t>CCB</w:t>
            </w:r>
          </w:p>
        </w:tc>
      </w:tr>
      <w:tr w:rsidR="007861EC" w14:paraId="1A5B5D8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6C8D34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0301</w:t>
            </w:r>
          </w:p>
        </w:tc>
        <w:tc>
          <w:tcPr>
            <w:tcW w:w="4252" w:type="dxa"/>
            <w:tcBorders>
              <w:top w:val="single" w:sz="4" w:space="0" w:color="auto"/>
              <w:left w:val="single" w:sz="4" w:space="0" w:color="auto"/>
              <w:bottom w:val="single" w:sz="4" w:space="0" w:color="auto"/>
              <w:right w:val="single" w:sz="4" w:space="0" w:color="auto"/>
            </w:tcBorders>
            <w:vAlign w:val="center"/>
          </w:tcPr>
          <w:p w14:paraId="615F39DD" w14:textId="77777777" w:rsidR="007861EC" w:rsidRDefault="007861EC" w:rsidP="00196130">
            <w:pPr>
              <w:rPr>
                <w:rFonts w:ascii="宋体" w:hAnsi="宋体"/>
                <w:color w:val="000000"/>
                <w:sz w:val="18"/>
                <w:szCs w:val="18"/>
              </w:rPr>
            </w:pPr>
            <w:r>
              <w:rPr>
                <w:rFonts w:ascii="宋体" w:hAnsi="宋体" w:hint="eastAsia"/>
                <w:color w:val="000000"/>
                <w:sz w:val="18"/>
                <w:szCs w:val="18"/>
              </w:rPr>
              <w:t>交通银行</w:t>
            </w:r>
          </w:p>
        </w:tc>
        <w:tc>
          <w:tcPr>
            <w:tcW w:w="2617" w:type="dxa"/>
            <w:tcBorders>
              <w:top w:val="single" w:sz="4" w:space="0" w:color="auto"/>
              <w:left w:val="single" w:sz="4" w:space="0" w:color="auto"/>
              <w:bottom w:val="single" w:sz="4" w:space="0" w:color="auto"/>
              <w:right w:val="single" w:sz="4" w:space="0" w:color="auto"/>
            </w:tcBorders>
            <w:vAlign w:val="center"/>
          </w:tcPr>
          <w:p w14:paraId="1D3BCE05" w14:textId="77777777" w:rsidR="007861EC" w:rsidRDefault="007861EC" w:rsidP="00196130">
            <w:pPr>
              <w:rPr>
                <w:rFonts w:ascii="宋体" w:hAnsi="宋体"/>
                <w:color w:val="000000"/>
                <w:sz w:val="18"/>
                <w:szCs w:val="18"/>
              </w:rPr>
            </w:pPr>
            <w:r>
              <w:rPr>
                <w:rFonts w:ascii="宋体" w:hAnsi="宋体" w:hint="eastAsia"/>
                <w:color w:val="000000"/>
                <w:sz w:val="18"/>
                <w:szCs w:val="18"/>
              </w:rPr>
              <w:t>BOCM</w:t>
            </w:r>
          </w:p>
        </w:tc>
      </w:tr>
      <w:tr w:rsidR="007861EC" w14:paraId="33DB778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E1FB10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0302</w:t>
            </w:r>
          </w:p>
        </w:tc>
        <w:tc>
          <w:tcPr>
            <w:tcW w:w="4252" w:type="dxa"/>
            <w:tcBorders>
              <w:top w:val="single" w:sz="4" w:space="0" w:color="auto"/>
              <w:left w:val="single" w:sz="4" w:space="0" w:color="auto"/>
              <w:bottom w:val="single" w:sz="4" w:space="0" w:color="auto"/>
              <w:right w:val="single" w:sz="4" w:space="0" w:color="auto"/>
            </w:tcBorders>
            <w:vAlign w:val="center"/>
          </w:tcPr>
          <w:p w14:paraId="60D6263D" w14:textId="77777777" w:rsidR="007861EC" w:rsidRDefault="007861EC" w:rsidP="00196130">
            <w:pPr>
              <w:rPr>
                <w:rFonts w:ascii="宋体" w:hAnsi="宋体"/>
                <w:color w:val="000000"/>
                <w:sz w:val="18"/>
                <w:szCs w:val="18"/>
              </w:rPr>
            </w:pPr>
            <w:r>
              <w:rPr>
                <w:rFonts w:ascii="宋体" w:hAnsi="宋体" w:hint="eastAsia"/>
                <w:color w:val="000000"/>
                <w:sz w:val="18"/>
                <w:szCs w:val="18"/>
              </w:rPr>
              <w:t>中信银行</w:t>
            </w:r>
          </w:p>
        </w:tc>
        <w:tc>
          <w:tcPr>
            <w:tcW w:w="2617" w:type="dxa"/>
            <w:tcBorders>
              <w:top w:val="single" w:sz="4" w:space="0" w:color="auto"/>
              <w:left w:val="single" w:sz="4" w:space="0" w:color="auto"/>
              <w:bottom w:val="single" w:sz="4" w:space="0" w:color="auto"/>
              <w:right w:val="single" w:sz="4" w:space="0" w:color="auto"/>
            </w:tcBorders>
            <w:vAlign w:val="center"/>
          </w:tcPr>
          <w:p w14:paraId="1285D8D1" w14:textId="77777777" w:rsidR="007861EC" w:rsidRDefault="007861EC" w:rsidP="00196130">
            <w:pPr>
              <w:rPr>
                <w:rFonts w:ascii="宋体" w:hAnsi="宋体"/>
                <w:color w:val="000000"/>
                <w:sz w:val="18"/>
                <w:szCs w:val="18"/>
              </w:rPr>
            </w:pPr>
            <w:r>
              <w:rPr>
                <w:rFonts w:ascii="宋体" w:hAnsi="宋体" w:hint="eastAsia"/>
                <w:color w:val="000000"/>
                <w:sz w:val="18"/>
                <w:szCs w:val="18"/>
              </w:rPr>
              <w:t>CITIC</w:t>
            </w:r>
          </w:p>
        </w:tc>
      </w:tr>
      <w:tr w:rsidR="007861EC" w14:paraId="4958820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586742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0446</w:t>
            </w:r>
          </w:p>
        </w:tc>
        <w:tc>
          <w:tcPr>
            <w:tcW w:w="4252" w:type="dxa"/>
            <w:tcBorders>
              <w:top w:val="single" w:sz="4" w:space="0" w:color="auto"/>
              <w:left w:val="single" w:sz="4" w:space="0" w:color="auto"/>
              <w:bottom w:val="single" w:sz="4" w:space="0" w:color="auto"/>
              <w:right w:val="single" w:sz="4" w:space="0" w:color="auto"/>
            </w:tcBorders>
            <w:vAlign w:val="center"/>
          </w:tcPr>
          <w:p w14:paraId="1223CA47" w14:textId="77777777" w:rsidR="007861EC" w:rsidRDefault="007861EC" w:rsidP="00196130">
            <w:pPr>
              <w:rPr>
                <w:rFonts w:ascii="宋体" w:hAnsi="宋体"/>
                <w:color w:val="000000"/>
                <w:sz w:val="18"/>
                <w:szCs w:val="18"/>
              </w:rPr>
            </w:pPr>
            <w:r>
              <w:rPr>
                <w:rFonts w:ascii="宋体" w:hAnsi="宋体" w:hint="eastAsia"/>
                <w:color w:val="000000"/>
                <w:sz w:val="18"/>
                <w:szCs w:val="18"/>
              </w:rPr>
              <w:t>丹东银行</w:t>
            </w:r>
          </w:p>
        </w:tc>
        <w:tc>
          <w:tcPr>
            <w:tcW w:w="2617" w:type="dxa"/>
            <w:tcBorders>
              <w:top w:val="single" w:sz="4" w:space="0" w:color="auto"/>
              <w:left w:val="single" w:sz="4" w:space="0" w:color="auto"/>
              <w:bottom w:val="single" w:sz="4" w:space="0" w:color="auto"/>
              <w:right w:val="single" w:sz="4" w:space="0" w:color="auto"/>
            </w:tcBorders>
            <w:vAlign w:val="center"/>
          </w:tcPr>
          <w:p w14:paraId="0213B6CD" w14:textId="77777777" w:rsidR="007861EC" w:rsidRDefault="007861EC" w:rsidP="00196130">
            <w:pPr>
              <w:rPr>
                <w:rFonts w:ascii="宋体" w:hAnsi="宋体"/>
                <w:color w:val="000000"/>
                <w:sz w:val="18"/>
                <w:szCs w:val="18"/>
              </w:rPr>
            </w:pPr>
            <w:r>
              <w:rPr>
                <w:rFonts w:ascii="宋体" w:hAnsi="宋体" w:hint="eastAsia"/>
                <w:color w:val="000000"/>
                <w:sz w:val="18"/>
                <w:szCs w:val="18"/>
              </w:rPr>
              <w:t>108</w:t>
            </w:r>
          </w:p>
        </w:tc>
      </w:tr>
      <w:tr w:rsidR="007861EC" w14:paraId="20D5826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3804EA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0439</w:t>
            </w:r>
          </w:p>
        </w:tc>
        <w:tc>
          <w:tcPr>
            <w:tcW w:w="4252" w:type="dxa"/>
            <w:tcBorders>
              <w:top w:val="single" w:sz="4" w:space="0" w:color="auto"/>
              <w:left w:val="single" w:sz="4" w:space="0" w:color="auto"/>
              <w:bottom w:val="single" w:sz="4" w:space="0" w:color="auto"/>
              <w:right w:val="single" w:sz="4" w:space="0" w:color="auto"/>
            </w:tcBorders>
            <w:vAlign w:val="center"/>
          </w:tcPr>
          <w:p w14:paraId="4C568242" w14:textId="77777777" w:rsidR="007861EC" w:rsidRDefault="007861EC" w:rsidP="00196130">
            <w:pPr>
              <w:rPr>
                <w:rFonts w:ascii="宋体" w:hAnsi="宋体"/>
                <w:color w:val="000000"/>
                <w:sz w:val="18"/>
                <w:szCs w:val="18"/>
              </w:rPr>
            </w:pPr>
            <w:r>
              <w:rPr>
                <w:rFonts w:ascii="宋体" w:hAnsi="宋体" w:hint="eastAsia"/>
                <w:color w:val="000000"/>
                <w:sz w:val="18"/>
                <w:szCs w:val="18"/>
              </w:rPr>
              <w:t>锦州银行</w:t>
            </w:r>
          </w:p>
        </w:tc>
        <w:tc>
          <w:tcPr>
            <w:tcW w:w="2617" w:type="dxa"/>
            <w:tcBorders>
              <w:top w:val="single" w:sz="4" w:space="0" w:color="auto"/>
              <w:left w:val="single" w:sz="4" w:space="0" w:color="auto"/>
              <w:bottom w:val="single" w:sz="4" w:space="0" w:color="auto"/>
              <w:right w:val="single" w:sz="4" w:space="0" w:color="auto"/>
            </w:tcBorders>
            <w:vAlign w:val="center"/>
          </w:tcPr>
          <w:p w14:paraId="2DD00827" w14:textId="77777777" w:rsidR="007861EC" w:rsidRDefault="007861EC" w:rsidP="00196130">
            <w:pPr>
              <w:rPr>
                <w:rFonts w:ascii="宋体" w:hAnsi="宋体"/>
                <w:color w:val="000000"/>
                <w:sz w:val="18"/>
                <w:szCs w:val="18"/>
              </w:rPr>
            </w:pPr>
            <w:r>
              <w:rPr>
                <w:rFonts w:ascii="宋体" w:hAnsi="宋体" w:hint="eastAsia"/>
                <w:color w:val="000000"/>
                <w:sz w:val="18"/>
                <w:szCs w:val="18"/>
              </w:rPr>
              <w:t>111</w:t>
            </w:r>
          </w:p>
        </w:tc>
      </w:tr>
      <w:tr w:rsidR="007861EC" w14:paraId="2904D71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9F8992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0414</w:t>
            </w:r>
          </w:p>
        </w:tc>
        <w:tc>
          <w:tcPr>
            <w:tcW w:w="4252" w:type="dxa"/>
            <w:tcBorders>
              <w:top w:val="single" w:sz="4" w:space="0" w:color="auto"/>
              <w:left w:val="single" w:sz="4" w:space="0" w:color="auto"/>
              <w:bottom w:val="single" w:sz="4" w:space="0" w:color="auto"/>
              <w:right w:val="single" w:sz="4" w:space="0" w:color="auto"/>
            </w:tcBorders>
            <w:vAlign w:val="center"/>
          </w:tcPr>
          <w:p w14:paraId="1117A6E3" w14:textId="77777777" w:rsidR="007861EC" w:rsidRDefault="007861EC" w:rsidP="00196130">
            <w:pPr>
              <w:rPr>
                <w:rFonts w:ascii="宋体" w:hAnsi="宋体"/>
                <w:color w:val="000000"/>
                <w:sz w:val="18"/>
                <w:szCs w:val="18"/>
              </w:rPr>
            </w:pPr>
            <w:r>
              <w:rPr>
                <w:rFonts w:ascii="宋体" w:hAnsi="宋体" w:hint="eastAsia"/>
                <w:color w:val="000000"/>
                <w:sz w:val="18"/>
                <w:szCs w:val="18"/>
              </w:rPr>
              <w:t>汉口银行</w:t>
            </w:r>
          </w:p>
        </w:tc>
        <w:tc>
          <w:tcPr>
            <w:tcW w:w="2617" w:type="dxa"/>
            <w:tcBorders>
              <w:top w:val="single" w:sz="4" w:space="0" w:color="auto"/>
              <w:left w:val="single" w:sz="4" w:space="0" w:color="auto"/>
              <w:bottom w:val="single" w:sz="4" w:space="0" w:color="auto"/>
              <w:right w:val="single" w:sz="4" w:space="0" w:color="auto"/>
            </w:tcBorders>
            <w:vAlign w:val="center"/>
          </w:tcPr>
          <w:p w14:paraId="536A1DC4" w14:textId="77777777" w:rsidR="007861EC" w:rsidRDefault="007861EC" w:rsidP="00196130">
            <w:pPr>
              <w:rPr>
                <w:rFonts w:ascii="宋体" w:hAnsi="宋体"/>
                <w:color w:val="000000"/>
                <w:sz w:val="18"/>
                <w:szCs w:val="18"/>
              </w:rPr>
            </w:pPr>
            <w:r>
              <w:rPr>
                <w:rFonts w:ascii="宋体" w:hAnsi="宋体" w:hint="eastAsia"/>
                <w:color w:val="000000"/>
                <w:sz w:val="18"/>
                <w:szCs w:val="18"/>
              </w:rPr>
              <w:t>30024806</w:t>
            </w:r>
          </w:p>
        </w:tc>
      </w:tr>
      <w:tr w:rsidR="007861EC" w14:paraId="1CB58D5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9BCAD5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0456</w:t>
            </w:r>
          </w:p>
        </w:tc>
        <w:tc>
          <w:tcPr>
            <w:tcW w:w="4252" w:type="dxa"/>
            <w:tcBorders>
              <w:top w:val="single" w:sz="4" w:space="0" w:color="auto"/>
              <w:left w:val="single" w:sz="4" w:space="0" w:color="auto"/>
              <w:bottom w:val="single" w:sz="4" w:space="0" w:color="auto"/>
              <w:right w:val="single" w:sz="4" w:space="0" w:color="auto"/>
            </w:tcBorders>
            <w:vAlign w:val="center"/>
          </w:tcPr>
          <w:p w14:paraId="165241CA" w14:textId="77777777" w:rsidR="007861EC" w:rsidRDefault="007861EC" w:rsidP="00196130">
            <w:pPr>
              <w:rPr>
                <w:rFonts w:ascii="宋体" w:hAnsi="宋体"/>
                <w:color w:val="000000"/>
                <w:sz w:val="18"/>
                <w:szCs w:val="18"/>
              </w:rPr>
            </w:pPr>
            <w:r>
              <w:rPr>
                <w:rFonts w:ascii="宋体" w:hAnsi="宋体" w:hint="eastAsia"/>
                <w:color w:val="000000"/>
                <w:sz w:val="18"/>
                <w:szCs w:val="18"/>
              </w:rPr>
              <w:t>鞍山银行</w:t>
            </w:r>
          </w:p>
        </w:tc>
        <w:tc>
          <w:tcPr>
            <w:tcW w:w="2617" w:type="dxa"/>
            <w:tcBorders>
              <w:top w:val="single" w:sz="4" w:space="0" w:color="auto"/>
              <w:left w:val="single" w:sz="4" w:space="0" w:color="auto"/>
              <w:bottom w:val="single" w:sz="4" w:space="0" w:color="auto"/>
              <w:right w:val="single" w:sz="4" w:space="0" w:color="auto"/>
            </w:tcBorders>
            <w:vAlign w:val="center"/>
          </w:tcPr>
          <w:p w14:paraId="6CB2A6CA" w14:textId="77777777" w:rsidR="007861EC" w:rsidRDefault="007861EC" w:rsidP="00196130">
            <w:pPr>
              <w:rPr>
                <w:rFonts w:ascii="宋体" w:hAnsi="宋体"/>
                <w:color w:val="000000"/>
                <w:sz w:val="18"/>
                <w:szCs w:val="18"/>
              </w:rPr>
            </w:pPr>
            <w:r>
              <w:rPr>
                <w:rFonts w:ascii="宋体" w:hAnsi="宋体" w:hint="eastAsia"/>
                <w:color w:val="000000"/>
                <w:sz w:val="18"/>
                <w:szCs w:val="18"/>
              </w:rPr>
              <w:t>ASBANK</w:t>
            </w:r>
          </w:p>
        </w:tc>
      </w:tr>
      <w:tr w:rsidR="007861EC" w14:paraId="4693124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BFD1DE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0404</w:t>
            </w:r>
          </w:p>
        </w:tc>
        <w:tc>
          <w:tcPr>
            <w:tcW w:w="4252" w:type="dxa"/>
            <w:tcBorders>
              <w:top w:val="single" w:sz="4" w:space="0" w:color="auto"/>
              <w:left w:val="single" w:sz="4" w:space="0" w:color="auto"/>
              <w:bottom w:val="single" w:sz="4" w:space="0" w:color="auto"/>
              <w:right w:val="single" w:sz="4" w:space="0" w:color="auto"/>
            </w:tcBorders>
            <w:vAlign w:val="center"/>
          </w:tcPr>
          <w:p w14:paraId="3870D6B9" w14:textId="77777777" w:rsidR="007861EC" w:rsidRDefault="007861EC" w:rsidP="00196130">
            <w:pPr>
              <w:rPr>
                <w:rFonts w:ascii="宋体" w:hAnsi="宋体"/>
                <w:color w:val="000000"/>
                <w:sz w:val="18"/>
                <w:szCs w:val="18"/>
              </w:rPr>
            </w:pPr>
            <w:r>
              <w:rPr>
                <w:rFonts w:ascii="宋体" w:hAnsi="宋体" w:hint="eastAsia"/>
                <w:color w:val="000000"/>
                <w:sz w:val="18"/>
                <w:szCs w:val="18"/>
              </w:rPr>
              <w:t>烟台市商业银行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BEA4CD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4972A5A"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330E16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0407</w:t>
            </w:r>
          </w:p>
        </w:tc>
        <w:tc>
          <w:tcPr>
            <w:tcW w:w="4252" w:type="dxa"/>
            <w:tcBorders>
              <w:top w:val="single" w:sz="4" w:space="0" w:color="auto"/>
              <w:left w:val="single" w:sz="4" w:space="0" w:color="auto"/>
              <w:bottom w:val="single" w:sz="4" w:space="0" w:color="auto"/>
              <w:right w:val="single" w:sz="4" w:space="0" w:color="auto"/>
            </w:tcBorders>
            <w:vAlign w:val="center"/>
          </w:tcPr>
          <w:p w14:paraId="5544A57B" w14:textId="77777777" w:rsidR="007861EC" w:rsidRDefault="007861EC" w:rsidP="00196130">
            <w:pPr>
              <w:rPr>
                <w:rFonts w:ascii="宋体" w:hAnsi="宋体"/>
                <w:color w:val="000000"/>
                <w:sz w:val="18"/>
                <w:szCs w:val="18"/>
              </w:rPr>
            </w:pPr>
            <w:r>
              <w:rPr>
                <w:rFonts w:ascii="宋体" w:hAnsi="宋体" w:hint="eastAsia"/>
                <w:color w:val="000000"/>
                <w:sz w:val="18"/>
                <w:szCs w:val="18"/>
              </w:rPr>
              <w:t>镇江市商业银行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58D30D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8164CE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640A9C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0411</w:t>
            </w:r>
          </w:p>
        </w:tc>
        <w:tc>
          <w:tcPr>
            <w:tcW w:w="4252" w:type="dxa"/>
            <w:tcBorders>
              <w:top w:val="single" w:sz="4" w:space="0" w:color="auto"/>
              <w:left w:val="single" w:sz="4" w:space="0" w:color="auto"/>
              <w:bottom w:val="single" w:sz="4" w:space="0" w:color="auto"/>
              <w:right w:val="single" w:sz="4" w:space="0" w:color="auto"/>
            </w:tcBorders>
            <w:vAlign w:val="center"/>
          </w:tcPr>
          <w:p w14:paraId="39BDB3B2" w14:textId="77777777" w:rsidR="007861EC" w:rsidRDefault="007861EC" w:rsidP="00196130">
            <w:pPr>
              <w:rPr>
                <w:rFonts w:ascii="宋体" w:hAnsi="宋体"/>
                <w:color w:val="000000"/>
                <w:sz w:val="18"/>
                <w:szCs w:val="18"/>
              </w:rPr>
            </w:pPr>
            <w:r>
              <w:rPr>
                <w:rFonts w:ascii="宋体" w:hAnsi="宋体" w:hint="eastAsia"/>
                <w:color w:val="000000"/>
                <w:sz w:val="18"/>
                <w:szCs w:val="18"/>
              </w:rPr>
              <w:t>焦作市商业银行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DA3984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1E453F6"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A91746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0421</w:t>
            </w:r>
          </w:p>
        </w:tc>
        <w:tc>
          <w:tcPr>
            <w:tcW w:w="4252" w:type="dxa"/>
            <w:tcBorders>
              <w:top w:val="single" w:sz="4" w:space="0" w:color="auto"/>
              <w:left w:val="single" w:sz="4" w:space="0" w:color="auto"/>
              <w:bottom w:val="single" w:sz="4" w:space="0" w:color="auto"/>
              <w:right w:val="single" w:sz="4" w:space="0" w:color="auto"/>
            </w:tcBorders>
            <w:vAlign w:val="center"/>
          </w:tcPr>
          <w:p w14:paraId="592BE451" w14:textId="77777777" w:rsidR="007861EC" w:rsidRDefault="007861EC" w:rsidP="00196130">
            <w:pPr>
              <w:rPr>
                <w:rFonts w:ascii="宋体" w:hAnsi="宋体"/>
                <w:color w:val="000000"/>
                <w:sz w:val="18"/>
                <w:szCs w:val="18"/>
              </w:rPr>
            </w:pPr>
            <w:r>
              <w:rPr>
                <w:rFonts w:ascii="宋体" w:hAnsi="宋体" w:hint="eastAsia"/>
                <w:color w:val="000000"/>
                <w:sz w:val="18"/>
                <w:szCs w:val="18"/>
              </w:rPr>
              <w:t>苏州市商业银行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3E2E12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CED091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F75C01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0427</w:t>
            </w:r>
          </w:p>
        </w:tc>
        <w:tc>
          <w:tcPr>
            <w:tcW w:w="4252" w:type="dxa"/>
            <w:tcBorders>
              <w:top w:val="single" w:sz="4" w:space="0" w:color="auto"/>
              <w:left w:val="single" w:sz="4" w:space="0" w:color="auto"/>
              <w:bottom w:val="single" w:sz="4" w:space="0" w:color="auto"/>
              <w:right w:val="single" w:sz="4" w:space="0" w:color="auto"/>
            </w:tcBorders>
            <w:vAlign w:val="center"/>
          </w:tcPr>
          <w:p w14:paraId="0356DCEB" w14:textId="77777777" w:rsidR="007861EC" w:rsidRDefault="007861EC" w:rsidP="00196130">
            <w:pPr>
              <w:rPr>
                <w:rFonts w:ascii="宋体" w:hAnsi="宋体"/>
                <w:color w:val="000000"/>
                <w:sz w:val="18"/>
                <w:szCs w:val="18"/>
              </w:rPr>
            </w:pPr>
            <w:r>
              <w:rPr>
                <w:rFonts w:ascii="宋体" w:hAnsi="宋体" w:hint="eastAsia"/>
                <w:color w:val="000000"/>
                <w:sz w:val="18"/>
                <w:szCs w:val="18"/>
              </w:rPr>
              <w:t>乌鲁木齐市商业银行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65DD7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556A18E"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C83D8A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0432</w:t>
            </w:r>
          </w:p>
        </w:tc>
        <w:tc>
          <w:tcPr>
            <w:tcW w:w="4252" w:type="dxa"/>
            <w:tcBorders>
              <w:top w:val="single" w:sz="4" w:space="0" w:color="auto"/>
              <w:left w:val="single" w:sz="4" w:space="0" w:color="auto"/>
              <w:bottom w:val="single" w:sz="4" w:space="0" w:color="auto"/>
              <w:right w:val="single" w:sz="4" w:space="0" w:color="auto"/>
            </w:tcBorders>
            <w:vAlign w:val="center"/>
          </w:tcPr>
          <w:p w14:paraId="591A87C1" w14:textId="77777777" w:rsidR="007861EC" w:rsidRDefault="007861EC" w:rsidP="00196130">
            <w:pPr>
              <w:rPr>
                <w:rFonts w:ascii="宋体" w:hAnsi="宋体"/>
                <w:color w:val="000000"/>
                <w:sz w:val="18"/>
                <w:szCs w:val="18"/>
              </w:rPr>
            </w:pPr>
            <w:r>
              <w:rPr>
                <w:rFonts w:ascii="宋体" w:hAnsi="宋体" w:hint="eastAsia"/>
                <w:color w:val="000000"/>
                <w:sz w:val="18"/>
                <w:szCs w:val="18"/>
              </w:rPr>
              <w:t>宜昌市商业银行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9D6ED3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FABF26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780B13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0433</w:t>
            </w:r>
          </w:p>
        </w:tc>
        <w:tc>
          <w:tcPr>
            <w:tcW w:w="4252" w:type="dxa"/>
            <w:tcBorders>
              <w:top w:val="single" w:sz="4" w:space="0" w:color="auto"/>
              <w:left w:val="single" w:sz="4" w:space="0" w:color="auto"/>
              <w:bottom w:val="single" w:sz="4" w:space="0" w:color="auto"/>
              <w:right w:val="single" w:sz="4" w:space="0" w:color="auto"/>
            </w:tcBorders>
            <w:vAlign w:val="center"/>
          </w:tcPr>
          <w:p w14:paraId="3F1C0CF5" w14:textId="77777777" w:rsidR="007861EC" w:rsidRDefault="007861EC" w:rsidP="00196130">
            <w:pPr>
              <w:rPr>
                <w:rFonts w:ascii="宋体" w:hAnsi="宋体"/>
                <w:color w:val="000000"/>
                <w:sz w:val="18"/>
                <w:szCs w:val="18"/>
              </w:rPr>
            </w:pPr>
            <w:r>
              <w:rPr>
                <w:rFonts w:ascii="宋体" w:hAnsi="宋体" w:hint="eastAsia"/>
                <w:color w:val="000000"/>
                <w:sz w:val="18"/>
                <w:szCs w:val="18"/>
              </w:rPr>
              <w:t>葫芦岛市商业银行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229FBC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268DB82"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27F4AB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0445</w:t>
            </w:r>
          </w:p>
        </w:tc>
        <w:tc>
          <w:tcPr>
            <w:tcW w:w="4252" w:type="dxa"/>
            <w:tcBorders>
              <w:top w:val="single" w:sz="4" w:space="0" w:color="auto"/>
              <w:left w:val="single" w:sz="4" w:space="0" w:color="auto"/>
              <w:bottom w:val="single" w:sz="4" w:space="0" w:color="auto"/>
              <w:right w:val="single" w:sz="4" w:space="0" w:color="auto"/>
            </w:tcBorders>
            <w:vAlign w:val="center"/>
          </w:tcPr>
          <w:p w14:paraId="7861F42B" w14:textId="77777777" w:rsidR="007861EC" w:rsidRDefault="007861EC" w:rsidP="00196130">
            <w:pPr>
              <w:rPr>
                <w:rFonts w:ascii="宋体" w:hAnsi="宋体"/>
                <w:color w:val="000000"/>
                <w:sz w:val="18"/>
                <w:szCs w:val="18"/>
              </w:rPr>
            </w:pPr>
            <w:r>
              <w:rPr>
                <w:rFonts w:ascii="宋体" w:hAnsi="宋体" w:hint="eastAsia"/>
                <w:color w:val="000000"/>
                <w:sz w:val="18"/>
                <w:szCs w:val="18"/>
              </w:rPr>
              <w:t>无锡市商业银行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0E0FD78"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59FBB5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BB9C7D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0451</w:t>
            </w:r>
          </w:p>
        </w:tc>
        <w:tc>
          <w:tcPr>
            <w:tcW w:w="4252" w:type="dxa"/>
            <w:tcBorders>
              <w:top w:val="single" w:sz="4" w:space="0" w:color="auto"/>
              <w:left w:val="single" w:sz="4" w:space="0" w:color="auto"/>
              <w:bottom w:val="single" w:sz="4" w:space="0" w:color="auto"/>
              <w:right w:val="single" w:sz="4" w:space="0" w:color="auto"/>
            </w:tcBorders>
            <w:vAlign w:val="center"/>
          </w:tcPr>
          <w:p w14:paraId="2133829B" w14:textId="77777777" w:rsidR="007861EC" w:rsidRDefault="007861EC" w:rsidP="00196130">
            <w:pPr>
              <w:rPr>
                <w:rFonts w:ascii="宋体" w:hAnsi="宋体"/>
                <w:color w:val="000000"/>
                <w:sz w:val="18"/>
                <w:szCs w:val="18"/>
              </w:rPr>
            </w:pPr>
            <w:r>
              <w:rPr>
                <w:rFonts w:ascii="宋体" w:hAnsi="宋体" w:hint="eastAsia"/>
                <w:color w:val="000000"/>
                <w:sz w:val="18"/>
                <w:szCs w:val="18"/>
              </w:rPr>
              <w:t>吉林市商业银行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0263A84"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D61BCB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BE397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0452</w:t>
            </w:r>
          </w:p>
        </w:tc>
        <w:tc>
          <w:tcPr>
            <w:tcW w:w="4252" w:type="dxa"/>
            <w:tcBorders>
              <w:top w:val="single" w:sz="4" w:space="0" w:color="auto"/>
              <w:left w:val="single" w:sz="4" w:space="0" w:color="auto"/>
              <w:bottom w:val="single" w:sz="4" w:space="0" w:color="auto"/>
              <w:right w:val="single" w:sz="4" w:space="0" w:color="auto"/>
            </w:tcBorders>
            <w:vAlign w:val="center"/>
          </w:tcPr>
          <w:p w14:paraId="25325D38" w14:textId="77777777" w:rsidR="007861EC" w:rsidRDefault="007861EC" w:rsidP="00196130">
            <w:pPr>
              <w:rPr>
                <w:rFonts w:ascii="宋体" w:hAnsi="宋体"/>
                <w:color w:val="000000"/>
                <w:sz w:val="18"/>
                <w:szCs w:val="18"/>
              </w:rPr>
            </w:pPr>
            <w:r>
              <w:rPr>
                <w:rFonts w:ascii="宋体" w:hAnsi="宋体" w:hint="eastAsia"/>
                <w:color w:val="000000"/>
                <w:sz w:val="18"/>
                <w:szCs w:val="18"/>
              </w:rPr>
              <w:t>南通市商业银行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82EFB0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A67C8A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990E17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0453</w:t>
            </w:r>
          </w:p>
        </w:tc>
        <w:tc>
          <w:tcPr>
            <w:tcW w:w="4252" w:type="dxa"/>
            <w:tcBorders>
              <w:top w:val="single" w:sz="4" w:space="0" w:color="auto"/>
              <w:left w:val="single" w:sz="4" w:space="0" w:color="auto"/>
              <w:bottom w:val="single" w:sz="4" w:space="0" w:color="auto"/>
              <w:right w:val="single" w:sz="4" w:space="0" w:color="auto"/>
            </w:tcBorders>
            <w:vAlign w:val="center"/>
          </w:tcPr>
          <w:p w14:paraId="162756AC" w14:textId="77777777" w:rsidR="007861EC" w:rsidRDefault="007861EC" w:rsidP="00196130">
            <w:pPr>
              <w:rPr>
                <w:rFonts w:ascii="宋体" w:hAnsi="宋体"/>
                <w:color w:val="000000"/>
                <w:sz w:val="18"/>
                <w:szCs w:val="18"/>
              </w:rPr>
            </w:pPr>
            <w:r>
              <w:rPr>
                <w:rFonts w:ascii="宋体" w:hAnsi="宋体" w:hint="eastAsia"/>
                <w:color w:val="000000"/>
                <w:sz w:val="18"/>
                <w:szCs w:val="18"/>
              </w:rPr>
              <w:t>扬州市商业银行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E34CB4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18659A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A8A52D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0457</w:t>
            </w:r>
          </w:p>
        </w:tc>
        <w:tc>
          <w:tcPr>
            <w:tcW w:w="4252" w:type="dxa"/>
            <w:tcBorders>
              <w:top w:val="single" w:sz="4" w:space="0" w:color="auto"/>
              <w:left w:val="single" w:sz="4" w:space="0" w:color="auto"/>
              <w:bottom w:val="single" w:sz="4" w:space="0" w:color="auto"/>
              <w:right w:val="single" w:sz="4" w:space="0" w:color="auto"/>
            </w:tcBorders>
            <w:vAlign w:val="center"/>
          </w:tcPr>
          <w:p w14:paraId="7797D7B7" w14:textId="77777777" w:rsidR="007861EC" w:rsidRDefault="007861EC" w:rsidP="00196130">
            <w:pPr>
              <w:rPr>
                <w:rFonts w:ascii="宋体" w:hAnsi="宋体"/>
                <w:color w:val="000000"/>
                <w:sz w:val="18"/>
                <w:szCs w:val="18"/>
              </w:rPr>
            </w:pPr>
            <w:r>
              <w:rPr>
                <w:rFonts w:ascii="宋体" w:hAnsi="宋体" w:hint="eastAsia"/>
                <w:color w:val="000000"/>
                <w:sz w:val="18"/>
                <w:szCs w:val="18"/>
              </w:rPr>
              <w:t>秦皇岛市商业银行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73B85B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B5001C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A2B66F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0460</w:t>
            </w:r>
          </w:p>
        </w:tc>
        <w:tc>
          <w:tcPr>
            <w:tcW w:w="4252" w:type="dxa"/>
            <w:tcBorders>
              <w:top w:val="single" w:sz="4" w:space="0" w:color="auto"/>
              <w:left w:val="single" w:sz="4" w:space="0" w:color="auto"/>
              <w:bottom w:val="single" w:sz="4" w:space="0" w:color="auto"/>
              <w:right w:val="single" w:sz="4" w:space="0" w:color="auto"/>
            </w:tcBorders>
            <w:vAlign w:val="center"/>
          </w:tcPr>
          <w:p w14:paraId="6E1ADEA2" w14:textId="77777777" w:rsidR="007861EC" w:rsidRDefault="007861EC" w:rsidP="00196130">
            <w:pPr>
              <w:rPr>
                <w:rFonts w:ascii="宋体" w:hAnsi="宋体"/>
                <w:color w:val="000000"/>
                <w:sz w:val="18"/>
                <w:szCs w:val="18"/>
              </w:rPr>
            </w:pPr>
            <w:r>
              <w:rPr>
                <w:rFonts w:ascii="宋体" w:hAnsi="宋体" w:hint="eastAsia"/>
                <w:color w:val="000000"/>
                <w:sz w:val="18"/>
                <w:szCs w:val="18"/>
              </w:rPr>
              <w:t>盐城市商业银行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7DBEE4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D256C7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6080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0464</w:t>
            </w:r>
          </w:p>
        </w:tc>
        <w:tc>
          <w:tcPr>
            <w:tcW w:w="4252" w:type="dxa"/>
            <w:tcBorders>
              <w:top w:val="single" w:sz="4" w:space="0" w:color="auto"/>
              <w:left w:val="single" w:sz="4" w:space="0" w:color="auto"/>
              <w:bottom w:val="single" w:sz="4" w:space="0" w:color="auto"/>
              <w:right w:val="single" w:sz="4" w:space="0" w:color="auto"/>
            </w:tcBorders>
            <w:vAlign w:val="center"/>
          </w:tcPr>
          <w:p w14:paraId="4C413A28" w14:textId="77777777" w:rsidR="007861EC" w:rsidRDefault="007861EC" w:rsidP="00196130">
            <w:pPr>
              <w:rPr>
                <w:rFonts w:ascii="宋体" w:hAnsi="宋体"/>
                <w:color w:val="000000"/>
                <w:sz w:val="18"/>
                <w:szCs w:val="18"/>
              </w:rPr>
            </w:pPr>
            <w:r>
              <w:rPr>
                <w:rFonts w:ascii="宋体" w:hAnsi="宋体" w:hint="eastAsia"/>
                <w:color w:val="000000"/>
                <w:sz w:val="18"/>
                <w:szCs w:val="18"/>
              </w:rPr>
              <w:t>泉州市商业银行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D60FF0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CA335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FBFDE6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0465</w:t>
            </w:r>
          </w:p>
        </w:tc>
        <w:tc>
          <w:tcPr>
            <w:tcW w:w="4252" w:type="dxa"/>
            <w:tcBorders>
              <w:top w:val="single" w:sz="4" w:space="0" w:color="auto"/>
              <w:left w:val="single" w:sz="4" w:space="0" w:color="auto"/>
              <w:bottom w:val="single" w:sz="4" w:space="0" w:color="auto"/>
              <w:right w:val="single" w:sz="4" w:space="0" w:color="auto"/>
            </w:tcBorders>
            <w:vAlign w:val="center"/>
          </w:tcPr>
          <w:p w14:paraId="2EC53F29" w14:textId="77777777" w:rsidR="007861EC" w:rsidRDefault="007861EC" w:rsidP="00196130">
            <w:pPr>
              <w:rPr>
                <w:rFonts w:ascii="宋体" w:hAnsi="宋体"/>
                <w:color w:val="000000"/>
                <w:sz w:val="18"/>
                <w:szCs w:val="18"/>
              </w:rPr>
            </w:pPr>
            <w:r>
              <w:rPr>
                <w:rFonts w:ascii="宋体" w:hAnsi="宋体" w:hint="eastAsia"/>
                <w:color w:val="000000"/>
                <w:sz w:val="18"/>
                <w:szCs w:val="18"/>
              </w:rPr>
              <w:t>营口市商业银行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014E50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1D2800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C3FC8A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0468</w:t>
            </w:r>
          </w:p>
        </w:tc>
        <w:tc>
          <w:tcPr>
            <w:tcW w:w="4252" w:type="dxa"/>
            <w:tcBorders>
              <w:top w:val="single" w:sz="4" w:space="0" w:color="auto"/>
              <w:left w:val="single" w:sz="4" w:space="0" w:color="auto"/>
              <w:bottom w:val="single" w:sz="4" w:space="0" w:color="auto"/>
              <w:right w:val="single" w:sz="4" w:space="0" w:color="auto"/>
            </w:tcBorders>
            <w:vAlign w:val="center"/>
          </w:tcPr>
          <w:p w14:paraId="76024D31" w14:textId="77777777" w:rsidR="007861EC" w:rsidRDefault="007861EC" w:rsidP="00196130">
            <w:pPr>
              <w:rPr>
                <w:rFonts w:ascii="宋体" w:hAnsi="宋体"/>
                <w:color w:val="000000"/>
                <w:sz w:val="18"/>
                <w:szCs w:val="18"/>
              </w:rPr>
            </w:pPr>
            <w:r>
              <w:rPr>
                <w:rFonts w:ascii="宋体" w:hAnsi="宋体" w:hint="eastAsia"/>
                <w:color w:val="000000"/>
                <w:sz w:val="18"/>
                <w:szCs w:val="18"/>
              </w:rPr>
              <w:t>常州市商业银行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158416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AD429C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85BA4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0469</w:t>
            </w:r>
          </w:p>
        </w:tc>
        <w:tc>
          <w:tcPr>
            <w:tcW w:w="4252" w:type="dxa"/>
            <w:tcBorders>
              <w:top w:val="single" w:sz="4" w:space="0" w:color="auto"/>
              <w:left w:val="single" w:sz="4" w:space="0" w:color="auto"/>
              <w:bottom w:val="single" w:sz="4" w:space="0" w:color="auto"/>
              <w:right w:val="single" w:sz="4" w:space="0" w:color="auto"/>
            </w:tcBorders>
            <w:vAlign w:val="center"/>
          </w:tcPr>
          <w:p w14:paraId="7C47D855" w14:textId="77777777" w:rsidR="007861EC" w:rsidRDefault="007861EC" w:rsidP="00196130">
            <w:pPr>
              <w:rPr>
                <w:rFonts w:ascii="宋体" w:hAnsi="宋体"/>
                <w:color w:val="000000"/>
                <w:sz w:val="18"/>
                <w:szCs w:val="18"/>
              </w:rPr>
            </w:pPr>
            <w:r>
              <w:rPr>
                <w:rFonts w:ascii="宋体" w:hAnsi="宋体" w:hint="eastAsia"/>
                <w:color w:val="000000"/>
                <w:sz w:val="18"/>
                <w:szCs w:val="18"/>
              </w:rPr>
              <w:t>淮安市商业银行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B432AF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4348D5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852E4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0470</w:t>
            </w:r>
          </w:p>
        </w:tc>
        <w:tc>
          <w:tcPr>
            <w:tcW w:w="4252" w:type="dxa"/>
            <w:tcBorders>
              <w:top w:val="single" w:sz="4" w:space="0" w:color="auto"/>
              <w:left w:val="single" w:sz="4" w:space="0" w:color="auto"/>
              <w:bottom w:val="single" w:sz="4" w:space="0" w:color="auto"/>
              <w:right w:val="single" w:sz="4" w:space="0" w:color="auto"/>
            </w:tcBorders>
            <w:vAlign w:val="center"/>
          </w:tcPr>
          <w:p w14:paraId="6F094181" w14:textId="77777777" w:rsidR="007861EC" w:rsidRDefault="007861EC" w:rsidP="00196130">
            <w:pPr>
              <w:rPr>
                <w:rFonts w:ascii="宋体" w:hAnsi="宋体"/>
                <w:color w:val="000000"/>
                <w:sz w:val="18"/>
                <w:szCs w:val="18"/>
              </w:rPr>
            </w:pPr>
            <w:r>
              <w:rPr>
                <w:rFonts w:ascii="宋体" w:hAnsi="宋体" w:hint="eastAsia"/>
                <w:color w:val="000000"/>
                <w:sz w:val="18"/>
                <w:szCs w:val="18"/>
              </w:rPr>
              <w:t>嘉兴市商业银行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122EEE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2E2683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F1FA9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0471</w:t>
            </w:r>
          </w:p>
        </w:tc>
        <w:tc>
          <w:tcPr>
            <w:tcW w:w="4252" w:type="dxa"/>
            <w:tcBorders>
              <w:top w:val="single" w:sz="4" w:space="0" w:color="auto"/>
              <w:left w:val="single" w:sz="4" w:space="0" w:color="auto"/>
              <w:bottom w:val="single" w:sz="4" w:space="0" w:color="auto"/>
              <w:right w:val="single" w:sz="4" w:space="0" w:color="auto"/>
            </w:tcBorders>
            <w:vAlign w:val="center"/>
          </w:tcPr>
          <w:p w14:paraId="6CBD7F4E" w14:textId="77777777" w:rsidR="007861EC" w:rsidRDefault="007861EC" w:rsidP="00196130">
            <w:pPr>
              <w:rPr>
                <w:rFonts w:ascii="宋体" w:hAnsi="宋体"/>
                <w:color w:val="000000"/>
                <w:sz w:val="18"/>
                <w:szCs w:val="18"/>
              </w:rPr>
            </w:pPr>
            <w:r>
              <w:rPr>
                <w:rFonts w:ascii="宋体" w:hAnsi="宋体" w:hint="eastAsia"/>
                <w:color w:val="000000"/>
                <w:sz w:val="18"/>
                <w:szCs w:val="18"/>
              </w:rPr>
              <w:t>芜湖市商业银行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CC9C048"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BF2A78C"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2C3F81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0477</w:t>
            </w:r>
          </w:p>
        </w:tc>
        <w:tc>
          <w:tcPr>
            <w:tcW w:w="4252" w:type="dxa"/>
            <w:tcBorders>
              <w:top w:val="single" w:sz="4" w:space="0" w:color="auto"/>
              <w:left w:val="single" w:sz="4" w:space="0" w:color="auto"/>
              <w:bottom w:val="single" w:sz="4" w:space="0" w:color="auto"/>
              <w:right w:val="single" w:sz="4" w:space="0" w:color="auto"/>
            </w:tcBorders>
            <w:vAlign w:val="center"/>
          </w:tcPr>
          <w:p w14:paraId="13107CF8" w14:textId="77777777" w:rsidR="007861EC" w:rsidRDefault="007861EC" w:rsidP="00196130">
            <w:pPr>
              <w:rPr>
                <w:rFonts w:ascii="宋体" w:hAnsi="宋体"/>
                <w:color w:val="000000"/>
                <w:sz w:val="18"/>
                <w:szCs w:val="18"/>
              </w:rPr>
            </w:pPr>
            <w:r>
              <w:rPr>
                <w:rFonts w:ascii="宋体" w:hAnsi="宋体" w:hint="eastAsia"/>
                <w:color w:val="000000"/>
                <w:sz w:val="18"/>
                <w:szCs w:val="18"/>
              </w:rPr>
              <w:t>马鞍山市商业银行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A96F2E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F16246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126EE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0480</w:t>
            </w:r>
          </w:p>
        </w:tc>
        <w:tc>
          <w:tcPr>
            <w:tcW w:w="4252" w:type="dxa"/>
            <w:tcBorders>
              <w:top w:val="single" w:sz="4" w:space="0" w:color="auto"/>
              <w:left w:val="single" w:sz="4" w:space="0" w:color="auto"/>
              <w:bottom w:val="single" w:sz="4" w:space="0" w:color="auto"/>
              <w:right w:val="single" w:sz="4" w:space="0" w:color="auto"/>
            </w:tcBorders>
            <w:vAlign w:val="center"/>
          </w:tcPr>
          <w:p w14:paraId="1935E4AC" w14:textId="77777777" w:rsidR="007861EC" w:rsidRDefault="007861EC" w:rsidP="00196130">
            <w:pPr>
              <w:rPr>
                <w:rFonts w:ascii="宋体" w:hAnsi="宋体"/>
                <w:color w:val="000000"/>
                <w:sz w:val="18"/>
                <w:szCs w:val="18"/>
              </w:rPr>
            </w:pPr>
            <w:r>
              <w:rPr>
                <w:rFonts w:ascii="宋体" w:hAnsi="宋体" w:hint="eastAsia"/>
                <w:color w:val="000000"/>
                <w:sz w:val="18"/>
                <w:szCs w:val="18"/>
              </w:rPr>
              <w:t>连云港市商业银行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392500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B721B2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F7FF5F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0481</w:t>
            </w:r>
          </w:p>
        </w:tc>
        <w:tc>
          <w:tcPr>
            <w:tcW w:w="4252" w:type="dxa"/>
            <w:tcBorders>
              <w:top w:val="single" w:sz="4" w:space="0" w:color="auto"/>
              <w:left w:val="single" w:sz="4" w:space="0" w:color="auto"/>
              <w:bottom w:val="single" w:sz="4" w:space="0" w:color="auto"/>
              <w:right w:val="single" w:sz="4" w:space="0" w:color="auto"/>
            </w:tcBorders>
            <w:vAlign w:val="center"/>
          </w:tcPr>
          <w:p w14:paraId="1B0BB716" w14:textId="77777777" w:rsidR="007861EC" w:rsidRDefault="007861EC" w:rsidP="00196130">
            <w:pPr>
              <w:rPr>
                <w:rFonts w:ascii="宋体" w:hAnsi="宋体"/>
                <w:color w:val="000000"/>
                <w:sz w:val="18"/>
                <w:szCs w:val="18"/>
              </w:rPr>
            </w:pPr>
            <w:r>
              <w:rPr>
                <w:rFonts w:ascii="宋体" w:hAnsi="宋体" w:hint="eastAsia"/>
                <w:color w:val="000000"/>
                <w:sz w:val="18"/>
                <w:szCs w:val="18"/>
              </w:rPr>
              <w:t>威海市商业银行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B7B7CD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EF4D31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87899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0482</w:t>
            </w:r>
          </w:p>
        </w:tc>
        <w:tc>
          <w:tcPr>
            <w:tcW w:w="4252" w:type="dxa"/>
            <w:tcBorders>
              <w:top w:val="single" w:sz="4" w:space="0" w:color="auto"/>
              <w:left w:val="single" w:sz="4" w:space="0" w:color="auto"/>
              <w:bottom w:val="single" w:sz="4" w:space="0" w:color="auto"/>
              <w:right w:val="single" w:sz="4" w:space="0" w:color="auto"/>
            </w:tcBorders>
            <w:vAlign w:val="center"/>
          </w:tcPr>
          <w:p w14:paraId="21B6666F" w14:textId="77777777" w:rsidR="007861EC" w:rsidRDefault="007861EC" w:rsidP="00196130">
            <w:pPr>
              <w:rPr>
                <w:rFonts w:ascii="宋体" w:hAnsi="宋体"/>
                <w:color w:val="000000"/>
                <w:sz w:val="18"/>
                <w:szCs w:val="18"/>
              </w:rPr>
            </w:pPr>
            <w:r>
              <w:rPr>
                <w:rFonts w:ascii="宋体" w:hAnsi="宋体" w:hint="eastAsia"/>
                <w:color w:val="000000"/>
                <w:sz w:val="18"/>
                <w:szCs w:val="18"/>
              </w:rPr>
              <w:t>淮北市商业银行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D847E7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15A90E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153830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0483</w:t>
            </w:r>
          </w:p>
        </w:tc>
        <w:tc>
          <w:tcPr>
            <w:tcW w:w="4252" w:type="dxa"/>
            <w:tcBorders>
              <w:top w:val="single" w:sz="4" w:space="0" w:color="auto"/>
              <w:left w:val="single" w:sz="4" w:space="0" w:color="auto"/>
              <w:bottom w:val="single" w:sz="4" w:space="0" w:color="auto"/>
              <w:right w:val="single" w:sz="4" w:space="0" w:color="auto"/>
            </w:tcBorders>
            <w:vAlign w:val="center"/>
          </w:tcPr>
          <w:p w14:paraId="5BD79E87" w14:textId="77777777" w:rsidR="007861EC" w:rsidRDefault="007861EC" w:rsidP="00196130">
            <w:pPr>
              <w:rPr>
                <w:rFonts w:ascii="宋体" w:hAnsi="宋体"/>
                <w:color w:val="000000"/>
                <w:sz w:val="18"/>
                <w:szCs w:val="18"/>
              </w:rPr>
            </w:pPr>
            <w:r>
              <w:rPr>
                <w:rFonts w:ascii="宋体" w:hAnsi="宋体" w:hint="eastAsia"/>
                <w:color w:val="000000"/>
                <w:sz w:val="18"/>
                <w:szCs w:val="18"/>
              </w:rPr>
              <w:t>攀枝花市商业银行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9E99734"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F5B7AD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A753CF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0484</w:t>
            </w:r>
          </w:p>
        </w:tc>
        <w:tc>
          <w:tcPr>
            <w:tcW w:w="4252" w:type="dxa"/>
            <w:tcBorders>
              <w:top w:val="single" w:sz="4" w:space="0" w:color="auto"/>
              <w:left w:val="single" w:sz="4" w:space="0" w:color="auto"/>
              <w:bottom w:val="single" w:sz="4" w:space="0" w:color="auto"/>
              <w:right w:val="single" w:sz="4" w:space="0" w:color="auto"/>
            </w:tcBorders>
            <w:vAlign w:val="center"/>
          </w:tcPr>
          <w:p w14:paraId="5EB19EA9" w14:textId="77777777" w:rsidR="007861EC" w:rsidRDefault="007861EC" w:rsidP="00196130">
            <w:pPr>
              <w:rPr>
                <w:rFonts w:ascii="宋体" w:hAnsi="宋体"/>
                <w:color w:val="000000"/>
                <w:sz w:val="18"/>
                <w:szCs w:val="18"/>
              </w:rPr>
            </w:pPr>
            <w:r>
              <w:rPr>
                <w:rFonts w:ascii="宋体" w:hAnsi="宋体" w:hint="eastAsia"/>
                <w:color w:val="000000"/>
                <w:sz w:val="18"/>
                <w:szCs w:val="18"/>
              </w:rPr>
              <w:t>安庆市商业银行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F2090A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A20BA7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38562B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0485</w:t>
            </w:r>
          </w:p>
        </w:tc>
        <w:tc>
          <w:tcPr>
            <w:tcW w:w="4252" w:type="dxa"/>
            <w:tcBorders>
              <w:top w:val="single" w:sz="4" w:space="0" w:color="auto"/>
              <w:left w:val="single" w:sz="4" w:space="0" w:color="auto"/>
              <w:bottom w:val="single" w:sz="4" w:space="0" w:color="auto"/>
              <w:right w:val="single" w:sz="4" w:space="0" w:color="auto"/>
            </w:tcBorders>
            <w:vAlign w:val="center"/>
          </w:tcPr>
          <w:p w14:paraId="5F2854F4" w14:textId="77777777" w:rsidR="007861EC" w:rsidRDefault="007861EC" w:rsidP="00196130">
            <w:pPr>
              <w:rPr>
                <w:rFonts w:ascii="宋体" w:hAnsi="宋体"/>
                <w:color w:val="000000"/>
                <w:sz w:val="18"/>
                <w:szCs w:val="18"/>
              </w:rPr>
            </w:pPr>
            <w:r>
              <w:rPr>
                <w:rFonts w:ascii="宋体" w:hAnsi="宋体" w:hint="eastAsia"/>
                <w:color w:val="000000"/>
                <w:sz w:val="18"/>
                <w:szCs w:val="18"/>
              </w:rPr>
              <w:t>绵阳市商业银行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94FEC1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3961DC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49F5DF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0486</w:t>
            </w:r>
          </w:p>
        </w:tc>
        <w:tc>
          <w:tcPr>
            <w:tcW w:w="4252" w:type="dxa"/>
            <w:tcBorders>
              <w:top w:val="single" w:sz="4" w:space="0" w:color="auto"/>
              <w:left w:val="single" w:sz="4" w:space="0" w:color="auto"/>
              <w:bottom w:val="single" w:sz="4" w:space="0" w:color="auto"/>
              <w:right w:val="single" w:sz="4" w:space="0" w:color="auto"/>
            </w:tcBorders>
            <w:vAlign w:val="center"/>
          </w:tcPr>
          <w:p w14:paraId="00E3F598" w14:textId="77777777" w:rsidR="007861EC" w:rsidRDefault="007861EC" w:rsidP="00196130">
            <w:pPr>
              <w:rPr>
                <w:rFonts w:ascii="宋体" w:hAnsi="宋体"/>
                <w:color w:val="000000"/>
                <w:sz w:val="18"/>
                <w:szCs w:val="18"/>
              </w:rPr>
            </w:pPr>
            <w:r>
              <w:rPr>
                <w:rFonts w:ascii="宋体" w:hAnsi="宋体" w:hint="eastAsia"/>
                <w:color w:val="000000"/>
                <w:sz w:val="18"/>
                <w:szCs w:val="18"/>
              </w:rPr>
              <w:t>泸州市商业银行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451722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67EEEC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10098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0487</w:t>
            </w:r>
          </w:p>
        </w:tc>
        <w:tc>
          <w:tcPr>
            <w:tcW w:w="4252" w:type="dxa"/>
            <w:tcBorders>
              <w:top w:val="single" w:sz="4" w:space="0" w:color="auto"/>
              <w:left w:val="single" w:sz="4" w:space="0" w:color="auto"/>
              <w:bottom w:val="single" w:sz="4" w:space="0" w:color="auto"/>
              <w:right w:val="single" w:sz="4" w:space="0" w:color="auto"/>
            </w:tcBorders>
            <w:vAlign w:val="center"/>
          </w:tcPr>
          <w:p w14:paraId="7EF9B889" w14:textId="77777777" w:rsidR="007861EC" w:rsidRDefault="007861EC" w:rsidP="00196130">
            <w:pPr>
              <w:rPr>
                <w:rFonts w:ascii="宋体" w:hAnsi="宋体"/>
                <w:color w:val="000000"/>
                <w:sz w:val="18"/>
                <w:szCs w:val="18"/>
              </w:rPr>
            </w:pPr>
            <w:r>
              <w:rPr>
                <w:rFonts w:ascii="宋体" w:hAnsi="宋体" w:hint="eastAsia"/>
                <w:color w:val="000000"/>
                <w:sz w:val="18"/>
                <w:szCs w:val="18"/>
              </w:rPr>
              <w:t>大同市商业银行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D295A6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C742AF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E9B005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0489</w:t>
            </w:r>
          </w:p>
        </w:tc>
        <w:tc>
          <w:tcPr>
            <w:tcW w:w="4252" w:type="dxa"/>
            <w:tcBorders>
              <w:top w:val="single" w:sz="4" w:space="0" w:color="auto"/>
              <w:left w:val="single" w:sz="4" w:space="0" w:color="auto"/>
              <w:bottom w:val="single" w:sz="4" w:space="0" w:color="auto"/>
              <w:right w:val="single" w:sz="4" w:space="0" w:color="auto"/>
            </w:tcBorders>
            <w:vAlign w:val="center"/>
          </w:tcPr>
          <w:p w14:paraId="6B68DE59" w14:textId="77777777" w:rsidR="007861EC" w:rsidRDefault="007861EC" w:rsidP="00196130">
            <w:pPr>
              <w:rPr>
                <w:rFonts w:ascii="宋体" w:hAnsi="宋体"/>
                <w:color w:val="000000"/>
                <w:sz w:val="18"/>
                <w:szCs w:val="18"/>
              </w:rPr>
            </w:pPr>
            <w:r>
              <w:rPr>
                <w:rFonts w:ascii="宋体" w:hAnsi="宋体" w:hint="eastAsia"/>
                <w:color w:val="000000"/>
                <w:sz w:val="18"/>
                <w:szCs w:val="18"/>
              </w:rPr>
              <w:t>湛江市商业银行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126E6E2"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FD6829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FA12EC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0490</w:t>
            </w:r>
          </w:p>
        </w:tc>
        <w:tc>
          <w:tcPr>
            <w:tcW w:w="4252" w:type="dxa"/>
            <w:tcBorders>
              <w:top w:val="single" w:sz="4" w:space="0" w:color="auto"/>
              <w:left w:val="single" w:sz="4" w:space="0" w:color="auto"/>
              <w:bottom w:val="single" w:sz="4" w:space="0" w:color="auto"/>
              <w:right w:val="single" w:sz="4" w:space="0" w:color="auto"/>
            </w:tcBorders>
            <w:vAlign w:val="center"/>
          </w:tcPr>
          <w:p w14:paraId="758C7B74" w14:textId="77777777" w:rsidR="007861EC" w:rsidRDefault="007861EC" w:rsidP="00196130">
            <w:pPr>
              <w:rPr>
                <w:rFonts w:ascii="宋体" w:hAnsi="宋体"/>
                <w:color w:val="000000"/>
                <w:sz w:val="18"/>
                <w:szCs w:val="18"/>
              </w:rPr>
            </w:pPr>
            <w:r>
              <w:rPr>
                <w:rFonts w:ascii="宋体" w:hAnsi="宋体" w:hint="eastAsia"/>
                <w:color w:val="000000"/>
                <w:sz w:val="18"/>
                <w:szCs w:val="18"/>
              </w:rPr>
              <w:t>张家口市商业银行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969185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B53F1C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5D9AC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0494</w:t>
            </w:r>
          </w:p>
        </w:tc>
        <w:tc>
          <w:tcPr>
            <w:tcW w:w="4252" w:type="dxa"/>
            <w:tcBorders>
              <w:top w:val="single" w:sz="4" w:space="0" w:color="auto"/>
              <w:left w:val="single" w:sz="4" w:space="0" w:color="auto"/>
              <w:bottom w:val="single" w:sz="4" w:space="0" w:color="auto"/>
              <w:right w:val="single" w:sz="4" w:space="0" w:color="auto"/>
            </w:tcBorders>
            <w:vAlign w:val="center"/>
          </w:tcPr>
          <w:p w14:paraId="5908752D" w14:textId="77777777" w:rsidR="007861EC" w:rsidRDefault="007861EC" w:rsidP="00196130">
            <w:pPr>
              <w:rPr>
                <w:rFonts w:ascii="宋体" w:hAnsi="宋体"/>
                <w:color w:val="000000"/>
                <w:sz w:val="18"/>
                <w:szCs w:val="18"/>
              </w:rPr>
            </w:pPr>
            <w:r>
              <w:rPr>
                <w:rFonts w:ascii="宋体" w:hAnsi="宋体" w:hint="eastAsia"/>
                <w:color w:val="000000"/>
                <w:sz w:val="18"/>
                <w:szCs w:val="18"/>
              </w:rPr>
              <w:t>徐州市商业银行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4841CD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85C34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E6F08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0495</w:t>
            </w:r>
          </w:p>
        </w:tc>
        <w:tc>
          <w:tcPr>
            <w:tcW w:w="4252" w:type="dxa"/>
            <w:tcBorders>
              <w:top w:val="single" w:sz="4" w:space="0" w:color="auto"/>
              <w:left w:val="single" w:sz="4" w:space="0" w:color="auto"/>
              <w:bottom w:val="single" w:sz="4" w:space="0" w:color="auto"/>
              <w:right w:val="single" w:sz="4" w:space="0" w:color="auto"/>
            </w:tcBorders>
            <w:vAlign w:val="center"/>
          </w:tcPr>
          <w:p w14:paraId="349A9379" w14:textId="77777777" w:rsidR="007861EC" w:rsidRDefault="007861EC" w:rsidP="00196130">
            <w:pPr>
              <w:rPr>
                <w:rFonts w:ascii="宋体" w:hAnsi="宋体"/>
                <w:color w:val="000000"/>
                <w:sz w:val="18"/>
                <w:szCs w:val="18"/>
              </w:rPr>
            </w:pPr>
            <w:r>
              <w:rPr>
                <w:rFonts w:ascii="宋体" w:hAnsi="宋体" w:hint="eastAsia"/>
                <w:color w:val="000000"/>
                <w:sz w:val="18"/>
                <w:szCs w:val="18"/>
              </w:rPr>
              <w:t>柳州市商业银行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918680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021470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45FAF6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0496</w:t>
            </w:r>
          </w:p>
        </w:tc>
        <w:tc>
          <w:tcPr>
            <w:tcW w:w="4252" w:type="dxa"/>
            <w:tcBorders>
              <w:top w:val="single" w:sz="4" w:space="0" w:color="auto"/>
              <w:left w:val="single" w:sz="4" w:space="0" w:color="auto"/>
              <w:bottom w:val="single" w:sz="4" w:space="0" w:color="auto"/>
              <w:right w:val="single" w:sz="4" w:space="0" w:color="auto"/>
            </w:tcBorders>
            <w:vAlign w:val="center"/>
          </w:tcPr>
          <w:p w14:paraId="15D877C8" w14:textId="77777777" w:rsidR="007861EC" w:rsidRDefault="007861EC" w:rsidP="00196130">
            <w:pPr>
              <w:rPr>
                <w:rFonts w:ascii="宋体" w:hAnsi="宋体"/>
                <w:color w:val="000000"/>
                <w:sz w:val="18"/>
                <w:szCs w:val="18"/>
              </w:rPr>
            </w:pPr>
            <w:r>
              <w:rPr>
                <w:rFonts w:ascii="宋体" w:hAnsi="宋体" w:hint="eastAsia"/>
                <w:color w:val="000000"/>
                <w:sz w:val="18"/>
                <w:szCs w:val="18"/>
              </w:rPr>
              <w:t>南充市商业银行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C77EF3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C5A216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7AFCCC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0498</w:t>
            </w:r>
          </w:p>
        </w:tc>
        <w:tc>
          <w:tcPr>
            <w:tcW w:w="4252" w:type="dxa"/>
            <w:tcBorders>
              <w:top w:val="single" w:sz="4" w:space="0" w:color="auto"/>
              <w:left w:val="single" w:sz="4" w:space="0" w:color="auto"/>
              <w:bottom w:val="single" w:sz="4" w:space="0" w:color="auto"/>
              <w:right w:val="single" w:sz="4" w:space="0" w:color="auto"/>
            </w:tcBorders>
            <w:vAlign w:val="center"/>
          </w:tcPr>
          <w:p w14:paraId="5E4F2529" w14:textId="77777777" w:rsidR="007861EC" w:rsidRDefault="007861EC" w:rsidP="00196130">
            <w:pPr>
              <w:rPr>
                <w:rFonts w:ascii="宋体" w:hAnsi="宋体"/>
                <w:color w:val="000000"/>
                <w:sz w:val="18"/>
                <w:szCs w:val="18"/>
              </w:rPr>
            </w:pPr>
            <w:r>
              <w:rPr>
                <w:rFonts w:ascii="宋体" w:hAnsi="宋体" w:hint="eastAsia"/>
                <w:color w:val="000000"/>
                <w:sz w:val="18"/>
                <w:szCs w:val="18"/>
              </w:rPr>
              <w:t>德阳市商业银行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D518B4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096A3A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8BF4B4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0499</w:t>
            </w:r>
          </w:p>
        </w:tc>
        <w:tc>
          <w:tcPr>
            <w:tcW w:w="4252" w:type="dxa"/>
            <w:tcBorders>
              <w:top w:val="single" w:sz="4" w:space="0" w:color="auto"/>
              <w:left w:val="single" w:sz="4" w:space="0" w:color="auto"/>
              <w:bottom w:val="single" w:sz="4" w:space="0" w:color="auto"/>
              <w:right w:val="single" w:sz="4" w:space="0" w:color="auto"/>
            </w:tcBorders>
            <w:vAlign w:val="center"/>
          </w:tcPr>
          <w:p w14:paraId="2DB694E4" w14:textId="77777777" w:rsidR="007861EC" w:rsidRDefault="007861EC" w:rsidP="00196130">
            <w:pPr>
              <w:rPr>
                <w:rFonts w:ascii="宋体" w:hAnsi="宋体"/>
                <w:color w:val="000000"/>
                <w:sz w:val="18"/>
                <w:szCs w:val="18"/>
              </w:rPr>
            </w:pPr>
            <w:r>
              <w:rPr>
                <w:rFonts w:ascii="宋体" w:hAnsi="宋体" w:hint="eastAsia"/>
                <w:color w:val="000000"/>
                <w:sz w:val="18"/>
                <w:szCs w:val="18"/>
              </w:rPr>
              <w:t>唐山市商业银行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07AC2F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B43726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E0FEA7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0500</w:t>
            </w:r>
          </w:p>
        </w:tc>
        <w:tc>
          <w:tcPr>
            <w:tcW w:w="4252" w:type="dxa"/>
            <w:tcBorders>
              <w:top w:val="single" w:sz="4" w:space="0" w:color="auto"/>
              <w:left w:val="single" w:sz="4" w:space="0" w:color="auto"/>
              <w:bottom w:val="single" w:sz="4" w:space="0" w:color="auto"/>
              <w:right w:val="single" w:sz="4" w:space="0" w:color="auto"/>
            </w:tcBorders>
            <w:vAlign w:val="center"/>
          </w:tcPr>
          <w:p w14:paraId="43A1EF88" w14:textId="77777777" w:rsidR="007861EC" w:rsidRDefault="007861EC" w:rsidP="00196130">
            <w:pPr>
              <w:rPr>
                <w:rFonts w:ascii="宋体" w:hAnsi="宋体"/>
                <w:color w:val="000000"/>
                <w:sz w:val="18"/>
                <w:szCs w:val="18"/>
              </w:rPr>
            </w:pPr>
            <w:r>
              <w:rPr>
                <w:rFonts w:ascii="宋体" w:hAnsi="宋体" w:hint="eastAsia"/>
                <w:color w:val="000000"/>
                <w:sz w:val="18"/>
                <w:szCs w:val="18"/>
              </w:rPr>
              <w:t>六盘水市商业银行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6EFF4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E90240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58985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0502</w:t>
            </w:r>
          </w:p>
        </w:tc>
        <w:tc>
          <w:tcPr>
            <w:tcW w:w="4252" w:type="dxa"/>
            <w:tcBorders>
              <w:top w:val="single" w:sz="4" w:space="0" w:color="auto"/>
              <w:left w:val="single" w:sz="4" w:space="0" w:color="auto"/>
              <w:bottom w:val="single" w:sz="4" w:space="0" w:color="auto"/>
              <w:right w:val="single" w:sz="4" w:space="0" w:color="auto"/>
            </w:tcBorders>
            <w:vAlign w:val="center"/>
          </w:tcPr>
          <w:p w14:paraId="47C81247" w14:textId="77777777" w:rsidR="007861EC" w:rsidRDefault="007861EC" w:rsidP="00196130">
            <w:pPr>
              <w:rPr>
                <w:rFonts w:ascii="宋体" w:hAnsi="宋体"/>
                <w:color w:val="000000"/>
                <w:sz w:val="18"/>
                <w:szCs w:val="18"/>
              </w:rPr>
            </w:pPr>
            <w:r>
              <w:rPr>
                <w:rFonts w:ascii="宋体" w:hAnsi="宋体" w:hint="eastAsia"/>
                <w:color w:val="000000"/>
                <w:sz w:val="18"/>
                <w:szCs w:val="18"/>
              </w:rPr>
              <w:t>曲靖市商业银行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172075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0515C3E"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AC37D8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0504</w:t>
            </w:r>
          </w:p>
        </w:tc>
        <w:tc>
          <w:tcPr>
            <w:tcW w:w="4252" w:type="dxa"/>
            <w:tcBorders>
              <w:top w:val="single" w:sz="4" w:space="0" w:color="auto"/>
              <w:left w:val="single" w:sz="4" w:space="0" w:color="auto"/>
              <w:bottom w:val="single" w:sz="4" w:space="0" w:color="auto"/>
              <w:right w:val="single" w:sz="4" w:space="0" w:color="auto"/>
            </w:tcBorders>
            <w:vAlign w:val="center"/>
          </w:tcPr>
          <w:p w14:paraId="28B2B108" w14:textId="77777777" w:rsidR="007861EC" w:rsidRDefault="007861EC" w:rsidP="00196130">
            <w:pPr>
              <w:rPr>
                <w:rFonts w:ascii="宋体" w:hAnsi="宋体"/>
                <w:color w:val="000000"/>
                <w:sz w:val="18"/>
                <w:szCs w:val="18"/>
              </w:rPr>
            </w:pPr>
            <w:r>
              <w:rPr>
                <w:rFonts w:ascii="宋体" w:hAnsi="宋体" w:hint="eastAsia"/>
                <w:color w:val="000000"/>
                <w:sz w:val="18"/>
                <w:szCs w:val="18"/>
              </w:rPr>
              <w:t>西宁市商业银行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A3E3A5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EFF80A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C4CB6A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0509</w:t>
            </w:r>
          </w:p>
        </w:tc>
        <w:tc>
          <w:tcPr>
            <w:tcW w:w="4252" w:type="dxa"/>
            <w:tcBorders>
              <w:top w:val="single" w:sz="4" w:space="0" w:color="auto"/>
              <w:left w:val="single" w:sz="4" w:space="0" w:color="auto"/>
              <w:bottom w:val="single" w:sz="4" w:space="0" w:color="auto"/>
              <w:right w:val="single" w:sz="4" w:space="0" w:color="auto"/>
            </w:tcBorders>
            <w:vAlign w:val="center"/>
          </w:tcPr>
          <w:p w14:paraId="2607EF86" w14:textId="77777777" w:rsidR="007861EC" w:rsidRDefault="007861EC" w:rsidP="00196130">
            <w:pPr>
              <w:rPr>
                <w:rFonts w:ascii="宋体" w:hAnsi="宋体"/>
                <w:color w:val="000000"/>
                <w:sz w:val="18"/>
                <w:szCs w:val="18"/>
              </w:rPr>
            </w:pPr>
            <w:r>
              <w:rPr>
                <w:rFonts w:ascii="宋体" w:hAnsi="宋体" w:hint="eastAsia"/>
                <w:color w:val="000000"/>
                <w:sz w:val="18"/>
                <w:szCs w:val="18"/>
              </w:rPr>
              <w:t>洛阳市商业银行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97CACD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31EA70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AF8857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0512</w:t>
            </w:r>
          </w:p>
        </w:tc>
        <w:tc>
          <w:tcPr>
            <w:tcW w:w="4252" w:type="dxa"/>
            <w:tcBorders>
              <w:top w:val="single" w:sz="4" w:space="0" w:color="auto"/>
              <w:left w:val="single" w:sz="4" w:space="0" w:color="auto"/>
              <w:bottom w:val="single" w:sz="4" w:space="0" w:color="auto"/>
              <w:right w:val="single" w:sz="4" w:space="0" w:color="auto"/>
            </w:tcBorders>
            <w:vAlign w:val="center"/>
          </w:tcPr>
          <w:p w14:paraId="7B25733B" w14:textId="77777777" w:rsidR="007861EC" w:rsidRDefault="007861EC" w:rsidP="00196130">
            <w:pPr>
              <w:rPr>
                <w:rFonts w:ascii="宋体" w:hAnsi="宋体"/>
                <w:color w:val="000000"/>
                <w:sz w:val="18"/>
                <w:szCs w:val="18"/>
              </w:rPr>
            </w:pPr>
            <w:r>
              <w:rPr>
                <w:rFonts w:ascii="宋体" w:hAnsi="宋体" w:hint="eastAsia"/>
                <w:color w:val="000000"/>
                <w:sz w:val="18"/>
                <w:szCs w:val="18"/>
              </w:rPr>
              <w:t>长治市商业银行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6C29D6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20F2EC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9FAB37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0516</w:t>
            </w:r>
          </w:p>
        </w:tc>
        <w:tc>
          <w:tcPr>
            <w:tcW w:w="4252" w:type="dxa"/>
            <w:tcBorders>
              <w:top w:val="single" w:sz="4" w:space="0" w:color="auto"/>
              <w:left w:val="single" w:sz="4" w:space="0" w:color="auto"/>
              <w:bottom w:val="single" w:sz="4" w:space="0" w:color="auto"/>
              <w:right w:val="single" w:sz="4" w:space="0" w:color="auto"/>
            </w:tcBorders>
            <w:vAlign w:val="center"/>
          </w:tcPr>
          <w:p w14:paraId="01C4136F" w14:textId="77777777" w:rsidR="007861EC" w:rsidRDefault="007861EC" w:rsidP="00196130">
            <w:pPr>
              <w:rPr>
                <w:rFonts w:ascii="宋体" w:hAnsi="宋体"/>
                <w:color w:val="000000"/>
                <w:sz w:val="18"/>
                <w:szCs w:val="18"/>
              </w:rPr>
            </w:pPr>
            <w:r>
              <w:rPr>
                <w:rFonts w:ascii="宋体" w:hAnsi="宋体" w:hint="eastAsia"/>
                <w:color w:val="000000"/>
                <w:sz w:val="18"/>
                <w:szCs w:val="18"/>
              </w:rPr>
              <w:t>遵义市商业银行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A2A4112"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EBBDEB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B824D9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0517</w:t>
            </w:r>
          </w:p>
        </w:tc>
        <w:tc>
          <w:tcPr>
            <w:tcW w:w="4252" w:type="dxa"/>
            <w:tcBorders>
              <w:top w:val="single" w:sz="4" w:space="0" w:color="auto"/>
              <w:left w:val="single" w:sz="4" w:space="0" w:color="auto"/>
              <w:bottom w:val="single" w:sz="4" w:space="0" w:color="auto"/>
              <w:right w:val="single" w:sz="4" w:space="0" w:color="auto"/>
            </w:tcBorders>
            <w:vAlign w:val="center"/>
          </w:tcPr>
          <w:p w14:paraId="10E7E776" w14:textId="77777777" w:rsidR="007861EC" w:rsidRDefault="007861EC" w:rsidP="00196130">
            <w:pPr>
              <w:rPr>
                <w:rFonts w:ascii="宋体" w:hAnsi="宋体"/>
                <w:color w:val="000000"/>
                <w:sz w:val="18"/>
                <w:szCs w:val="18"/>
              </w:rPr>
            </w:pPr>
            <w:r>
              <w:rPr>
                <w:rFonts w:ascii="宋体" w:hAnsi="宋体" w:hint="eastAsia"/>
                <w:color w:val="000000"/>
                <w:sz w:val="18"/>
                <w:szCs w:val="18"/>
              </w:rPr>
              <w:t>邯郸市商业银行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BA75D8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423A34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85B97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0519</w:t>
            </w:r>
          </w:p>
        </w:tc>
        <w:tc>
          <w:tcPr>
            <w:tcW w:w="4252" w:type="dxa"/>
            <w:tcBorders>
              <w:top w:val="single" w:sz="4" w:space="0" w:color="auto"/>
              <w:left w:val="single" w:sz="4" w:space="0" w:color="auto"/>
              <w:bottom w:val="single" w:sz="4" w:space="0" w:color="auto"/>
              <w:right w:val="single" w:sz="4" w:space="0" w:color="auto"/>
            </w:tcBorders>
            <w:vAlign w:val="center"/>
          </w:tcPr>
          <w:p w14:paraId="0CCA2A1F" w14:textId="77777777" w:rsidR="007861EC" w:rsidRDefault="007861EC" w:rsidP="00196130">
            <w:pPr>
              <w:rPr>
                <w:rFonts w:ascii="宋体" w:hAnsi="宋体"/>
                <w:color w:val="000000"/>
                <w:sz w:val="18"/>
                <w:szCs w:val="18"/>
              </w:rPr>
            </w:pPr>
            <w:r>
              <w:rPr>
                <w:rFonts w:ascii="宋体" w:hAnsi="宋体" w:hint="eastAsia"/>
                <w:color w:val="000000"/>
                <w:sz w:val="18"/>
                <w:szCs w:val="18"/>
              </w:rPr>
              <w:t>安顺市商业银行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2BE933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2F7DF5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63B37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0523</w:t>
            </w:r>
          </w:p>
        </w:tc>
        <w:tc>
          <w:tcPr>
            <w:tcW w:w="4252" w:type="dxa"/>
            <w:tcBorders>
              <w:top w:val="single" w:sz="4" w:space="0" w:color="auto"/>
              <w:left w:val="single" w:sz="4" w:space="0" w:color="auto"/>
              <w:bottom w:val="single" w:sz="4" w:space="0" w:color="auto"/>
              <w:right w:val="single" w:sz="4" w:space="0" w:color="auto"/>
            </w:tcBorders>
            <w:vAlign w:val="center"/>
          </w:tcPr>
          <w:p w14:paraId="28C19504" w14:textId="77777777" w:rsidR="007861EC" w:rsidRDefault="007861EC" w:rsidP="00196130">
            <w:pPr>
              <w:rPr>
                <w:rFonts w:ascii="宋体" w:hAnsi="宋体"/>
                <w:color w:val="000000"/>
                <w:sz w:val="18"/>
                <w:szCs w:val="18"/>
              </w:rPr>
            </w:pPr>
            <w:r>
              <w:rPr>
                <w:rFonts w:ascii="宋体" w:hAnsi="宋体" w:hint="eastAsia"/>
                <w:color w:val="000000"/>
                <w:sz w:val="18"/>
                <w:szCs w:val="18"/>
              </w:rPr>
              <w:t>平凉市商业银行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57E8D1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B8893A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3FA54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0524</w:t>
            </w:r>
          </w:p>
        </w:tc>
        <w:tc>
          <w:tcPr>
            <w:tcW w:w="4252" w:type="dxa"/>
            <w:tcBorders>
              <w:top w:val="single" w:sz="4" w:space="0" w:color="auto"/>
              <w:left w:val="single" w:sz="4" w:space="0" w:color="auto"/>
              <w:bottom w:val="single" w:sz="4" w:space="0" w:color="auto"/>
              <w:right w:val="single" w:sz="4" w:space="0" w:color="auto"/>
            </w:tcBorders>
            <w:vAlign w:val="center"/>
          </w:tcPr>
          <w:p w14:paraId="76B3A599" w14:textId="77777777" w:rsidR="007861EC" w:rsidRDefault="007861EC" w:rsidP="00196130">
            <w:pPr>
              <w:rPr>
                <w:rFonts w:ascii="宋体" w:hAnsi="宋体"/>
                <w:color w:val="000000"/>
                <w:sz w:val="18"/>
                <w:szCs w:val="18"/>
              </w:rPr>
            </w:pPr>
            <w:r>
              <w:rPr>
                <w:rFonts w:ascii="宋体" w:hAnsi="宋体" w:hint="eastAsia"/>
                <w:color w:val="000000"/>
                <w:sz w:val="18"/>
                <w:szCs w:val="18"/>
              </w:rPr>
              <w:t>玉溪市商业银行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4E4E09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EAEF9A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195AAF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0527</w:t>
            </w:r>
          </w:p>
        </w:tc>
        <w:tc>
          <w:tcPr>
            <w:tcW w:w="4252" w:type="dxa"/>
            <w:tcBorders>
              <w:top w:val="single" w:sz="4" w:space="0" w:color="auto"/>
              <w:left w:val="single" w:sz="4" w:space="0" w:color="auto"/>
              <w:bottom w:val="single" w:sz="4" w:space="0" w:color="auto"/>
              <w:right w:val="single" w:sz="4" w:space="0" w:color="auto"/>
            </w:tcBorders>
            <w:vAlign w:val="center"/>
          </w:tcPr>
          <w:p w14:paraId="65CB8C48" w14:textId="77777777" w:rsidR="007861EC" w:rsidRDefault="007861EC" w:rsidP="00196130">
            <w:pPr>
              <w:rPr>
                <w:rFonts w:ascii="宋体" w:hAnsi="宋体"/>
                <w:color w:val="000000"/>
                <w:sz w:val="18"/>
                <w:szCs w:val="18"/>
              </w:rPr>
            </w:pPr>
            <w:r>
              <w:rPr>
                <w:rFonts w:ascii="宋体" w:hAnsi="宋体" w:hint="eastAsia"/>
                <w:color w:val="000000"/>
                <w:sz w:val="18"/>
                <w:szCs w:val="18"/>
              </w:rPr>
              <w:t>东营市商业银行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CD190D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BA23D7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9AD2CB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0528</w:t>
            </w:r>
          </w:p>
        </w:tc>
        <w:tc>
          <w:tcPr>
            <w:tcW w:w="4252" w:type="dxa"/>
            <w:tcBorders>
              <w:top w:val="single" w:sz="4" w:space="0" w:color="auto"/>
              <w:left w:val="single" w:sz="4" w:space="0" w:color="auto"/>
              <w:bottom w:val="single" w:sz="4" w:space="0" w:color="auto"/>
              <w:right w:val="single" w:sz="4" w:space="0" w:color="auto"/>
            </w:tcBorders>
            <w:vAlign w:val="center"/>
          </w:tcPr>
          <w:p w14:paraId="4398BA7A" w14:textId="77777777" w:rsidR="007861EC" w:rsidRDefault="007861EC" w:rsidP="00196130">
            <w:pPr>
              <w:rPr>
                <w:rFonts w:ascii="宋体" w:hAnsi="宋体"/>
                <w:color w:val="000000"/>
                <w:sz w:val="18"/>
                <w:szCs w:val="18"/>
              </w:rPr>
            </w:pPr>
            <w:r>
              <w:rPr>
                <w:rFonts w:ascii="宋体" w:hAnsi="宋体" w:hint="eastAsia"/>
                <w:color w:val="000000"/>
                <w:sz w:val="18"/>
                <w:szCs w:val="18"/>
              </w:rPr>
              <w:t>泰安市商业银行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5369FE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E524A3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A1D979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0529</w:t>
            </w:r>
          </w:p>
        </w:tc>
        <w:tc>
          <w:tcPr>
            <w:tcW w:w="4252" w:type="dxa"/>
            <w:tcBorders>
              <w:top w:val="single" w:sz="4" w:space="0" w:color="auto"/>
              <w:left w:val="single" w:sz="4" w:space="0" w:color="auto"/>
              <w:bottom w:val="single" w:sz="4" w:space="0" w:color="auto"/>
              <w:right w:val="single" w:sz="4" w:space="0" w:color="auto"/>
            </w:tcBorders>
            <w:vAlign w:val="center"/>
          </w:tcPr>
          <w:p w14:paraId="2C4D31A8" w14:textId="77777777" w:rsidR="007861EC" w:rsidRDefault="007861EC" w:rsidP="00196130">
            <w:pPr>
              <w:rPr>
                <w:rFonts w:ascii="宋体" w:hAnsi="宋体"/>
                <w:color w:val="000000"/>
                <w:sz w:val="18"/>
                <w:szCs w:val="18"/>
              </w:rPr>
            </w:pPr>
            <w:r>
              <w:rPr>
                <w:rFonts w:ascii="宋体" w:hAnsi="宋体" w:hint="eastAsia"/>
                <w:color w:val="000000"/>
                <w:sz w:val="18"/>
                <w:szCs w:val="18"/>
              </w:rPr>
              <w:t>襄樊市商业银行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876BD8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EC4663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5F6468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0532</w:t>
            </w:r>
          </w:p>
        </w:tc>
        <w:tc>
          <w:tcPr>
            <w:tcW w:w="4252" w:type="dxa"/>
            <w:tcBorders>
              <w:top w:val="single" w:sz="4" w:space="0" w:color="auto"/>
              <w:left w:val="single" w:sz="4" w:space="0" w:color="auto"/>
              <w:bottom w:val="single" w:sz="4" w:space="0" w:color="auto"/>
              <w:right w:val="single" w:sz="4" w:space="0" w:color="auto"/>
            </w:tcBorders>
            <w:vAlign w:val="center"/>
          </w:tcPr>
          <w:p w14:paraId="33FD3A9B" w14:textId="77777777" w:rsidR="007861EC" w:rsidRDefault="007861EC" w:rsidP="00196130">
            <w:pPr>
              <w:rPr>
                <w:rFonts w:ascii="宋体" w:hAnsi="宋体"/>
                <w:color w:val="000000"/>
                <w:sz w:val="18"/>
                <w:szCs w:val="18"/>
              </w:rPr>
            </w:pPr>
            <w:r>
              <w:rPr>
                <w:rFonts w:ascii="宋体" w:hAnsi="宋体" w:hint="eastAsia"/>
                <w:color w:val="000000"/>
                <w:sz w:val="18"/>
                <w:szCs w:val="18"/>
              </w:rPr>
              <w:t>自贡市商业银行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4BE2CA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3FDEB0B"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F928B3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0536</w:t>
            </w:r>
          </w:p>
        </w:tc>
        <w:tc>
          <w:tcPr>
            <w:tcW w:w="4252" w:type="dxa"/>
            <w:tcBorders>
              <w:top w:val="single" w:sz="4" w:space="0" w:color="auto"/>
              <w:left w:val="single" w:sz="4" w:space="0" w:color="auto"/>
              <w:bottom w:val="single" w:sz="4" w:space="0" w:color="auto"/>
              <w:right w:val="single" w:sz="4" w:space="0" w:color="auto"/>
            </w:tcBorders>
            <w:vAlign w:val="center"/>
          </w:tcPr>
          <w:p w14:paraId="23F2EBFC" w14:textId="77777777" w:rsidR="007861EC" w:rsidRDefault="007861EC" w:rsidP="00196130">
            <w:pPr>
              <w:rPr>
                <w:rFonts w:ascii="宋体" w:hAnsi="宋体"/>
                <w:color w:val="000000"/>
                <w:sz w:val="18"/>
                <w:szCs w:val="18"/>
              </w:rPr>
            </w:pPr>
            <w:r>
              <w:rPr>
                <w:rFonts w:ascii="宋体" w:hAnsi="宋体" w:hint="eastAsia"/>
                <w:color w:val="000000"/>
                <w:sz w:val="18"/>
                <w:szCs w:val="18"/>
              </w:rPr>
              <w:t>许昌市商业银行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953EED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B72029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F2EEF6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0538</w:t>
            </w:r>
          </w:p>
        </w:tc>
        <w:tc>
          <w:tcPr>
            <w:tcW w:w="4252" w:type="dxa"/>
            <w:tcBorders>
              <w:top w:val="single" w:sz="4" w:space="0" w:color="auto"/>
              <w:left w:val="single" w:sz="4" w:space="0" w:color="auto"/>
              <w:bottom w:val="single" w:sz="4" w:space="0" w:color="auto"/>
              <w:right w:val="single" w:sz="4" w:space="0" w:color="auto"/>
            </w:tcBorders>
            <w:vAlign w:val="center"/>
          </w:tcPr>
          <w:p w14:paraId="66A2CCD5" w14:textId="77777777" w:rsidR="007861EC" w:rsidRDefault="007861EC" w:rsidP="00196130">
            <w:pPr>
              <w:rPr>
                <w:rFonts w:ascii="宋体" w:hAnsi="宋体"/>
                <w:color w:val="000000"/>
                <w:sz w:val="18"/>
                <w:szCs w:val="18"/>
              </w:rPr>
            </w:pPr>
            <w:r>
              <w:rPr>
                <w:rFonts w:ascii="宋体" w:hAnsi="宋体" w:hint="eastAsia"/>
                <w:color w:val="000000"/>
                <w:sz w:val="18"/>
                <w:szCs w:val="18"/>
              </w:rPr>
              <w:t>牡丹江市商业银行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E98EAB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D17A6E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FDA41F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0539</w:t>
            </w:r>
          </w:p>
        </w:tc>
        <w:tc>
          <w:tcPr>
            <w:tcW w:w="4252" w:type="dxa"/>
            <w:tcBorders>
              <w:top w:val="single" w:sz="4" w:space="0" w:color="auto"/>
              <w:left w:val="single" w:sz="4" w:space="0" w:color="auto"/>
              <w:bottom w:val="single" w:sz="4" w:space="0" w:color="auto"/>
              <w:right w:val="single" w:sz="4" w:space="0" w:color="auto"/>
            </w:tcBorders>
            <w:vAlign w:val="center"/>
          </w:tcPr>
          <w:p w14:paraId="73212B71" w14:textId="77777777" w:rsidR="007861EC" w:rsidRDefault="007861EC" w:rsidP="00196130">
            <w:pPr>
              <w:rPr>
                <w:rFonts w:ascii="宋体" w:hAnsi="宋体"/>
                <w:color w:val="000000"/>
                <w:sz w:val="18"/>
                <w:szCs w:val="18"/>
              </w:rPr>
            </w:pPr>
            <w:r>
              <w:rPr>
                <w:rFonts w:ascii="宋体" w:hAnsi="宋体" w:hint="eastAsia"/>
                <w:color w:val="000000"/>
                <w:sz w:val="18"/>
                <w:szCs w:val="18"/>
              </w:rPr>
              <w:t>铁岭市商业银行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A8C8D5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CF9F79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F6B241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0540</w:t>
            </w:r>
          </w:p>
        </w:tc>
        <w:tc>
          <w:tcPr>
            <w:tcW w:w="4252" w:type="dxa"/>
            <w:tcBorders>
              <w:top w:val="single" w:sz="4" w:space="0" w:color="auto"/>
              <w:left w:val="single" w:sz="4" w:space="0" w:color="auto"/>
              <w:bottom w:val="single" w:sz="4" w:space="0" w:color="auto"/>
              <w:right w:val="single" w:sz="4" w:space="0" w:color="auto"/>
            </w:tcBorders>
            <w:vAlign w:val="center"/>
          </w:tcPr>
          <w:p w14:paraId="7C547253" w14:textId="77777777" w:rsidR="007861EC" w:rsidRDefault="007861EC" w:rsidP="00196130">
            <w:pPr>
              <w:rPr>
                <w:rFonts w:ascii="宋体" w:hAnsi="宋体"/>
                <w:color w:val="000000"/>
                <w:sz w:val="18"/>
                <w:szCs w:val="18"/>
              </w:rPr>
            </w:pPr>
            <w:r>
              <w:rPr>
                <w:rFonts w:ascii="宋体" w:hAnsi="宋体" w:hint="eastAsia"/>
                <w:color w:val="000000"/>
                <w:sz w:val="18"/>
                <w:szCs w:val="18"/>
              </w:rPr>
              <w:t>乐山市商业银行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EB2D09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8D7CCC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C9D476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0544</w:t>
            </w:r>
          </w:p>
        </w:tc>
        <w:tc>
          <w:tcPr>
            <w:tcW w:w="4252" w:type="dxa"/>
            <w:tcBorders>
              <w:top w:val="single" w:sz="4" w:space="0" w:color="auto"/>
              <w:left w:val="single" w:sz="4" w:space="0" w:color="auto"/>
              <w:bottom w:val="single" w:sz="4" w:space="0" w:color="auto"/>
              <w:right w:val="single" w:sz="4" w:space="0" w:color="auto"/>
            </w:tcBorders>
            <w:vAlign w:val="center"/>
          </w:tcPr>
          <w:p w14:paraId="18C946E9" w14:textId="77777777" w:rsidR="007861EC" w:rsidRDefault="007861EC" w:rsidP="00196130">
            <w:pPr>
              <w:rPr>
                <w:rFonts w:ascii="宋体" w:hAnsi="宋体"/>
                <w:color w:val="000000"/>
                <w:sz w:val="18"/>
                <w:szCs w:val="18"/>
              </w:rPr>
            </w:pPr>
            <w:r>
              <w:rPr>
                <w:rFonts w:ascii="宋体" w:hAnsi="宋体" w:hint="eastAsia"/>
                <w:color w:val="000000"/>
                <w:sz w:val="18"/>
                <w:szCs w:val="18"/>
              </w:rPr>
              <w:t>盘锦市商业银行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CB2223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C4D5B4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9D7FA0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0551</w:t>
            </w:r>
          </w:p>
        </w:tc>
        <w:tc>
          <w:tcPr>
            <w:tcW w:w="4252" w:type="dxa"/>
            <w:tcBorders>
              <w:top w:val="single" w:sz="4" w:space="0" w:color="auto"/>
              <w:left w:val="single" w:sz="4" w:space="0" w:color="auto"/>
              <w:bottom w:val="single" w:sz="4" w:space="0" w:color="auto"/>
              <w:right w:val="single" w:sz="4" w:space="0" w:color="auto"/>
            </w:tcBorders>
            <w:vAlign w:val="center"/>
          </w:tcPr>
          <w:p w14:paraId="1D9FFBE5" w14:textId="77777777" w:rsidR="007861EC" w:rsidRDefault="007861EC" w:rsidP="00196130">
            <w:pPr>
              <w:rPr>
                <w:rFonts w:ascii="宋体" w:hAnsi="宋体"/>
                <w:color w:val="000000"/>
                <w:sz w:val="18"/>
                <w:szCs w:val="18"/>
              </w:rPr>
            </w:pPr>
            <w:r>
              <w:rPr>
                <w:rFonts w:ascii="宋体" w:hAnsi="宋体" w:hint="eastAsia"/>
                <w:color w:val="000000"/>
                <w:sz w:val="18"/>
                <w:szCs w:val="18"/>
              </w:rPr>
              <w:t>遂宁市商业银行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D8F44C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92DF4F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EB4AC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0552</w:t>
            </w:r>
          </w:p>
        </w:tc>
        <w:tc>
          <w:tcPr>
            <w:tcW w:w="4252" w:type="dxa"/>
            <w:tcBorders>
              <w:top w:val="single" w:sz="4" w:space="0" w:color="auto"/>
              <w:left w:val="single" w:sz="4" w:space="0" w:color="auto"/>
              <w:bottom w:val="single" w:sz="4" w:space="0" w:color="auto"/>
              <w:right w:val="single" w:sz="4" w:space="0" w:color="auto"/>
            </w:tcBorders>
            <w:vAlign w:val="center"/>
          </w:tcPr>
          <w:p w14:paraId="543F442B" w14:textId="77777777" w:rsidR="007861EC" w:rsidRDefault="007861EC" w:rsidP="00196130">
            <w:pPr>
              <w:rPr>
                <w:rFonts w:ascii="宋体" w:hAnsi="宋体"/>
                <w:color w:val="000000"/>
                <w:sz w:val="18"/>
                <w:szCs w:val="18"/>
              </w:rPr>
            </w:pPr>
            <w:r>
              <w:rPr>
                <w:rFonts w:ascii="宋体" w:hAnsi="宋体" w:hint="eastAsia"/>
                <w:color w:val="000000"/>
                <w:sz w:val="18"/>
                <w:szCs w:val="18"/>
              </w:rPr>
              <w:t>保定市商业银行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A271A7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F13339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1C272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0555</w:t>
            </w:r>
          </w:p>
        </w:tc>
        <w:tc>
          <w:tcPr>
            <w:tcW w:w="4252" w:type="dxa"/>
            <w:tcBorders>
              <w:top w:val="single" w:sz="4" w:space="0" w:color="auto"/>
              <w:left w:val="single" w:sz="4" w:space="0" w:color="auto"/>
              <w:bottom w:val="single" w:sz="4" w:space="0" w:color="auto"/>
              <w:right w:val="single" w:sz="4" w:space="0" w:color="auto"/>
            </w:tcBorders>
            <w:vAlign w:val="center"/>
          </w:tcPr>
          <w:p w14:paraId="0A1731E8" w14:textId="77777777" w:rsidR="007861EC" w:rsidRDefault="007861EC" w:rsidP="00196130">
            <w:pPr>
              <w:rPr>
                <w:rFonts w:ascii="宋体" w:hAnsi="宋体"/>
                <w:color w:val="000000"/>
                <w:sz w:val="18"/>
                <w:szCs w:val="18"/>
              </w:rPr>
            </w:pPr>
            <w:r>
              <w:rPr>
                <w:rFonts w:ascii="宋体" w:hAnsi="宋体" w:hint="eastAsia"/>
                <w:color w:val="000000"/>
                <w:sz w:val="18"/>
                <w:szCs w:val="18"/>
              </w:rPr>
              <w:t>凉山州商业银行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E234E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080AC7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EAE126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0556</w:t>
            </w:r>
          </w:p>
        </w:tc>
        <w:tc>
          <w:tcPr>
            <w:tcW w:w="4252" w:type="dxa"/>
            <w:tcBorders>
              <w:top w:val="single" w:sz="4" w:space="0" w:color="auto"/>
              <w:left w:val="single" w:sz="4" w:space="0" w:color="auto"/>
              <w:bottom w:val="single" w:sz="4" w:space="0" w:color="auto"/>
              <w:right w:val="single" w:sz="4" w:space="0" w:color="auto"/>
            </w:tcBorders>
            <w:vAlign w:val="center"/>
          </w:tcPr>
          <w:p w14:paraId="3703B867" w14:textId="77777777" w:rsidR="007861EC" w:rsidRDefault="007861EC" w:rsidP="00196130">
            <w:pPr>
              <w:rPr>
                <w:rFonts w:ascii="宋体" w:hAnsi="宋体"/>
                <w:color w:val="000000"/>
                <w:sz w:val="18"/>
                <w:szCs w:val="18"/>
              </w:rPr>
            </w:pPr>
            <w:r>
              <w:rPr>
                <w:rFonts w:ascii="宋体" w:hAnsi="宋体" w:hint="eastAsia"/>
                <w:color w:val="000000"/>
                <w:sz w:val="18"/>
                <w:szCs w:val="18"/>
              </w:rPr>
              <w:t>漯河市商业银行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4C624D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93DC2B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643E7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0557</w:t>
            </w:r>
          </w:p>
        </w:tc>
        <w:tc>
          <w:tcPr>
            <w:tcW w:w="4252" w:type="dxa"/>
            <w:tcBorders>
              <w:top w:val="single" w:sz="4" w:space="0" w:color="auto"/>
              <w:left w:val="single" w:sz="4" w:space="0" w:color="auto"/>
              <w:bottom w:val="single" w:sz="4" w:space="0" w:color="auto"/>
              <w:right w:val="single" w:sz="4" w:space="0" w:color="auto"/>
            </w:tcBorders>
            <w:vAlign w:val="center"/>
          </w:tcPr>
          <w:p w14:paraId="77BC7B9E"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达州市</w:t>
            </w:r>
            <w:proofErr w:type="gramEnd"/>
            <w:r>
              <w:rPr>
                <w:rFonts w:ascii="宋体" w:hAnsi="宋体" w:hint="eastAsia"/>
                <w:color w:val="000000"/>
                <w:sz w:val="18"/>
                <w:szCs w:val="18"/>
              </w:rPr>
              <w:t>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4DF654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7C8F01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162CEF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0559</w:t>
            </w:r>
          </w:p>
        </w:tc>
        <w:tc>
          <w:tcPr>
            <w:tcW w:w="4252" w:type="dxa"/>
            <w:tcBorders>
              <w:top w:val="single" w:sz="4" w:space="0" w:color="auto"/>
              <w:left w:val="single" w:sz="4" w:space="0" w:color="auto"/>
              <w:bottom w:val="single" w:sz="4" w:space="0" w:color="auto"/>
              <w:right w:val="single" w:sz="4" w:space="0" w:color="auto"/>
            </w:tcBorders>
            <w:vAlign w:val="center"/>
          </w:tcPr>
          <w:p w14:paraId="36AB1C05"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晋中市</w:t>
            </w:r>
            <w:proofErr w:type="gramEnd"/>
            <w:r>
              <w:rPr>
                <w:rFonts w:ascii="宋体" w:hAnsi="宋体" w:hint="eastAsia"/>
                <w:color w:val="000000"/>
                <w:sz w:val="18"/>
                <w:szCs w:val="18"/>
              </w:rPr>
              <w:t>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D5EC56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E3D88D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2AF881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0560</w:t>
            </w:r>
          </w:p>
        </w:tc>
        <w:tc>
          <w:tcPr>
            <w:tcW w:w="4252" w:type="dxa"/>
            <w:tcBorders>
              <w:top w:val="single" w:sz="4" w:space="0" w:color="auto"/>
              <w:left w:val="single" w:sz="4" w:space="0" w:color="auto"/>
              <w:bottom w:val="single" w:sz="4" w:space="0" w:color="auto"/>
              <w:right w:val="single" w:sz="4" w:space="0" w:color="auto"/>
            </w:tcBorders>
            <w:vAlign w:val="center"/>
          </w:tcPr>
          <w:p w14:paraId="73056745" w14:textId="77777777" w:rsidR="007861EC" w:rsidRDefault="007861EC" w:rsidP="00196130">
            <w:pPr>
              <w:rPr>
                <w:rFonts w:ascii="宋体" w:hAnsi="宋体"/>
                <w:color w:val="000000"/>
                <w:sz w:val="18"/>
                <w:szCs w:val="18"/>
              </w:rPr>
            </w:pPr>
            <w:r>
              <w:rPr>
                <w:rFonts w:ascii="宋体" w:hAnsi="宋体" w:hint="eastAsia"/>
                <w:color w:val="000000"/>
                <w:sz w:val="18"/>
                <w:szCs w:val="18"/>
              </w:rPr>
              <w:t>驻马店市商业银行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157BEC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36532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9B6953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0561</w:t>
            </w:r>
          </w:p>
        </w:tc>
        <w:tc>
          <w:tcPr>
            <w:tcW w:w="4252" w:type="dxa"/>
            <w:tcBorders>
              <w:top w:val="single" w:sz="4" w:space="0" w:color="auto"/>
              <w:left w:val="single" w:sz="4" w:space="0" w:color="auto"/>
              <w:bottom w:val="single" w:sz="4" w:space="0" w:color="auto"/>
              <w:right w:val="single" w:sz="4" w:space="0" w:color="auto"/>
            </w:tcBorders>
            <w:vAlign w:val="center"/>
          </w:tcPr>
          <w:p w14:paraId="1C86356C" w14:textId="77777777" w:rsidR="007861EC" w:rsidRDefault="007861EC" w:rsidP="00196130">
            <w:pPr>
              <w:rPr>
                <w:rFonts w:ascii="宋体" w:hAnsi="宋体"/>
                <w:color w:val="000000"/>
                <w:sz w:val="18"/>
                <w:szCs w:val="18"/>
              </w:rPr>
            </w:pPr>
            <w:r>
              <w:rPr>
                <w:rFonts w:ascii="宋体" w:hAnsi="宋体" w:hint="eastAsia"/>
                <w:color w:val="000000"/>
                <w:sz w:val="18"/>
                <w:szCs w:val="18"/>
              </w:rPr>
              <w:t>衡水市商业银行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3BC21A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5AD9E0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C46C9B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0562</w:t>
            </w:r>
          </w:p>
        </w:tc>
        <w:tc>
          <w:tcPr>
            <w:tcW w:w="4252" w:type="dxa"/>
            <w:tcBorders>
              <w:top w:val="single" w:sz="4" w:space="0" w:color="auto"/>
              <w:left w:val="single" w:sz="4" w:space="0" w:color="auto"/>
              <w:bottom w:val="single" w:sz="4" w:space="0" w:color="auto"/>
              <w:right w:val="single" w:sz="4" w:space="0" w:color="auto"/>
            </w:tcBorders>
            <w:vAlign w:val="center"/>
          </w:tcPr>
          <w:p w14:paraId="62B5A8AE" w14:textId="77777777" w:rsidR="007861EC" w:rsidRDefault="007861EC" w:rsidP="00196130">
            <w:pPr>
              <w:rPr>
                <w:rFonts w:ascii="宋体" w:hAnsi="宋体"/>
                <w:color w:val="000000"/>
                <w:sz w:val="18"/>
                <w:szCs w:val="18"/>
              </w:rPr>
            </w:pPr>
            <w:r>
              <w:rPr>
                <w:rFonts w:ascii="宋体" w:hAnsi="宋体" w:hint="eastAsia"/>
                <w:color w:val="000000"/>
                <w:sz w:val="18"/>
                <w:szCs w:val="18"/>
              </w:rPr>
              <w:t>周口市商业银行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E14F952"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89F93E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09420E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0563</w:t>
            </w:r>
          </w:p>
        </w:tc>
        <w:tc>
          <w:tcPr>
            <w:tcW w:w="4252" w:type="dxa"/>
            <w:tcBorders>
              <w:top w:val="single" w:sz="4" w:space="0" w:color="auto"/>
              <w:left w:val="single" w:sz="4" w:space="0" w:color="auto"/>
              <w:bottom w:val="single" w:sz="4" w:space="0" w:color="auto"/>
              <w:right w:val="single" w:sz="4" w:space="0" w:color="auto"/>
            </w:tcBorders>
            <w:vAlign w:val="center"/>
          </w:tcPr>
          <w:p w14:paraId="2DBFE849" w14:textId="77777777" w:rsidR="007861EC" w:rsidRDefault="007861EC" w:rsidP="00196130">
            <w:pPr>
              <w:rPr>
                <w:rFonts w:ascii="宋体" w:hAnsi="宋体"/>
                <w:color w:val="000000"/>
                <w:sz w:val="18"/>
                <w:szCs w:val="18"/>
              </w:rPr>
            </w:pPr>
            <w:r>
              <w:rPr>
                <w:rFonts w:ascii="宋体" w:hAnsi="宋体" w:hint="eastAsia"/>
                <w:color w:val="000000"/>
                <w:sz w:val="18"/>
                <w:szCs w:val="18"/>
              </w:rPr>
              <w:t>阳泉市商业银行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3EF73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D28E81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CFA26B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0564</w:t>
            </w:r>
          </w:p>
        </w:tc>
        <w:tc>
          <w:tcPr>
            <w:tcW w:w="4252" w:type="dxa"/>
            <w:tcBorders>
              <w:top w:val="single" w:sz="4" w:space="0" w:color="auto"/>
              <w:left w:val="single" w:sz="4" w:space="0" w:color="auto"/>
              <w:bottom w:val="single" w:sz="4" w:space="0" w:color="auto"/>
              <w:right w:val="single" w:sz="4" w:space="0" w:color="auto"/>
            </w:tcBorders>
            <w:vAlign w:val="center"/>
          </w:tcPr>
          <w:p w14:paraId="73AB0DFE" w14:textId="77777777" w:rsidR="007861EC" w:rsidRDefault="007861EC" w:rsidP="00196130">
            <w:pPr>
              <w:rPr>
                <w:rFonts w:ascii="宋体" w:hAnsi="宋体"/>
                <w:color w:val="000000"/>
                <w:sz w:val="18"/>
                <w:szCs w:val="18"/>
              </w:rPr>
            </w:pPr>
            <w:r>
              <w:rPr>
                <w:rFonts w:ascii="宋体" w:hAnsi="宋体" w:hint="eastAsia"/>
                <w:color w:val="000000"/>
                <w:sz w:val="18"/>
                <w:szCs w:val="18"/>
              </w:rPr>
              <w:t>宜宾市商业银行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444C43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A969F0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55DBB3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0565</w:t>
            </w:r>
          </w:p>
        </w:tc>
        <w:tc>
          <w:tcPr>
            <w:tcW w:w="4252" w:type="dxa"/>
            <w:tcBorders>
              <w:top w:val="single" w:sz="4" w:space="0" w:color="auto"/>
              <w:left w:val="single" w:sz="4" w:space="0" w:color="auto"/>
              <w:bottom w:val="single" w:sz="4" w:space="0" w:color="auto"/>
              <w:right w:val="single" w:sz="4" w:space="0" w:color="auto"/>
            </w:tcBorders>
            <w:vAlign w:val="center"/>
          </w:tcPr>
          <w:p w14:paraId="77E2F6AD" w14:textId="77777777" w:rsidR="007861EC" w:rsidRDefault="007861EC" w:rsidP="00196130">
            <w:pPr>
              <w:rPr>
                <w:rFonts w:ascii="宋体" w:hAnsi="宋体"/>
                <w:color w:val="000000"/>
                <w:sz w:val="18"/>
                <w:szCs w:val="18"/>
              </w:rPr>
            </w:pPr>
            <w:r>
              <w:rPr>
                <w:rFonts w:ascii="宋体" w:hAnsi="宋体" w:hint="eastAsia"/>
                <w:color w:val="000000"/>
                <w:sz w:val="18"/>
                <w:szCs w:val="18"/>
              </w:rPr>
              <w:t>库尔勒市商业银行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91E4DA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D27842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F5F4CF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0566</w:t>
            </w:r>
          </w:p>
        </w:tc>
        <w:tc>
          <w:tcPr>
            <w:tcW w:w="4252" w:type="dxa"/>
            <w:tcBorders>
              <w:top w:val="single" w:sz="4" w:space="0" w:color="auto"/>
              <w:left w:val="single" w:sz="4" w:space="0" w:color="auto"/>
              <w:bottom w:val="single" w:sz="4" w:space="0" w:color="auto"/>
              <w:right w:val="single" w:sz="4" w:space="0" w:color="auto"/>
            </w:tcBorders>
            <w:vAlign w:val="center"/>
          </w:tcPr>
          <w:p w14:paraId="0619A5E3" w14:textId="77777777" w:rsidR="007861EC" w:rsidRDefault="007861EC" w:rsidP="00196130">
            <w:pPr>
              <w:rPr>
                <w:rFonts w:ascii="宋体" w:hAnsi="宋体"/>
                <w:color w:val="000000"/>
                <w:sz w:val="18"/>
                <w:szCs w:val="18"/>
              </w:rPr>
            </w:pPr>
            <w:r>
              <w:rPr>
                <w:rFonts w:ascii="宋体" w:hAnsi="宋体" w:hint="eastAsia"/>
                <w:color w:val="000000"/>
                <w:sz w:val="18"/>
                <w:szCs w:val="18"/>
              </w:rPr>
              <w:t>雅安市商业银行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0FDA17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D1E357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005C20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0567</w:t>
            </w:r>
          </w:p>
        </w:tc>
        <w:tc>
          <w:tcPr>
            <w:tcW w:w="4252" w:type="dxa"/>
            <w:tcBorders>
              <w:top w:val="single" w:sz="4" w:space="0" w:color="auto"/>
              <w:left w:val="single" w:sz="4" w:space="0" w:color="auto"/>
              <w:bottom w:val="single" w:sz="4" w:space="0" w:color="auto"/>
              <w:right w:val="single" w:sz="4" w:space="0" w:color="auto"/>
            </w:tcBorders>
            <w:vAlign w:val="center"/>
          </w:tcPr>
          <w:p w14:paraId="67F17C07" w14:textId="77777777" w:rsidR="007861EC" w:rsidRDefault="007861EC" w:rsidP="00196130">
            <w:pPr>
              <w:rPr>
                <w:rFonts w:ascii="宋体" w:hAnsi="宋体"/>
                <w:color w:val="000000"/>
                <w:sz w:val="18"/>
                <w:szCs w:val="18"/>
              </w:rPr>
            </w:pPr>
            <w:r>
              <w:rPr>
                <w:rFonts w:ascii="宋体" w:hAnsi="宋体" w:hint="eastAsia"/>
                <w:color w:val="000000"/>
                <w:sz w:val="18"/>
                <w:szCs w:val="18"/>
              </w:rPr>
              <w:t>商丘市商业银行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30118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2CE74B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AF6485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0568</w:t>
            </w:r>
          </w:p>
        </w:tc>
        <w:tc>
          <w:tcPr>
            <w:tcW w:w="4252" w:type="dxa"/>
            <w:tcBorders>
              <w:top w:val="single" w:sz="4" w:space="0" w:color="auto"/>
              <w:left w:val="single" w:sz="4" w:space="0" w:color="auto"/>
              <w:bottom w:val="single" w:sz="4" w:space="0" w:color="auto"/>
              <w:right w:val="single" w:sz="4" w:space="0" w:color="auto"/>
            </w:tcBorders>
            <w:vAlign w:val="center"/>
          </w:tcPr>
          <w:p w14:paraId="1541DBF1" w14:textId="77777777" w:rsidR="007861EC" w:rsidRDefault="007861EC" w:rsidP="00196130">
            <w:pPr>
              <w:rPr>
                <w:rFonts w:ascii="宋体" w:hAnsi="宋体"/>
                <w:color w:val="000000"/>
                <w:sz w:val="18"/>
                <w:szCs w:val="18"/>
              </w:rPr>
            </w:pPr>
            <w:r>
              <w:rPr>
                <w:rFonts w:ascii="宋体" w:hAnsi="宋体" w:hint="eastAsia"/>
                <w:color w:val="000000"/>
                <w:sz w:val="18"/>
                <w:szCs w:val="18"/>
              </w:rPr>
              <w:t>安阳市商业银行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A9F781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DF8982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5FE44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0579</w:t>
            </w:r>
          </w:p>
        </w:tc>
        <w:tc>
          <w:tcPr>
            <w:tcW w:w="4252" w:type="dxa"/>
            <w:tcBorders>
              <w:top w:val="single" w:sz="4" w:space="0" w:color="auto"/>
              <w:left w:val="single" w:sz="4" w:space="0" w:color="auto"/>
              <w:bottom w:val="single" w:sz="4" w:space="0" w:color="auto"/>
              <w:right w:val="single" w:sz="4" w:space="0" w:color="auto"/>
            </w:tcBorders>
            <w:vAlign w:val="center"/>
          </w:tcPr>
          <w:p w14:paraId="7AC524F9" w14:textId="77777777" w:rsidR="007861EC" w:rsidRDefault="007861EC" w:rsidP="00196130">
            <w:pPr>
              <w:rPr>
                <w:rFonts w:ascii="宋体" w:hAnsi="宋体"/>
                <w:color w:val="000000"/>
                <w:sz w:val="18"/>
                <w:szCs w:val="18"/>
              </w:rPr>
            </w:pPr>
            <w:r>
              <w:rPr>
                <w:rFonts w:ascii="宋体" w:hAnsi="宋体" w:hint="eastAsia"/>
                <w:color w:val="000000"/>
                <w:sz w:val="18"/>
                <w:szCs w:val="18"/>
              </w:rPr>
              <w:t>濮阳市商业银行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82852A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299AF9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4F2F4C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1401</w:t>
            </w:r>
          </w:p>
        </w:tc>
        <w:tc>
          <w:tcPr>
            <w:tcW w:w="4252" w:type="dxa"/>
            <w:tcBorders>
              <w:top w:val="single" w:sz="4" w:space="0" w:color="auto"/>
              <w:left w:val="single" w:sz="4" w:space="0" w:color="auto"/>
              <w:bottom w:val="single" w:sz="4" w:space="0" w:color="auto"/>
              <w:right w:val="single" w:sz="4" w:space="0" w:color="auto"/>
            </w:tcBorders>
            <w:vAlign w:val="center"/>
          </w:tcPr>
          <w:p w14:paraId="77A453FF" w14:textId="77777777" w:rsidR="007861EC" w:rsidRDefault="007861EC" w:rsidP="00196130">
            <w:pPr>
              <w:rPr>
                <w:rFonts w:ascii="宋体" w:hAnsi="宋体"/>
                <w:color w:val="000000"/>
                <w:sz w:val="18"/>
                <w:szCs w:val="18"/>
              </w:rPr>
            </w:pPr>
            <w:r>
              <w:rPr>
                <w:rFonts w:ascii="宋体" w:hAnsi="宋体" w:hint="eastAsia"/>
                <w:color w:val="000000"/>
                <w:sz w:val="18"/>
                <w:szCs w:val="18"/>
              </w:rPr>
              <w:t>上海农村商业银行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6374D34"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17E8DB6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CF101E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1402</w:t>
            </w:r>
          </w:p>
        </w:tc>
        <w:tc>
          <w:tcPr>
            <w:tcW w:w="4252" w:type="dxa"/>
            <w:tcBorders>
              <w:top w:val="single" w:sz="4" w:space="0" w:color="auto"/>
              <w:left w:val="single" w:sz="4" w:space="0" w:color="auto"/>
              <w:bottom w:val="single" w:sz="4" w:space="0" w:color="auto"/>
              <w:right w:val="single" w:sz="4" w:space="0" w:color="auto"/>
            </w:tcBorders>
            <w:vAlign w:val="center"/>
          </w:tcPr>
          <w:p w14:paraId="64E2C58B" w14:textId="77777777" w:rsidR="007861EC" w:rsidRDefault="007861EC" w:rsidP="00196130">
            <w:pPr>
              <w:rPr>
                <w:rFonts w:ascii="宋体" w:hAnsi="宋体"/>
                <w:color w:val="000000"/>
                <w:sz w:val="18"/>
                <w:szCs w:val="18"/>
              </w:rPr>
            </w:pPr>
            <w:r>
              <w:rPr>
                <w:rFonts w:ascii="宋体" w:hAnsi="宋体" w:hint="eastAsia"/>
                <w:color w:val="000000"/>
                <w:sz w:val="18"/>
                <w:szCs w:val="18"/>
              </w:rPr>
              <w:t>昆山农村商业银行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AC16266"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A2D0FD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B355A3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1403</w:t>
            </w:r>
          </w:p>
        </w:tc>
        <w:tc>
          <w:tcPr>
            <w:tcW w:w="4252" w:type="dxa"/>
            <w:tcBorders>
              <w:top w:val="single" w:sz="4" w:space="0" w:color="auto"/>
              <w:left w:val="single" w:sz="4" w:space="0" w:color="auto"/>
              <w:bottom w:val="single" w:sz="4" w:space="0" w:color="auto"/>
              <w:right w:val="single" w:sz="4" w:space="0" w:color="auto"/>
            </w:tcBorders>
            <w:vAlign w:val="center"/>
          </w:tcPr>
          <w:p w14:paraId="28D3472D" w14:textId="77777777" w:rsidR="007861EC" w:rsidRDefault="007861EC" w:rsidP="00196130">
            <w:pPr>
              <w:rPr>
                <w:rFonts w:ascii="宋体" w:hAnsi="宋体"/>
                <w:color w:val="000000"/>
                <w:sz w:val="18"/>
                <w:szCs w:val="18"/>
              </w:rPr>
            </w:pPr>
            <w:r>
              <w:rPr>
                <w:rFonts w:ascii="宋体" w:hAnsi="宋体" w:hint="eastAsia"/>
                <w:color w:val="000000"/>
                <w:sz w:val="18"/>
                <w:szCs w:val="18"/>
              </w:rPr>
              <w:t>常熟农村商业银行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C5E5699"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919202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DC55FE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1404</w:t>
            </w:r>
          </w:p>
        </w:tc>
        <w:tc>
          <w:tcPr>
            <w:tcW w:w="4252" w:type="dxa"/>
            <w:tcBorders>
              <w:top w:val="single" w:sz="4" w:space="0" w:color="auto"/>
              <w:left w:val="single" w:sz="4" w:space="0" w:color="auto"/>
              <w:bottom w:val="single" w:sz="4" w:space="0" w:color="auto"/>
              <w:right w:val="single" w:sz="4" w:space="0" w:color="auto"/>
            </w:tcBorders>
            <w:vAlign w:val="center"/>
          </w:tcPr>
          <w:p w14:paraId="67FE0979" w14:textId="77777777" w:rsidR="007861EC" w:rsidRDefault="007861EC" w:rsidP="00196130">
            <w:pPr>
              <w:rPr>
                <w:rFonts w:ascii="宋体" w:hAnsi="宋体"/>
                <w:color w:val="000000"/>
                <w:sz w:val="18"/>
                <w:szCs w:val="18"/>
              </w:rPr>
            </w:pPr>
            <w:r>
              <w:rPr>
                <w:rFonts w:ascii="宋体" w:hAnsi="宋体" w:hint="eastAsia"/>
                <w:color w:val="000000"/>
                <w:sz w:val="18"/>
                <w:szCs w:val="18"/>
              </w:rPr>
              <w:t>深圳农村商业银行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7BE42E6"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40317D2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3F39D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1405</w:t>
            </w:r>
          </w:p>
        </w:tc>
        <w:tc>
          <w:tcPr>
            <w:tcW w:w="4252" w:type="dxa"/>
            <w:tcBorders>
              <w:top w:val="single" w:sz="4" w:space="0" w:color="auto"/>
              <w:left w:val="single" w:sz="4" w:space="0" w:color="auto"/>
              <w:bottom w:val="single" w:sz="4" w:space="0" w:color="auto"/>
              <w:right w:val="single" w:sz="4" w:space="0" w:color="auto"/>
            </w:tcBorders>
            <w:vAlign w:val="center"/>
          </w:tcPr>
          <w:p w14:paraId="4400A556" w14:textId="77777777" w:rsidR="007861EC" w:rsidRDefault="007861EC" w:rsidP="00196130">
            <w:pPr>
              <w:rPr>
                <w:rFonts w:ascii="宋体" w:hAnsi="宋体"/>
                <w:color w:val="000000"/>
                <w:sz w:val="18"/>
                <w:szCs w:val="18"/>
              </w:rPr>
            </w:pPr>
            <w:r>
              <w:rPr>
                <w:rFonts w:ascii="宋体" w:hAnsi="宋体" w:hint="eastAsia"/>
                <w:color w:val="000000"/>
                <w:sz w:val="18"/>
                <w:szCs w:val="18"/>
              </w:rPr>
              <w:t>广州农村商业银行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7D3B772"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16035C0"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59A70B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1408</w:t>
            </w:r>
          </w:p>
        </w:tc>
        <w:tc>
          <w:tcPr>
            <w:tcW w:w="4252" w:type="dxa"/>
            <w:tcBorders>
              <w:top w:val="single" w:sz="4" w:space="0" w:color="auto"/>
              <w:left w:val="single" w:sz="4" w:space="0" w:color="auto"/>
              <w:bottom w:val="single" w:sz="4" w:space="0" w:color="auto"/>
              <w:right w:val="single" w:sz="4" w:space="0" w:color="auto"/>
            </w:tcBorders>
            <w:vAlign w:val="center"/>
          </w:tcPr>
          <w:p w14:paraId="50E2335B" w14:textId="77777777" w:rsidR="007861EC" w:rsidRDefault="007861EC" w:rsidP="00196130">
            <w:pPr>
              <w:rPr>
                <w:rFonts w:ascii="宋体" w:hAnsi="宋体"/>
                <w:color w:val="000000"/>
                <w:sz w:val="18"/>
                <w:szCs w:val="18"/>
              </w:rPr>
            </w:pPr>
            <w:r>
              <w:rPr>
                <w:rFonts w:ascii="宋体" w:hAnsi="宋体" w:hint="eastAsia"/>
                <w:color w:val="000000"/>
                <w:sz w:val="18"/>
                <w:szCs w:val="18"/>
              </w:rPr>
              <w:t>佛山顺德农村商业银行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0D909F8"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265D782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2FAEB9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1412</w:t>
            </w:r>
          </w:p>
        </w:tc>
        <w:tc>
          <w:tcPr>
            <w:tcW w:w="4252" w:type="dxa"/>
            <w:tcBorders>
              <w:top w:val="single" w:sz="4" w:space="0" w:color="auto"/>
              <w:left w:val="single" w:sz="4" w:space="0" w:color="auto"/>
              <w:bottom w:val="single" w:sz="4" w:space="0" w:color="auto"/>
              <w:right w:val="single" w:sz="4" w:space="0" w:color="auto"/>
            </w:tcBorders>
            <w:vAlign w:val="center"/>
          </w:tcPr>
          <w:p w14:paraId="3F2D5FAB" w14:textId="77777777" w:rsidR="007861EC" w:rsidRDefault="007861EC" w:rsidP="00196130">
            <w:pPr>
              <w:rPr>
                <w:rFonts w:ascii="宋体" w:hAnsi="宋体"/>
                <w:color w:val="000000"/>
                <w:sz w:val="18"/>
                <w:szCs w:val="18"/>
              </w:rPr>
            </w:pPr>
            <w:r>
              <w:rPr>
                <w:rFonts w:ascii="宋体" w:hAnsi="宋体" w:hint="eastAsia"/>
                <w:color w:val="000000"/>
                <w:sz w:val="18"/>
                <w:szCs w:val="18"/>
              </w:rPr>
              <w:t>江阴农村商业银行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ABBEC1A"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E7FDEA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D6B69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1413</w:t>
            </w:r>
          </w:p>
        </w:tc>
        <w:tc>
          <w:tcPr>
            <w:tcW w:w="4252" w:type="dxa"/>
            <w:tcBorders>
              <w:top w:val="single" w:sz="4" w:space="0" w:color="auto"/>
              <w:left w:val="single" w:sz="4" w:space="0" w:color="auto"/>
              <w:bottom w:val="single" w:sz="4" w:space="0" w:color="auto"/>
              <w:right w:val="single" w:sz="4" w:space="0" w:color="auto"/>
            </w:tcBorders>
            <w:vAlign w:val="center"/>
          </w:tcPr>
          <w:p w14:paraId="4A28DEC8" w14:textId="77777777" w:rsidR="007861EC" w:rsidRDefault="007861EC" w:rsidP="00196130">
            <w:pPr>
              <w:rPr>
                <w:rFonts w:ascii="宋体" w:hAnsi="宋体"/>
                <w:color w:val="000000"/>
                <w:sz w:val="18"/>
                <w:szCs w:val="18"/>
              </w:rPr>
            </w:pPr>
            <w:r>
              <w:rPr>
                <w:rFonts w:ascii="宋体" w:hAnsi="宋体" w:hint="eastAsia"/>
                <w:color w:val="000000"/>
                <w:sz w:val="18"/>
                <w:szCs w:val="18"/>
              </w:rPr>
              <w:t>重庆农村商业银行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CF78396"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6B6474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8E236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1415</w:t>
            </w:r>
          </w:p>
        </w:tc>
        <w:tc>
          <w:tcPr>
            <w:tcW w:w="4252" w:type="dxa"/>
            <w:tcBorders>
              <w:top w:val="single" w:sz="4" w:space="0" w:color="auto"/>
              <w:left w:val="single" w:sz="4" w:space="0" w:color="auto"/>
              <w:bottom w:val="single" w:sz="4" w:space="0" w:color="auto"/>
              <w:right w:val="single" w:sz="4" w:space="0" w:color="auto"/>
            </w:tcBorders>
            <w:vAlign w:val="center"/>
          </w:tcPr>
          <w:p w14:paraId="69F12C16" w14:textId="77777777" w:rsidR="007861EC" w:rsidRDefault="007861EC" w:rsidP="00196130">
            <w:pPr>
              <w:rPr>
                <w:rFonts w:ascii="宋体" w:hAnsi="宋体"/>
                <w:color w:val="000000"/>
                <w:sz w:val="18"/>
                <w:szCs w:val="18"/>
              </w:rPr>
            </w:pPr>
            <w:r>
              <w:rPr>
                <w:rFonts w:ascii="宋体" w:hAnsi="宋体" w:hint="eastAsia"/>
                <w:color w:val="000000"/>
                <w:sz w:val="18"/>
                <w:szCs w:val="18"/>
              </w:rPr>
              <w:t>东莞农村商业银行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43549FE"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3F8D32F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7DF138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1416</w:t>
            </w:r>
          </w:p>
        </w:tc>
        <w:tc>
          <w:tcPr>
            <w:tcW w:w="4252" w:type="dxa"/>
            <w:tcBorders>
              <w:top w:val="single" w:sz="4" w:space="0" w:color="auto"/>
              <w:left w:val="single" w:sz="4" w:space="0" w:color="auto"/>
              <w:bottom w:val="single" w:sz="4" w:space="0" w:color="auto"/>
              <w:right w:val="single" w:sz="4" w:space="0" w:color="auto"/>
            </w:tcBorders>
            <w:vAlign w:val="center"/>
          </w:tcPr>
          <w:p w14:paraId="13FC3985" w14:textId="77777777" w:rsidR="007861EC" w:rsidRDefault="007861EC" w:rsidP="00196130">
            <w:pPr>
              <w:rPr>
                <w:rFonts w:ascii="宋体" w:hAnsi="宋体"/>
                <w:color w:val="000000"/>
                <w:sz w:val="18"/>
                <w:szCs w:val="18"/>
              </w:rPr>
            </w:pPr>
            <w:r>
              <w:rPr>
                <w:rFonts w:ascii="宋体" w:hAnsi="宋体" w:hint="eastAsia"/>
                <w:color w:val="000000"/>
                <w:sz w:val="18"/>
                <w:szCs w:val="18"/>
              </w:rPr>
              <w:t>张家港农村商业银行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E376E3F"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85630A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6E8090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1418</w:t>
            </w:r>
          </w:p>
        </w:tc>
        <w:tc>
          <w:tcPr>
            <w:tcW w:w="4252" w:type="dxa"/>
            <w:tcBorders>
              <w:top w:val="single" w:sz="4" w:space="0" w:color="auto"/>
              <w:left w:val="single" w:sz="4" w:space="0" w:color="auto"/>
              <w:bottom w:val="single" w:sz="4" w:space="0" w:color="auto"/>
              <w:right w:val="single" w:sz="4" w:space="0" w:color="auto"/>
            </w:tcBorders>
            <w:vAlign w:val="center"/>
          </w:tcPr>
          <w:p w14:paraId="2EAF9508" w14:textId="77777777" w:rsidR="007861EC" w:rsidRDefault="007861EC" w:rsidP="00196130">
            <w:pPr>
              <w:rPr>
                <w:rFonts w:ascii="宋体" w:hAnsi="宋体"/>
                <w:color w:val="000000"/>
                <w:sz w:val="18"/>
                <w:szCs w:val="18"/>
              </w:rPr>
            </w:pPr>
            <w:r>
              <w:rPr>
                <w:rFonts w:ascii="宋体" w:hAnsi="宋体" w:hint="eastAsia"/>
                <w:color w:val="000000"/>
                <w:sz w:val="18"/>
                <w:szCs w:val="18"/>
              </w:rPr>
              <w:t>北京农村商业银行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0F529ED"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4EF126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D95626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1419</w:t>
            </w:r>
          </w:p>
        </w:tc>
        <w:tc>
          <w:tcPr>
            <w:tcW w:w="4252" w:type="dxa"/>
            <w:tcBorders>
              <w:top w:val="single" w:sz="4" w:space="0" w:color="auto"/>
              <w:left w:val="single" w:sz="4" w:space="0" w:color="auto"/>
              <w:bottom w:val="single" w:sz="4" w:space="0" w:color="auto"/>
              <w:right w:val="single" w:sz="4" w:space="0" w:color="auto"/>
            </w:tcBorders>
            <w:vAlign w:val="center"/>
          </w:tcPr>
          <w:p w14:paraId="06ED5E25" w14:textId="77777777" w:rsidR="007861EC" w:rsidRDefault="007861EC" w:rsidP="00196130">
            <w:pPr>
              <w:rPr>
                <w:rFonts w:ascii="宋体" w:hAnsi="宋体"/>
                <w:color w:val="000000"/>
                <w:sz w:val="18"/>
                <w:szCs w:val="18"/>
              </w:rPr>
            </w:pPr>
            <w:r>
              <w:rPr>
                <w:rFonts w:ascii="宋体" w:hAnsi="宋体" w:hint="eastAsia"/>
                <w:color w:val="000000"/>
                <w:sz w:val="18"/>
                <w:szCs w:val="18"/>
              </w:rPr>
              <w:t>天津农村商业银行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B41588D"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7D3D6F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2A1086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1422</w:t>
            </w:r>
          </w:p>
        </w:tc>
        <w:tc>
          <w:tcPr>
            <w:tcW w:w="4252" w:type="dxa"/>
            <w:tcBorders>
              <w:top w:val="single" w:sz="4" w:space="0" w:color="auto"/>
              <w:left w:val="single" w:sz="4" w:space="0" w:color="auto"/>
              <w:bottom w:val="single" w:sz="4" w:space="0" w:color="auto"/>
              <w:right w:val="single" w:sz="4" w:space="0" w:color="auto"/>
            </w:tcBorders>
            <w:vAlign w:val="center"/>
          </w:tcPr>
          <w:p w14:paraId="46CD1ABC" w14:textId="77777777" w:rsidR="007861EC" w:rsidRDefault="007861EC" w:rsidP="00196130">
            <w:pPr>
              <w:rPr>
                <w:rFonts w:ascii="宋体" w:hAnsi="宋体"/>
                <w:color w:val="000000"/>
                <w:sz w:val="18"/>
                <w:szCs w:val="18"/>
              </w:rPr>
            </w:pPr>
            <w:r>
              <w:rPr>
                <w:rFonts w:ascii="宋体" w:hAnsi="宋体" w:hint="eastAsia"/>
                <w:color w:val="000000"/>
                <w:sz w:val="18"/>
                <w:szCs w:val="18"/>
              </w:rPr>
              <w:t>成都农村商业银行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5876FAB"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4DA658FB"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4EBF9B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1425</w:t>
            </w:r>
          </w:p>
        </w:tc>
        <w:tc>
          <w:tcPr>
            <w:tcW w:w="4252" w:type="dxa"/>
            <w:tcBorders>
              <w:top w:val="single" w:sz="4" w:space="0" w:color="auto"/>
              <w:left w:val="single" w:sz="4" w:space="0" w:color="auto"/>
              <w:bottom w:val="single" w:sz="4" w:space="0" w:color="auto"/>
              <w:right w:val="single" w:sz="4" w:space="0" w:color="auto"/>
            </w:tcBorders>
            <w:vAlign w:val="center"/>
          </w:tcPr>
          <w:p w14:paraId="3BD7855F" w14:textId="77777777" w:rsidR="007861EC" w:rsidRDefault="007861EC" w:rsidP="00196130">
            <w:pPr>
              <w:rPr>
                <w:rFonts w:ascii="宋体" w:hAnsi="宋体"/>
                <w:color w:val="000000"/>
                <w:sz w:val="18"/>
                <w:szCs w:val="18"/>
              </w:rPr>
            </w:pPr>
            <w:r>
              <w:rPr>
                <w:rFonts w:ascii="宋体" w:hAnsi="宋体" w:hint="eastAsia"/>
                <w:color w:val="000000"/>
                <w:sz w:val="18"/>
                <w:szCs w:val="18"/>
              </w:rPr>
              <w:t>江门新会农村商业银行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6246793"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4B549B0C"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1B0623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1428</w:t>
            </w:r>
          </w:p>
        </w:tc>
        <w:tc>
          <w:tcPr>
            <w:tcW w:w="4252" w:type="dxa"/>
            <w:tcBorders>
              <w:top w:val="single" w:sz="4" w:space="0" w:color="auto"/>
              <w:left w:val="single" w:sz="4" w:space="0" w:color="auto"/>
              <w:bottom w:val="single" w:sz="4" w:space="0" w:color="auto"/>
              <w:right w:val="single" w:sz="4" w:space="0" w:color="auto"/>
            </w:tcBorders>
            <w:vAlign w:val="center"/>
          </w:tcPr>
          <w:p w14:paraId="66B480F7" w14:textId="77777777" w:rsidR="007861EC" w:rsidRDefault="007861EC" w:rsidP="00196130">
            <w:pPr>
              <w:rPr>
                <w:rFonts w:ascii="宋体" w:hAnsi="宋体"/>
                <w:color w:val="000000"/>
                <w:sz w:val="18"/>
                <w:szCs w:val="18"/>
              </w:rPr>
            </w:pPr>
            <w:r>
              <w:rPr>
                <w:rFonts w:ascii="宋体" w:hAnsi="宋体" w:hint="eastAsia"/>
                <w:color w:val="000000"/>
                <w:sz w:val="18"/>
                <w:szCs w:val="18"/>
              </w:rPr>
              <w:t>吴江农村商业银行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5C46B49"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3815E75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7CCF8C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1433</w:t>
            </w:r>
          </w:p>
        </w:tc>
        <w:tc>
          <w:tcPr>
            <w:tcW w:w="4252" w:type="dxa"/>
            <w:tcBorders>
              <w:top w:val="single" w:sz="4" w:space="0" w:color="auto"/>
              <w:left w:val="single" w:sz="4" w:space="0" w:color="auto"/>
              <w:bottom w:val="single" w:sz="4" w:space="0" w:color="auto"/>
              <w:right w:val="single" w:sz="4" w:space="0" w:color="auto"/>
            </w:tcBorders>
            <w:vAlign w:val="center"/>
          </w:tcPr>
          <w:p w14:paraId="5D7170FD" w14:textId="77777777" w:rsidR="007861EC" w:rsidRDefault="007861EC" w:rsidP="00196130">
            <w:pPr>
              <w:rPr>
                <w:rFonts w:ascii="宋体" w:hAnsi="宋体"/>
                <w:color w:val="000000"/>
                <w:sz w:val="18"/>
                <w:szCs w:val="18"/>
              </w:rPr>
            </w:pPr>
            <w:r>
              <w:rPr>
                <w:rFonts w:ascii="宋体" w:hAnsi="宋体" w:hint="eastAsia"/>
                <w:color w:val="000000"/>
                <w:sz w:val="18"/>
                <w:szCs w:val="18"/>
              </w:rPr>
              <w:t>江苏太仓农村商业银行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40893AB"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14DB73E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B58640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1434</w:t>
            </w:r>
          </w:p>
        </w:tc>
        <w:tc>
          <w:tcPr>
            <w:tcW w:w="4252" w:type="dxa"/>
            <w:tcBorders>
              <w:top w:val="single" w:sz="4" w:space="0" w:color="auto"/>
              <w:left w:val="single" w:sz="4" w:space="0" w:color="auto"/>
              <w:bottom w:val="single" w:sz="4" w:space="0" w:color="auto"/>
              <w:right w:val="single" w:sz="4" w:space="0" w:color="auto"/>
            </w:tcBorders>
            <w:vAlign w:val="center"/>
          </w:tcPr>
          <w:p w14:paraId="4902F4BA" w14:textId="77777777" w:rsidR="007861EC" w:rsidRDefault="007861EC" w:rsidP="00196130">
            <w:pPr>
              <w:rPr>
                <w:rFonts w:ascii="宋体" w:hAnsi="宋体"/>
                <w:color w:val="000000"/>
                <w:sz w:val="18"/>
                <w:szCs w:val="18"/>
              </w:rPr>
            </w:pPr>
            <w:r>
              <w:rPr>
                <w:rFonts w:ascii="宋体" w:hAnsi="宋体" w:hint="eastAsia"/>
                <w:color w:val="000000"/>
                <w:sz w:val="18"/>
                <w:szCs w:val="18"/>
              </w:rPr>
              <w:t>山西尧都农村商业银行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17371A5"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3FFB1BF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1FA17C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1437</w:t>
            </w:r>
          </w:p>
        </w:tc>
        <w:tc>
          <w:tcPr>
            <w:tcW w:w="4252" w:type="dxa"/>
            <w:tcBorders>
              <w:top w:val="single" w:sz="4" w:space="0" w:color="auto"/>
              <w:left w:val="single" w:sz="4" w:space="0" w:color="auto"/>
              <w:bottom w:val="single" w:sz="4" w:space="0" w:color="auto"/>
              <w:right w:val="single" w:sz="4" w:space="0" w:color="auto"/>
            </w:tcBorders>
            <w:vAlign w:val="center"/>
          </w:tcPr>
          <w:p w14:paraId="326FAD66" w14:textId="77777777" w:rsidR="007861EC" w:rsidRDefault="007861EC" w:rsidP="00196130">
            <w:pPr>
              <w:rPr>
                <w:rFonts w:ascii="宋体" w:hAnsi="宋体"/>
                <w:color w:val="000000"/>
                <w:sz w:val="18"/>
                <w:szCs w:val="18"/>
              </w:rPr>
            </w:pPr>
            <w:r>
              <w:rPr>
                <w:rFonts w:ascii="宋体" w:hAnsi="宋体" w:hint="eastAsia"/>
                <w:color w:val="000000"/>
                <w:sz w:val="18"/>
                <w:szCs w:val="18"/>
              </w:rPr>
              <w:t>江苏锡州农村商业银行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15BF60E"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60133A9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F6C21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1446</w:t>
            </w:r>
          </w:p>
        </w:tc>
        <w:tc>
          <w:tcPr>
            <w:tcW w:w="4252" w:type="dxa"/>
            <w:tcBorders>
              <w:top w:val="single" w:sz="4" w:space="0" w:color="auto"/>
              <w:left w:val="single" w:sz="4" w:space="0" w:color="auto"/>
              <w:bottom w:val="single" w:sz="4" w:space="0" w:color="auto"/>
              <w:right w:val="single" w:sz="4" w:space="0" w:color="auto"/>
            </w:tcBorders>
            <w:vAlign w:val="center"/>
          </w:tcPr>
          <w:p w14:paraId="1242AAB9" w14:textId="77777777" w:rsidR="007861EC" w:rsidRDefault="007861EC" w:rsidP="00196130">
            <w:pPr>
              <w:rPr>
                <w:rFonts w:ascii="宋体" w:hAnsi="宋体"/>
                <w:color w:val="000000"/>
                <w:sz w:val="18"/>
                <w:szCs w:val="18"/>
              </w:rPr>
            </w:pPr>
            <w:r>
              <w:rPr>
                <w:rFonts w:ascii="宋体" w:hAnsi="宋体" w:hint="eastAsia"/>
                <w:color w:val="000000"/>
                <w:sz w:val="18"/>
                <w:szCs w:val="18"/>
              </w:rPr>
              <w:t>宁夏黄河农村商业银行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29C4517"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39DD60B"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CBB149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1456</w:t>
            </w:r>
          </w:p>
        </w:tc>
        <w:tc>
          <w:tcPr>
            <w:tcW w:w="4252" w:type="dxa"/>
            <w:tcBorders>
              <w:top w:val="single" w:sz="4" w:space="0" w:color="auto"/>
              <w:left w:val="single" w:sz="4" w:space="0" w:color="auto"/>
              <w:bottom w:val="single" w:sz="4" w:space="0" w:color="auto"/>
              <w:right w:val="single" w:sz="4" w:space="0" w:color="auto"/>
            </w:tcBorders>
            <w:vAlign w:val="center"/>
          </w:tcPr>
          <w:p w14:paraId="101189A6" w14:textId="77777777" w:rsidR="007861EC" w:rsidRDefault="007861EC" w:rsidP="00196130">
            <w:pPr>
              <w:rPr>
                <w:rFonts w:ascii="宋体" w:hAnsi="宋体"/>
                <w:color w:val="000000"/>
                <w:sz w:val="18"/>
                <w:szCs w:val="18"/>
              </w:rPr>
            </w:pPr>
            <w:r>
              <w:rPr>
                <w:rFonts w:ascii="宋体" w:hAnsi="宋体" w:hint="eastAsia"/>
                <w:color w:val="000000"/>
                <w:sz w:val="18"/>
                <w:szCs w:val="18"/>
              </w:rPr>
              <w:t>天津滨海农村商业银行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BDA5FE7"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2D95DA6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929358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1459</w:t>
            </w:r>
          </w:p>
        </w:tc>
        <w:tc>
          <w:tcPr>
            <w:tcW w:w="4252" w:type="dxa"/>
            <w:tcBorders>
              <w:top w:val="single" w:sz="4" w:space="0" w:color="auto"/>
              <w:left w:val="single" w:sz="4" w:space="0" w:color="auto"/>
              <w:bottom w:val="single" w:sz="4" w:space="0" w:color="auto"/>
              <w:right w:val="single" w:sz="4" w:space="0" w:color="auto"/>
            </w:tcBorders>
            <w:vAlign w:val="center"/>
          </w:tcPr>
          <w:p w14:paraId="6CF6FAC4" w14:textId="77777777" w:rsidR="007861EC" w:rsidRDefault="007861EC" w:rsidP="00196130">
            <w:pPr>
              <w:rPr>
                <w:rFonts w:ascii="宋体" w:hAnsi="宋体"/>
                <w:color w:val="000000"/>
                <w:sz w:val="18"/>
                <w:szCs w:val="18"/>
              </w:rPr>
            </w:pPr>
            <w:r>
              <w:rPr>
                <w:rFonts w:ascii="宋体" w:hAnsi="宋体" w:hint="eastAsia"/>
                <w:color w:val="000000"/>
                <w:sz w:val="18"/>
                <w:szCs w:val="18"/>
              </w:rPr>
              <w:t>武汉农村商业银行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9FF2E08"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66DCFE3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8E9423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1460</w:t>
            </w:r>
          </w:p>
        </w:tc>
        <w:tc>
          <w:tcPr>
            <w:tcW w:w="4252" w:type="dxa"/>
            <w:tcBorders>
              <w:top w:val="single" w:sz="4" w:space="0" w:color="auto"/>
              <w:left w:val="single" w:sz="4" w:space="0" w:color="auto"/>
              <w:bottom w:val="single" w:sz="4" w:space="0" w:color="auto"/>
              <w:right w:val="single" w:sz="4" w:space="0" w:color="auto"/>
            </w:tcBorders>
            <w:vAlign w:val="center"/>
          </w:tcPr>
          <w:p w14:paraId="579D2D4A" w14:textId="77777777" w:rsidR="007861EC" w:rsidRDefault="007861EC" w:rsidP="00196130">
            <w:pPr>
              <w:rPr>
                <w:rFonts w:ascii="宋体" w:hAnsi="宋体"/>
                <w:color w:val="000000"/>
                <w:sz w:val="18"/>
                <w:szCs w:val="18"/>
              </w:rPr>
            </w:pPr>
            <w:r>
              <w:rPr>
                <w:rFonts w:ascii="宋体" w:hAnsi="宋体" w:hint="eastAsia"/>
                <w:color w:val="000000"/>
                <w:sz w:val="18"/>
                <w:szCs w:val="18"/>
              </w:rPr>
              <w:t>江南农村商业银行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3DF4168"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D9E0EA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7121A4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0518</w:t>
            </w:r>
          </w:p>
        </w:tc>
        <w:tc>
          <w:tcPr>
            <w:tcW w:w="4252" w:type="dxa"/>
            <w:tcBorders>
              <w:top w:val="single" w:sz="4" w:space="0" w:color="auto"/>
              <w:left w:val="single" w:sz="4" w:space="0" w:color="auto"/>
              <w:bottom w:val="single" w:sz="4" w:space="0" w:color="auto"/>
              <w:right w:val="single" w:sz="4" w:space="0" w:color="auto"/>
            </w:tcBorders>
            <w:vAlign w:val="center"/>
          </w:tcPr>
          <w:p w14:paraId="1C866DB5" w14:textId="77777777" w:rsidR="007861EC" w:rsidRDefault="007861EC" w:rsidP="00196130">
            <w:pPr>
              <w:rPr>
                <w:rFonts w:ascii="宋体" w:hAnsi="宋体"/>
                <w:color w:val="000000"/>
                <w:sz w:val="18"/>
                <w:szCs w:val="18"/>
              </w:rPr>
            </w:pPr>
            <w:r>
              <w:rPr>
                <w:rFonts w:ascii="宋体" w:hAnsi="宋体" w:hint="eastAsia"/>
                <w:color w:val="000000"/>
                <w:sz w:val="18"/>
                <w:szCs w:val="18"/>
              </w:rPr>
              <w:t>运城市农村信用合作社联合社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C2B8BC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39CD37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3A53A3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1406</w:t>
            </w:r>
          </w:p>
        </w:tc>
        <w:tc>
          <w:tcPr>
            <w:tcW w:w="4252" w:type="dxa"/>
            <w:tcBorders>
              <w:top w:val="single" w:sz="4" w:space="0" w:color="auto"/>
              <w:left w:val="single" w:sz="4" w:space="0" w:color="auto"/>
              <w:bottom w:val="single" w:sz="4" w:space="0" w:color="auto"/>
              <w:right w:val="single" w:sz="4" w:space="0" w:color="auto"/>
            </w:tcBorders>
            <w:vAlign w:val="center"/>
          </w:tcPr>
          <w:p w14:paraId="44B835FD" w14:textId="77777777" w:rsidR="007861EC" w:rsidRDefault="007861EC" w:rsidP="00196130">
            <w:pPr>
              <w:rPr>
                <w:rFonts w:ascii="宋体" w:hAnsi="宋体"/>
                <w:color w:val="000000"/>
                <w:sz w:val="18"/>
                <w:szCs w:val="18"/>
              </w:rPr>
            </w:pPr>
            <w:r>
              <w:rPr>
                <w:rFonts w:ascii="宋体" w:hAnsi="宋体" w:hint="eastAsia"/>
                <w:color w:val="000000"/>
                <w:sz w:val="18"/>
                <w:szCs w:val="18"/>
              </w:rPr>
              <w:t>杭州市</w:t>
            </w:r>
            <w:proofErr w:type="gramStart"/>
            <w:r>
              <w:rPr>
                <w:rFonts w:ascii="宋体" w:hAnsi="宋体" w:hint="eastAsia"/>
                <w:color w:val="000000"/>
                <w:sz w:val="18"/>
                <w:szCs w:val="18"/>
              </w:rPr>
              <w:t>萧山区</w:t>
            </w:r>
            <w:proofErr w:type="gramEnd"/>
            <w:r>
              <w:rPr>
                <w:rFonts w:ascii="宋体" w:hAnsi="宋体" w:hint="eastAsia"/>
                <w:color w:val="000000"/>
                <w:sz w:val="18"/>
                <w:szCs w:val="18"/>
              </w:rPr>
              <w:t>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9FC001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0E5268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268626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1407</w:t>
            </w:r>
          </w:p>
        </w:tc>
        <w:tc>
          <w:tcPr>
            <w:tcW w:w="4252" w:type="dxa"/>
            <w:tcBorders>
              <w:top w:val="single" w:sz="4" w:space="0" w:color="auto"/>
              <w:left w:val="single" w:sz="4" w:space="0" w:color="auto"/>
              <w:bottom w:val="single" w:sz="4" w:space="0" w:color="auto"/>
              <w:right w:val="single" w:sz="4" w:space="0" w:color="auto"/>
            </w:tcBorders>
            <w:vAlign w:val="center"/>
          </w:tcPr>
          <w:p w14:paraId="6993E6C7" w14:textId="77777777" w:rsidR="007861EC" w:rsidRDefault="007861EC" w:rsidP="00196130">
            <w:pPr>
              <w:rPr>
                <w:rFonts w:ascii="宋体" w:hAnsi="宋体"/>
                <w:color w:val="000000"/>
                <w:sz w:val="18"/>
                <w:szCs w:val="18"/>
              </w:rPr>
            </w:pPr>
            <w:r>
              <w:rPr>
                <w:rFonts w:ascii="宋体" w:hAnsi="宋体" w:hint="eastAsia"/>
                <w:color w:val="000000"/>
                <w:sz w:val="18"/>
                <w:szCs w:val="18"/>
              </w:rPr>
              <w:t>佛山市南海区农村信用合作社联合社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A09469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7BDCD0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204F56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1409</w:t>
            </w:r>
          </w:p>
        </w:tc>
        <w:tc>
          <w:tcPr>
            <w:tcW w:w="4252" w:type="dxa"/>
            <w:tcBorders>
              <w:top w:val="single" w:sz="4" w:space="0" w:color="auto"/>
              <w:left w:val="single" w:sz="4" w:space="0" w:color="auto"/>
              <w:bottom w:val="single" w:sz="4" w:space="0" w:color="auto"/>
              <w:right w:val="single" w:sz="4" w:space="0" w:color="auto"/>
            </w:tcBorders>
            <w:vAlign w:val="center"/>
          </w:tcPr>
          <w:p w14:paraId="4347EFED" w14:textId="77777777" w:rsidR="007861EC" w:rsidRDefault="007861EC" w:rsidP="00196130">
            <w:pPr>
              <w:rPr>
                <w:rFonts w:ascii="宋体" w:hAnsi="宋体"/>
                <w:color w:val="000000"/>
                <w:sz w:val="18"/>
                <w:szCs w:val="18"/>
              </w:rPr>
            </w:pPr>
            <w:r>
              <w:rPr>
                <w:rFonts w:ascii="宋体" w:hAnsi="宋体" w:hint="eastAsia"/>
                <w:color w:val="000000"/>
                <w:sz w:val="18"/>
                <w:szCs w:val="18"/>
              </w:rPr>
              <w:t>云南省农村信用社联合社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39CC2540"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824BD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6FA25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1410</w:t>
            </w:r>
          </w:p>
        </w:tc>
        <w:tc>
          <w:tcPr>
            <w:tcW w:w="4252" w:type="dxa"/>
            <w:tcBorders>
              <w:top w:val="single" w:sz="4" w:space="0" w:color="auto"/>
              <w:left w:val="single" w:sz="4" w:space="0" w:color="auto"/>
              <w:bottom w:val="single" w:sz="4" w:space="0" w:color="auto"/>
              <w:right w:val="single" w:sz="4" w:space="0" w:color="auto"/>
            </w:tcBorders>
            <w:vAlign w:val="center"/>
          </w:tcPr>
          <w:p w14:paraId="10B4D0A9" w14:textId="77777777" w:rsidR="007861EC" w:rsidRDefault="007861EC" w:rsidP="00196130">
            <w:pPr>
              <w:rPr>
                <w:rFonts w:ascii="宋体" w:hAnsi="宋体"/>
                <w:color w:val="000000"/>
                <w:sz w:val="18"/>
                <w:szCs w:val="18"/>
              </w:rPr>
            </w:pPr>
            <w:r>
              <w:rPr>
                <w:rFonts w:ascii="宋体" w:hAnsi="宋体" w:hint="eastAsia"/>
                <w:color w:val="000000"/>
                <w:sz w:val="18"/>
                <w:szCs w:val="18"/>
              </w:rPr>
              <w:t>湖北省农村信用社联合社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03B59513"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8401FB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491B79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1411</w:t>
            </w:r>
          </w:p>
        </w:tc>
        <w:tc>
          <w:tcPr>
            <w:tcW w:w="4252" w:type="dxa"/>
            <w:tcBorders>
              <w:top w:val="single" w:sz="4" w:space="0" w:color="auto"/>
              <w:left w:val="single" w:sz="4" w:space="0" w:color="auto"/>
              <w:bottom w:val="single" w:sz="4" w:space="0" w:color="auto"/>
              <w:right w:val="single" w:sz="4" w:space="0" w:color="auto"/>
            </w:tcBorders>
            <w:vAlign w:val="center"/>
          </w:tcPr>
          <w:p w14:paraId="453CE117" w14:textId="77777777" w:rsidR="007861EC" w:rsidRDefault="007861EC" w:rsidP="00196130">
            <w:pPr>
              <w:rPr>
                <w:rFonts w:ascii="宋体" w:hAnsi="宋体"/>
                <w:color w:val="000000"/>
                <w:sz w:val="18"/>
                <w:szCs w:val="18"/>
              </w:rPr>
            </w:pPr>
            <w:r>
              <w:rPr>
                <w:rFonts w:ascii="宋体" w:hAnsi="宋体" w:hint="eastAsia"/>
                <w:color w:val="000000"/>
                <w:sz w:val="18"/>
                <w:szCs w:val="18"/>
              </w:rPr>
              <w:t>徐州</w:t>
            </w:r>
            <w:proofErr w:type="gramStart"/>
            <w:r>
              <w:rPr>
                <w:rFonts w:ascii="宋体" w:hAnsi="宋体" w:hint="eastAsia"/>
                <w:color w:val="000000"/>
                <w:sz w:val="18"/>
                <w:szCs w:val="18"/>
              </w:rPr>
              <w:t>市</w:t>
            </w:r>
            <w:proofErr w:type="gramEnd"/>
            <w:r>
              <w:rPr>
                <w:rFonts w:ascii="宋体" w:hAnsi="宋体" w:hint="eastAsia"/>
                <w:color w:val="000000"/>
                <w:sz w:val="18"/>
                <w:szCs w:val="18"/>
              </w:rPr>
              <w:t>市郊信用合作社联合社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B9402E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C973C2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F0CF05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1414</w:t>
            </w:r>
          </w:p>
        </w:tc>
        <w:tc>
          <w:tcPr>
            <w:tcW w:w="4252" w:type="dxa"/>
            <w:tcBorders>
              <w:top w:val="single" w:sz="4" w:space="0" w:color="auto"/>
              <w:left w:val="single" w:sz="4" w:space="0" w:color="auto"/>
              <w:bottom w:val="single" w:sz="4" w:space="0" w:color="auto"/>
              <w:right w:val="single" w:sz="4" w:space="0" w:color="auto"/>
            </w:tcBorders>
            <w:vAlign w:val="center"/>
          </w:tcPr>
          <w:p w14:paraId="4E6C288B" w14:textId="77777777" w:rsidR="007861EC" w:rsidRDefault="007861EC" w:rsidP="00196130">
            <w:pPr>
              <w:rPr>
                <w:rFonts w:ascii="宋体" w:hAnsi="宋体"/>
                <w:color w:val="000000"/>
                <w:sz w:val="18"/>
                <w:szCs w:val="18"/>
              </w:rPr>
            </w:pPr>
            <w:r>
              <w:rPr>
                <w:rFonts w:ascii="宋体" w:hAnsi="宋体" w:hint="eastAsia"/>
                <w:color w:val="000000"/>
                <w:sz w:val="18"/>
                <w:szCs w:val="18"/>
              </w:rPr>
              <w:t>山东省农村信用社联合社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65C438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23636A2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0EB812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1417</w:t>
            </w:r>
          </w:p>
        </w:tc>
        <w:tc>
          <w:tcPr>
            <w:tcW w:w="4252" w:type="dxa"/>
            <w:tcBorders>
              <w:top w:val="single" w:sz="4" w:space="0" w:color="auto"/>
              <w:left w:val="single" w:sz="4" w:space="0" w:color="auto"/>
              <w:bottom w:val="single" w:sz="4" w:space="0" w:color="auto"/>
              <w:right w:val="single" w:sz="4" w:space="0" w:color="auto"/>
            </w:tcBorders>
            <w:vAlign w:val="center"/>
          </w:tcPr>
          <w:p w14:paraId="35C69EF8" w14:textId="77777777" w:rsidR="007861EC" w:rsidRDefault="007861EC" w:rsidP="00196130">
            <w:pPr>
              <w:rPr>
                <w:rFonts w:ascii="宋体" w:hAnsi="宋体"/>
                <w:color w:val="000000"/>
                <w:sz w:val="18"/>
                <w:szCs w:val="18"/>
              </w:rPr>
            </w:pPr>
            <w:r>
              <w:rPr>
                <w:rFonts w:ascii="宋体" w:hAnsi="宋体" w:hint="eastAsia"/>
                <w:color w:val="000000"/>
                <w:sz w:val="18"/>
                <w:szCs w:val="18"/>
              </w:rPr>
              <w:t>福建省农村信用社联合社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FCD55DB"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CB6805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37EC51D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1421</w:t>
            </w:r>
          </w:p>
        </w:tc>
        <w:tc>
          <w:tcPr>
            <w:tcW w:w="4252" w:type="dxa"/>
            <w:tcBorders>
              <w:top w:val="single" w:sz="4" w:space="0" w:color="auto"/>
              <w:left w:val="single" w:sz="4" w:space="0" w:color="auto"/>
              <w:bottom w:val="single" w:sz="4" w:space="0" w:color="auto"/>
              <w:right w:val="single" w:sz="4" w:space="0" w:color="auto"/>
            </w:tcBorders>
            <w:vAlign w:val="center"/>
          </w:tcPr>
          <w:p w14:paraId="000C0EEE" w14:textId="77777777" w:rsidR="007861EC" w:rsidRDefault="007861EC" w:rsidP="00196130">
            <w:pPr>
              <w:rPr>
                <w:rFonts w:ascii="宋体" w:hAnsi="宋体"/>
                <w:color w:val="000000"/>
                <w:sz w:val="18"/>
                <w:szCs w:val="18"/>
              </w:rPr>
            </w:pPr>
            <w:r>
              <w:rPr>
                <w:rFonts w:ascii="宋体" w:hAnsi="宋体" w:hint="eastAsia"/>
                <w:color w:val="000000"/>
                <w:sz w:val="18"/>
                <w:szCs w:val="18"/>
              </w:rPr>
              <w:t>佛山市三水区农村信用合作社联合社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9A57CED"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1FCEBD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06674D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1423</w:t>
            </w:r>
          </w:p>
        </w:tc>
        <w:tc>
          <w:tcPr>
            <w:tcW w:w="4252" w:type="dxa"/>
            <w:tcBorders>
              <w:top w:val="single" w:sz="4" w:space="0" w:color="auto"/>
              <w:left w:val="single" w:sz="4" w:space="0" w:color="auto"/>
              <w:bottom w:val="single" w:sz="4" w:space="0" w:color="auto"/>
              <w:right w:val="single" w:sz="4" w:space="0" w:color="auto"/>
            </w:tcBorders>
            <w:vAlign w:val="center"/>
          </w:tcPr>
          <w:p w14:paraId="059CC016" w14:textId="77777777" w:rsidR="007861EC" w:rsidRDefault="007861EC" w:rsidP="00196130">
            <w:pPr>
              <w:rPr>
                <w:rFonts w:ascii="宋体" w:hAnsi="宋体"/>
                <w:color w:val="000000"/>
                <w:sz w:val="18"/>
                <w:szCs w:val="18"/>
              </w:rPr>
            </w:pPr>
            <w:r>
              <w:rPr>
                <w:rFonts w:ascii="宋体" w:hAnsi="宋体" w:hint="eastAsia"/>
                <w:color w:val="000000"/>
                <w:sz w:val="18"/>
                <w:szCs w:val="18"/>
              </w:rPr>
              <w:t>沧州市农村信用合作社联合社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981C203"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C3B39E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EF18A6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1424</w:t>
            </w:r>
          </w:p>
        </w:tc>
        <w:tc>
          <w:tcPr>
            <w:tcW w:w="4252" w:type="dxa"/>
            <w:tcBorders>
              <w:top w:val="single" w:sz="4" w:space="0" w:color="auto"/>
              <w:left w:val="single" w:sz="4" w:space="0" w:color="auto"/>
              <w:bottom w:val="single" w:sz="4" w:space="0" w:color="auto"/>
              <w:right w:val="single" w:sz="4" w:space="0" w:color="auto"/>
            </w:tcBorders>
            <w:vAlign w:val="center"/>
          </w:tcPr>
          <w:p w14:paraId="23565FD7" w14:textId="77777777" w:rsidR="007861EC" w:rsidRDefault="007861EC" w:rsidP="00196130">
            <w:pPr>
              <w:rPr>
                <w:rFonts w:ascii="宋体" w:hAnsi="宋体"/>
                <w:color w:val="000000"/>
                <w:sz w:val="18"/>
                <w:szCs w:val="18"/>
              </w:rPr>
            </w:pPr>
            <w:r>
              <w:rPr>
                <w:rFonts w:ascii="宋体" w:hAnsi="宋体" w:hint="eastAsia"/>
                <w:color w:val="000000"/>
                <w:sz w:val="18"/>
                <w:szCs w:val="18"/>
              </w:rPr>
              <w:t>江苏省农村信用社联合社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3A7823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B813A8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729C03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1426</w:t>
            </w:r>
          </w:p>
        </w:tc>
        <w:tc>
          <w:tcPr>
            <w:tcW w:w="4252" w:type="dxa"/>
            <w:tcBorders>
              <w:top w:val="single" w:sz="4" w:space="0" w:color="auto"/>
              <w:left w:val="single" w:sz="4" w:space="0" w:color="auto"/>
              <w:bottom w:val="single" w:sz="4" w:space="0" w:color="auto"/>
              <w:right w:val="single" w:sz="4" w:space="0" w:color="auto"/>
            </w:tcBorders>
            <w:vAlign w:val="center"/>
          </w:tcPr>
          <w:p w14:paraId="77BFE1A2" w14:textId="77777777" w:rsidR="007861EC" w:rsidRDefault="007861EC" w:rsidP="00196130">
            <w:pPr>
              <w:rPr>
                <w:rFonts w:ascii="宋体" w:hAnsi="宋体"/>
                <w:color w:val="000000"/>
                <w:sz w:val="18"/>
                <w:szCs w:val="18"/>
              </w:rPr>
            </w:pPr>
            <w:r>
              <w:rPr>
                <w:rFonts w:ascii="宋体" w:hAnsi="宋体" w:hint="eastAsia"/>
                <w:color w:val="000000"/>
                <w:sz w:val="18"/>
                <w:szCs w:val="18"/>
              </w:rPr>
              <w:t>高要市农村信用合作社联合社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73FF40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745C74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AE6D2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1427</w:t>
            </w:r>
          </w:p>
        </w:tc>
        <w:tc>
          <w:tcPr>
            <w:tcW w:w="4252" w:type="dxa"/>
            <w:tcBorders>
              <w:top w:val="single" w:sz="4" w:space="0" w:color="auto"/>
              <w:left w:val="single" w:sz="4" w:space="0" w:color="auto"/>
              <w:bottom w:val="single" w:sz="4" w:space="0" w:color="auto"/>
              <w:right w:val="single" w:sz="4" w:space="0" w:color="auto"/>
            </w:tcBorders>
            <w:vAlign w:val="center"/>
          </w:tcPr>
          <w:p w14:paraId="799D9E5E"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佛山市禅城区</w:t>
            </w:r>
            <w:proofErr w:type="gramEnd"/>
            <w:r>
              <w:rPr>
                <w:rFonts w:ascii="宋体" w:hAnsi="宋体" w:hint="eastAsia"/>
                <w:color w:val="000000"/>
                <w:sz w:val="18"/>
                <w:szCs w:val="18"/>
              </w:rPr>
              <w:t>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ED1877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4D89B1D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AFBB9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1429</w:t>
            </w:r>
          </w:p>
        </w:tc>
        <w:tc>
          <w:tcPr>
            <w:tcW w:w="4252" w:type="dxa"/>
            <w:tcBorders>
              <w:top w:val="single" w:sz="4" w:space="0" w:color="auto"/>
              <w:left w:val="single" w:sz="4" w:space="0" w:color="auto"/>
              <w:bottom w:val="single" w:sz="4" w:space="0" w:color="auto"/>
              <w:right w:val="single" w:sz="4" w:space="0" w:color="auto"/>
            </w:tcBorders>
            <w:vAlign w:val="center"/>
          </w:tcPr>
          <w:p w14:paraId="75FDC141" w14:textId="77777777" w:rsidR="007861EC" w:rsidRDefault="007861EC" w:rsidP="00196130">
            <w:pPr>
              <w:rPr>
                <w:rFonts w:ascii="宋体" w:hAnsi="宋体"/>
                <w:color w:val="000000"/>
                <w:sz w:val="18"/>
                <w:szCs w:val="18"/>
              </w:rPr>
            </w:pPr>
            <w:r>
              <w:rPr>
                <w:rFonts w:ascii="宋体" w:hAnsi="宋体" w:hint="eastAsia"/>
                <w:color w:val="000000"/>
                <w:sz w:val="18"/>
                <w:szCs w:val="18"/>
              </w:rPr>
              <w:t>浙江省农村信用社联合社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2EBDCFE"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50A98C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3678A6C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1431</w:t>
            </w:r>
          </w:p>
        </w:tc>
        <w:tc>
          <w:tcPr>
            <w:tcW w:w="4252" w:type="dxa"/>
            <w:tcBorders>
              <w:top w:val="single" w:sz="4" w:space="0" w:color="auto"/>
              <w:left w:val="single" w:sz="4" w:space="0" w:color="auto"/>
              <w:bottom w:val="single" w:sz="4" w:space="0" w:color="auto"/>
              <w:right w:val="single" w:sz="4" w:space="0" w:color="auto"/>
            </w:tcBorders>
            <w:vAlign w:val="center"/>
          </w:tcPr>
          <w:p w14:paraId="4DA3DF90" w14:textId="77777777" w:rsidR="007861EC" w:rsidRDefault="007861EC" w:rsidP="00196130">
            <w:pPr>
              <w:rPr>
                <w:rFonts w:ascii="宋体" w:hAnsi="宋体"/>
                <w:color w:val="000000"/>
                <w:sz w:val="18"/>
                <w:szCs w:val="18"/>
              </w:rPr>
            </w:pPr>
            <w:r>
              <w:rPr>
                <w:rFonts w:ascii="宋体" w:hAnsi="宋体" w:hint="eastAsia"/>
                <w:color w:val="000000"/>
                <w:sz w:val="18"/>
                <w:szCs w:val="18"/>
              </w:rPr>
              <w:t>珠海市农村信用合作社联合社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2C4700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1D56E8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293FB2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1436</w:t>
            </w:r>
          </w:p>
        </w:tc>
        <w:tc>
          <w:tcPr>
            <w:tcW w:w="4252" w:type="dxa"/>
            <w:tcBorders>
              <w:top w:val="single" w:sz="4" w:space="0" w:color="auto"/>
              <w:left w:val="single" w:sz="4" w:space="0" w:color="auto"/>
              <w:bottom w:val="single" w:sz="4" w:space="0" w:color="auto"/>
              <w:right w:val="single" w:sz="4" w:space="0" w:color="auto"/>
            </w:tcBorders>
            <w:vAlign w:val="center"/>
          </w:tcPr>
          <w:p w14:paraId="62163652" w14:textId="77777777" w:rsidR="007861EC" w:rsidRDefault="007861EC" w:rsidP="00196130">
            <w:pPr>
              <w:rPr>
                <w:rFonts w:ascii="宋体" w:hAnsi="宋体"/>
                <w:color w:val="000000"/>
                <w:sz w:val="18"/>
                <w:szCs w:val="18"/>
              </w:rPr>
            </w:pPr>
            <w:r>
              <w:rPr>
                <w:rFonts w:ascii="宋体" w:hAnsi="宋体" w:hint="eastAsia"/>
                <w:color w:val="000000"/>
                <w:sz w:val="18"/>
                <w:szCs w:val="18"/>
              </w:rPr>
              <w:t>贵州省农村信用社联合社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092EC202"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A44C19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3FD82B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1438</w:t>
            </w:r>
          </w:p>
        </w:tc>
        <w:tc>
          <w:tcPr>
            <w:tcW w:w="4252" w:type="dxa"/>
            <w:tcBorders>
              <w:top w:val="single" w:sz="4" w:space="0" w:color="auto"/>
              <w:left w:val="single" w:sz="4" w:space="0" w:color="auto"/>
              <w:bottom w:val="single" w:sz="4" w:space="0" w:color="auto"/>
              <w:right w:val="single" w:sz="4" w:space="0" w:color="auto"/>
            </w:tcBorders>
            <w:vAlign w:val="center"/>
          </w:tcPr>
          <w:p w14:paraId="3F8D5CC2" w14:textId="77777777" w:rsidR="007861EC" w:rsidRDefault="007861EC" w:rsidP="00196130">
            <w:pPr>
              <w:rPr>
                <w:rFonts w:ascii="宋体" w:hAnsi="宋体"/>
                <w:color w:val="000000"/>
                <w:sz w:val="18"/>
                <w:szCs w:val="18"/>
              </w:rPr>
            </w:pPr>
            <w:r>
              <w:rPr>
                <w:rFonts w:ascii="宋体" w:hAnsi="宋体" w:hint="eastAsia"/>
                <w:color w:val="000000"/>
                <w:sz w:val="18"/>
                <w:szCs w:val="18"/>
              </w:rPr>
              <w:t>湖南省农村信用社联合社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D2C5EFC"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3E076A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AC381B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1439</w:t>
            </w:r>
          </w:p>
        </w:tc>
        <w:tc>
          <w:tcPr>
            <w:tcW w:w="4252" w:type="dxa"/>
            <w:tcBorders>
              <w:top w:val="single" w:sz="4" w:space="0" w:color="auto"/>
              <w:left w:val="single" w:sz="4" w:space="0" w:color="auto"/>
              <w:bottom w:val="single" w:sz="4" w:space="0" w:color="auto"/>
              <w:right w:val="single" w:sz="4" w:space="0" w:color="auto"/>
            </w:tcBorders>
            <w:vAlign w:val="center"/>
          </w:tcPr>
          <w:p w14:paraId="19551F3B" w14:textId="77777777" w:rsidR="007861EC" w:rsidRDefault="007861EC" w:rsidP="00196130">
            <w:pPr>
              <w:rPr>
                <w:rFonts w:ascii="宋体" w:hAnsi="宋体"/>
                <w:color w:val="000000"/>
                <w:sz w:val="18"/>
                <w:szCs w:val="18"/>
              </w:rPr>
            </w:pPr>
            <w:r>
              <w:rPr>
                <w:rFonts w:ascii="宋体" w:hAnsi="宋体" w:hint="eastAsia"/>
                <w:color w:val="000000"/>
                <w:sz w:val="18"/>
                <w:szCs w:val="18"/>
              </w:rPr>
              <w:t>江西省农村信用社联合社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719BDFA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D26F2D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53545F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1440</w:t>
            </w:r>
          </w:p>
        </w:tc>
        <w:tc>
          <w:tcPr>
            <w:tcW w:w="4252" w:type="dxa"/>
            <w:tcBorders>
              <w:top w:val="single" w:sz="4" w:space="0" w:color="auto"/>
              <w:left w:val="single" w:sz="4" w:space="0" w:color="auto"/>
              <w:bottom w:val="single" w:sz="4" w:space="0" w:color="auto"/>
              <w:right w:val="single" w:sz="4" w:space="0" w:color="auto"/>
            </w:tcBorders>
            <w:vAlign w:val="center"/>
          </w:tcPr>
          <w:p w14:paraId="77CA6913" w14:textId="77777777" w:rsidR="007861EC" w:rsidRDefault="007861EC" w:rsidP="00196130">
            <w:pPr>
              <w:rPr>
                <w:rFonts w:ascii="宋体" w:hAnsi="宋体"/>
                <w:color w:val="000000"/>
                <w:sz w:val="18"/>
                <w:szCs w:val="18"/>
              </w:rPr>
            </w:pPr>
            <w:r>
              <w:rPr>
                <w:rFonts w:ascii="宋体" w:hAnsi="宋体" w:hint="eastAsia"/>
                <w:color w:val="000000"/>
                <w:sz w:val="18"/>
                <w:szCs w:val="18"/>
              </w:rPr>
              <w:t>河南省农村信用社联合社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B2DF544"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666E8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3E0FD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1441</w:t>
            </w:r>
          </w:p>
        </w:tc>
        <w:tc>
          <w:tcPr>
            <w:tcW w:w="4252" w:type="dxa"/>
            <w:tcBorders>
              <w:top w:val="single" w:sz="4" w:space="0" w:color="auto"/>
              <w:left w:val="single" w:sz="4" w:space="0" w:color="auto"/>
              <w:bottom w:val="single" w:sz="4" w:space="0" w:color="auto"/>
              <w:right w:val="single" w:sz="4" w:space="0" w:color="auto"/>
            </w:tcBorders>
            <w:vAlign w:val="center"/>
          </w:tcPr>
          <w:p w14:paraId="39F2BC18" w14:textId="77777777" w:rsidR="007861EC" w:rsidRDefault="007861EC" w:rsidP="00196130">
            <w:pPr>
              <w:rPr>
                <w:rFonts w:ascii="宋体" w:hAnsi="宋体"/>
                <w:color w:val="000000"/>
                <w:sz w:val="18"/>
                <w:szCs w:val="18"/>
              </w:rPr>
            </w:pPr>
            <w:r>
              <w:rPr>
                <w:rFonts w:ascii="宋体" w:hAnsi="宋体" w:hint="eastAsia"/>
                <w:color w:val="000000"/>
                <w:sz w:val="18"/>
                <w:szCs w:val="18"/>
              </w:rPr>
              <w:t>河北省农村信用社联合社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3026AA7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E4F587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4E9E37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1442</w:t>
            </w:r>
          </w:p>
        </w:tc>
        <w:tc>
          <w:tcPr>
            <w:tcW w:w="4252" w:type="dxa"/>
            <w:tcBorders>
              <w:top w:val="single" w:sz="4" w:space="0" w:color="auto"/>
              <w:left w:val="single" w:sz="4" w:space="0" w:color="auto"/>
              <w:bottom w:val="single" w:sz="4" w:space="0" w:color="auto"/>
              <w:right w:val="single" w:sz="4" w:space="0" w:color="auto"/>
            </w:tcBorders>
            <w:vAlign w:val="center"/>
          </w:tcPr>
          <w:p w14:paraId="5BC7B60D" w14:textId="77777777" w:rsidR="007861EC" w:rsidRDefault="007861EC" w:rsidP="00196130">
            <w:pPr>
              <w:rPr>
                <w:rFonts w:ascii="宋体" w:hAnsi="宋体"/>
                <w:color w:val="000000"/>
                <w:sz w:val="18"/>
                <w:szCs w:val="18"/>
              </w:rPr>
            </w:pPr>
            <w:r>
              <w:rPr>
                <w:rFonts w:ascii="宋体" w:hAnsi="宋体" w:hint="eastAsia"/>
                <w:color w:val="000000"/>
                <w:sz w:val="18"/>
                <w:szCs w:val="18"/>
              </w:rPr>
              <w:t>陕西省农村信用社联合社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79FF38E"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8C282D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01AAD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1443</w:t>
            </w:r>
          </w:p>
        </w:tc>
        <w:tc>
          <w:tcPr>
            <w:tcW w:w="4252" w:type="dxa"/>
            <w:tcBorders>
              <w:top w:val="single" w:sz="4" w:space="0" w:color="auto"/>
              <w:left w:val="single" w:sz="4" w:space="0" w:color="auto"/>
              <w:bottom w:val="single" w:sz="4" w:space="0" w:color="auto"/>
              <w:right w:val="single" w:sz="4" w:space="0" w:color="auto"/>
            </w:tcBorders>
            <w:vAlign w:val="center"/>
          </w:tcPr>
          <w:p w14:paraId="5C02E8D1" w14:textId="77777777" w:rsidR="007861EC" w:rsidRDefault="007861EC" w:rsidP="00196130">
            <w:pPr>
              <w:rPr>
                <w:rFonts w:ascii="宋体" w:hAnsi="宋体"/>
                <w:color w:val="000000"/>
                <w:sz w:val="18"/>
                <w:szCs w:val="18"/>
              </w:rPr>
            </w:pPr>
            <w:r>
              <w:rPr>
                <w:rFonts w:ascii="宋体" w:hAnsi="宋体" w:hint="eastAsia"/>
                <w:color w:val="000000"/>
                <w:sz w:val="18"/>
                <w:szCs w:val="18"/>
              </w:rPr>
              <w:t>广西壮族自治区农村信用社联合社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76AA927B"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4D2C391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922BCF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1444</w:t>
            </w:r>
          </w:p>
        </w:tc>
        <w:tc>
          <w:tcPr>
            <w:tcW w:w="4252" w:type="dxa"/>
            <w:tcBorders>
              <w:top w:val="single" w:sz="4" w:space="0" w:color="auto"/>
              <w:left w:val="single" w:sz="4" w:space="0" w:color="auto"/>
              <w:bottom w:val="single" w:sz="4" w:space="0" w:color="auto"/>
              <w:right w:val="single" w:sz="4" w:space="0" w:color="auto"/>
            </w:tcBorders>
            <w:vAlign w:val="center"/>
          </w:tcPr>
          <w:p w14:paraId="34B71190" w14:textId="77777777" w:rsidR="007861EC" w:rsidRDefault="007861EC" w:rsidP="00196130">
            <w:pPr>
              <w:rPr>
                <w:rFonts w:ascii="宋体" w:hAnsi="宋体"/>
                <w:color w:val="000000"/>
                <w:sz w:val="18"/>
                <w:szCs w:val="18"/>
              </w:rPr>
            </w:pPr>
            <w:r>
              <w:rPr>
                <w:rFonts w:ascii="宋体" w:hAnsi="宋体" w:hint="eastAsia"/>
                <w:color w:val="000000"/>
                <w:sz w:val="18"/>
                <w:szCs w:val="18"/>
              </w:rPr>
              <w:t>新疆维吾尔自治区农村信用社联合社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E299B00"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286B64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49755B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1445</w:t>
            </w:r>
          </w:p>
        </w:tc>
        <w:tc>
          <w:tcPr>
            <w:tcW w:w="4252" w:type="dxa"/>
            <w:tcBorders>
              <w:top w:val="single" w:sz="4" w:space="0" w:color="auto"/>
              <w:left w:val="single" w:sz="4" w:space="0" w:color="auto"/>
              <w:bottom w:val="single" w:sz="4" w:space="0" w:color="auto"/>
              <w:right w:val="single" w:sz="4" w:space="0" w:color="auto"/>
            </w:tcBorders>
            <w:vAlign w:val="center"/>
          </w:tcPr>
          <w:p w14:paraId="2CC01AF5" w14:textId="77777777" w:rsidR="007861EC" w:rsidRDefault="007861EC" w:rsidP="00196130">
            <w:pPr>
              <w:rPr>
                <w:rFonts w:ascii="宋体" w:hAnsi="宋体"/>
                <w:color w:val="000000"/>
                <w:sz w:val="18"/>
                <w:szCs w:val="18"/>
              </w:rPr>
            </w:pPr>
            <w:r>
              <w:rPr>
                <w:rFonts w:ascii="宋体" w:hAnsi="宋体" w:hint="eastAsia"/>
                <w:color w:val="000000"/>
                <w:sz w:val="18"/>
                <w:szCs w:val="18"/>
              </w:rPr>
              <w:t>吉林省农村信用社联合社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0D6FBCC"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BC9659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0C5EB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1447</w:t>
            </w:r>
          </w:p>
        </w:tc>
        <w:tc>
          <w:tcPr>
            <w:tcW w:w="4252" w:type="dxa"/>
            <w:tcBorders>
              <w:top w:val="single" w:sz="4" w:space="0" w:color="auto"/>
              <w:left w:val="single" w:sz="4" w:space="0" w:color="auto"/>
              <w:bottom w:val="single" w:sz="4" w:space="0" w:color="auto"/>
              <w:right w:val="single" w:sz="4" w:space="0" w:color="auto"/>
            </w:tcBorders>
            <w:vAlign w:val="center"/>
          </w:tcPr>
          <w:p w14:paraId="769B96C1" w14:textId="77777777" w:rsidR="007861EC" w:rsidRDefault="007861EC" w:rsidP="00196130">
            <w:pPr>
              <w:rPr>
                <w:rFonts w:ascii="宋体" w:hAnsi="宋体"/>
                <w:color w:val="000000"/>
                <w:sz w:val="18"/>
                <w:szCs w:val="18"/>
              </w:rPr>
            </w:pPr>
            <w:r>
              <w:rPr>
                <w:rFonts w:ascii="宋体" w:hAnsi="宋体" w:hint="eastAsia"/>
                <w:color w:val="000000"/>
                <w:sz w:val="18"/>
                <w:szCs w:val="18"/>
              </w:rPr>
              <w:t>安徽省农村信用社联合社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9F3748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6CB40A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84AF47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1448</w:t>
            </w:r>
          </w:p>
        </w:tc>
        <w:tc>
          <w:tcPr>
            <w:tcW w:w="4252" w:type="dxa"/>
            <w:tcBorders>
              <w:top w:val="single" w:sz="4" w:space="0" w:color="auto"/>
              <w:left w:val="single" w:sz="4" w:space="0" w:color="auto"/>
              <w:bottom w:val="single" w:sz="4" w:space="0" w:color="auto"/>
              <w:right w:val="single" w:sz="4" w:space="0" w:color="auto"/>
            </w:tcBorders>
            <w:vAlign w:val="center"/>
          </w:tcPr>
          <w:p w14:paraId="0E919CA7" w14:textId="77777777" w:rsidR="007861EC" w:rsidRDefault="007861EC" w:rsidP="00196130">
            <w:pPr>
              <w:rPr>
                <w:rFonts w:ascii="宋体" w:hAnsi="宋体"/>
                <w:color w:val="000000"/>
                <w:sz w:val="18"/>
                <w:szCs w:val="18"/>
              </w:rPr>
            </w:pPr>
            <w:r>
              <w:rPr>
                <w:rFonts w:ascii="宋体" w:hAnsi="宋体" w:hint="eastAsia"/>
                <w:color w:val="000000"/>
                <w:sz w:val="18"/>
                <w:szCs w:val="18"/>
              </w:rPr>
              <w:t>海南省农村信用社联合社01</w:t>
            </w:r>
          </w:p>
        </w:tc>
        <w:tc>
          <w:tcPr>
            <w:tcW w:w="2617" w:type="dxa"/>
            <w:tcBorders>
              <w:top w:val="single" w:sz="4" w:space="0" w:color="auto"/>
              <w:left w:val="single" w:sz="4" w:space="0" w:color="auto"/>
              <w:bottom w:val="single" w:sz="4" w:space="0" w:color="auto"/>
              <w:right w:val="single" w:sz="4" w:space="0" w:color="auto"/>
            </w:tcBorders>
            <w:vAlign w:val="center"/>
          </w:tcPr>
          <w:p w14:paraId="03336C3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BE6D91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E7B921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1449</w:t>
            </w:r>
          </w:p>
        </w:tc>
        <w:tc>
          <w:tcPr>
            <w:tcW w:w="4252" w:type="dxa"/>
            <w:tcBorders>
              <w:top w:val="single" w:sz="4" w:space="0" w:color="auto"/>
              <w:left w:val="single" w:sz="4" w:space="0" w:color="auto"/>
              <w:bottom w:val="single" w:sz="4" w:space="0" w:color="auto"/>
              <w:right w:val="single" w:sz="4" w:space="0" w:color="auto"/>
            </w:tcBorders>
            <w:vAlign w:val="center"/>
          </w:tcPr>
          <w:p w14:paraId="059F99C1" w14:textId="77777777" w:rsidR="007861EC" w:rsidRDefault="007861EC" w:rsidP="00196130">
            <w:pPr>
              <w:rPr>
                <w:rFonts w:ascii="宋体" w:hAnsi="宋体"/>
                <w:color w:val="000000"/>
                <w:sz w:val="18"/>
                <w:szCs w:val="18"/>
              </w:rPr>
            </w:pPr>
            <w:r>
              <w:rPr>
                <w:rFonts w:ascii="宋体" w:hAnsi="宋体" w:hint="eastAsia"/>
                <w:color w:val="000000"/>
                <w:sz w:val="18"/>
                <w:szCs w:val="18"/>
              </w:rPr>
              <w:t>青海省农村信用社联合社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56DA3317"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71A24EA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2240C9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1450</w:t>
            </w:r>
          </w:p>
        </w:tc>
        <w:tc>
          <w:tcPr>
            <w:tcW w:w="4252" w:type="dxa"/>
            <w:tcBorders>
              <w:top w:val="single" w:sz="4" w:space="0" w:color="auto"/>
              <w:left w:val="single" w:sz="4" w:space="0" w:color="auto"/>
              <w:bottom w:val="single" w:sz="4" w:space="0" w:color="auto"/>
              <w:right w:val="single" w:sz="4" w:space="0" w:color="auto"/>
            </w:tcBorders>
            <w:vAlign w:val="center"/>
          </w:tcPr>
          <w:p w14:paraId="2C04F67F" w14:textId="77777777" w:rsidR="007861EC" w:rsidRDefault="007861EC" w:rsidP="00196130">
            <w:pPr>
              <w:rPr>
                <w:rFonts w:ascii="宋体" w:hAnsi="宋体"/>
                <w:color w:val="000000"/>
                <w:sz w:val="18"/>
                <w:szCs w:val="18"/>
              </w:rPr>
            </w:pPr>
            <w:r>
              <w:rPr>
                <w:rFonts w:ascii="宋体" w:hAnsi="宋体" w:hint="eastAsia"/>
                <w:color w:val="000000"/>
                <w:sz w:val="18"/>
                <w:szCs w:val="18"/>
              </w:rPr>
              <w:t>广东省农村信用社联合社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55712B9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9BDFAB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B0D7E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1451</w:t>
            </w:r>
          </w:p>
        </w:tc>
        <w:tc>
          <w:tcPr>
            <w:tcW w:w="4252" w:type="dxa"/>
            <w:tcBorders>
              <w:top w:val="single" w:sz="4" w:space="0" w:color="auto"/>
              <w:left w:val="single" w:sz="4" w:space="0" w:color="auto"/>
              <w:bottom w:val="single" w:sz="4" w:space="0" w:color="auto"/>
              <w:right w:val="single" w:sz="4" w:space="0" w:color="auto"/>
            </w:tcBorders>
            <w:vAlign w:val="center"/>
          </w:tcPr>
          <w:p w14:paraId="6D579467" w14:textId="77777777" w:rsidR="007861EC" w:rsidRDefault="007861EC" w:rsidP="00196130">
            <w:pPr>
              <w:rPr>
                <w:rFonts w:ascii="宋体" w:hAnsi="宋体"/>
                <w:color w:val="000000"/>
                <w:sz w:val="18"/>
                <w:szCs w:val="18"/>
              </w:rPr>
            </w:pPr>
            <w:r>
              <w:rPr>
                <w:rFonts w:ascii="宋体" w:hAnsi="宋体" w:hint="eastAsia"/>
                <w:color w:val="000000"/>
                <w:sz w:val="18"/>
                <w:szCs w:val="18"/>
              </w:rPr>
              <w:t>内蒙古自治区农村信用社联合社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53E52B6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A379AD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848D7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1452</w:t>
            </w:r>
          </w:p>
        </w:tc>
        <w:tc>
          <w:tcPr>
            <w:tcW w:w="4252" w:type="dxa"/>
            <w:tcBorders>
              <w:top w:val="single" w:sz="4" w:space="0" w:color="auto"/>
              <w:left w:val="single" w:sz="4" w:space="0" w:color="auto"/>
              <w:bottom w:val="single" w:sz="4" w:space="0" w:color="auto"/>
              <w:right w:val="single" w:sz="4" w:space="0" w:color="auto"/>
            </w:tcBorders>
            <w:vAlign w:val="center"/>
          </w:tcPr>
          <w:p w14:paraId="0D84694C" w14:textId="77777777" w:rsidR="007861EC" w:rsidRDefault="007861EC" w:rsidP="00196130">
            <w:pPr>
              <w:rPr>
                <w:rFonts w:ascii="宋体" w:hAnsi="宋体"/>
                <w:color w:val="000000"/>
                <w:sz w:val="18"/>
                <w:szCs w:val="18"/>
              </w:rPr>
            </w:pPr>
            <w:r>
              <w:rPr>
                <w:rFonts w:ascii="宋体" w:hAnsi="宋体" w:hint="eastAsia"/>
                <w:color w:val="000000"/>
                <w:sz w:val="18"/>
                <w:szCs w:val="18"/>
              </w:rPr>
              <w:t>四川省农村信用社联合社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BC8321F"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41AF11E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23CF4B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1453</w:t>
            </w:r>
          </w:p>
        </w:tc>
        <w:tc>
          <w:tcPr>
            <w:tcW w:w="4252" w:type="dxa"/>
            <w:tcBorders>
              <w:top w:val="single" w:sz="4" w:space="0" w:color="auto"/>
              <w:left w:val="single" w:sz="4" w:space="0" w:color="auto"/>
              <w:bottom w:val="single" w:sz="4" w:space="0" w:color="auto"/>
              <w:right w:val="single" w:sz="4" w:space="0" w:color="auto"/>
            </w:tcBorders>
            <w:vAlign w:val="center"/>
          </w:tcPr>
          <w:p w14:paraId="7783ED0F" w14:textId="77777777" w:rsidR="007861EC" w:rsidRDefault="007861EC" w:rsidP="00196130">
            <w:pPr>
              <w:rPr>
                <w:rFonts w:ascii="宋体" w:hAnsi="宋体"/>
                <w:color w:val="000000"/>
                <w:sz w:val="18"/>
                <w:szCs w:val="18"/>
              </w:rPr>
            </w:pPr>
            <w:r>
              <w:rPr>
                <w:rFonts w:ascii="宋体" w:hAnsi="宋体" w:hint="eastAsia"/>
                <w:color w:val="000000"/>
                <w:sz w:val="18"/>
                <w:szCs w:val="18"/>
              </w:rPr>
              <w:t>甘肃省农村信用社联合社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B2A529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6577D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44E4A0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1454</w:t>
            </w:r>
          </w:p>
        </w:tc>
        <w:tc>
          <w:tcPr>
            <w:tcW w:w="4252" w:type="dxa"/>
            <w:tcBorders>
              <w:top w:val="single" w:sz="4" w:space="0" w:color="auto"/>
              <w:left w:val="single" w:sz="4" w:space="0" w:color="auto"/>
              <w:bottom w:val="single" w:sz="4" w:space="0" w:color="auto"/>
              <w:right w:val="single" w:sz="4" w:space="0" w:color="auto"/>
            </w:tcBorders>
            <w:vAlign w:val="center"/>
          </w:tcPr>
          <w:p w14:paraId="7A7A74C2" w14:textId="77777777" w:rsidR="007861EC" w:rsidRDefault="007861EC" w:rsidP="00196130">
            <w:pPr>
              <w:rPr>
                <w:rFonts w:ascii="宋体" w:hAnsi="宋体"/>
                <w:color w:val="000000"/>
                <w:sz w:val="18"/>
                <w:szCs w:val="18"/>
              </w:rPr>
            </w:pPr>
            <w:r>
              <w:rPr>
                <w:rFonts w:ascii="宋体" w:hAnsi="宋体" w:hint="eastAsia"/>
                <w:color w:val="000000"/>
                <w:sz w:val="18"/>
                <w:szCs w:val="18"/>
              </w:rPr>
              <w:t>辽宁省农村信用社联合社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6DE39AD"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81E87A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815C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1455</w:t>
            </w:r>
          </w:p>
        </w:tc>
        <w:tc>
          <w:tcPr>
            <w:tcW w:w="4252" w:type="dxa"/>
            <w:tcBorders>
              <w:top w:val="single" w:sz="4" w:space="0" w:color="auto"/>
              <w:left w:val="single" w:sz="4" w:space="0" w:color="auto"/>
              <w:bottom w:val="single" w:sz="4" w:space="0" w:color="auto"/>
              <w:right w:val="single" w:sz="4" w:space="0" w:color="auto"/>
            </w:tcBorders>
            <w:vAlign w:val="center"/>
          </w:tcPr>
          <w:p w14:paraId="7ED92EFF" w14:textId="77777777" w:rsidR="007861EC" w:rsidRDefault="007861EC" w:rsidP="00196130">
            <w:pPr>
              <w:rPr>
                <w:rFonts w:ascii="宋体" w:hAnsi="宋体"/>
                <w:color w:val="000000"/>
                <w:sz w:val="18"/>
                <w:szCs w:val="18"/>
              </w:rPr>
            </w:pPr>
            <w:r>
              <w:rPr>
                <w:rFonts w:ascii="宋体" w:hAnsi="宋体" w:hint="eastAsia"/>
                <w:color w:val="000000"/>
                <w:sz w:val="18"/>
                <w:szCs w:val="18"/>
              </w:rPr>
              <w:t>山西省农村信用社联合社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CECEBC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8189AE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647522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1457</w:t>
            </w:r>
          </w:p>
        </w:tc>
        <w:tc>
          <w:tcPr>
            <w:tcW w:w="4252" w:type="dxa"/>
            <w:tcBorders>
              <w:top w:val="single" w:sz="4" w:space="0" w:color="auto"/>
              <w:left w:val="single" w:sz="4" w:space="0" w:color="auto"/>
              <w:bottom w:val="single" w:sz="4" w:space="0" w:color="auto"/>
              <w:right w:val="single" w:sz="4" w:space="0" w:color="auto"/>
            </w:tcBorders>
            <w:vAlign w:val="center"/>
          </w:tcPr>
          <w:p w14:paraId="1927BABA" w14:textId="77777777" w:rsidR="007861EC" w:rsidRDefault="007861EC" w:rsidP="00196130">
            <w:pPr>
              <w:rPr>
                <w:rFonts w:ascii="宋体" w:hAnsi="宋体"/>
                <w:color w:val="000000"/>
                <w:sz w:val="18"/>
                <w:szCs w:val="18"/>
              </w:rPr>
            </w:pPr>
            <w:r>
              <w:rPr>
                <w:rFonts w:ascii="宋体" w:hAnsi="宋体" w:hint="eastAsia"/>
                <w:color w:val="000000"/>
                <w:sz w:val="18"/>
                <w:szCs w:val="18"/>
              </w:rPr>
              <w:t>黑龙江省农村信用社联合社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4331E2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255205B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2FC71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1420</w:t>
            </w:r>
          </w:p>
        </w:tc>
        <w:tc>
          <w:tcPr>
            <w:tcW w:w="4252" w:type="dxa"/>
            <w:tcBorders>
              <w:top w:val="single" w:sz="4" w:space="0" w:color="auto"/>
              <w:left w:val="single" w:sz="4" w:space="0" w:color="auto"/>
              <w:bottom w:val="single" w:sz="4" w:space="0" w:color="auto"/>
              <w:right w:val="single" w:sz="4" w:space="0" w:color="auto"/>
            </w:tcBorders>
            <w:vAlign w:val="center"/>
          </w:tcPr>
          <w:p w14:paraId="6995822E" w14:textId="77777777" w:rsidR="007861EC" w:rsidRDefault="007861EC" w:rsidP="00196130">
            <w:pPr>
              <w:rPr>
                <w:rFonts w:ascii="宋体" w:hAnsi="宋体"/>
                <w:color w:val="000000"/>
                <w:sz w:val="18"/>
                <w:szCs w:val="18"/>
              </w:rPr>
            </w:pPr>
            <w:r>
              <w:rPr>
                <w:rFonts w:ascii="宋体" w:hAnsi="宋体" w:hint="eastAsia"/>
                <w:color w:val="000000"/>
                <w:sz w:val="18"/>
                <w:szCs w:val="18"/>
              </w:rPr>
              <w:t>宁波</w:t>
            </w:r>
            <w:proofErr w:type="gramStart"/>
            <w:r>
              <w:rPr>
                <w:rFonts w:ascii="宋体" w:hAnsi="宋体" w:hint="eastAsia"/>
                <w:color w:val="000000"/>
                <w:sz w:val="18"/>
                <w:szCs w:val="18"/>
              </w:rPr>
              <w:t>鄞州农村</w:t>
            </w:r>
            <w:proofErr w:type="gramEnd"/>
            <w:r>
              <w:rPr>
                <w:rFonts w:ascii="宋体" w:hAnsi="宋体" w:hint="eastAsia"/>
                <w:color w:val="000000"/>
                <w:sz w:val="18"/>
                <w:szCs w:val="18"/>
              </w:rPr>
              <w:t>合作银行</w:t>
            </w:r>
          </w:p>
        </w:tc>
        <w:tc>
          <w:tcPr>
            <w:tcW w:w="2617" w:type="dxa"/>
            <w:tcBorders>
              <w:top w:val="single" w:sz="4" w:space="0" w:color="auto"/>
              <w:left w:val="single" w:sz="4" w:space="0" w:color="auto"/>
              <w:bottom w:val="single" w:sz="4" w:space="0" w:color="auto"/>
              <w:right w:val="single" w:sz="4" w:space="0" w:color="auto"/>
            </w:tcBorders>
            <w:vAlign w:val="center"/>
          </w:tcPr>
          <w:p w14:paraId="27AFFB8D"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29D0FCC" w14:textId="77777777" w:rsidTr="00196130">
        <w:trPr>
          <w:trHeight w:val="327"/>
        </w:trPr>
        <w:tc>
          <w:tcPr>
            <w:tcW w:w="1127" w:type="dxa"/>
            <w:tcBorders>
              <w:top w:val="single" w:sz="4" w:space="0" w:color="auto"/>
              <w:left w:val="single" w:sz="4" w:space="0" w:color="auto"/>
              <w:bottom w:val="single" w:sz="4" w:space="0" w:color="auto"/>
              <w:right w:val="single" w:sz="4" w:space="0" w:color="auto"/>
            </w:tcBorders>
            <w:vAlign w:val="center"/>
          </w:tcPr>
          <w:p w14:paraId="56B258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0488</w:t>
            </w:r>
          </w:p>
        </w:tc>
        <w:tc>
          <w:tcPr>
            <w:tcW w:w="4252" w:type="dxa"/>
            <w:tcBorders>
              <w:top w:val="single" w:sz="4" w:space="0" w:color="auto"/>
              <w:left w:val="single" w:sz="4" w:space="0" w:color="auto"/>
              <w:bottom w:val="single" w:sz="4" w:space="0" w:color="auto"/>
              <w:right w:val="single" w:sz="4" w:space="0" w:color="auto"/>
            </w:tcBorders>
            <w:vAlign w:val="center"/>
          </w:tcPr>
          <w:p w14:paraId="12EEC678" w14:textId="77777777" w:rsidR="007861EC" w:rsidRDefault="007861EC" w:rsidP="00196130">
            <w:pPr>
              <w:rPr>
                <w:rFonts w:ascii="宋体" w:hAnsi="宋体"/>
                <w:color w:val="000000"/>
                <w:sz w:val="18"/>
                <w:szCs w:val="18"/>
              </w:rPr>
            </w:pPr>
            <w:r>
              <w:rPr>
                <w:rFonts w:ascii="宋体" w:hAnsi="宋体" w:hint="eastAsia"/>
                <w:color w:val="000000"/>
                <w:sz w:val="18"/>
                <w:szCs w:val="18"/>
              </w:rPr>
              <w:t>三门峡市城市信用社</w:t>
            </w:r>
          </w:p>
        </w:tc>
        <w:tc>
          <w:tcPr>
            <w:tcW w:w="2617" w:type="dxa"/>
            <w:tcBorders>
              <w:top w:val="single" w:sz="4" w:space="0" w:color="auto"/>
              <w:left w:val="single" w:sz="4" w:space="0" w:color="auto"/>
              <w:bottom w:val="single" w:sz="4" w:space="0" w:color="auto"/>
              <w:right w:val="single" w:sz="4" w:space="0" w:color="auto"/>
            </w:tcBorders>
            <w:vAlign w:val="center"/>
          </w:tcPr>
          <w:p w14:paraId="6D409B92"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285DFD0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E73E45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0550</w:t>
            </w:r>
          </w:p>
        </w:tc>
        <w:tc>
          <w:tcPr>
            <w:tcW w:w="4252" w:type="dxa"/>
            <w:tcBorders>
              <w:top w:val="single" w:sz="4" w:space="0" w:color="auto"/>
              <w:left w:val="single" w:sz="4" w:space="0" w:color="auto"/>
              <w:bottom w:val="single" w:sz="4" w:space="0" w:color="auto"/>
              <w:right w:val="single" w:sz="4" w:space="0" w:color="auto"/>
            </w:tcBorders>
            <w:vAlign w:val="center"/>
          </w:tcPr>
          <w:p w14:paraId="7F0BD8A2" w14:textId="77777777" w:rsidR="007861EC" w:rsidRDefault="007861EC" w:rsidP="00196130">
            <w:pPr>
              <w:rPr>
                <w:rFonts w:ascii="宋体" w:hAnsi="宋体"/>
                <w:color w:val="000000"/>
                <w:sz w:val="18"/>
                <w:szCs w:val="18"/>
              </w:rPr>
            </w:pPr>
            <w:r>
              <w:rPr>
                <w:rFonts w:ascii="宋体" w:hAnsi="宋体" w:hint="eastAsia"/>
                <w:color w:val="000000"/>
                <w:sz w:val="18"/>
                <w:szCs w:val="18"/>
              </w:rPr>
              <w:t>象山县绿叶城市信用社</w:t>
            </w:r>
          </w:p>
        </w:tc>
        <w:tc>
          <w:tcPr>
            <w:tcW w:w="2617" w:type="dxa"/>
            <w:tcBorders>
              <w:top w:val="single" w:sz="4" w:space="0" w:color="auto"/>
              <w:left w:val="single" w:sz="4" w:space="0" w:color="auto"/>
              <w:bottom w:val="single" w:sz="4" w:space="0" w:color="auto"/>
              <w:right w:val="single" w:sz="4" w:space="0" w:color="auto"/>
            </w:tcBorders>
            <w:vAlign w:val="center"/>
          </w:tcPr>
          <w:p w14:paraId="0482C8CC"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42C7EE2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8C08A8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0473</w:t>
            </w:r>
          </w:p>
        </w:tc>
        <w:tc>
          <w:tcPr>
            <w:tcW w:w="4252" w:type="dxa"/>
            <w:tcBorders>
              <w:top w:val="single" w:sz="4" w:space="0" w:color="auto"/>
              <w:left w:val="single" w:sz="4" w:space="0" w:color="auto"/>
              <w:bottom w:val="single" w:sz="4" w:space="0" w:color="auto"/>
              <w:right w:val="single" w:sz="4" w:space="0" w:color="auto"/>
            </w:tcBorders>
            <w:vAlign w:val="center"/>
          </w:tcPr>
          <w:p w14:paraId="4D8F0B20" w14:textId="77777777" w:rsidR="007861EC" w:rsidRDefault="007861EC" w:rsidP="00196130">
            <w:pPr>
              <w:rPr>
                <w:rFonts w:ascii="宋体" w:hAnsi="宋体"/>
                <w:color w:val="000000"/>
                <w:sz w:val="18"/>
                <w:szCs w:val="18"/>
              </w:rPr>
            </w:pPr>
            <w:r>
              <w:rPr>
                <w:rFonts w:ascii="宋体" w:hAnsi="宋体" w:hint="eastAsia"/>
                <w:color w:val="000000"/>
                <w:sz w:val="18"/>
                <w:szCs w:val="18"/>
              </w:rPr>
              <w:t>浙江泰隆商业银行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3AA994E"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6F7AAA4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B08E79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0525</w:t>
            </w:r>
          </w:p>
        </w:tc>
        <w:tc>
          <w:tcPr>
            <w:tcW w:w="4252" w:type="dxa"/>
            <w:tcBorders>
              <w:top w:val="single" w:sz="4" w:space="0" w:color="auto"/>
              <w:left w:val="single" w:sz="4" w:space="0" w:color="auto"/>
              <w:bottom w:val="single" w:sz="4" w:space="0" w:color="auto"/>
              <w:right w:val="single" w:sz="4" w:space="0" w:color="auto"/>
            </w:tcBorders>
            <w:vAlign w:val="center"/>
          </w:tcPr>
          <w:p w14:paraId="6FA9BBB6" w14:textId="77777777" w:rsidR="007861EC" w:rsidRDefault="007861EC" w:rsidP="00196130">
            <w:pPr>
              <w:rPr>
                <w:rFonts w:ascii="宋体" w:hAnsi="宋体"/>
                <w:color w:val="000000"/>
                <w:sz w:val="18"/>
                <w:szCs w:val="18"/>
              </w:rPr>
            </w:pPr>
            <w:r>
              <w:rPr>
                <w:rFonts w:ascii="宋体" w:hAnsi="宋体" w:hint="eastAsia"/>
                <w:color w:val="000000"/>
                <w:sz w:val="18"/>
                <w:szCs w:val="18"/>
              </w:rPr>
              <w:t>浙江民泰商业银行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D931ADE"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3E54CA7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FE2B09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0530</w:t>
            </w:r>
          </w:p>
        </w:tc>
        <w:tc>
          <w:tcPr>
            <w:tcW w:w="4252" w:type="dxa"/>
            <w:tcBorders>
              <w:top w:val="single" w:sz="4" w:space="0" w:color="auto"/>
              <w:left w:val="single" w:sz="4" w:space="0" w:color="auto"/>
              <w:bottom w:val="single" w:sz="4" w:space="0" w:color="auto"/>
              <w:right w:val="single" w:sz="4" w:space="0" w:color="auto"/>
            </w:tcBorders>
            <w:vAlign w:val="center"/>
          </w:tcPr>
          <w:p w14:paraId="469D928E" w14:textId="77777777" w:rsidR="007861EC" w:rsidRDefault="007861EC" w:rsidP="00196130">
            <w:pPr>
              <w:rPr>
                <w:rFonts w:ascii="宋体" w:hAnsi="宋体"/>
                <w:color w:val="000000"/>
                <w:sz w:val="18"/>
                <w:szCs w:val="18"/>
              </w:rPr>
            </w:pPr>
            <w:r>
              <w:rPr>
                <w:rFonts w:ascii="宋体" w:hAnsi="宋体" w:hint="eastAsia"/>
                <w:color w:val="000000"/>
                <w:sz w:val="18"/>
                <w:szCs w:val="18"/>
              </w:rPr>
              <w:t>浙江稠州商业银行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60C3B89"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057C65C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5E80CF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0493</w:t>
            </w:r>
          </w:p>
        </w:tc>
        <w:tc>
          <w:tcPr>
            <w:tcW w:w="4252" w:type="dxa"/>
            <w:tcBorders>
              <w:top w:val="single" w:sz="4" w:space="0" w:color="auto"/>
              <w:left w:val="single" w:sz="4" w:space="0" w:color="auto"/>
              <w:bottom w:val="single" w:sz="4" w:space="0" w:color="auto"/>
              <w:right w:val="single" w:sz="4" w:space="0" w:color="auto"/>
            </w:tcBorders>
            <w:vAlign w:val="center"/>
          </w:tcPr>
          <w:p w14:paraId="42459853" w14:textId="77777777" w:rsidR="007861EC" w:rsidRDefault="007861EC" w:rsidP="00196130">
            <w:pPr>
              <w:rPr>
                <w:rFonts w:ascii="宋体" w:hAnsi="宋体"/>
                <w:color w:val="000000"/>
                <w:sz w:val="18"/>
                <w:szCs w:val="18"/>
              </w:rPr>
            </w:pPr>
            <w:r>
              <w:rPr>
                <w:rFonts w:ascii="宋体" w:hAnsi="宋体" w:hint="eastAsia"/>
                <w:color w:val="000000"/>
                <w:sz w:val="18"/>
                <w:szCs w:val="18"/>
              </w:rPr>
              <w:t>江苏长江商业银行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2F17E06"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7E888654"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05A371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0573</w:t>
            </w:r>
          </w:p>
        </w:tc>
        <w:tc>
          <w:tcPr>
            <w:tcW w:w="4252" w:type="dxa"/>
            <w:tcBorders>
              <w:top w:val="single" w:sz="4" w:space="0" w:color="auto"/>
              <w:left w:val="single" w:sz="4" w:space="0" w:color="auto"/>
              <w:bottom w:val="single" w:sz="4" w:space="0" w:color="auto"/>
              <w:right w:val="single" w:sz="4" w:space="0" w:color="auto"/>
            </w:tcBorders>
            <w:vAlign w:val="center"/>
          </w:tcPr>
          <w:p w14:paraId="7000B1CE" w14:textId="77777777" w:rsidR="007861EC" w:rsidRDefault="007861EC" w:rsidP="00196130">
            <w:pPr>
              <w:rPr>
                <w:rFonts w:ascii="宋体" w:hAnsi="宋体"/>
                <w:color w:val="000000"/>
                <w:sz w:val="18"/>
                <w:szCs w:val="18"/>
              </w:rPr>
            </w:pPr>
            <w:r>
              <w:rPr>
                <w:rFonts w:ascii="宋体" w:hAnsi="宋体" w:hint="eastAsia"/>
                <w:color w:val="000000"/>
                <w:sz w:val="18"/>
                <w:szCs w:val="18"/>
              </w:rPr>
              <w:t>景德镇商业银行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5B226D4"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0C8C27B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696334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0416</w:t>
            </w:r>
          </w:p>
        </w:tc>
        <w:tc>
          <w:tcPr>
            <w:tcW w:w="4252" w:type="dxa"/>
            <w:tcBorders>
              <w:top w:val="single" w:sz="4" w:space="0" w:color="auto"/>
              <w:left w:val="single" w:sz="4" w:space="0" w:color="auto"/>
              <w:bottom w:val="single" w:sz="4" w:space="0" w:color="auto"/>
              <w:right w:val="single" w:sz="4" w:space="0" w:color="auto"/>
            </w:tcBorders>
            <w:vAlign w:val="center"/>
          </w:tcPr>
          <w:p w14:paraId="5B3956CC" w14:textId="77777777" w:rsidR="007861EC" w:rsidRDefault="007861EC" w:rsidP="00196130">
            <w:pPr>
              <w:rPr>
                <w:rFonts w:ascii="宋体" w:hAnsi="宋体"/>
                <w:color w:val="000000"/>
                <w:sz w:val="18"/>
                <w:szCs w:val="18"/>
              </w:rPr>
            </w:pPr>
            <w:r>
              <w:rPr>
                <w:rFonts w:ascii="宋体" w:hAnsi="宋体" w:hint="eastAsia"/>
                <w:color w:val="000000"/>
                <w:sz w:val="18"/>
                <w:szCs w:val="18"/>
              </w:rPr>
              <w:t>齐齐哈尔商行</w:t>
            </w:r>
          </w:p>
        </w:tc>
        <w:tc>
          <w:tcPr>
            <w:tcW w:w="2617" w:type="dxa"/>
            <w:tcBorders>
              <w:top w:val="single" w:sz="4" w:space="0" w:color="auto"/>
              <w:left w:val="single" w:sz="4" w:space="0" w:color="auto"/>
              <w:bottom w:val="single" w:sz="4" w:space="0" w:color="auto"/>
              <w:right w:val="single" w:sz="4" w:space="0" w:color="auto"/>
            </w:tcBorders>
            <w:vAlign w:val="center"/>
          </w:tcPr>
          <w:p w14:paraId="41C3B88F"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4C6095A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DD0C5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0303</w:t>
            </w:r>
          </w:p>
        </w:tc>
        <w:tc>
          <w:tcPr>
            <w:tcW w:w="4252" w:type="dxa"/>
            <w:tcBorders>
              <w:top w:val="single" w:sz="4" w:space="0" w:color="auto"/>
              <w:left w:val="single" w:sz="4" w:space="0" w:color="auto"/>
              <w:bottom w:val="single" w:sz="4" w:space="0" w:color="auto"/>
              <w:right w:val="single" w:sz="4" w:space="0" w:color="auto"/>
            </w:tcBorders>
            <w:vAlign w:val="center"/>
          </w:tcPr>
          <w:p w14:paraId="762F7CE2" w14:textId="77777777" w:rsidR="007861EC" w:rsidRDefault="007861EC" w:rsidP="00196130">
            <w:pPr>
              <w:rPr>
                <w:rFonts w:ascii="宋体" w:hAnsi="宋体"/>
                <w:color w:val="000000"/>
                <w:sz w:val="18"/>
                <w:szCs w:val="18"/>
              </w:rPr>
            </w:pPr>
            <w:r>
              <w:rPr>
                <w:rFonts w:ascii="宋体" w:hAnsi="宋体" w:hint="eastAsia"/>
                <w:color w:val="000000"/>
                <w:sz w:val="18"/>
                <w:szCs w:val="18"/>
              </w:rPr>
              <w:t>中国光大银行</w:t>
            </w:r>
          </w:p>
        </w:tc>
        <w:tc>
          <w:tcPr>
            <w:tcW w:w="2617" w:type="dxa"/>
            <w:tcBorders>
              <w:top w:val="single" w:sz="4" w:space="0" w:color="auto"/>
              <w:left w:val="single" w:sz="4" w:space="0" w:color="auto"/>
              <w:bottom w:val="single" w:sz="4" w:space="0" w:color="auto"/>
              <w:right w:val="single" w:sz="4" w:space="0" w:color="auto"/>
            </w:tcBorders>
            <w:vAlign w:val="center"/>
          </w:tcPr>
          <w:p w14:paraId="16D6E01E" w14:textId="77777777" w:rsidR="007861EC" w:rsidRDefault="007861EC" w:rsidP="00196130">
            <w:pPr>
              <w:rPr>
                <w:rFonts w:ascii="宋体" w:hAnsi="宋体"/>
                <w:color w:val="000000"/>
                <w:sz w:val="18"/>
                <w:szCs w:val="18"/>
              </w:rPr>
            </w:pPr>
            <w:r>
              <w:rPr>
                <w:rFonts w:ascii="宋体" w:hAnsi="宋体" w:hint="eastAsia"/>
                <w:color w:val="000000"/>
                <w:sz w:val="18"/>
                <w:szCs w:val="18"/>
              </w:rPr>
              <w:t>CEB</w:t>
            </w:r>
          </w:p>
        </w:tc>
      </w:tr>
      <w:tr w:rsidR="007861EC" w14:paraId="75B5734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05AB8D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0304</w:t>
            </w:r>
          </w:p>
        </w:tc>
        <w:tc>
          <w:tcPr>
            <w:tcW w:w="4252" w:type="dxa"/>
            <w:tcBorders>
              <w:top w:val="single" w:sz="4" w:space="0" w:color="auto"/>
              <w:left w:val="single" w:sz="4" w:space="0" w:color="auto"/>
              <w:bottom w:val="single" w:sz="4" w:space="0" w:color="auto"/>
              <w:right w:val="single" w:sz="4" w:space="0" w:color="auto"/>
            </w:tcBorders>
            <w:vAlign w:val="center"/>
          </w:tcPr>
          <w:p w14:paraId="23728D71" w14:textId="77777777" w:rsidR="007861EC" w:rsidRDefault="007861EC" w:rsidP="00196130">
            <w:pPr>
              <w:rPr>
                <w:rFonts w:ascii="宋体" w:hAnsi="宋体"/>
                <w:color w:val="000000"/>
                <w:sz w:val="18"/>
                <w:szCs w:val="18"/>
              </w:rPr>
            </w:pPr>
            <w:r>
              <w:rPr>
                <w:rFonts w:ascii="宋体" w:hAnsi="宋体" w:hint="eastAsia"/>
                <w:color w:val="000000"/>
                <w:sz w:val="18"/>
                <w:szCs w:val="18"/>
              </w:rPr>
              <w:t>华夏银行</w:t>
            </w:r>
          </w:p>
        </w:tc>
        <w:tc>
          <w:tcPr>
            <w:tcW w:w="2617" w:type="dxa"/>
            <w:tcBorders>
              <w:top w:val="single" w:sz="4" w:space="0" w:color="auto"/>
              <w:left w:val="single" w:sz="4" w:space="0" w:color="auto"/>
              <w:bottom w:val="single" w:sz="4" w:space="0" w:color="auto"/>
              <w:right w:val="single" w:sz="4" w:space="0" w:color="auto"/>
            </w:tcBorders>
            <w:vAlign w:val="center"/>
          </w:tcPr>
          <w:p w14:paraId="7CA8E065" w14:textId="77777777" w:rsidR="007861EC" w:rsidRDefault="007861EC" w:rsidP="00196130">
            <w:pPr>
              <w:rPr>
                <w:rFonts w:ascii="宋体" w:hAnsi="宋体"/>
                <w:color w:val="000000"/>
                <w:sz w:val="18"/>
                <w:szCs w:val="18"/>
              </w:rPr>
            </w:pPr>
            <w:r>
              <w:rPr>
                <w:rFonts w:ascii="宋体" w:hAnsi="宋体" w:hint="eastAsia"/>
                <w:color w:val="000000"/>
                <w:sz w:val="18"/>
                <w:szCs w:val="18"/>
              </w:rPr>
              <w:t>HXB</w:t>
            </w:r>
          </w:p>
        </w:tc>
      </w:tr>
      <w:tr w:rsidR="007861EC" w14:paraId="17320C0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D1577D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0305</w:t>
            </w:r>
          </w:p>
        </w:tc>
        <w:tc>
          <w:tcPr>
            <w:tcW w:w="4252" w:type="dxa"/>
            <w:tcBorders>
              <w:top w:val="single" w:sz="4" w:space="0" w:color="auto"/>
              <w:left w:val="single" w:sz="4" w:space="0" w:color="auto"/>
              <w:bottom w:val="single" w:sz="4" w:space="0" w:color="auto"/>
              <w:right w:val="single" w:sz="4" w:space="0" w:color="auto"/>
            </w:tcBorders>
            <w:vAlign w:val="center"/>
          </w:tcPr>
          <w:p w14:paraId="4BA33A5D" w14:textId="77777777" w:rsidR="007861EC" w:rsidRDefault="007861EC" w:rsidP="00196130">
            <w:pPr>
              <w:rPr>
                <w:rFonts w:ascii="宋体" w:hAnsi="宋体"/>
                <w:color w:val="000000"/>
                <w:sz w:val="18"/>
                <w:szCs w:val="18"/>
              </w:rPr>
            </w:pPr>
            <w:r>
              <w:rPr>
                <w:rFonts w:ascii="宋体" w:hAnsi="宋体" w:hint="eastAsia"/>
                <w:color w:val="000000"/>
                <w:sz w:val="18"/>
                <w:szCs w:val="18"/>
              </w:rPr>
              <w:t>中国民生银行</w:t>
            </w:r>
          </w:p>
        </w:tc>
        <w:tc>
          <w:tcPr>
            <w:tcW w:w="2617" w:type="dxa"/>
            <w:tcBorders>
              <w:top w:val="single" w:sz="4" w:space="0" w:color="auto"/>
              <w:left w:val="single" w:sz="4" w:space="0" w:color="auto"/>
              <w:bottom w:val="single" w:sz="4" w:space="0" w:color="auto"/>
              <w:right w:val="single" w:sz="4" w:space="0" w:color="auto"/>
            </w:tcBorders>
            <w:vAlign w:val="center"/>
          </w:tcPr>
          <w:p w14:paraId="5002D1A8" w14:textId="77777777" w:rsidR="007861EC" w:rsidRDefault="007861EC" w:rsidP="00196130">
            <w:pPr>
              <w:rPr>
                <w:rFonts w:ascii="宋体" w:hAnsi="宋体"/>
                <w:color w:val="000000"/>
                <w:sz w:val="18"/>
                <w:szCs w:val="18"/>
              </w:rPr>
            </w:pPr>
            <w:r>
              <w:rPr>
                <w:rFonts w:ascii="宋体" w:hAnsi="宋体" w:hint="eastAsia"/>
                <w:color w:val="000000"/>
                <w:sz w:val="18"/>
                <w:szCs w:val="18"/>
              </w:rPr>
              <w:t>CMBC</w:t>
            </w:r>
          </w:p>
        </w:tc>
      </w:tr>
      <w:tr w:rsidR="007861EC" w14:paraId="52ECE58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6031A0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0306</w:t>
            </w:r>
          </w:p>
        </w:tc>
        <w:tc>
          <w:tcPr>
            <w:tcW w:w="4252" w:type="dxa"/>
            <w:tcBorders>
              <w:top w:val="single" w:sz="4" w:space="0" w:color="auto"/>
              <w:left w:val="single" w:sz="4" w:space="0" w:color="auto"/>
              <w:bottom w:val="single" w:sz="4" w:space="0" w:color="auto"/>
              <w:right w:val="single" w:sz="4" w:space="0" w:color="auto"/>
            </w:tcBorders>
            <w:vAlign w:val="center"/>
          </w:tcPr>
          <w:p w14:paraId="700ADAC1" w14:textId="77777777" w:rsidR="007861EC" w:rsidRDefault="007861EC" w:rsidP="00196130">
            <w:pPr>
              <w:rPr>
                <w:rFonts w:ascii="宋体" w:hAnsi="宋体"/>
                <w:color w:val="000000"/>
                <w:sz w:val="18"/>
                <w:szCs w:val="18"/>
              </w:rPr>
            </w:pPr>
            <w:r>
              <w:rPr>
                <w:rFonts w:ascii="宋体" w:hAnsi="宋体" w:hint="eastAsia"/>
                <w:color w:val="000000"/>
                <w:sz w:val="18"/>
                <w:szCs w:val="18"/>
              </w:rPr>
              <w:t>广发银行</w:t>
            </w:r>
          </w:p>
        </w:tc>
        <w:tc>
          <w:tcPr>
            <w:tcW w:w="2617" w:type="dxa"/>
            <w:tcBorders>
              <w:top w:val="single" w:sz="4" w:space="0" w:color="auto"/>
              <w:left w:val="single" w:sz="4" w:space="0" w:color="auto"/>
              <w:bottom w:val="single" w:sz="4" w:space="0" w:color="auto"/>
              <w:right w:val="single" w:sz="4" w:space="0" w:color="auto"/>
            </w:tcBorders>
            <w:vAlign w:val="center"/>
          </w:tcPr>
          <w:p w14:paraId="6B771852" w14:textId="77777777" w:rsidR="007861EC" w:rsidRDefault="007861EC" w:rsidP="00196130">
            <w:pPr>
              <w:rPr>
                <w:rFonts w:ascii="宋体" w:hAnsi="宋体"/>
                <w:color w:val="000000"/>
                <w:sz w:val="18"/>
                <w:szCs w:val="18"/>
              </w:rPr>
            </w:pPr>
            <w:r>
              <w:rPr>
                <w:rFonts w:ascii="宋体" w:hAnsi="宋体" w:hint="eastAsia"/>
                <w:color w:val="000000"/>
                <w:sz w:val="18"/>
                <w:szCs w:val="18"/>
              </w:rPr>
              <w:t>CGB</w:t>
            </w:r>
          </w:p>
        </w:tc>
      </w:tr>
      <w:tr w:rsidR="007861EC" w14:paraId="6AECC10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52DF02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0307</w:t>
            </w:r>
          </w:p>
        </w:tc>
        <w:tc>
          <w:tcPr>
            <w:tcW w:w="4252" w:type="dxa"/>
            <w:tcBorders>
              <w:top w:val="single" w:sz="4" w:space="0" w:color="auto"/>
              <w:left w:val="single" w:sz="4" w:space="0" w:color="auto"/>
              <w:bottom w:val="single" w:sz="4" w:space="0" w:color="auto"/>
              <w:right w:val="single" w:sz="4" w:space="0" w:color="auto"/>
            </w:tcBorders>
            <w:vAlign w:val="center"/>
          </w:tcPr>
          <w:p w14:paraId="2E6354B9" w14:textId="77777777" w:rsidR="007861EC" w:rsidRDefault="007861EC" w:rsidP="00196130">
            <w:pPr>
              <w:rPr>
                <w:rFonts w:ascii="宋体" w:hAnsi="宋体"/>
                <w:color w:val="000000"/>
                <w:sz w:val="18"/>
                <w:szCs w:val="18"/>
              </w:rPr>
            </w:pPr>
            <w:r>
              <w:rPr>
                <w:rFonts w:ascii="宋体" w:hAnsi="宋体" w:hint="eastAsia"/>
                <w:color w:val="000000"/>
                <w:sz w:val="18"/>
                <w:szCs w:val="18"/>
              </w:rPr>
              <w:t>深圳发展银行</w:t>
            </w:r>
          </w:p>
        </w:tc>
        <w:tc>
          <w:tcPr>
            <w:tcW w:w="2617" w:type="dxa"/>
            <w:tcBorders>
              <w:top w:val="single" w:sz="4" w:space="0" w:color="auto"/>
              <w:left w:val="single" w:sz="4" w:space="0" w:color="auto"/>
              <w:bottom w:val="single" w:sz="4" w:space="0" w:color="auto"/>
              <w:right w:val="single" w:sz="4" w:space="0" w:color="auto"/>
            </w:tcBorders>
            <w:vAlign w:val="center"/>
          </w:tcPr>
          <w:p w14:paraId="33B61267" w14:textId="77777777" w:rsidR="007861EC" w:rsidRDefault="007861EC" w:rsidP="00196130">
            <w:pPr>
              <w:rPr>
                <w:rFonts w:ascii="宋体" w:hAnsi="宋体"/>
                <w:color w:val="000000"/>
                <w:sz w:val="18"/>
                <w:szCs w:val="18"/>
              </w:rPr>
            </w:pPr>
            <w:r>
              <w:rPr>
                <w:rFonts w:ascii="宋体" w:hAnsi="宋体" w:hint="eastAsia"/>
                <w:color w:val="000000"/>
                <w:sz w:val="18"/>
                <w:szCs w:val="18"/>
              </w:rPr>
              <w:t>SDB</w:t>
            </w:r>
          </w:p>
        </w:tc>
      </w:tr>
      <w:tr w:rsidR="007861EC" w14:paraId="118650C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7B6DC1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0308</w:t>
            </w:r>
          </w:p>
        </w:tc>
        <w:tc>
          <w:tcPr>
            <w:tcW w:w="4252" w:type="dxa"/>
            <w:tcBorders>
              <w:top w:val="single" w:sz="4" w:space="0" w:color="auto"/>
              <w:left w:val="single" w:sz="4" w:space="0" w:color="auto"/>
              <w:bottom w:val="single" w:sz="4" w:space="0" w:color="auto"/>
              <w:right w:val="single" w:sz="4" w:space="0" w:color="auto"/>
            </w:tcBorders>
            <w:vAlign w:val="center"/>
          </w:tcPr>
          <w:p w14:paraId="5D25A256" w14:textId="77777777" w:rsidR="007861EC" w:rsidRDefault="007861EC" w:rsidP="00196130">
            <w:pPr>
              <w:rPr>
                <w:rFonts w:ascii="宋体" w:hAnsi="宋体"/>
                <w:color w:val="000000"/>
                <w:sz w:val="18"/>
                <w:szCs w:val="18"/>
              </w:rPr>
            </w:pPr>
            <w:r>
              <w:rPr>
                <w:rFonts w:ascii="宋体" w:hAnsi="宋体" w:hint="eastAsia"/>
                <w:color w:val="000000"/>
                <w:sz w:val="18"/>
                <w:szCs w:val="18"/>
              </w:rPr>
              <w:t>招商银行</w:t>
            </w:r>
          </w:p>
        </w:tc>
        <w:tc>
          <w:tcPr>
            <w:tcW w:w="2617" w:type="dxa"/>
            <w:tcBorders>
              <w:top w:val="single" w:sz="4" w:space="0" w:color="auto"/>
              <w:left w:val="single" w:sz="4" w:space="0" w:color="auto"/>
              <w:bottom w:val="single" w:sz="4" w:space="0" w:color="auto"/>
              <w:right w:val="single" w:sz="4" w:space="0" w:color="auto"/>
            </w:tcBorders>
            <w:vAlign w:val="center"/>
          </w:tcPr>
          <w:p w14:paraId="07D1AA7E" w14:textId="77777777" w:rsidR="007861EC" w:rsidRDefault="007861EC" w:rsidP="00196130">
            <w:pPr>
              <w:rPr>
                <w:rFonts w:ascii="宋体" w:hAnsi="宋体"/>
                <w:color w:val="000000"/>
                <w:sz w:val="18"/>
                <w:szCs w:val="18"/>
              </w:rPr>
            </w:pPr>
            <w:r>
              <w:rPr>
                <w:rFonts w:ascii="宋体" w:hAnsi="宋体" w:hint="eastAsia"/>
                <w:color w:val="000000"/>
                <w:sz w:val="18"/>
                <w:szCs w:val="18"/>
              </w:rPr>
              <w:t>CMB</w:t>
            </w:r>
          </w:p>
        </w:tc>
      </w:tr>
      <w:tr w:rsidR="007861EC" w14:paraId="4A13F03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8D6CF0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0309</w:t>
            </w:r>
          </w:p>
        </w:tc>
        <w:tc>
          <w:tcPr>
            <w:tcW w:w="4252" w:type="dxa"/>
            <w:tcBorders>
              <w:top w:val="single" w:sz="4" w:space="0" w:color="auto"/>
              <w:left w:val="single" w:sz="4" w:space="0" w:color="auto"/>
              <w:bottom w:val="single" w:sz="4" w:space="0" w:color="auto"/>
              <w:right w:val="single" w:sz="4" w:space="0" w:color="auto"/>
            </w:tcBorders>
            <w:vAlign w:val="center"/>
          </w:tcPr>
          <w:p w14:paraId="13D1BB88" w14:textId="77777777" w:rsidR="007861EC" w:rsidRDefault="007861EC" w:rsidP="00196130">
            <w:pPr>
              <w:rPr>
                <w:rFonts w:ascii="宋体" w:hAnsi="宋体"/>
                <w:color w:val="000000"/>
                <w:sz w:val="18"/>
                <w:szCs w:val="18"/>
              </w:rPr>
            </w:pPr>
            <w:r>
              <w:rPr>
                <w:rFonts w:ascii="宋体" w:hAnsi="宋体" w:hint="eastAsia"/>
                <w:color w:val="000000"/>
                <w:sz w:val="18"/>
                <w:szCs w:val="18"/>
              </w:rPr>
              <w:t>兴业银行01</w:t>
            </w:r>
          </w:p>
        </w:tc>
        <w:tc>
          <w:tcPr>
            <w:tcW w:w="2617" w:type="dxa"/>
            <w:tcBorders>
              <w:top w:val="single" w:sz="4" w:space="0" w:color="auto"/>
              <w:left w:val="single" w:sz="4" w:space="0" w:color="auto"/>
              <w:bottom w:val="single" w:sz="4" w:space="0" w:color="auto"/>
              <w:right w:val="single" w:sz="4" w:space="0" w:color="auto"/>
            </w:tcBorders>
            <w:vAlign w:val="center"/>
          </w:tcPr>
          <w:p w14:paraId="7013FE69" w14:textId="77777777" w:rsidR="007861EC" w:rsidRDefault="007861EC" w:rsidP="00196130">
            <w:pPr>
              <w:rPr>
                <w:rFonts w:ascii="宋体" w:hAnsi="宋体"/>
                <w:color w:val="000000"/>
                <w:sz w:val="18"/>
                <w:szCs w:val="18"/>
              </w:rPr>
            </w:pPr>
            <w:r>
              <w:rPr>
                <w:rFonts w:ascii="宋体" w:hAnsi="宋体" w:hint="eastAsia"/>
                <w:color w:val="000000"/>
                <w:sz w:val="18"/>
                <w:szCs w:val="18"/>
              </w:rPr>
              <w:t>CIB</w:t>
            </w:r>
          </w:p>
        </w:tc>
      </w:tr>
      <w:tr w:rsidR="007861EC" w14:paraId="367CC14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9F3415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0310</w:t>
            </w:r>
          </w:p>
        </w:tc>
        <w:tc>
          <w:tcPr>
            <w:tcW w:w="4252" w:type="dxa"/>
            <w:tcBorders>
              <w:top w:val="single" w:sz="4" w:space="0" w:color="auto"/>
              <w:left w:val="single" w:sz="4" w:space="0" w:color="auto"/>
              <w:bottom w:val="single" w:sz="4" w:space="0" w:color="auto"/>
              <w:right w:val="single" w:sz="4" w:space="0" w:color="auto"/>
            </w:tcBorders>
            <w:vAlign w:val="center"/>
          </w:tcPr>
          <w:p w14:paraId="041FE016" w14:textId="77777777" w:rsidR="007861EC" w:rsidRDefault="007861EC" w:rsidP="00196130">
            <w:pPr>
              <w:rPr>
                <w:rFonts w:ascii="宋体" w:hAnsi="宋体"/>
                <w:color w:val="000000"/>
                <w:sz w:val="18"/>
                <w:szCs w:val="18"/>
              </w:rPr>
            </w:pPr>
            <w:r>
              <w:rPr>
                <w:rFonts w:ascii="宋体" w:hAnsi="宋体" w:hint="eastAsia"/>
                <w:color w:val="000000"/>
                <w:sz w:val="18"/>
                <w:szCs w:val="18"/>
              </w:rPr>
              <w:t>上海浦东发展银行</w:t>
            </w:r>
          </w:p>
        </w:tc>
        <w:tc>
          <w:tcPr>
            <w:tcW w:w="2617" w:type="dxa"/>
            <w:tcBorders>
              <w:top w:val="single" w:sz="4" w:space="0" w:color="auto"/>
              <w:left w:val="single" w:sz="4" w:space="0" w:color="auto"/>
              <w:bottom w:val="single" w:sz="4" w:space="0" w:color="auto"/>
              <w:right w:val="single" w:sz="4" w:space="0" w:color="auto"/>
            </w:tcBorders>
            <w:vAlign w:val="center"/>
          </w:tcPr>
          <w:p w14:paraId="55E46829" w14:textId="77777777" w:rsidR="007861EC" w:rsidRDefault="007861EC" w:rsidP="00196130">
            <w:pPr>
              <w:rPr>
                <w:rFonts w:ascii="宋体" w:hAnsi="宋体"/>
                <w:color w:val="000000"/>
                <w:sz w:val="18"/>
                <w:szCs w:val="18"/>
              </w:rPr>
            </w:pPr>
            <w:r>
              <w:rPr>
                <w:rFonts w:ascii="宋体" w:hAnsi="宋体" w:hint="eastAsia"/>
                <w:color w:val="000000"/>
                <w:sz w:val="18"/>
                <w:szCs w:val="18"/>
              </w:rPr>
              <w:t>SPDB</w:t>
            </w:r>
          </w:p>
        </w:tc>
      </w:tr>
      <w:tr w:rsidR="007861EC" w14:paraId="41CAC83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B0F156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0311</w:t>
            </w:r>
          </w:p>
        </w:tc>
        <w:tc>
          <w:tcPr>
            <w:tcW w:w="4252" w:type="dxa"/>
            <w:tcBorders>
              <w:top w:val="single" w:sz="4" w:space="0" w:color="auto"/>
              <w:left w:val="single" w:sz="4" w:space="0" w:color="auto"/>
              <w:bottom w:val="single" w:sz="4" w:space="0" w:color="auto"/>
              <w:right w:val="single" w:sz="4" w:space="0" w:color="auto"/>
            </w:tcBorders>
            <w:vAlign w:val="center"/>
          </w:tcPr>
          <w:p w14:paraId="3CB53077" w14:textId="77777777" w:rsidR="007861EC" w:rsidRDefault="007861EC" w:rsidP="00196130">
            <w:pPr>
              <w:rPr>
                <w:rFonts w:ascii="宋体" w:hAnsi="宋体"/>
                <w:color w:val="000000"/>
                <w:sz w:val="18"/>
                <w:szCs w:val="18"/>
              </w:rPr>
            </w:pPr>
            <w:r>
              <w:rPr>
                <w:rFonts w:ascii="宋体" w:hAnsi="宋体" w:hint="eastAsia"/>
                <w:color w:val="000000"/>
                <w:sz w:val="18"/>
                <w:szCs w:val="18"/>
              </w:rPr>
              <w:t>恒丰银行</w:t>
            </w:r>
          </w:p>
        </w:tc>
        <w:tc>
          <w:tcPr>
            <w:tcW w:w="2617" w:type="dxa"/>
            <w:tcBorders>
              <w:top w:val="single" w:sz="4" w:space="0" w:color="auto"/>
              <w:left w:val="single" w:sz="4" w:space="0" w:color="auto"/>
              <w:bottom w:val="single" w:sz="4" w:space="0" w:color="auto"/>
              <w:right w:val="single" w:sz="4" w:space="0" w:color="auto"/>
            </w:tcBorders>
            <w:vAlign w:val="center"/>
          </w:tcPr>
          <w:p w14:paraId="0E111E79" w14:textId="77777777" w:rsidR="007861EC" w:rsidRDefault="007861EC" w:rsidP="00196130">
            <w:pPr>
              <w:rPr>
                <w:rFonts w:ascii="宋体" w:hAnsi="宋体"/>
                <w:color w:val="000000"/>
                <w:sz w:val="18"/>
                <w:szCs w:val="18"/>
              </w:rPr>
            </w:pPr>
            <w:r>
              <w:rPr>
                <w:rFonts w:ascii="宋体" w:hAnsi="宋体" w:hint="eastAsia"/>
                <w:color w:val="000000"/>
                <w:sz w:val="18"/>
                <w:szCs w:val="18"/>
              </w:rPr>
              <w:t>EBC</w:t>
            </w:r>
          </w:p>
        </w:tc>
      </w:tr>
      <w:tr w:rsidR="007861EC" w14:paraId="6310D96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B70ECE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0316</w:t>
            </w:r>
          </w:p>
        </w:tc>
        <w:tc>
          <w:tcPr>
            <w:tcW w:w="4252" w:type="dxa"/>
            <w:tcBorders>
              <w:top w:val="single" w:sz="4" w:space="0" w:color="auto"/>
              <w:left w:val="single" w:sz="4" w:space="0" w:color="auto"/>
              <w:bottom w:val="single" w:sz="4" w:space="0" w:color="auto"/>
              <w:right w:val="single" w:sz="4" w:space="0" w:color="auto"/>
            </w:tcBorders>
            <w:vAlign w:val="center"/>
          </w:tcPr>
          <w:p w14:paraId="563C6554"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浙商银行</w:t>
            </w:r>
            <w:proofErr w:type="gramEnd"/>
          </w:p>
        </w:tc>
        <w:tc>
          <w:tcPr>
            <w:tcW w:w="2617" w:type="dxa"/>
            <w:tcBorders>
              <w:top w:val="single" w:sz="4" w:space="0" w:color="auto"/>
              <w:left w:val="single" w:sz="4" w:space="0" w:color="auto"/>
              <w:bottom w:val="single" w:sz="4" w:space="0" w:color="auto"/>
              <w:right w:val="single" w:sz="4" w:space="0" w:color="auto"/>
            </w:tcBorders>
            <w:vAlign w:val="center"/>
          </w:tcPr>
          <w:p w14:paraId="66082F70" w14:textId="77777777" w:rsidR="007861EC" w:rsidRDefault="007861EC" w:rsidP="00196130">
            <w:pPr>
              <w:rPr>
                <w:rFonts w:ascii="宋体" w:hAnsi="宋体"/>
                <w:color w:val="000000"/>
                <w:sz w:val="18"/>
                <w:szCs w:val="18"/>
              </w:rPr>
            </w:pPr>
            <w:r>
              <w:rPr>
                <w:rFonts w:ascii="宋体" w:hAnsi="宋体" w:hint="eastAsia"/>
                <w:color w:val="000000"/>
                <w:sz w:val="18"/>
                <w:szCs w:val="18"/>
              </w:rPr>
              <w:t>CZB</w:t>
            </w:r>
          </w:p>
        </w:tc>
      </w:tr>
      <w:tr w:rsidR="007861EC" w14:paraId="3D54CCA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871AFC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0317</w:t>
            </w:r>
          </w:p>
        </w:tc>
        <w:tc>
          <w:tcPr>
            <w:tcW w:w="4252" w:type="dxa"/>
            <w:tcBorders>
              <w:top w:val="single" w:sz="4" w:space="0" w:color="auto"/>
              <w:left w:val="single" w:sz="4" w:space="0" w:color="auto"/>
              <w:bottom w:val="single" w:sz="4" w:space="0" w:color="auto"/>
              <w:right w:val="single" w:sz="4" w:space="0" w:color="auto"/>
            </w:tcBorders>
            <w:vAlign w:val="center"/>
          </w:tcPr>
          <w:p w14:paraId="5C70E07F" w14:textId="77777777" w:rsidR="007861EC" w:rsidRDefault="007861EC" w:rsidP="00196130">
            <w:pPr>
              <w:rPr>
                <w:rFonts w:ascii="宋体" w:hAnsi="宋体"/>
                <w:color w:val="000000"/>
                <w:sz w:val="18"/>
                <w:szCs w:val="18"/>
              </w:rPr>
            </w:pPr>
            <w:r>
              <w:rPr>
                <w:rFonts w:ascii="宋体" w:hAnsi="宋体" w:hint="eastAsia"/>
                <w:color w:val="000000"/>
                <w:sz w:val="18"/>
                <w:szCs w:val="18"/>
              </w:rPr>
              <w:t>渤海银行</w:t>
            </w:r>
          </w:p>
        </w:tc>
        <w:tc>
          <w:tcPr>
            <w:tcW w:w="2617" w:type="dxa"/>
            <w:tcBorders>
              <w:top w:val="single" w:sz="4" w:space="0" w:color="auto"/>
              <w:left w:val="single" w:sz="4" w:space="0" w:color="auto"/>
              <w:bottom w:val="single" w:sz="4" w:space="0" w:color="auto"/>
              <w:right w:val="single" w:sz="4" w:space="0" w:color="auto"/>
            </w:tcBorders>
            <w:vAlign w:val="center"/>
          </w:tcPr>
          <w:p w14:paraId="7161505C" w14:textId="77777777" w:rsidR="007861EC" w:rsidRDefault="007861EC" w:rsidP="00196130">
            <w:pPr>
              <w:rPr>
                <w:rFonts w:ascii="宋体" w:hAnsi="宋体"/>
                <w:color w:val="000000"/>
                <w:sz w:val="18"/>
                <w:szCs w:val="18"/>
              </w:rPr>
            </w:pPr>
            <w:r>
              <w:rPr>
                <w:rFonts w:ascii="宋体" w:hAnsi="宋体" w:hint="eastAsia"/>
                <w:color w:val="000000"/>
                <w:sz w:val="18"/>
                <w:szCs w:val="18"/>
              </w:rPr>
              <w:t>CBHB</w:t>
            </w:r>
          </w:p>
        </w:tc>
      </w:tr>
      <w:tr w:rsidR="007861EC" w14:paraId="66162FA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93C575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0401</w:t>
            </w:r>
          </w:p>
        </w:tc>
        <w:tc>
          <w:tcPr>
            <w:tcW w:w="4252" w:type="dxa"/>
            <w:tcBorders>
              <w:top w:val="single" w:sz="4" w:space="0" w:color="auto"/>
              <w:left w:val="single" w:sz="4" w:space="0" w:color="auto"/>
              <w:bottom w:val="single" w:sz="4" w:space="0" w:color="auto"/>
              <w:right w:val="single" w:sz="4" w:space="0" w:color="auto"/>
            </w:tcBorders>
            <w:vAlign w:val="center"/>
          </w:tcPr>
          <w:p w14:paraId="1AEEBC28" w14:textId="77777777" w:rsidR="007861EC" w:rsidRDefault="007861EC" w:rsidP="00196130">
            <w:pPr>
              <w:rPr>
                <w:rFonts w:ascii="宋体" w:hAnsi="宋体"/>
                <w:color w:val="000000"/>
                <w:sz w:val="18"/>
                <w:szCs w:val="18"/>
              </w:rPr>
            </w:pPr>
            <w:r>
              <w:rPr>
                <w:rFonts w:ascii="宋体" w:hAnsi="宋体" w:hint="eastAsia"/>
                <w:color w:val="000000"/>
                <w:sz w:val="18"/>
                <w:szCs w:val="18"/>
              </w:rPr>
              <w:t>上海银行</w:t>
            </w:r>
          </w:p>
        </w:tc>
        <w:tc>
          <w:tcPr>
            <w:tcW w:w="2617" w:type="dxa"/>
            <w:tcBorders>
              <w:top w:val="single" w:sz="4" w:space="0" w:color="auto"/>
              <w:left w:val="single" w:sz="4" w:space="0" w:color="auto"/>
              <w:bottom w:val="single" w:sz="4" w:space="0" w:color="auto"/>
              <w:right w:val="single" w:sz="4" w:space="0" w:color="auto"/>
            </w:tcBorders>
            <w:vAlign w:val="center"/>
          </w:tcPr>
          <w:p w14:paraId="53B51C94" w14:textId="77777777" w:rsidR="007861EC" w:rsidRDefault="007861EC" w:rsidP="00196130">
            <w:pPr>
              <w:rPr>
                <w:rFonts w:ascii="宋体" w:hAnsi="宋体"/>
                <w:color w:val="000000"/>
                <w:sz w:val="18"/>
                <w:szCs w:val="18"/>
              </w:rPr>
            </w:pPr>
            <w:r>
              <w:rPr>
                <w:rFonts w:ascii="宋体" w:hAnsi="宋体" w:hint="eastAsia"/>
                <w:color w:val="000000"/>
                <w:sz w:val="18"/>
                <w:szCs w:val="18"/>
              </w:rPr>
              <w:t>BOS</w:t>
            </w:r>
          </w:p>
        </w:tc>
      </w:tr>
      <w:tr w:rsidR="007861EC" w14:paraId="50CB36A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C2E39D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0403</w:t>
            </w:r>
          </w:p>
        </w:tc>
        <w:tc>
          <w:tcPr>
            <w:tcW w:w="4252" w:type="dxa"/>
            <w:tcBorders>
              <w:top w:val="single" w:sz="4" w:space="0" w:color="auto"/>
              <w:left w:val="single" w:sz="4" w:space="0" w:color="auto"/>
              <w:bottom w:val="single" w:sz="4" w:space="0" w:color="auto"/>
              <w:right w:val="single" w:sz="4" w:space="0" w:color="auto"/>
            </w:tcBorders>
            <w:vAlign w:val="center"/>
          </w:tcPr>
          <w:p w14:paraId="146D945F" w14:textId="77777777" w:rsidR="007861EC" w:rsidRDefault="007861EC" w:rsidP="00196130">
            <w:pPr>
              <w:rPr>
                <w:rFonts w:ascii="宋体" w:hAnsi="宋体"/>
                <w:color w:val="000000"/>
                <w:sz w:val="18"/>
                <w:szCs w:val="18"/>
              </w:rPr>
            </w:pPr>
            <w:r>
              <w:rPr>
                <w:rFonts w:ascii="宋体" w:hAnsi="宋体" w:hint="eastAsia"/>
                <w:color w:val="000000"/>
                <w:sz w:val="18"/>
                <w:szCs w:val="18"/>
              </w:rPr>
              <w:t>北京银行</w:t>
            </w:r>
          </w:p>
        </w:tc>
        <w:tc>
          <w:tcPr>
            <w:tcW w:w="2617" w:type="dxa"/>
            <w:tcBorders>
              <w:top w:val="single" w:sz="4" w:space="0" w:color="auto"/>
              <w:left w:val="single" w:sz="4" w:space="0" w:color="auto"/>
              <w:bottom w:val="single" w:sz="4" w:space="0" w:color="auto"/>
              <w:right w:val="single" w:sz="4" w:space="0" w:color="auto"/>
            </w:tcBorders>
            <w:vAlign w:val="center"/>
          </w:tcPr>
          <w:p w14:paraId="4AE1BAE1" w14:textId="77777777" w:rsidR="007861EC" w:rsidRDefault="007861EC" w:rsidP="00196130">
            <w:pPr>
              <w:rPr>
                <w:rFonts w:ascii="宋体" w:hAnsi="宋体"/>
                <w:color w:val="000000"/>
                <w:sz w:val="18"/>
                <w:szCs w:val="18"/>
              </w:rPr>
            </w:pPr>
            <w:r>
              <w:rPr>
                <w:rFonts w:ascii="宋体" w:hAnsi="宋体" w:hint="eastAsia"/>
                <w:color w:val="000000"/>
                <w:sz w:val="18"/>
                <w:szCs w:val="18"/>
              </w:rPr>
              <w:t>BOB</w:t>
            </w:r>
          </w:p>
        </w:tc>
      </w:tr>
      <w:tr w:rsidR="007861EC" w14:paraId="08336DA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EFDB5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0402</w:t>
            </w:r>
          </w:p>
        </w:tc>
        <w:tc>
          <w:tcPr>
            <w:tcW w:w="4252" w:type="dxa"/>
            <w:tcBorders>
              <w:top w:val="single" w:sz="4" w:space="0" w:color="auto"/>
              <w:left w:val="single" w:sz="4" w:space="0" w:color="auto"/>
              <w:bottom w:val="single" w:sz="4" w:space="0" w:color="auto"/>
              <w:right w:val="single" w:sz="4" w:space="0" w:color="auto"/>
            </w:tcBorders>
            <w:vAlign w:val="center"/>
          </w:tcPr>
          <w:p w14:paraId="06273A33" w14:textId="77777777" w:rsidR="007861EC" w:rsidRDefault="007861EC" w:rsidP="00196130">
            <w:pPr>
              <w:rPr>
                <w:rFonts w:ascii="宋体" w:hAnsi="宋体"/>
                <w:color w:val="000000"/>
                <w:sz w:val="18"/>
                <w:szCs w:val="18"/>
              </w:rPr>
            </w:pPr>
            <w:r>
              <w:rPr>
                <w:rFonts w:ascii="宋体" w:hAnsi="宋体" w:hint="eastAsia"/>
                <w:color w:val="000000"/>
                <w:sz w:val="18"/>
                <w:szCs w:val="18"/>
              </w:rPr>
              <w:t>厦门银行</w:t>
            </w:r>
          </w:p>
        </w:tc>
        <w:tc>
          <w:tcPr>
            <w:tcW w:w="2617" w:type="dxa"/>
            <w:tcBorders>
              <w:top w:val="single" w:sz="4" w:space="0" w:color="auto"/>
              <w:left w:val="single" w:sz="4" w:space="0" w:color="auto"/>
              <w:bottom w:val="single" w:sz="4" w:space="0" w:color="auto"/>
              <w:right w:val="single" w:sz="4" w:space="0" w:color="auto"/>
            </w:tcBorders>
            <w:vAlign w:val="center"/>
          </w:tcPr>
          <w:p w14:paraId="29F07133" w14:textId="77777777" w:rsidR="007861EC" w:rsidRDefault="007861EC" w:rsidP="00196130">
            <w:pPr>
              <w:rPr>
                <w:rFonts w:ascii="宋体" w:hAnsi="宋体"/>
                <w:color w:val="000000"/>
                <w:sz w:val="18"/>
                <w:szCs w:val="18"/>
              </w:rPr>
            </w:pPr>
            <w:r>
              <w:rPr>
                <w:rFonts w:ascii="宋体" w:hAnsi="宋体" w:hint="eastAsia"/>
                <w:color w:val="000000"/>
                <w:sz w:val="18"/>
                <w:szCs w:val="18"/>
              </w:rPr>
              <w:t>0402</w:t>
            </w:r>
          </w:p>
        </w:tc>
      </w:tr>
      <w:tr w:rsidR="007861EC" w14:paraId="32CDEAF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8013A2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0405</w:t>
            </w:r>
          </w:p>
        </w:tc>
        <w:tc>
          <w:tcPr>
            <w:tcW w:w="4252" w:type="dxa"/>
            <w:tcBorders>
              <w:top w:val="single" w:sz="4" w:space="0" w:color="auto"/>
              <w:left w:val="single" w:sz="4" w:space="0" w:color="auto"/>
              <w:bottom w:val="single" w:sz="4" w:space="0" w:color="auto"/>
              <w:right w:val="single" w:sz="4" w:space="0" w:color="auto"/>
            </w:tcBorders>
            <w:vAlign w:val="center"/>
          </w:tcPr>
          <w:p w14:paraId="22212916" w14:textId="77777777" w:rsidR="007861EC" w:rsidRDefault="007861EC" w:rsidP="00196130">
            <w:pPr>
              <w:rPr>
                <w:rFonts w:ascii="宋体" w:hAnsi="宋体"/>
                <w:color w:val="000000"/>
                <w:sz w:val="18"/>
                <w:szCs w:val="18"/>
              </w:rPr>
            </w:pPr>
            <w:r>
              <w:rPr>
                <w:rFonts w:ascii="宋体" w:hAnsi="宋体" w:hint="eastAsia"/>
                <w:color w:val="000000"/>
                <w:sz w:val="18"/>
                <w:szCs w:val="18"/>
              </w:rPr>
              <w:t>福建海峡银行</w:t>
            </w:r>
          </w:p>
        </w:tc>
        <w:tc>
          <w:tcPr>
            <w:tcW w:w="2617" w:type="dxa"/>
            <w:tcBorders>
              <w:top w:val="single" w:sz="4" w:space="0" w:color="auto"/>
              <w:left w:val="single" w:sz="4" w:space="0" w:color="auto"/>
              <w:bottom w:val="single" w:sz="4" w:space="0" w:color="auto"/>
              <w:right w:val="single" w:sz="4" w:space="0" w:color="auto"/>
            </w:tcBorders>
            <w:vAlign w:val="center"/>
          </w:tcPr>
          <w:p w14:paraId="6D3203EF" w14:textId="77777777" w:rsidR="007861EC" w:rsidRDefault="007861EC" w:rsidP="00196130">
            <w:pPr>
              <w:rPr>
                <w:rFonts w:ascii="宋体" w:hAnsi="宋体"/>
                <w:color w:val="000000"/>
                <w:sz w:val="18"/>
                <w:szCs w:val="18"/>
              </w:rPr>
            </w:pPr>
            <w:r>
              <w:rPr>
                <w:rFonts w:ascii="宋体" w:hAnsi="宋体" w:hint="eastAsia"/>
                <w:color w:val="000000"/>
                <w:sz w:val="18"/>
                <w:szCs w:val="18"/>
              </w:rPr>
              <w:t>0405</w:t>
            </w:r>
          </w:p>
        </w:tc>
      </w:tr>
      <w:tr w:rsidR="007861EC" w14:paraId="2842FD3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0BB415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0406</w:t>
            </w:r>
          </w:p>
        </w:tc>
        <w:tc>
          <w:tcPr>
            <w:tcW w:w="4252" w:type="dxa"/>
            <w:tcBorders>
              <w:top w:val="single" w:sz="4" w:space="0" w:color="auto"/>
              <w:left w:val="single" w:sz="4" w:space="0" w:color="auto"/>
              <w:bottom w:val="single" w:sz="4" w:space="0" w:color="auto"/>
              <w:right w:val="single" w:sz="4" w:space="0" w:color="auto"/>
            </w:tcBorders>
            <w:vAlign w:val="center"/>
          </w:tcPr>
          <w:p w14:paraId="4AC5C6D9" w14:textId="77777777" w:rsidR="007861EC" w:rsidRDefault="007861EC" w:rsidP="00196130">
            <w:pPr>
              <w:rPr>
                <w:rFonts w:ascii="宋体" w:hAnsi="宋体"/>
                <w:color w:val="000000"/>
                <w:sz w:val="18"/>
                <w:szCs w:val="18"/>
              </w:rPr>
            </w:pPr>
            <w:r>
              <w:rPr>
                <w:rFonts w:ascii="宋体" w:hAnsi="宋体" w:hint="eastAsia"/>
                <w:color w:val="000000"/>
                <w:sz w:val="18"/>
                <w:szCs w:val="18"/>
              </w:rPr>
              <w:t>吉林银行</w:t>
            </w:r>
          </w:p>
        </w:tc>
        <w:tc>
          <w:tcPr>
            <w:tcW w:w="2617" w:type="dxa"/>
            <w:tcBorders>
              <w:top w:val="single" w:sz="4" w:space="0" w:color="auto"/>
              <w:left w:val="single" w:sz="4" w:space="0" w:color="auto"/>
              <w:bottom w:val="single" w:sz="4" w:space="0" w:color="auto"/>
              <w:right w:val="single" w:sz="4" w:space="0" w:color="auto"/>
            </w:tcBorders>
            <w:vAlign w:val="center"/>
          </w:tcPr>
          <w:p w14:paraId="206A476E" w14:textId="77777777" w:rsidR="007861EC" w:rsidRDefault="007861EC" w:rsidP="00196130">
            <w:pPr>
              <w:rPr>
                <w:rFonts w:ascii="宋体" w:hAnsi="宋体"/>
                <w:color w:val="000000"/>
                <w:sz w:val="18"/>
                <w:szCs w:val="18"/>
              </w:rPr>
            </w:pPr>
            <w:r>
              <w:rPr>
                <w:rFonts w:ascii="宋体" w:hAnsi="宋体" w:hint="eastAsia"/>
                <w:color w:val="000000"/>
                <w:sz w:val="18"/>
                <w:szCs w:val="18"/>
              </w:rPr>
              <w:t>0406</w:t>
            </w:r>
          </w:p>
        </w:tc>
      </w:tr>
      <w:tr w:rsidR="007861EC" w14:paraId="6D04F4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CF8C79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0408</w:t>
            </w:r>
          </w:p>
        </w:tc>
        <w:tc>
          <w:tcPr>
            <w:tcW w:w="4252" w:type="dxa"/>
            <w:tcBorders>
              <w:top w:val="single" w:sz="4" w:space="0" w:color="auto"/>
              <w:left w:val="single" w:sz="4" w:space="0" w:color="auto"/>
              <w:bottom w:val="single" w:sz="4" w:space="0" w:color="auto"/>
              <w:right w:val="single" w:sz="4" w:space="0" w:color="auto"/>
            </w:tcBorders>
            <w:vAlign w:val="center"/>
          </w:tcPr>
          <w:p w14:paraId="5F0D2CC4" w14:textId="77777777" w:rsidR="007861EC" w:rsidRDefault="007861EC" w:rsidP="00196130">
            <w:pPr>
              <w:rPr>
                <w:rFonts w:ascii="宋体" w:hAnsi="宋体"/>
                <w:color w:val="000000"/>
                <w:sz w:val="18"/>
                <w:szCs w:val="18"/>
              </w:rPr>
            </w:pPr>
            <w:r>
              <w:rPr>
                <w:rFonts w:ascii="宋体" w:hAnsi="宋体" w:hint="eastAsia"/>
                <w:color w:val="000000"/>
                <w:sz w:val="18"/>
                <w:szCs w:val="18"/>
              </w:rPr>
              <w:t>宁波银行</w:t>
            </w:r>
          </w:p>
        </w:tc>
        <w:tc>
          <w:tcPr>
            <w:tcW w:w="2617" w:type="dxa"/>
            <w:tcBorders>
              <w:top w:val="single" w:sz="4" w:space="0" w:color="auto"/>
              <w:left w:val="single" w:sz="4" w:space="0" w:color="auto"/>
              <w:bottom w:val="single" w:sz="4" w:space="0" w:color="auto"/>
              <w:right w:val="single" w:sz="4" w:space="0" w:color="auto"/>
            </w:tcBorders>
            <w:vAlign w:val="center"/>
          </w:tcPr>
          <w:p w14:paraId="177B374B" w14:textId="77777777" w:rsidR="007861EC" w:rsidRDefault="007861EC" w:rsidP="00196130">
            <w:pPr>
              <w:rPr>
                <w:rFonts w:ascii="宋体" w:hAnsi="宋体"/>
                <w:color w:val="000000"/>
                <w:sz w:val="18"/>
                <w:szCs w:val="18"/>
              </w:rPr>
            </w:pPr>
            <w:r>
              <w:rPr>
                <w:rFonts w:ascii="宋体" w:hAnsi="宋体" w:hint="eastAsia"/>
                <w:color w:val="000000"/>
                <w:sz w:val="18"/>
                <w:szCs w:val="18"/>
              </w:rPr>
              <w:t>0408</w:t>
            </w:r>
          </w:p>
        </w:tc>
      </w:tr>
      <w:tr w:rsidR="007861EC" w14:paraId="581F452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22FBA3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0409</w:t>
            </w:r>
          </w:p>
        </w:tc>
        <w:tc>
          <w:tcPr>
            <w:tcW w:w="4252" w:type="dxa"/>
            <w:tcBorders>
              <w:top w:val="single" w:sz="4" w:space="0" w:color="auto"/>
              <w:left w:val="single" w:sz="4" w:space="0" w:color="auto"/>
              <w:bottom w:val="single" w:sz="4" w:space="0" w:color="auto"/>
              <w:right w:val="single" w:sz="4" w:space="0" w:color="auto"/>
            </w:tcBorders>
            <w:vAlign w:val="center"/>
          </w:tcPr>
          <w:p w14:paraId="2C0842F9" w14:textId="77777777" w:rsidR="007861EC" w:rsidRDefault="007861EC" w:rsidP="00196130">
            <w:pPr>
              <w:rPr>
                <w:rFonts w:ascii="宋体" w:hAnsi="宋体"/>
                <w:color w:val="000000"/>
                <w:sz w:val="18"/>
                <w:szCs w:val="18"/>
              </w:rPr>
            </w:pPr>
            <w:r>
              <w:rPr>
                <w:rFonts w:ascii="宋体" w:hAnsi="宋体" w:hint="eastAsia"/>
                <w:color w:val="000000"/>
                <w:sz w:val="18"/>
                <w:szCs w:val="18"/>
              </w:rPr>
              <w:t>齐鲁银行</w:t>
            </w:r>
          </w:p>
        </w:tc>
        <w:tc>
          <w:tcPr>
            <w:tcW w:w="2617" w:type="dxa"/>
            <w:tcBorders>
              <w:top w:val="single" w:sz="4" w:space="0" w:color="auto"/>
              <w:left w:val="single" w:sz="4" w:space="0" w:color="auto"/>
              <w:bottom w:val="single" w:sz="4" w:space="0" w:color="auto"/>
              <w:right w:val="single" w:sz="4" w:space="0" w:color="auto"/>
            </w:tcBorders>
            <w:vAlign w:val="center"/>
          </w:tcPr>
          <w:p w14:paraId="53FE26B1" w14:textId="77777777" w:rsidR="007861EC" w:rsidRDefault="007861EC" w:rsidP="00196130">
            <w:pPr>
              <w:rPr>
                <w:rFonts w:ascii="宋体" w:hAnsi="宋体"/>
                <w:color w:val="000000"/>
                <w:sz w:val="18"/>
                <w:szCs w:val="18"/>
              </w:rPr>
            </w:pPr>
            <w:r>
              <w:rPr>
                <w:rFonts w:ascii="宋体" w:hAnsi="宋体" w:hint="eastAsia"/>
                <w:color w:val="000000"/>
                <w:sz w:val="18"/>
                <w:szCs w:val="18"/>
              </w:rPr>
              <w:t>0409</w:t>
            </w:r>
          </w:p>
        </w:tc>
      </w:tr>
      <w:tr w:rsidR="007861EC" w14:paraId="46BBBC5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2AC650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0410</w:t>
            </w:r>
          </w:p>
        </w:tc>
        <w:tc>
          <w:tcPr>
            <w:tcW w:w="4252" w:type="dxa"/>
            <w:tcBorders>
              <w:top w:val="single" w:sz="4" w:space="0" w:color="auto"/>
              <w:left w:val="single" w:sz="4" w:space="0" w:color="auto"/>
              <w:bottom w:val="single" w:sz="4" w:space="0" w:color="auto"/>
              <w:right w:val="single" w:sz="4" w:space="0" w:color="auto"/>
            </w:tcBorders>
            <w:vAlign w:val="center"/>
          </w:tcPr>
          <w:p w14:paraId="6AAD5792" w14:textId="77777777" w:rsidR="007861EC" w:rsidRDefault="007861EC" w:rsidP="00196130">
            <w:pPr>
              <w:rPr>
                <w:rFonts w:ascii="宋体" w:hAnsi="宋体"/>
                <w:color w:val="000000"/>
                <w:sz w:val="18"/>
                <w:szCs w:val="18"/>
              </w:rPr>
            </w:pPr>
            <w:r>
              <w:rPr>
                <w:rFonts w:ascii="宋体" w:hAnsi="宋体" w:hint="eastAsia"/>
                <w:color w:val="000000"/>
                <w:sz w:val="18"/>
                <w:szCs w:val="18"/>
              </w:rPr>
              <w:t>平安银行</w:t>
            </w:r>
          </w:p>
        </w:tc>
        <w:tc>
          <w:tcPr>
            <w:tcW w:w="2617" w:type="dxa"/>
            <w:tcBorders>
              <w:top w:val="single" w:sz="4" w:space="0" w:color="auto"/>
              <w:left w:val="single" w:sz="4" w:space="0" w:color="auto"/>
              <w:bottom w:val="single" w:sz="4" w:space="0" w:color="auto"/>
              <w:right w:val="single" w:sz="4" w:space="0" w:color="auto"/>
            </w:tcBorders>
            <w:vAlign w:val="center"/>
          </w:tcPr>
          <w:p w14:paraId="1705708E" w14:textId="77777777" w:rsidR="007861EC" w:rsidRDefault="007861EC" w:rsidP="00196130">
            <w:pPr>
              <w:rPr>
                <w:rFonts w:ascii="宋体" w:hAnsi="宋体"/>
                <w:color w:val="000000"/>
                <w:sz w:val="18"/>
                <w:szCs w:val="18"/>
              </w:rPr>
            </w:pPr>
            <w:r>
              <w:rPr>
                <w:rFonts w:ascii="宋体" w:hAnsi="宋体" w:hint="eastAsia"/>
                <w:color w:val="000000"/>
                <w:sz w:val="18"/>
                <w:szCs w:val="18"/>
              </w:rPr>
              <w:t>0410</w:t>
            </w:r>
          </w:p>
        </w:tc>
      </w:tr>
      <w:tr w:rsidR="007861EC" w14:paraId="4680BD00" w14:textId="77777777" w:rsidTr="00196130">
        <w:trPr>
          <w:trHeight w:val="291"/>
        </w:trPr>
        <w:tc>
          <w:tcPr>
            <w:tcW w:w="1127" w:type="dxa"/>
            <w:tcBorders>
              <w:top w:val="single" w:sz="4" w:space="0" w:color="auto"/>
              <w:left w:val="single" w:sz="4" w:space="0" w:color="auto"/>
              <w:bottom w:val="single" w:sz="4" w:space="0" w:color="auto"/>
              <w:right w:val="single" w:sz="4" w:space="0" w:color="auto"/>
            </w:tcBorders>
            <w:vAlign w:val="center"/>
          </w:tcPr>
          <w:p w14:paraId="2B3658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0412</w:t>
            </w:r>
          </w:p>
        </w:tc>
        <w:tc>
          <w:tcPr>
            <w:tcW w:w="4252" w:type="dxa"/>
            <w:tcBorders>
              <w:top w:val="single" w:sz="4" w:space="0" w:color="auto"/>
              <w:left w:val="single" w:sz="4" w:space="0" w:color="auto"/>
              <w:bottom w:val="single" w:sz="4" w:space="0" w:color="auto"/>
              <w:right w:val="single" w:sz="4" w:space="0" w:color="auto"/>
            </w:tcBorders>
            <w:vAlign w:val="center"/>
          </w:tcPr>
          <w:p w14:paraId="5EF2392E" w14:textId="77777777" w:rsidR="007861EC" w:rsidRDefault="007861EC" w:rsidP="00196130">
            <w:pPr>
              <w:rPr>
                <w:rFonts w:ascii="宋体" w:hAnsi="宋体"/>
                <w:color w:val="000000"/>
                <w:sz w:val="18"/>
                <w:szCs w:val="18"/>
              </w:rPr>
            </w:pPr>
            <w:r>
              <w:rPr>
                <w:rFonts w:ascii="宋体" w:hAnsi="宋体" w:hint="eastAsia"/>
                <w:color w:val="000000"/>
                <w:sz w:val="18"/>
                <w:szCs w:val="18"/>
              </w:rPr>
              <w:t>温州银行</w:t>
            </w:r>
          </w:p>
        </w:tc>
        <w:tc>
          <w:tcPr>
            <w:tcW w:w="2617" w:type="dxa"/>
            <w:tcBorders>
              <w:top w:val="single" w:sz="4" w:space="0" w:color="auto"/>
              <w:left w:val="single" w:sz="4" w:space="0" w:color="auto"/>
              <w:bottom w:val="single" w:sz="4" w:space="0" w:color="auto"/>
              <w:right w:val="single" w:sz="4" w:space="0" w:color="auto"/>
            </w:tcBorders>
            <w:vAlign w:val="center"/>
          </w:tcPr>
          <w:p w14:paraId="0D8871C1" w14:textId="77777777" w:rsidR="007861EC" w:rsidRDefault="007861EC" w:rsidP="00196130">
            <w:pPr>
              <w:rPr>
                <w:rFonts w:ascii="宋体" w:hAnsi="宋体"/>
                <w:color w:val="000000"/>
                <w:sz w:val="18"/>
                <w:szCs w:val="18"/>
              </w:rPr>
            </w:pPr>
            <w:r>
              <w:rPr>
                <w:rFonts w:ascii="宋体" w:hAnsi="宋体" w:hint="eastAsia"/>
                <w:color w:val="000000"/>
                <w:sz w:val="18"/>
                <w:szCs w:val="18"/>
              </w:rPr>
              <w:t>0412</w:t>
            </w:r>
          </w:p>
        </w:tc>
      </w:tr>
      <w:tr w:rsidR="007861EC" w14:paraId="26CA34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3DF72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0413</w:t>
            </w:r>
          </w:p>
        </w:tc>
        <w:tc>
          <w:tcPr>
            <w:tcW w:w="4252" w:type="dxa"/>
            <w:tcBorders>
              <w:top w:val="single" w:sz="4" w:space="0" w:color="auto"/>
              <w:left w:val="single" w:sz="4" w:space="0" w:color="auto"/>
              <w:bottom w:val="single" w:sz="4" w:space="0" w:color="auto"/>
              <w:right w:val="single" w:sz="4" w:space="0" w:color="auto"/>
            </w:tcBorders>
            <w:vAlign w:val="center"/>
          </w:tcPr>
          <w:p w14:paraId="3E2D207D" w14:textId="77777777" w:rsidR="007861EC" w:rsidRDefault="007861EC" w:rsidP="00196130">
            <w:pPr>
              <w:rPr>
                <w:rFonts w:ascii="宋体" w:hAnsi="宋体"/>
                <w:color w:val="000000"/>
                <w:sz w:val="18"/>
                <w:szCs w:val="18"/>
              </w:rPr>
            </w:pPr>
            <w:r>
              <w:rPr>
                <w:rFonts w:ascii="宋体" w:hAnsi="宋体" w:hint="eastAsia"/>
                <w:color w:val="000000"/>
                <w:sz w:val="18"/>
                <w:szCs w:val="18"/>
              </w:rPr>
              <w:t>广州银行</w:t>
            </w:r>
          </w:p>
        </w:tc>
        <w:tc>
          <w:tcPr>
            <w:tcW w:w="2617" w:type="dxa"/>
            <w:tcBorders>
              <w:top w:val="single" w:sz="4" w:space="0" w:color="auto"/>
              <w:left w:val="single" w:sz="4" w:space="0" w:color="auto"/>
              <w:bottom w:val="single" w:sz="4" w:space="0" w:color="auto"/>
              <w:right w:val="single" w:sz="4" w:space="0" w:color="auto"/>
            </w:tcBorders>
            <w:vAlign w:val="center"/>
          </w:tcPr>
          <w:p w14:paraId="64442EF4" w14:textId="77777777" w:rsidR="007861EC" w:rsidRDefault="007861EC" w:rsidP="00196130">
            <w:pPr>
              <w:rPr>
                <w:rFonts w:ascii="宋体" w:hAnsi="宋体"/>
                <w:color w:val="000000"/>
                <w:sz w:val="18"/>
                <w:szCs w:val="18"/>
              </w:rPr>
            </w:pPr>
            <w:r>
              <w:rPr>
                <w:rFonts w:ascii="宋体" w:hAnsi="宋体" w:hint="eastAsia"/>
                <w:color w:val="000000"/>
                <w:sz w:val="18"/>
                <w:szCs w:val="18"/>
              </w:rPr>
              <w:t>0413</w:t>
            </w:r>
          </w:p>
        </w:tc>
      </w:tr>
      <w:tr w:rsidR="007861EC" w14:paraId="778E4D1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657DD4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0417</w:t>
            </w:r>
          </w:p>
        </w:tc>
        <w:tc>
          <w:tcPr>
            <w:tcW w:w="4252" w:type="dxa"/>
            <w:tcBorders>
              <w:top w:val="single" w:sz="4" w:space="0" w:color="auto"/>
              <w:left w:val="single" w:sz="4" w:space="0" w:color="auto"/>
              <w:bottom w:val="single" w:sz="4" w:space="0" w:color="auto"/>
              <w:right w:val="single" w:sz="4" w:space="0" w:color="auto"/>
            </w:tcBorders>
            <w:vAlign w:val="center"/>
          </w:tcPr>
          <w:p w14:paraId="63D1F4D1" w14:textId="77777777" w:rsidR="007861EC" w:rsidRDefault="007861EC" w:rsidP="00196130">
            <w:pPr>
              <w:rPr>
                <w:rFonts w:ascii="宋体" w:hAnsi="宋体"/>
                <w:color w:val="000000"/>
                <w:sz w:val="18"/>
                <w:szCs w:val="18"/>
              </w:rPr>
            </w:pPr>
            <w:r>
              <w:rPr>
                <w:rFonts w:ascii="宋体" w:hAnsi="宋体" w:hint="eastAsia"/>
                <w:color w:val="000000"/>
                <w:sz w:val="18"/>
                <w:szCs w:val="18"/>
              </w:rPr>
              <w:t>盛京银行</w:t>
            </w:r>
          </w:p>
        </w:tc>
        <w:tc>
          <w:tcPr>
            <w:tcW w:w="2617" w:type="dxa"/>
            <w:tcBorders>
              <w:top w:val="single" w:sz="4" w:space="0" w:color="auto"/>
              <w:left w:val="single" w:sz="4" w:space="0" w:color="auto"/>
              <w:bottom w:val="single" w:sz="4" w:space="0" w:color="auto"/>
              <w:right w:val="single" w:sz="4" w:space="0" w:color="auto"/>
            </w:tcBorders>
            <w:vAlign w:val="center"/>
          </w:tcPr>
          <w:p w14:paraId="08A9DCF5" w14:textId="77777777" w:rsidR="007861EC" w:rsidRDefault="007861EC" w:rsidP="00196130">
            <w:pPr>
              <w:rPr>
                <w:rFonts w:ascii="宋体" w:hAnsi="宋体"/>
                <w:color w:val="000000"/>
                <w:sz w:val="18"/>
                <w:szCs w:val="18"/>
              </w:rPr>
            </w:pPr>
            <w:r>
              <w:rPr>
                <w:rFonts w:ascii="宋体" w:hAnsi="宋体" w:hint="eastAsia"/>
                <w:color w:val="000000"/>
                <w:sz w:val="18"/>
                <w:szCs w:val="18"/>
              </w:rPr>
              <w:t>0417</w:t>
            </w:r>
          </w:p>
        </w:tc>
      </w:tr>
      <w:tr w:rsidR="007861EC" w14:paraId="46F1A6E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9312E8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0418</w:t>
            </w:r>
          </w:p>
        </w:tc>
        <w:tc>
          <w:tcPr>
            <w:tcW w:w="4252" w:type="dxa"/>
            <w:tcBorders>
              <w:top w:val="single" w:sz="4" w:space="0" w:color="auto"/>
              <w:left w:val="single" w:sz="4" w:space="0" w:color="auto"/>
              <w:bottom w:val="single" w:sz="4" w:space="0" w:color="auto"/>
              <w:right w:val="single" w:sz="4" w:space="0" w:color="auto"/>
            </w:tcBorders>
            <w:vAlign w:val="center"/>
          </w:tcPr>
          <w:p w14:paraId="5ED28E30" w14:textId="77777777" w:rsidR="007861EC" w:rsidRDefault="007861EC" w:rsidP="00196130">
            <w:pPr>
              <w:rPr>
                <w:rFonts w:ascii="宋体" w:hAnsi="宋体"/>
                <w:color w:val="000000"/>
                <w:sz w:val="18"/>
                <w:szCs w:val="18"/>
              </w:rPr>
            </w:pPr>
            <w:r>
              <w:rPr>
                <w:rFonts w:ascii="宋体" w:hAnsi="宋体" w:hint="eastAsia"/>
                <w:color w:val="000000"/>
                <w:sz w:val="18"/>
                <w:szCs w:val="18"/>
              </w:rPr>
              <w:t>洛阳银行</w:t>
            </w:r>
          </w:p>
        </w:tc>
        <w:tc>
          <w:tcPr>
            <w:tcW w:w="2617" w:type="dxa"/>
            <w:tcBorders>
              <w:top w:val="single" w:sz="4" w:space="0" w:color="auto"/>
              <w:left w:val="single" w:sz="4" w:space="0" w:color="auto"/>
              <w:bottom w:val="single" w:sz="4" w:space="0" w:color="auto"/>
              <w:right w:val="single" w:sz="4" w:space="0" w:color="auto"/>
            </w:tcBorders>
            <w:vAlign w:val="center"/>
          </w:tcPr>
          <w:p w14:paraId="4EA5BA87" w14:textId="77777777" w:rsidR="007861EC" w:rsidRDefault="007861EC" w:rsidP="00196130">
            <w:pPr>
              <w:rPr>
                <w:rFonts w:ascii="宋体" w:hAnsi="宋体"/>
                <w:color w:val="000000"/>
                <w:sz w:val="18"/>
                <w:szCs w:val="18"/>
              </w:rPr>
            </w:pPr>
            <w:r>
              <w:rPr>
                <w:rFonts w:ascii="宋体" w:hAnsi="宋体" w:hint="eastAsia"/>
                <w:color w:val="000000"/>
                <w:sz w:val="18"/>
                <w:szCs w:val="18"/>
              </w:rPr>
              <w:t>0418</w:t>
            </w:r>
          </w:p>
        </w:tc>
      </w:tr>
      <w:tr w:rsidR="007861EC" w14:paraId="43027B3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9BFDC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0419</w:t>
            </w:r>
          </w:p>
        </w:tc>
        <w:tc>
          <w:tcPr>
            <w:tcW w:w="4252" w:type="dxa"/>
            <w:tcBorders>
              <w:top w:val="single" w:sz="4" w:space="0" w:color="auto"/>
              <w:left w:val="single" w:sz="4" w:space="0" w:color="auto"/>
              <w:bottom w:val="single" w:sz="4" w:space="0" w:color="auto"/>
              <w:right w:val="single" w:sz="4" w:space="0" w:color="auto"/>
            </w:tcBorders>
            <w:vAlign w:val="center"/>
          </w:tcPr>
          <w:p w14:paraId="5E636E51" w14:textId="77777777" w:rsidR="007861EC" w:rsidRDefault="007861EC" w:rsidP="00196130">
            <w:pPr>
              <w:rPr>
                <w:rFonts w:ascii="宋体" w:hAnsi="宋体"/>
                <w:color w:val="000000"/>
                <w:sz w:val="18"/>
                <w:szCs w:val="18"/>
              </w:rPr>
            </w:pPr>
            <w:r>
              <w:rPr>
                <w:rFonts w:ascii="宋体" w:hAnsi="宋体" w:hint="eastAsia"/>
                <w:color w:val="000000"/>
                <w:sz w:val="18"/>
                <w:szCs w:val="18"/>
              </w:rPr>
              <w:t>辽阳银行</w:t>
            </w:r>
          </w:p>
        </w:tc>
        <w:tc>
          <w:tcPr>
            <w:tcW w:w="2617" w:type="dxa"/>
            <w:tcBorders>
              <w:top w:val="single" w:sz="4" w:space="0" w:color="auto"/>
              <w:left w:val="single" w:sz="4" w:space="0" w:color="auto"/>
              <w:bottom w:val="single" w:sz="4" w:space="0" w:color="auto"/>
              <w:right w:val="single" w:sz="4" w:space="0" w:color="auto"/>
            </w:tcBorders>
            <w:vAlign w:val="center"/>
          </w:tcPr>
          <w:p w14:paraId="278C0E04" w14:textId="77777777" w:rsidR="007861EC" w:rsidRDefault="007861EC" w:rsidP="00196130">
            <w:pPr>
              <w:rPr>
                <w:rFonts w:ascii="宋体" w:hAnsi="宋体"/>
                <w:color w:val="000000"/>
                <w:sz w:val="18"/>
                <w:szCs w:val="18"/>
              </w:rPr>
            </w:pPr>
            <w:r>
              <w:rPr>
                <w:rFonts w:ascii="宋体" w:hAnsi="宋体" w:hint="eastAsia"/>
                <w:color w:val="000000"/>
                <w:sz w:val="18"/>
                <w:szCs w:val="18"/>
              </w:rPr>
              <w:t>0419</w:t>
            </w:r>
          </w:p>
        </w:tc>
      </w:tr>
      <w:tr w:rsidR="007861EC" w14:paraId="5365688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13D6C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0420</w:t>
            </w:r>
          </w:p>
        </w:tc>
        <w:tc>
          <w:tcPr>
            <w:tcW w:w="4252" w:type="dxa"/>
            <w:tcBorders>
              <w:top w:val="single" w:sz="4" w:space="0" w:color="auto"/>
              <w:left w:val="single" w:sz="4" w:space="0" w:color="auto"/>
              <w:bottom w:val="single" w:sz="4" w:space="0" w:color="auto"/>
              <w:right w:val="single" w:sz="4" w:space="0" w:color="auto"/>
            </w:tcBorders>
            <w:vAlign w:val="center"/>
          </w:tcPr>
          <w:p w14:paraId="3C6DF451" w14:textId="77777777" w:rsidR="007861EC" w:rsidRDefault="007861EC" w:rsidP="00196130">
            <w:pPr>
              <w:rPr>
                <w:rFonts w:ascii="宋体" w:hAnsi="宋体"/>
                <w:color w:val="000000"/>
                <w:sz w:val="18"/>
                <w:szCs w:val="18"/>
              </w:rPr>
            </w:pPr>
            <w:r>
              <w:rPr>
                <w:rFonts w:ascii="宋体" w:hAnsi="宋体" w:hint="eastAsia"/>
                <w:color w:val="000000"/>
                <w:sz w:val="18"/>
                <w:szCs w:val="18"/>
              </w:rPr>
              <w:t>大连银行</w:t>
            </w:r>
          </w:p>
        </w:tc>
        <w:tc>
          <w:tcPr>
            <w:tcW w:w="2617" w:type="dxa"/>
            <w:tcBorders>
              <w:top w:val="single" w:sz="4" w:space="0" w:color="auto"/>
              <w:left w:val="single" w:sz="4" w:space="0" w:color="auto"/>
              <w:bottom w:val="single" w:sz="4" w:space="0" w:color="auto"/>
              <w:right w:val="single" w:sz="4" w:space="0" w:color="auto"/>
            </w:tcBorders>
            <w:vAlign w:val="center"/>
          </w:tcPr>
          <w:p w14:paraId="61429BF1" w14:textId="77777777" w:rsidR="007861EC" w:rsidRDefault="007861EC" w:rsidP="00196130">
            <w:pPr>
              <w:rPr>
                <w:rFonts w:ascii="宋体" w:hAnsi="宋体"/>
                <w:color w:val="000000"/>
                <w:sz w:val="18"/>
                <w:szCs w:val="18"/>
              </w:rPr>
            </w:pPr>
            <w:r>
              <w:rPr>
                <w:rFonts w:ascii="宋体" w:hAnsi="宋体" w:hint="eastAsia"/>
                <w:color w:val="000000"/>
                <w:sz w:val="18"/>
                <w:szCs w:val="18"/>
              </w:rPr>
              <w:t>0420</w:t>
            </w:r>
          </w:p>
        </w:tc>
      </w:tr>
      <w:tr w:rsidR="007861EC" w14:paraId="2257828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469010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0422</w:t>
            </w:r>
          </w:p>
        </w:tc>
        <w:tc>
          <w:tcPr>
            <w:tcW w:w="4252" w:type="dxa"/>
            <w:tcBorders>
              <w:top w:val="single" w:sz="4" w:space="0" w:color="auto"/>
              <w:left w:val="single" w:sz="4" w:space="0" w:color="auto"/>
              <w:bottom w:val="single" w:sz="4" w:space="0" w:color="auto"/>
              <w:right w:val="single" w:sz="4" w:space="0" w:color="auto"/>
            </w:tcBorders>
            <w:vAlign w:val="center"/>
          </w:tcPr>
          <w:p w14:paraId="7B594387" w14:textId="77777777" w:rsidR="007861EC" w:rsidRDefault="007861EC" w:rsidP="00196130">
            <w:pPr>
              <w:rPr>
                <w:rFonts w:ascii="宋体" w:hAnsi="宋体"/>
                <w:color w:val="000000"/>
                <w:sz w:val="18"/>
                <w:szCs w:val="18"/>
              </w:rPr>
            </w:pPr>
            <w:r>
              <w:rPr>
                <w:rFonts w:ascii="宋体" w:hAnsi="宋体" w:hint="eastAsia"/>
                <w:color w:val="000000"/>
                <w:sz w:val="18"/>
                <w:szCs w:val="18"/>
              </w:rPr>
              <w:t>河北银行</w:t>
            </w:r>
          </w:p>
        </w:tc>
        <w:tc>
          <w:tcPr>
            <w:tcW w:w="2617" w:type="dxa"/>
            <w:tcBorders>
              <w:top w:val="single" w:sz="4" w:space="0" w:color="auto"/>
              <w:left w:val="single" w:sz="4" w:space="0" w:color="auto"/>
              <w:bottom w:val="single" w:sz="4" w:space="0" w:color="auto"/>
              <w:right w:val="single" w:sz="4" w:space="0" w:color="auto"/>
            </w:tcBorders>
            <w:vAlign w:val="center"/>
          </w:tcPr>
          <w:p w14:paraId="2A809817" w14:textId="77777777" w:rsidR="007861EC" w:rsidRDefault="007861EC" w:rsidP="00196130">
            <w:pPr>
              <w:rPr>
                <w:rFonts w:ascii="宋体" w:hAnsi="宋体"/>
                <w:color w:val="000000"/>
                <w:sz w:val="18"/>
                <w:szCs w:val="18"/>
              </w:rPr>
            </w:pPr>
            <w:r>
              <w:rPr>
                <w:rFonts w:ascii="宋体" w:hAnsi="宋体" w:hint="eastAsia"/>
                <w:color w:val="000000"/>
                <w:sz w:val="18"/>
                <w:szCs w:val="18"/>
              </w:rPr>
              <w:t>0422</w:t>
            </w:r>
          </w:p>
        </w:tc>
      </w:tr>
      <w:tr w:rsidR="007861EC" w14:paraId="1D64D76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23806A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0423</w:t>
            </w:r>
          </w:p>
        </w:tc>
        <w:tc>
          <w:tcPr>
            <w:tcW w:w="4252" w:type="dxa"/>
            <w:tcBorders>
              <w:top w:val="single" w:sz="4" w:space="0" w:color="auto"/>
              <w:left w:val="single" w:sz="4" w:space="0" w:color="auto"/>
              <w:bottom w:val="single" w:sz="4" w:space="0" w:color="auto"/>
              <w:right w:val="single" w:sz="4" w:space="0" w:color="auto"/>
            </w:tcBorders>
            <w:vAlign w:val="center"/>
          </w:tcPr>
          <w:p w14:paraId="0A65288A" w14:textId="77777777" w:rsidR="007861EC" w:rsidRDefault="007861EC" w:rsidP="00196130">
            <w:pPr>
              <w:rPr>
                <w:rFonts w:ascii="宋体" w:hAnsi="宋体"/>
                <w:color w:val="000000"/>
                <w:sz w:val="18"/>
                <w:szCs w:val="18"/>
              </w:rPr>
            </w:pPr>
            <w:r>
              <w:rPr>
                <w:rFonts w:ascii="宋体" w:hAnsi="宋体" w:hint="eastAsia"/>
                <w:color w:val="000000"/>
                <w:sz w:val="18"/>
                <w:szCs w:val="18"/>
              </w:rPr>
              <w:t>杭州银行</w:t>
            </w:r>
          </w:p>
        </w:tc>
        <w:tc>
          <w:tcPr>
            <w:tcW w:w="2617" w:type="dxa"/>
            <w:tcBorders>
              <w:top w:val="single" w:sz="4" w:space="0" w:color="auto"/>
              <w:left w:val="single" w:sz="4" w:space="0" w:color="auto"/>
              <w:bottom w:val="single" w:sz="4" w:space="0" w:color="auto"/>
              <w:right w:val="single" w:sz="4" w:space="0" w:color="auto"/>
            </w:tcBorders>
            <w:vAlign w:val="center"/>
          </w:tcPr>
          <w:p w14:paraId="65D0FC1D" w14:textId="77777777" w:rsidR="007861EC" w:rsidRDefault="007861EC" w:rsidP="00196130">
            <w:pPr>
              <w:rPr>
                <w:rFonts w:ascii="宋体" w:hAnsi="宋体"/>
                <w:color w:val="000000"/>
                <w:sz w:val="18"/>
                <w:szCs w:val="18"/>
              </w:rPr>
            </w:pPr>
            <w:r>
              <w:rPr>
                <w:rFonts w:ascii="宋体" w:hAnsi="宋体" w:hint="eastAsia"/>
                <w:color w:val="000000"/>
                <w:sz w:val="18"/>
                <w:szCs w:val="18"/>
              </w:rPr>
              <w:t>0423</w:t>
            </w:r>
          </w:p>
        </w:tc>
      </w:tr>
      <w:tr w:rsidR="007861EC" w14:paraId="4A05585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0A84F5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0424</w:t>
            </w:r>
          </w:p>
        </w:tc>
        <w:tc>
          <w:tcPr>
            <w:tcW w:w="4252" w:type="dxa"/>
            <w:tcBorders>
              <w:top w:val="single" w:sz="4" w:space="0" w:color="auto"/>
              <w:left w:val="single" w:sz="4" w:space="0" w:color="auto"/>
              <w:bottom w:val="single" w:sz="4" w:space="0" w:color="auto"/>
              <w:right w:val="single" w:sz="4" w:space="0" w:color="auto"/>
            </w:tcBorders>
            <w:vAlign w:val="center"/>
          </w:tcPr>
          <w:p w14:paraId="13F90DBC" w14:textId="77777777" w:rsidR="007861EC" w:rsidRDefault="007861EC" w:rsidP="00196130">
            <w:pPr>
              <w:rPr>
                <w:rFonts w:ascii="宋体" w:hAnsi="宋体"/>
                <w:color w:val="000000"/>
                <w:sz w:val="18"/>
                <w:szCs w:val="18"/>
              </w:rPr>
            </w:pPr>
            <w:r>
              <w:rPr>
                <w:rFonts w:ascii="宋体" w:hAnsi="宋体" w:hint="eastAsia"/>
                <w:color w:val="000000"/>
                <w:sz w:val="18"/>
                <w:szCs w:val="18"/>
              </w:rPr>
              <w:t>南京银行</w:t>
            </w:r>
          </w:p>
        </w:tc>
        <w:tc>
          <w:tcPr>
            <w:tcW w:w="2617" w:type="dxa"/>
            <w:tcBorders>
              <w:top w:val="single" w:sz="4" w:space="0" w:color="auto"/>
              <w:left w:val="single" w:sz="4" w:space="0" w:color="auto"/>
              <w:bottom w:val="single" w:sz="4" w:space="0" w:color="auto"/>
              <w:right w:val="single" w:sz="4" w:space="0" w:color="auto"/>
            </w:tcBorders>
            <w:vAlign w:val="center"/>
          </w:tcPr>
          <w:p w14:paraId="54909733" w14:textId="77777777" w:rsidR="007861EC" w:rsidRDefault="007861EC" w:rsidP="00196130">
            <w:pPr>
              <w:rPr>
                <w:rFonts w:ascii="宋体" w:hAnsi="宋体"/>
                <w:color w:val="000000"/>
                <w:sz w:val="18"/>
                <w:szCs w:val="18"/>
              </w:rPr>
            </w:pPr>
            <w:r>
              <w:rPr>
                <w:rFonts w:ascii="宋体" w:hAnsi="宋体" w:hint="eastAsia"/>
                <w:color w:val="000000"/>
                <w:sz w:val="18"/>
                <w:szCs w:val="18"/>
              </w:rPr>
              <w:t>0424</w:t>
            </w:r>
          </w:p>
        </w:tc>
      </w:tr>
      <w:tr w:rsidR="007861EC" w14:paraId="039B4F4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A19FEA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0425</w:t>
            </w:r>
          </w:p>
        </w:tc>
        <w:tc>
          <w:tcPr>
            <w:tcW w:w="4252" w:type="dxa"/>
            <w:tcBorders>
              <w:top w:val="single" w:sz="4" w:space="0" w:color="auto"/>
              <w:left w:val="single" w:sz="4" w:space="0" w:color="auto"/>
              <w:bottom w:val="single" w:sz="4" w:space="0" w:color="auto"/>
              <w:right w:val="single" w:sz="4" w:space="0" w:color="auto"/>
            </w:tcBorders>
            <w:vAlign w:val="center"/>
          </w:tcPr>
          <w:p w14:paraId="624A5335" w14:textId="77777777" w:rsidR="007861EC" w:rsidRDefault="007861EC" w:rsidP="00196130">
            <w:pPr>
              <w:rPr>
                <w:rFonts w:ascii="宋体" w:hAnsi="宋体"/>
                <w:color w:val="000000"/>
                <w:sz w:val="18"/>
                <w:szCs w:val="18"/>
              </w:rPr>
            </w:pPr>
            <w:r>
              <w:rPr>
                <w:rFonts w:ascii="宋体" w:hAnsi="宋体" w:hint="eastAsia"/>
                <w:color w:val="000000"/>
                <w:sz w:val="18"/>
                <w:szCs w:val="18"/>
              </w:rPr>
              <w:t>东莞银行</w:t>
            </w:r>
          </w:p>
        </w:tc>
        <w:tc>
          <w:tcPr>
            <w:tcW w:w="2617" w:type="dxa"/>
            <w:tcBorders>
              <w:top w:val="single" w:sz="4" w:space="0" w:color="auto"/>
              <w:left w:val="single" w:sz="4" w:space="0" w:color="auto"/>
              <w:bottom w:val="single" w:sz="4" w:space="0" w:color="auto"/>
              <w:right w:val="single" w:sz="4" w:space="0" w:color="auto"/>
            </w:tcBorders>
            <w:vAlign w:val="center"/>
          </w:tcPr>
          <w:p w14:paraId="58670799" w14:textId="77777777" w:rsidR="007861EC" w:rsidRDefault="007861EC" w:rsidP="00196130">
            <w:pPr>
              <w:rPr>
                <w:rFonts w:ascii="宋体" w:hAnsi="宋体"/>
                <w:color w:val="000000"/>
                <w:sz w:val="18"/>
                <w:szCs w:val="18"/>
              </w:rPr>
            </w:pPr>
            <w:r>
              <w:rPr>
                <w:rFonts w:ascii="宋体" w:hAnsi="宋体" w:hint="eastAsia"/>
                <w:color w:val="000000"/>
                <w:sz w:val="18"/>
                <w:szCs w:val="18"/>
              </w:rPr>
              <w:t>0425</w:t>
            </w:r>
          </w:p>
        </w:tc>
      </w:tr>
      <w:tr w:rsidR="007861EC" w14:paraId="1D6B973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83D105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0426</w:t>
            </w:r>
          </w:p>
        </w:tc>
        <w:tc>
          <w:tcPr>
            <w:tcW w:w="4252" w:type="dxa"/>
            <w:tcBorders>
              <w:top w:val="single" w:sz="4" w:space="0" w:color="auto"/>
              <w:left w:val="single" w:sz="4" w:space="0" w:color="auto"/>
              <w:bottom w:val="single" w:sz="4" w:space="0" w:color="auto"/>
              <w:right w:val="single" w:sz="4" w:space="0" w:color="auto"/>
            </w:tcBorders>
            <w:vAlign w:val="center"/>
          </w:tcPr>
          <w:p w14:paraId="59A8A043" w14:textId="77777777" w:rsidR="007861EC" w:rsidRDefault="007861EC" w:rsidP="00196130">
            <w:pPr>
              <w:rPr>
                <w:rFonts w:ascii="宋体" w:hAnsi="宋体"/>
                <w:color w:val="000000"/>
                <w:sz w:val="18"/>
                <w:szCs w:val="18"/>
              </w:rPr>
            </w:pPr>
            <w:r>
              <w:rPr>
                <w:rFonts w:ascii="宋体" w:hAnsi="宋体" w:hint="eastAsia"/>
                <w:color w:val="000000"/>
                <w:sz w:val="18"/>
                <w:szCs w:val="18"/>
              </w:rPr>
              <w:t>金华银行</w:t>
            </w:r>
          </w:p>
        </w:tc>
        <w:tc>
          <w:tcPr>
            <w:tcW w:w="2617" w:type="dxa"/>
            <w:tcBorders>
              <w:top w:val="single" w:sz="4" w:space="0" w:color="auto"/>
              <w:left w:val="single" w:sz="4" w:space="0" w:color="auto"/>
              <w:bottom w:val="single" w:sz="4" w:space="0" w:color="auto"/>
              <w:right w:val="single" w:sz="4" w:space="0" w:color="auto"/>
            </w:tcBorders>
            <w:vAlign w:val="center"/>
          </w:tcPr>
          <w:p w14:paraId="35190F45" w14:textId="77777777" w:rsidR="007861EC" w:rsidRDefault="007861EC" w:rsidP="00196130">
            <w:pPr>
              <w:rPr>
                <w:rFonts w:ascii="宋体" w:hAnsi="宋体"/>
                <w:color w:val="000000"/>
                <w:sz w:val="18"/>
                <w:szCs w:val="18"/>
              </w:rPr>
            </w:pPr>
            <w:r>
              <w:rPr>
                <w:rFonts w:ascii="宋体" w:hAnsi="宋体" w:hint="eastAsia"/>
                <w:color w:val="000000"/>
                <w:sz w:val="18"/>
                <w:szCs w:val="18"/>
              </w:rPr>
              <w:t>0426</w:t>
            </w:r>
          </w:p>
        </w:tc>
      </w:tr>
      <w:tr w:rsidR="007861EC" w14:paraId="44F949D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9602C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0428</w:t>
            </w:r>
          </w:p>
        </w:tc>
        <w:tc>
          <w:tcPr>
            <w:tcW w:w="4252" w:type="dxa"/>
            <w:tcBorders>
              <w:top w:val="single" w:sz="4" w:space="0" w:color="auto"/>
              <w:left w:val="single" w:sz="4" w:space="0" w:color="auto"/>
              <w:bottom w:val="single" w:sz="4" w:space="0" w:color="auto"/>
              <w:right w:val="single" w:sz="4" w:space="0" w:color="auto"/>
            </w:tcBorders>
            <w:vAlign w:val="center"/>
          </w:tcPr>
          <w:p w14:paraId="6CF69E81" w14:textId="77777777" w:rsidR="007861EC" w:rsidRDefault="007861EC" w:rsidP="00196130">
            <w:pPr>
              <w:rPr>
                <w:rFonts w:ascii="宋体" w:hAnsi="宋体"/>
                <w:color w:val="000000"/>
                <w:sz w:val="18"/>
                <w:szCs w:val="18"/>
              </w:rPr>
            </w:pPr>
            <w:r>
              <w:rPr>
                <w:rFonts w:ascii="宋体" w:hAnsi="宋体" w:hint="eastAsia"/>
                <w:color w:val="000000"/>
                <w:sz w:val="18"/>
                <w:szCs w:val="18"/>
              </w:rPr>
              <w:t>绍兴银行</w:t>
            </w:r>
          </w:p>
        </w:tc>
        <w:tc>
          <w:tcPr>
            <w:tcW w:w="2617" w:type="dxa"/>
            <w:tcBorders>
              <w:top w:val="single" w:sz="4" w:space="0" w:color="auto"/>
              <w:left w:val="single" w:sz="4" w:space="0" w:color="auto"/>
              <w:bottom w:val="single" w:sz="4" w:space="0" w:color="auto"/>
              <w:right w:val="single" w:sz="4" w:space="0" w:color="auto"/>
            </w:tcBorders>
            <w:vAlign w:val="center"/>
          </w:tcPr>
          <w:p w14:paraId="4C2BBCDD" w14:textId="77777777" w:rsidR="007861EC" w:rsidRDefault="007861EC" w:rsidP="00196130">
            <w:pPr>
              <w:rPr>
                <w:rFonts w:ascii="宋体" w:hAnsi="宋体"/>
                <w:color w:val="000000"/>
                <w:sz w:val="18"/>
                <w:szCs w:val="18"/>
              </w:rPr>
            </w:pPr>
            <w:r>
              <w:rPr>
                <w:rFonts w:ascii="宋体" w:hAnsi="宋体" w:hint="eastAsia"/>
                <w:color w:val="000000"/>
                <w:sz w:val="18"/>
                <w:szCs w:val="18"/>
              </w:rPr>
              <w:t>0428</w:t>
            </w:r>
          </w:p>
        </w:tc>
      </w:tr>
      <w:tr w:rsidR="007861EC" w14:paraId="45FDBCD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A91C77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0429</w:t>
            </w:r>
          </w:p>
        </w:tc>
        <w:tc>
          <w:tcPr>
            <w:tcW w:w="4252" w:type="dxa"/>
            <w:tcBorders>
              <w:top w:val="single" w:sz="4" w:space="0" w:color="auto"/>
              <w:left w:val="single" w:sz="4" w:space="0" w:color="auto"/>
              <w:bottom w:val="single" w:sz="4" w:space="0" w:color="auto"/>
              <w:right w:val="single" w:sz="4" w:space="0" w:color="auto"/>
            </w:tcBorders>
            <w:vAlign w:val="center"/>
          </w:tcPr>
          <w:p w14:paraId="359E19B1" w14:textId="77777777" w:rsidR="007861EC" w:rsidRDefault="007861EC" w:rsidP="00196130">
            <w:pPr>
              <w:rPr>
                <w:rFonts w:ascii="宋体" w:hAnsi="宋体"/>
                <w:color w:val="000000"/>
                <w:sz w:val="18"/>
                <w:szCs w:val="18"/>
              </w:rPr>
            </w:pPr>
            <w:r>
              <w:rPr>
                <w:rFonts w:ascii="宋体" w:hAnsi="宋体" w:hint="eastAsia"/>
                <w:color w:val="000000"/>
                <w:sz w:val="18"/>
                <w:szCs w:val="18"/>
              </w:rPr>
              <w:t>成都银行</w:t>
            </w:r>
          </w:p>
        </w:tc>
        <w:tc>
          <w:tcPr>
            <w:tcW w:w="2617" w:type="dxa"/>
            <w:tcBorders>
              <w:top w:val="single" w:sz="4" w:space="0" w:color="auto"/>
              <w:left w:val="single" w:sz="4" w:space="0" w:color="auto"/>
              <w:bottom w:val="single" w:sz="4" w:space="0" w:color="auto"/>
              <w:right w:val="single" w:sz="4" w:space="0" w:color="auto"/>
            </w:tcBorders>
            <w:vAlign w:val="center"/>
          </w:tcPr>
          <w:p w14:paraId="0D4C5FA4" w14:textId="77777777" w:rsidR="007861EC" w:rsidRDefault="007861EC" w:rsidP="00196130">
            <w:pPr>
              <w:rPr>
                <w:rFonts w:ascii="宋体" w:hAnsi="宋体"/>
                <w:color w:val="000000"/>
                <w:sz w:val="18"/>
                <w:szCs w:val="18"/>
              </w:rPr>
            </w:pPr>
            <w:r>
              <w:rPr>
                <w:rFonts w:ascii="宋体" w:hAnsi="宋体" w:hint="eastAsia"/>
                <w:color w:val="000000"/>
                <w:sz w:val="18"/>
                <w:szCs w:val="18"/>
              </w:rPr>
              <w:t>0429</w:t>
            </w:r>
          </w:p>
        </w:tc>
      </w:tr>
      <w:tr w:rsidR="007861EC" w14:paraId="6AFDD52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243638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0430</w:t>
            </w:r>
          </w:p>
        </w:tc>
        <w:tc>
          <w:tcPr>
            <w:tcW w:w="4252" w:type="dxa"/>
            <w:tcBorders>
              <w:top w:val="single" w:sz="4" w:space="0" w:color="auto"/>
              <w:left w:val="single" w:sz="4" w:space="0" w:color="auto"/>
              <w:bottom w:val="single" w:sz="4" w:space="0" w:color="auto"/>
              <w:right w:val="single" w:sz="4" w:space="0" w:color="auto"/>
            </w:tcBorders>
            <w:vAlign w:val="center"/>
          </w:tcPr>
          <w:p w14:paraId="5E4DBB1C" w14:textId="77777777" w:rsidR="007861EC" w:rsidRDefault="007861EC" w:rsidP="00196130">
            <w:pPr>
              <w:rPr>
                <w:rFonts w:ascii="宋体" w:hAnsi="宋体"/>
                <w:color w:val="000000"/>
                <w:sz w:val="18"/>
                <w:szCs w:val="18"/>
              </w:rPr>
            </w:pPr>
            <w:r>
              <w:rPr>
                <w:rFonts w:ascii="宋体" w:hAnsi="宋体" w:hint="eastAsia"/>
                <w:color w:val="000000"/>
                <w:sz w:val="18"/>
                <w:szCs w:val="18"/>
              </w:rPr>
              <w:t>抚顺银行</w:t>
            </w:r>
          </w:p>
        </w:tc>
        <w:tc>
          <w:tcPr>
            <w:tcW w:w="2617" w:type="dxa"/>
            <w:tcBorders>
              <w:top w:val="single" w:sz="4" w:space="0" w:color="auto"/>
              <w:left w:val="single" w:sz="4" w:space="0" w:color="auto"/>
              <w:bottom w:val="single" w:sz="4" w:space="0" w:color="auto"/>
              <w:right w:val="single" w:sz="4" w:space="0" w:color="auto"/>
            </w:tcBorders>
            <w:vAlign w:val="center"/>
          </w:tcPr>
          <w:p w14:paraId="670FFA2F" w14:textId="77777777" w:rsidR="007861EC" w:rsidRDefault="007861EC" w:rsidP="00196130">
            <w:pPr>
              <w:rPr>
                <w:rFonts w:ascii="宋体" w:hAnsi="宋体"/>
                <w:color w:val="000000"/>
                <w:sz w:val="18"/>
                <w:szCs w:val="18"/>
              </w:rPr>
            </w:pPr>
            <w:r>
              <w:rPr>
                <w:rFonts w:ascii="宋体" w:hAnsi="宋体" w:hint="eastAsia"/>
                <w:color w:val="000000"/>
                <w:sz w:val="18"/>
                <w:szCs w:val="18"/>
              </w:rPr>
              <w:t>0430</w:t>
            </w:r>
          </w:p>
        </w:tc>
      </w:tr>
      <w:tr w:rsidR="007861EC" w14:paraId="22AF7E9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6E84C6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0431</w:t>
            </w:r>
          </w:p>
        </w:tc>
        <w:tc>
          <w:tcPr>
            <w:tcW w:w="4252" w:type="dxa"/>
            <w:tcBorders>
              <w:top w:val="single" w:sz="4" w:space="0" w:color="auto"/>
              <w:left w:val="single" w:sz="4" w:space="0" w:color="auto"/>
              <w:bottom w:val="single" w:sz="4" w:space="0" w:color="auto"/>
              <w:right w:val="single" w:sz="4" w:space="0" w:color="auto"/>
            </w:tcBorders>
            <w:vAlign w:val="center"/>
          </w:tcPr>
          <w:p w14:paraId="38C90894" w14:textId="77777777" w:rsidR="007861EC" w:rsidRDefault="007861EC" w:rsidP="00196130">
            <w:pPr>
              <w:rPr>
                <w:rFonts w:ascii="宋体" w:hAnsi="宋体"/>
                <w:color w:val="000000"/>
                <w:sz w:val="18"/>
                <w:szCs w:val="18"/>
              </w:rPr>
            </w:pPr>
            <w:r>
              <w:rPr>
                <w:rFonts w:ascii="宋体" w:hAnsi="宋体" w:hint="eastAsia"/>
                <w:color w:val="000000"/>
                <w:sz w:val="18"/>
                <w:szCs w:val="18"/>
              </w:rPr>
              <w:t>临商银行</w:t>
            </w:r>
          </w:p>
        </w:tc>
        <w:tc>
          <w:tcPr>
            <w:tcW w:w="2617" w:type="dxa"/>
            <w:tcBorders>
              <w:top w:val="single" w:sz="4" w:space="0" w:color="auto"/>
              <w:left w:val="single" w:sz="4" w:space="0" w:color="auto"/>
              <w:bottom w:val="single" w:sz="4" w:space="0" w:color="auto"/>
              <w:right w:val="single" w:sz="4" w:space="0" w:color="auto"/>
            </w:tcBorders>
            <w:vAlign w:val="center"/>
          </w:tcPr>
          <w:p w14:paraId="135AEFD5" w14:textId="77777777" w:rsidR="007861EC" w:rsidRDefault="007861EC" w:rsidP="00196130">
            <w:pPr>
              <w:rPr>
                <w:rFonts w:ascii="宋体" w:hAnsi="宋体"/>
                <w:color w:val="000000"/>
                <w:sz w:val="18"/>
                <w:szCs w:val="18"/>
              </w:rPr>
            </w:pPr>
            <w:r>
              <w:rPr>
                <w:rFonts w:ascii="宋体" w:hAnsi="宋体" w:hint="eastAsia"/>
                <w:color w:val="000000"/>
                <w:sz w:val="18"/>
                <w:szCs w:val="18"/>
              </w:rPr>
              <w:t>0431</w:t>
            </w:r>
          </w:p>
        </w:tc>
      </w:tr>
      <w:tr w:rsidR="007861EC" w14:paraId="200E643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1985A3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0434</w:t>
            </w:r>
          </w:p>
        </w:tc>
        <w:tc>
          <w:tcPr>
            <w:tcW w:w="4252" w:type="dxa"/>
            <w:tcBorders>
              <w:top w:val="single" w:sz="4" w:space="0" w:color="auto"/>
              <w:left w:val="single" w:sz="4" w:space="0" w:color="auto"/>
              <w:bottom w:val="single" w:sz="4" w:space="0" w:color="auto"/>
              <w:right w:val="single" w:sz="4" w:space="0" w:color="auto"/>
            </w:tcBorders>
            <w:vAlign w:val="center"/>
          </w:tcPr>
          <w:p w14:paraId="0CCAF23D" w14:textId="77777777" w:rsidR="007861EC" w:rsidRDefault="007861EC" w:rsidP="00196130">
            <w:pPr>
              <w:rPr>
                <w:rFonts w:ascii="宋体" w:hAnsi="宋体"/>
                <w:color w:val="000000"/>
                <w:sz w:val="18"/>
                <w:szCs w:val="18"/>
              </w:rPr>
            </w:pPr>
            <w:r>
              <w:rPr>
                <w:rFonts w:ascii="宋体" w:hAnsi="宋体" w:hint="eastAsia"/>
                <w:color w:val="000000"/>
                <w:sz w:val="18"/>
                <w:szCs w:val="18"/>
              </w:rPr>
              <w:t>天津银行</w:t>
            </w:r>
          </w:p>
        </w:tc>
        <w:tc>
          <w:tcPr>
            <w:tcW w:w="2617" w:type="dxa"/>
            <w:tcBorders>
              <w:top w:val="single" w:sz="4" w:space="0" w:color="auto"/>
              <w:left w:val="single" w:sz="4" w:space="0" w:color="auto"/>
              <w:bottom w:val="single" w:sz="4" w:space="0" w:color="auto"/>
              <w:right w:val="single" w:sz="4" w:space="0" w:color="auto"/>
            </w:tcBorders>
            <w:vAlign w:val="center"/>
          </w:tcPr>
          <w:p w14:paraId="60BBCF59" w14:textId="77777777" w:rsidR="007861EC" w:rsidRDefault="007861EC" w:rsidP="00196130">
            <w:pPr>
              <w:rPr>
                <w:rFonts w:ascii="宋体" w:hAnsi="宋体"/>
                <w:color w:val="000000"/>
                <w:sz w:val="18"/>
                <w:szCs w:val="18"/>
              </w:rPr>
            </w:pPr>
            <w:r>
              <w:rPr>
                <w:rFonts w:ascii="宋体" w:hAnsi="宋体" w:hint="eastAsia"/>
                <w:color w:val="000000"/>
                <w:sz w:val="18"/>
                <w:szCs w:val="18"/>
              </w:rPr>
              <w:t>0434</w:t>
            </w:r>
          </w:p>
        </w:tc>
      </w:tr>
      <w:tr w:rsidR="007861EC" w14:paraId="0E45C0C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3279ED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0435</w:t>
            </w:r>
          </w:p>
        </w:tc>
        <w:tc>
          <w:tcPr>
            <w:tcW w:w="4252" w:type="dxa"/>
            <w:tcBorders>
              <w:top w:val="single" w:sz="4" w:space="0" w:color="auto"/>
              <w:left w:val="single" w:sz="4" w:space="0" w:color="auto"/>
              <w:bottom w:val="single" w:sz="4" w:space="0" w:color="auto"/>
              <w:right w:val="single" w:sz="4" w:space="0" w:color="auto"/>
            </w:tcBorders>
            <w:vAlign w:val="center"/>
          </w:tcPr>
          <w:p w14:paraId="0205B0E5" w14:textId="77777777" w:rsidR="007861EC" w:rsidRDefault="007861EC" w:rsidP="00196130">
            <w:pPr>
              <w:rPr>
                <w:rFonts w:ascii="宋体" w:hAnsi="宋体"/>
                <w:color w:val="000000"/>
                <w:sz w:val="18"/>
                <w:szCs w:val="18"/>
              </w:rPr>
            </w:pPr>
            <w:r>
              <w:rPr>
                <w:rFonts w:ascii="宋体" w:hAnsi="宋体" w:hint="eastAsia"/>
                <w:color w:val="000000"/>
                <w:sz w:val="18"/>
                <w:szCs w:val="18"/>
              </w:rPr>
              <w:t>郑州银行</w:t>
            </w:r>
          </w:p>
        </w:tc>
        <w:tc>
          <w:tcPr>
            <w:tcW w:w="2617" w:type="dxa"/>
            <w:tcBorders>
              <w:top w:val="single" w:sz="4" w:space="0" w:color="auto"/>
              <w:left w:val="single" w:sz="4" w:space="0" w:color="auto"/>
              <w:bottom w:val="single" w:sz="4" w:space="0" w:color="auto"/>
              <w:right w:val="single" w:sz="4" w:space="0" w:color="auto"/>
            </w:tcBorders>
            <w:vAlign w:val="center"/>
          </w:tcPr>
          <w:p w14:paraId="2F5FEE4D" w14:textId="77777777" w:rsidR="007861EC" w:rsidRDefault="007861EC" w:rsidP="00196130">
            <w:pPr>
              <w:rPr>
                <w:rFonts w:ascii="宋体" w:hAnsi="宋体"/>
                <w:color w:val="000000"/>
                <w:sz w:val="18"/>
                <w:szCs w:val="18"/>
              </w:rPr>
            </w:pPr>
            <w:r>
              <w:rPr>
                <w:rFonts w:ascii="宋体" w:hAnsi="宋体" w:hint="eastAsia"/>
                <w:color w:val="000000"/>
                <w:sz w:val="18"/>
                <w:szCs w:val="18"/>
              </w:rPr>
              <w:t>0435</w:t>
            </w:r>
          </w:p>
        </w:tc>
      </w:tr>
      <w:tr w:rsidR="007861EC" w14:paraId="52A9028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501D46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0436</w:t>
            </w:r>
          </w:p>
        </w:tc>
        <w:tc>
          <w:tcPr>
            <w:tcW w:w="4252" w:type="dxa"/>
            <w:tcBorders>
              <w:top w:val="single" w:sz="4" w:space="0" w:color="auto"/>
              <w:left w:val="single" w:sz="4" w:space="0" w:color="auto"/>
              <w:bottom w:val="single" w:sz="4" w:space="0" w:color="auto"/>
              <w:right w:val="single" w:sz="4" w:space="0" w:color="auto"/>
            </w:tcBorders>
            <w:vAlign w:val="center"/>
          </w:tcPr>
          <w:p w14:paraId="523F7200" w14:textId="77777777" w:rsidR="007861EC" w:rsidRDefault="007861EC" w:rsidP="00196130">
            <w:pPr>
              <w:rPr>
                <w:rFonts w:ascii="宋体" w:hAnsi="宋体"/>
                <w:color w:val="000000"/>
                <w:sz w:val="18"/>
                <w:szCs w:val="18"/>
              </w:rPr>
            </w:pPr>
            <w:r>
              <w:rPr>
                <w:rFonts w:ascii="宋体" w:hAnsi="宋体" w:hint="eastAsia"/>
                <w:color w:val="000000"/>
                <w:sz w:val="18"/>
                <w:szCs w:val="18"/>
              </w:rPr>
              <w:t>宁夏银行</w:t>
            </w:r>
          </w:p>
        </w:tc>
        <w:tc>
          <w:tcPr>
            <w:tcW w:w="2617" w:type="dxa"/>
            <w:tcBorders>
              <w:top w:val="single" w:sz="4" w:space="0" w:color="auto"/>
              <w:left w:val="single" w:sz="4" w:space="0" w:color="auto"/>
              <w:bottom w:val="single" w:sz="4" w:space="0" w:color="auto"/>
              <w:right w:val="single" w:sz="4" w:space="0" w:color="auto"/>
            </w:tcBorders>
            <w:vAlign w:val="center"/>
          </w:tcPr>
          <w:p w14:paraId="6705555F" w14:textId="77777777" w:rsidR="007861EC" w:rsidRDefault="007861EC" w:rsidP="00196130">
            <w:pPr>
              <w:rPr>
                <w:rFonts w:ascii="宋体" w:hAnsi="宋体"/>
                <w:color w:val="000000"/>
                <w:sz w:val="18"/>
                <w:szCs w:val="18"/>
              </w:rPr>
            </w:pPr>
            <w:r>
              <w:rPr>
                <w:rFonts w:ascii="宋体" w:hAnsi="宋体" w:hint="eastAsia"/>
                <w:color w:val="000000"/>
                <w:sz w:val="18"/>
                <w:szCs w:val="18"/>
              </w:rPr>
              <w:t>0436</w:t>
            </w:r>
          </w:p>
        </w:tc>
      </w:tr>
      <w:tr w:rsidR="007861EC" w14:paraId="7BA8CF3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8D2561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0437</w:t>
            </w:r>
          </w:p>
        </w:tc>
        <w:tc>
          <w:tcPr>
            <w:tcW w:w="4252" w:type="dxa"/>
            <w:tcBorders>
              <w:top w:val="single" w:sz="4" w:space="0" w:color="auto"/>
              <w:left w:val="single" w:sz="4" w:space="0" w:color="auto"/>
              <w:bottom w:val="single" w:sz="4" w:space="0" w:color="auto"/>
              <w:right w:val="single" w:sz="4" w:space="0" w:color="auto"/>
            </w:tcBorders>
            <w:vAlign w:val="center"/>
          </w:tcPr>
          <w:p w14:paraId="783DD63E" w14:textId="77777777" w:rsidR="007861EC" w:rsidRDefault="007861EC" w:rsidP="00196130">
            <w:pPr>
              <w:rPr>
                <w:rFonts w:ascii="宋体" w:hAnsi="宋体"/>
                <w:color w:val="000000"/>
                <w:sz w:val="18"/>
                <w:szCs w:val="18"/>
              </w:rPr>
            </w:pPr>
            <w:r>
              <w:rPr>
                <w:rFonts w:ascii="宋体" w:hAnsi="宋体" w:hint="eastAsia"/>
                <w:color w:val="000000"/>
                <w:sz w:val="18"/>
                <w:szCs w:val="18"/>
              </w:rPr>
              <w:t>珠海华润银行</w:t>
            </w:r>
          </w:p>
        </w:tc>
        <w:tc>
          <w:tcPr>
            <w:tcW w:w="2617" w:type="dxa"/>
            <w:tcBorders>
              <w:top w:val="single" w:sz="4" w:space="0" w:color="auto"/>
              <w:left w:val="single" w:sz="4" w:space="0" w:color="auto"/>
              <w:bottom w:val="single" w:sz="4" w:space="0" w:color="auto"/>
              <w:right w:val="single" w:sz="4" w:space="0" w:color="auto"/>
            </w:tcBorders>
            <w:vAlign w:val="center"/>
          </w:tcPr>
          <w:p w14:paraId="77510E91" w14:textId="77777777" w:rsidR="007861EC" w:rsidRDefault="007861EC" w:rsidP="00196130">
            <w:pPr>
              <w:rPr>
                <w:rFonts w:ascii="宋体" w:hAnsi="宋体"/>
                <w:color w:val="000000"/>
                <w:sz w:val="18"/>
                <w:szCs w:val="18"/>
              </w:rPr>
            </w:pPr>
            <w:r>
              <w:rPr>
                <w:rFonts w:ascii="宋体" w:hAnsi="宋体" w:hint="eastAsia"/>
                <w:color w:val="000000"/>
                <w:sz w:val="18"/>
                <w:szCs w:val="18"/>
              </w:rPr>
              <w:t>0437</w:t>
            </w:r>
          </w:p>
        </w:tc>
      </w:tr>
      <w:tr w:rsidR="007861EC" w14:paraId="0591955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622DC5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0438</w:t>
            </w:r>
          </w:p>
        </w:tc>
        <w:tc>
          <w:tcPr>
            <w:tcW w:w="4252" w:type="dxa"/>
            <w:tcBorders>
              <w:top w:val="single" w:sz="4" w:space="0" w:color="auto"/>
              <w:left w:val="single" w:sz="4" w:space="0" w:color="auto"/>
              <w:bottom w:val="single" w:sz="4" w:space="0" w:color="auto"/>
              <w:right w:val="single" w:sz="4" w:space="0" w:color="auto"/>
            </w:tcBorders>
            <w:vAlign w:val="center"/>
          </w:tcPr>
          <w:p w14:paraId="526B70E2" w14:textId="77777777" w:rsidR="007861EC" w:rsidRDefault="007861EC" w:rsidP="00196130">
            <w:pPr>
              <w:rPr>
                <w:rFonts w:ascii="宋体" w:hAnsi="宋体"/>
                <w:color w:val="000000"/>
                <w:sz w:val="18"/>
                <w:szCs w:val="18"/>
              </w:rPr>
            </w:pPr>
            <w:r>
              <w:rPr>
                <w:rFonts w:ascii="宋体" w:hAnsi="宋体" w:hint="eastAsia"/>
                <w:color w:val="000000"/>
                <w:sz w:val="18"/>
                <w:szCs w:val="18"/>
              </w:rPr>
              <w:t>齐商银行</w:t>
            </w:r>
          </w:p>
        </w:tc>
        <w:tc>
          <w:tcPr>
            <w:tcW w:w="2617" w:type="dxa"/>
            <w:tcBorders>
              <w:top w:val="single" w:sz="4" w:space="0" w:color="auto"/>
              <w:left w:val="single" w:sz="4" w:space="0" w:color="auto"/>
              <w:bottom w:val="single" w:sz="4" w:space="0" w:color="auto"/>
              <w:right w:val="single" w:sz="4" w:space="0" w:color="auto"/>
            </w:tcBorders>
            <w:vAlign w:val="center"/>
          </w:tcPr>
          <w:p w14:paraId="7ED67D4B" w14:textId="77777777" w:rsidR="007861EC" w:rsidRDefault="007861EC" w:rsidP="00196130">
            <w:pPr>
              <w:rPr>
                <w:rFonts w:ascii="宋体" w:hAnsi="宋体"/>
                <w:color w:val="000000"/>
                <w:sz w:val="18"/>
                <w:szCs w:val="18"/>
              </w:rPr>
            </w:pPr>
            <w:r>
              <w:rPr>
                <w:rFonts w:ascii="宋体" w:hAnsi="宋体" w:hint="eastAsia"/>
                <w:color w:val="000000"/>
                <w:sz w:val="18"/>
                <w:szCs w:val="18"/>
              </w:rPr>
              <w:t>0438</w:t>
            </w:r>
          </w:p>
        </w:tc>
      </w:tr>
      <w:tr w:rsidR="007861EC" w14:paraId="3221F7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D1BF90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0440</w:t>
            </w:r>
          </w:p>
        </w:tc>
        <w:tc>
          <w:tcPr>
            <w:tcW w:w="4252" w:type="dxa"/>
            <w:tcBorders>
              <w:top w:val="single" w:sz="4" w:space="0" w:color="auto"/>
              <w:left w:val="single" w:sz="4" w:space="0" w:color="auto"/>
              <w:bottom w:val="single" w:sz="4" w:space="0" w:color="auto"/>
              <w:right w:val="single" w:sz="4" w:space="0" w:color="auto"/>
            </w:tcBorders>
            <w:vAlign w:val="center"/>
          </w:tcPr>
          <w:p w14:paraId="752CB4F7" w14:textId="77777777" w:rsidR="007861EC" w:rsidRDefault="007861EC" w:rsidP="00196130">
            <w:pPr>
              <w:rPr>
                <w:rFonts w:ascii="宋体" w:hAnsi="宋体"/>
                <w:color w:val="000000"/>
                <w:sz w:val="18"/>
                <w:szCs w:val="18"/>
              </w:rPr>
            </w:pPr>
            <w:r>
              <w:rPr>
                <w:rFonts w:ascii="宋体" w:hAnsi="宋体" w:hint="eastAsia"/>
                <w:color w:val="000000"/>
                <w:sz w:val="18"/>
                <w:szCs w:val="18"/>
              </w:rPr>
              <w:t>徽商银行</w:t>
            </w:r>
          </w:p>
        </w:tc>
        <w:tc>
          <w:tcPr>
            <w:tcW w:w="2617" w:type="dxa"/>
            <w:tcBorders>
              <w:top w:val="single" w:sz="4" w:space="0" w:color="auto"/>
              <w:left w:val="single" w:sz="4" w:space="0" w:color="auto"/>
              <w:bottom w:val="single" w:sz="4" w:space="0" w:color="auto"/>
              <w:right w:val="single" w:sz="4" w:space="0" w:color="auto"/>
            </w:tcBorders>
            <w:vAlign w:val="center"/>
          </w:tcPr>
          <w:p w14:paraId="4F274F81" w14:textId="77777777" w:rsidR="007861EC" w:rsidRDefault="007861EC" w:rsidP="00196130">
            <w:pPr>
              <w:rPr>
                <w:rFonts w:ascii="宋体" w:hAnsi="宋体"/>
                <w:color w:val="000000"/>
                <w:sz w:val="18"/>
                <w:szCs w:val="18"/>
              </w:rPr>
            </w:pPr>
            <w:r>
              <w:rPr>
                <w:rFonts w:ascii="宋体" w:hAnsi="宋体" w:hint="eastAsia"/>
                <w:color w:val="000000"/>
                <w:sz w:val="18"/>
                <w:szCs w:val="18"/>
              </w:rPr>
              <w:t>0440</w:t>
            </w:r>
          </w:p>
        </w:tc>
      </w:tr>
      <w:tr w:rsidR="007861EC" w14:paraId="3D04552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C29A20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0441</w:t>
            </w:r>
          </w:p>
        </w:tc>
        <w:tc>
          <w:tcPr>
            <w:tcW w:w="4252" w:type="dxa"/>
            <w:tcBorders>
              <w:top w:val="single" w:sz="4" w:space="0" w:color="auto"/>
              <w:left w:val="single" w:sz="4" w:space="0" w:color="auto"/>
              <w:bottom w:val="single" w:sz="4" w:space="0" w:color="auto"/>
              <w:right w:val="single" w:sz="4" w:space="0" w:color="auto"/>
            </w:tcBorders>
            <w:vAlign w:val="center"/>
          </w:tcPr>
          <w:p w14:paraId="443A430F" w14:textId="77777777" w:rsidR="007861EC" w:rsidRDefault="007861EC" w:rsidP="00196130">
            <w:pPr>
              <w:rPr>
                <w:rFonts w:ascii="宋体" w:hAnsi="宋体"/>
                <w:color w:val="000000"/>
                <w:sz w:val="18"/>
                <w:szCs w:val="18"/>
              </w:rPr>
            </w:pPr>
            <w:r>
              <w:rPr>
                <w:rFonts w:ascii="宋体" w:hAnsi="宋体" w:hint="eastAsia"/>
                <w:color w:val="000000"/>
                <w:sz w:val="18"/>
                <w:szCs w:val="18"/>
              </w:rPr>
              <w:t>重庆银行</w:t>
            </w:r>
          </w:p>
        </w:tc>
        <w:tc>
          <w:tcPr>
            <w:tcW w:w="2617" w:type="dxa"/>
            <w:tcBorders>
              <w:top w:val="single" w:sz="4" w:space="0" w:color="auto"/>
              <w:left w:val="single" w:sz="4" w:space="0" w:color="auto"/>
              <w:bottom w:val="single" w:sz="4" w:space="0" w:color="auto"/>
              <w:right w:val="single" w:sz="4" w:space="0" w:color="auto"/>
            </w:tcBorders>
            <w:vAlign w:val="center"/>
          </w:tcPr>
          <w:p w14:paraId="0A2B5FBC" w14:textId="77777777" w:rsidR="007861EC" w:rsidRDefault="007861EC" w:rsidP="00196130">
            <w:pPr>
              <w:rPr>
                <w:rFonts w:ascii="宋体" w:hAnsi="宋体"/>
                <w:color w:val="000000"/>
                <w:sz w:val="18"/>
                <w:szCs w:val="18"/>
              </w:rPr>
            </w:pPr>
            <w:r>
              <w:rPr>
                <w:rFonts w:ascii="宋体" w:hAnsi="宋体" w:hint="eastAsia"/>
                <w:color w:val="000000"/>
                <w:sz w:val="18"/>
                <w:szCs w:val="18"/>
              </w:rPr>
              <w:t>0441</w:t>
            </w:r>
          </w:p>
        </w:tc>
      </w:tr>
      <w:tr w:rsidR="007861EC" w14:paraId="4A0D7F3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42EF2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0442</w:t>
            </w:r>
          </w:p>
        </w:tc>
        <w:tc>
          <w:tcPr>
            <w:tcW w:w="4252" w:type="dxa"/>
            <w:tcBorders>
              <w:top w:val="single" w:sz="4" w:space="0" w:color="auto"/>
              <w:left w:val="single" w:sz="4" w:space="0" w:color="auto"/>
              <w:bottom w:val="single" w:sz="4" w:space="0" w:color="auto"/>
              <w:right w:val="single" w:sz="4" w:space="0" w:color="auto"/>
            </w:tcBorders>
            <w:vAlign w:val="center"/>
          </w:tcPr>
          <w:p w14:paraId="24DD003C" w14:textId="77777777" w:rsidR="007861EC" w:rsidRDefault="007861EC" w:rsidP="00196130">
            <w:pPr>
              <w:rPr>
                <w:rFonts w:ascii="宋体" w:hAnsi="宋体"/>
                <w:color w:val="000000"/>
                <w:sz w:val="18"/>
                <w:szCs w:val="18"/>
              </w:rPr>
            </w:pPr>
            <w:r>
              <w:rPr>
                <w:rFonts w:ascii="宋体" w:hAnsi="宋体" w:hint="eastAsia"/>
                <w:color w:val="000000"/>
                <w:sz w:val="18"/>
                <w:szCs w:val="18"/>
              </w:rPr>
              <w:t>哈尔滨银行</w:t>
            </w:r>
          </w:p>
        </w:tc>
        <w:tc>
          <w:tcPr>
            <w:tcW w:w="2617" w:type="dxa"/>
            <w:tcBorders>
              <w:top w:val="single" w:sz="4" w:space="0" w:color="auto"/>
              <w:left w:val="single" w:sz="4" w:space="0" w:color="auto"/>
              <w:bottom w:val="single" w:sz="4" w:space="0" w:color="auto"/>
              <w:right w:val="single" w:sz="4" w:space="0" w:color="auto"/>
            </w:tcBorders>
            <w:vAlign w:val="center"/>
          </w:tcPr>
          <w:p w14:paraId="4D5ED490" w14:textId="77777777" w:rsidR="007861EC" w:rsidRDefault="007861EC" w:rsidP="00196130">
            <w:pPr>
              <w:rPr>
                <w:rFonts w:ascii="宋体" w:hAnsi="宋体"/>
                <w:color w:val="000000"/>
                <w:sz w:val="18"/>
                <w:szCs w:val="18"/>
              </w:rPr>
            </w:pPr>
            <w:r>
              <w:rPr>
                <w:rFonts w:ascii="宋体" w:hAnsi="宋体" w:hint="eastAsia"/>
                <w:color w:val="000000"/>
                <w:sz w:val="18"/>
                <w:szCs w:val="18"/>
              </w:rPr>
              <w:t>0442</w:t>
            </w:r>
          </w:p>
        </w:tc>
      </w:tr>
      <w:tr w:rsidR="007861EC" w14:paraId="7FEEAAB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2D53D5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0443</w:t>
            </w:r>
          </w:p>
        </w:tc>
        <w:tc>
          <w:tcPr>
            <w:tcW w:w="4252" w:type="dxa"/>
            <w:tcBorders>
              <w:top w:val="single" w:sz="4" w:space="0" w:color="auto"/>
              <w:left w:val="single" w:sz="4" w:space="0" w:color="auto"/>
              <w:bottom w:val="single" w:sz="4" w:space="0" w:color="auto"/>
              <w:right w:val="single" w:sz="4" w:space="0" w:color="auto"/>
            </w:tcBorders>
            <w:vAlign w:val="center"/>
          </w:tcPr>
          <w:p w14:paraId="499EF178" w14:textId="77777777" w:rsidR="007861EC" w:rsidRDefault="007861EC" w:rsidP="00196130">
            <w:pPr>
              <w:rPr>
                <w:rFonts w:ascii="宋体" w:hAnsi="宋体"/>
                <w:color w:val="000000"/>
                <w:sz w:val="18"/>
                <w:szCs w:val="18"/>
              </w:rPr>
            </w:pPr>
            <w:r>
              <w:rPr>
                <w:rFonts w:ascii="宋体" w:hAnsi="宋体" w:hint="eastAsia"/>
                <w:color w:val="000000"/>
                <w:sz w:val="18"/>
                <w:szCs w:val="18"/>
              </w:rPr>
              <w:t>贵阳银行</w:t>
            </w:r>
          </w:p>
        </w:tc>
        <w:tc>
          <w:tcPr>
            <w:tcW w:w="2617" w:type="dxa"/>
            <w:tcBorders>
              <w:top w:val="single" w:sz="4" w:space="0" w:color="auto"/>
              <w:left w:val="single" w:sz="4" w:space="0" w:color="auto"/>
              <w:bottom w:val="single" w:sz="4" w:space="0" w:color="auto"/>
              <w:right w:val="single" w:sz="4" w:space="0" w:color="auto"/>
            </w:tcBorders>
            <w:vAlign w:val="center"/>
          </w:tcPr>
          <w:p w14:paraId="71A271A5" w14:textId="77777777" w:rsidR="007861EC" w:rsidRDefault="007861EC" w:rsidP="00196130">
            <w:pPr>
              <w:rPr>
                <w:rFonts w:ascii="宋体" w:hAnsi="宋体"/>
                <w:color w:val="000000"/>
                <w:sz w:val="18"/>
                <w:szCs w:val="18"/>
              </w:rPr>
            </w:pPr>
            <w:r>
              <w:rPr>
                <w:rFonts w:ascii="宋体" w:hAnsi="宋体" w:hint="eastAsia"/>
                <w:color w:val="000000"/>
                <w:sz w:val="18"/>
                <w:szCs w:val="18"/>
              </w:rPr>
              <w:t>0443</w:t>
            </w:r>
          </w:p>
        </w:tc>
      </w:tr>
      <w:tr w:rsidR="007861EC" w14:paraId="31AC6EF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219392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0444</w:t>
            </w:r>
          </w:p>
        </w:tc>
        <w:tc>
          <w:tcPr>
            <w:tcW w:w="4252" w:type="dxa"/>
            <w:tcBorders>
              <w:top w:val="single" w:sz="4" w:space="0" w:color="auto"/>
              <w:left w:val="single" w:sz="4" w:space="0" w:color="auto"/>
              <w:bottom w:val="single" w:sz="4" w:space="0" w:color="auto"/>
              <w:right w:val="single" w:sz="4" w:space="0" w:color="auto"/>
            </w:tcBorders>
            <w:vAlign w:val="center"/>
          </w:tcPr>
          <w:p w14:paraId="1CB17571" w14:textId="77777777" w:rsidR="007861EC" w:rsidRDefault="007861EC" w:rsidP="00196130">
            <w:pPr>
              <w:rPr>
                <w:rFonts w:ascii="宋体" w:hAnsi="宋体"/>
                <w:color w:val="000000"/>
                <w:sz w:val="18"/>
                <w:szCs w:val="18"/>
              </w:rPr>
            </w:pPr>
            <w:r>
              <w:rPr>
                <w:rFonts w:ascii="宋体" w:hAnsi="宋体" w:hint="eastAsia"/>
                <w:color w:val="000000"/>
                <w:sz w:val="18"/>
                <w:szCs w:val="18"/>
              </w:rPr>
              <w:t>西安银行</w:t>
            </w:r>
          </w:p>
        </w:tc>
        <w:tc>
          <w:tcPr>
            <w:tcW w:w="2617" w:type="dxa"/>
            <w:tcBorders>
              <w:top w:val="single" w:sz="4" w:space="0" w:color="auto"/>
              <w:left w:val="single" w:sz="4" w:space="0" w:color="auto"/>
              <w:bottom w:val="single" w:sz="4" w:space="0" w:color="auto"/>
              <w:right w:val="single" w:sz="4" w:space="0" w:color="auto"/>
            </w:tcBorders>
            <w:vAlign w:val="center"/>
          </w:tcPr>
          <w:p w14:paraId="5EF32A59" w14:textId="77777777" w:rsidR="007861EC" w:rsidRDefault="007861EC" w:rsidP="00196130">
            <w:pPr>
              <w:rPr>
                <w:rFonts w:ascii="宋体" w:hAnsi="宋体"/>
                <w:color w:val="000000"/>
                <w:sz w:val="18"/>
                <w:szCs w:val="18"/>
              </w:rPr>
            </w:pPr>
            <w:r>
              <w:rPr>
                <w:rFonts w:ascii="宋体" w:hAnsi="宋体" w:hint="eastAsia"/>
                <w:color w:val="000000"/>
                <w:sz w:val="18"/>
                <w:szCs w:val="18"/>
              </w:rPr>
              <w:t>0444</w:t>
            </w:r>
          </w:p>
        </w:tc>
      </w:tr>
      <w:tr w:rsidR="007861EC" w14:paraId="6E890BC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29393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0447</w:t>
            </w:r>
          </w:p>
        </w:tc>
        <w:tc>
          <w:tcPr>
            <w:tcW w:w="4252" w:type="dxa"/>
            <w:tcBorders>
              <w:top w:val="single" w:sz="4" w:space="0" w:color="auto"/>
              <w:left w:val="single" w:sz="4" w:space="0" w:color="auto"/>
              <w:bottom w:val="single" w:sz="4" w:space="0" w:color="auto"/>
              <w:right w:val="single" w:sz="4" w:space="0" w:color="auto"/>
            </w:tcBorders>
            <w:vAlign w:val="center"/>
          </w:tcPr>
          <w:p w14:paraId="2B84E420" w14:textId="77777777" w:rsidR="007861EC" w:rsidRDefault="007861EC" w:rsidP="00196130">
            <w:pPr>
              <w:rPr>
                <w:rFonts w:ascii="宋体" w:hAnsi="宋体"/>
                <w:color w:val="000000"/>
                <w:sz w:val="18"/>
                <w:szCs w:val="18"/>
              </w:rPr>
            </w:pPr>
            <w:r>
              <w:rPr>
                <w:rFonts w:ascii="宋体" w:hAnsi="宋体" w:hint="eastAsia"/>
                <w:color w:val="000000"/>
                <w:sz w:val="18"/>
                <w:szCs w:val="18"/>
              </w:rPr>
              <w:t>兰州银行</w:t>
            </w:r>
          </w:p>
        </w:tc>
        <w:tc>
          <w:tcPr>
            <w:tcW w:w="2617" w:type="dxa"/>
            <w:tcBorders>
              <w:top w:val="single" w:sz="4" w:space="0" w:color="auto"/>
              <w:left w:val="single" w:sz="4" w:space="0" w:color="auto"/>
              <w:bottom w:val="single" w:sz="4" w:space="0" w:color="auto"/>
              <w:right w:val="single" w:sz="4" w:space="0" w:color="auto"/>
            </w:tcBorders>
            <w:vAlign w:val="center"/>
          </w:tcPr>
          <w:p w14:paraId="24305DBE" w14:textId="77777777" w:rsidR="007861EC" w:rsidRDefault="007861EC" w:rsidP="00196130">
            <w:pPr>
              <w:rPr>
                <w:rFonts w:ascii="宋体" w:hAnsi="宋体"/>
                <w:color w:val="000000"/>
                <w:sz w:val="18"/>
                <w:szCs w:val="18"/>
              </w:rPr>
            </w:pPr>
            <w:r>
              <w:rPr>
                <w:rFonts w:ascii="宋体" w:hAnsi="宋体" w:hint="eastAsia"/>
                <w:color w:val="000000"/>
                <w:sz w:val="18"/>
                <w:szCs w:val="18"/>
              </w:rPr>
              <w:t>0447</w:t>
            </w:r>
          </w:p>
        </w:tc>
      </w:tr>
      <w:tr w:rsidR="007861EC" w14:paraId="07CB82A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A94BAC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0448</w:t>
            </w:r>
          </w:p>
        </w:tc>
        <w:tc>
          <w:tcPr>
            <w:tcW w:w="4252" w:type="dxa"/>
            <w:tcBorders>
              <w:top w:val="single" w:sz="4" w:space="0" w:color="auto"/>
              <w:left w:val="single" w:sz="4" w:space="0" w:color="auto"/>
              <w:bottom w:val="single" w:sz="4" w:space="0" w:color="auto"/>
              <w:right w:val="single" w:sz="4" w:space="0" w:color="auto"/>
            </w:tcBorders>
            <w:vAlign w:val="center"/>
          </w:tcPr>
          <w:p w14:paraId="56CDA7FA" w14:textId="77777777" w:rsidR="007861EC" w:rsidRDefault="007861EC" w:rsidP="00196130">
            <w:pPr>
              <w:rPr>
                <w:rFonts w:ascii="宋体" w:hAnsi="宋体"/>
                <w:color w:val="000000"/>
                <w:sz w:val="18"/>
                <w:szCs w:val="18"/>
              </w:rPr>
            </w:pPr>
            <w:r>
              <w:rPr>
                <w:rFonts w:ascii="宋体" w:hAnsi="宋体" w:hint="eastAsia"/>
                <w:color w:val="000000"/>
                <w:sz w:val="18"/>
                <w:szCs w:val="18"/>
              </w:rPr>
              <w:t>南昌银行</w:t>
            </w:r>
          </w:p>
        </w:tc>
        <w:tc>
          <w:tcPr>
            <w:tcW w:w="2617" w:type="dxa"/>
            <w:tcBorders>
              <w:top w:val="single" w:sz="4" w:space="0" w:color="auto"/>
              <w:left w:val="single" w:sz="4" w:space="0" w:color="auto"/>
              <w:bottom w:val="single" w:sz="4" w:space="0" w:color="auto"/>
              <w:right w:val="single" w:sz="4" w:space="0" w:color="auto"/>
            </w:tcBorders>
            <w:vAlign w:val="center"/>
          </w:tcPr>
          <w:p w14:paraId="2AB1F332" w14:textId="77777777" w:rsidR="007861EC" w:rsidRDefault="007861EC" w:rsidP="00196130">
            <w:pPr>
              <w:rPr>
                <w:rFonts w:ascii="宋体" w:hAnsi="宋体"/>
                <w:color w:val="000000"/>
                <w:sz w:val="18"/>
                <w:szCs w:val="18"/>
              </w:rPr>
            </w:pPr>
            <w:r>
              <w:rPr>
                <w:rFonts w:ascii="宋体" w:hAnsi="宋体" w:hint="eastAsia"/>
                <w:color w:val="000000"/>
                <w:sz w:val="18"/>
                <w:szCs w:val="18"/>
              </w:rPr>
              <w:t>0448</w:t>
            </w:r>
          </w:p>
        </w:tc>
      </w:tr>
      <w:tr w:rsidR="007861EC" w14:paraId="19AC840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5612BE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0449</w:t>
            </w:r>
          </w:p>
        </w:tc>
        <w:tc>
          <w:tcPr>
            <w:tcW w:w="4252" w:type="dxa"/>
            <w:tcBorders>
              <w:top w:val="single" w:sz="4" w:space="0" w:color="auto"/>
              <w:left w:val="single" w:sz="4" w:space="0" w:color="auto"/>
              <w:bottom w:val="single" w:sz="4" w:space="0" w:color="auto"/>
              <w:right w:val="single" w:sz="4" w:space="0" w:color="auto"/>
            </w:tcBorders>
            <w:vAlign w:val="center"/>
          </w:tcPr>
          <w:p w14:paraId="1BDEC6FE" w14:textId="77777777" w:rsidR="007861EC" w:rsidRDefault="007861EC" w:rsidP="00196130">
            <w:pPr>
              <w:rPr>
                <w:rFonts w:ascii="宋体" w:hAnsi="宋体"/>
                <w:color w:val="000000"/>
                <w:sz w:val="18"/>
                <w:szCs w:val="18"/>
              </w:rPr>
            </w:pPr>
            <w:r>
              <w:rPr>
                <w:rFonts w:ascii="宋体" w:hAnsi="宋体" w:hint="eastAsia"/>
                <w:color w:val="000000"/>
                <w:sz w:val="18"/>
                <w:szCs w:val="18"/>
              </w:rPr>
              <w:t>晋商银行</w:t>
            </w:r>
          </w:p>
        </w:tc>
        <w:tc>
          <w:tcPr>
            <w:tcW w:w="2617" w:type="dxa"/>
            <w:tcBorders>
              <w:top w:val="single" w:sz="4" w:space="0" w:color="auto"/>
              <w:left w:val="single" w:sz="4" w:space="0" w:color="auto"/>
              <w:bottom w:val="single" w:sz="4" w:space="0" w:color="auto"/>
              <w:right w:val="single" w:sz="4" w:space="0" w:color="auto"/>
            </w:tcBorders>
            <w:vAlign w:val="center"/>
          </w:tcPr>
          <w:p w14:paraId="4C84B1F9" w14:textId="77777777" w:rsidR="007861EC" w:rsidRDefault="007861EC" w:rsidP="00196130">
            <w:pPr>
              <w:rPr>
                <w:rFonts w:ascii="宋体" w:hAnsi="宋体"/>
                <w:color w:val="000000"/>
                <w:sz w:val="18"/>
                <w:szCs w:val="18"/>
              </w:rPr>
            </w:pPr>
            <w:r>
              <w:rPr>
                <w:rFonts w:ascii="宋体" w:hAnsi="宋体" w:hint="eastAsia"/>
                <w:color w:val="000000"/>
                <w:sz w:val="18"/>
                <w:szCs w:val="18"/>
              </w:rPr>
              <w:t>0449</w:t>
            </w:r>
          </w:p>
        </w:tc>
      </w:tr>
      <w:tr w:rsidR="007861EC" w14:paraId="10704C7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A521A4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0450</w:t>
            </w:r>
          </w:p>
        </w:tc>
        <w:tc>
          <w:tcPr>
            <w:tcW w:w="4252" w:type="dxa"/>
            <w:tcBorders>
              <w:top w:val="single" w:sz="4" w:space="0" w:color="auto"/>
              <w:left w:val="single" w:sz="4" w:space="0" w:color="auto"/>
              <w:bottom w:val="single" w:sz="4" w:space="0" w:color="auto"/>
              <w:right w:val="single" w:sz="4" w:space="0" w:color="auto"/>
            </w:tcBorders>
            <w:vAlign w:val="center"/>
          </w:tcPr>
          <w:p w14:paraId="0AC7A4F6" w14:textId="77777777" w:rsidR="007861EC" w:rsidRDefault="007861EC" w:rsidP="00196130">
            <w:pPr>
              <w:rPr>
                <w:rFonts w:ascii="宋体" w:hAnsi="宋体"/>
                <w:color w:val="000000"/>
                <w:sz w:val="18"/>
                <w:szCs w:val="18"/>
              </w:rPr>
            </w:pPr>
            <w:r>
              <w:rPr>
                <w:rFonts w:ascii="宋体" w:hAnsi="宋体" w:hint="eastAsia"/>
                <w:color w:val="000000"/>
                <w:sz w:val="18"/>
                <w:szCs w:val="18"/>
              </w:rPr>
              <w:t>青岛银行</w:t>
            </w:r>
          </w:p>
        </w:tc>
        <w:tc>
          <w:tcPr>
            <w:tcW w:w="2617" w:type="dxa"/>
            <w:tcBorders>
              <w:top w:val="single" w:sz="4" w:space="0" w:color="auto"/>
              <w:left w:val="single" w:sz="4" w:space="0" w:color="auto"/>
              <w:bottom w:val="single" w:sz="4" w:space="0" w:color="auto"/>
              <w:right w:val="single" w:sz="4" w:space="0" w:color="auto"/>
            </w:tcBorders>
            <w:vAlign w:val="center"/>
          </w:tcPr>
          <w:p w14:paraId="2810328E" w14:textId="77777777" w:rsidR="007861EC" w:rsidRDefault="007861EC" w:rsidP="00196130">
            <w:pPr>
              <w:rPr>
                <w:rFonts w:ascii="宋体" w:hAnsi="宋体"/>
                <w:color w:val="000000"/>
                <w:sz w:val="18"/>
                <w:szCs w:val="18"/>
              </w:rPr>
            </w:pPr>
            <w:r>
              <w:rPr>
                <w:rFonts w:ascii="宋体" w:hAnsi="宋体" w:hint="eastAsia"/>
                <w:color w:val="000000"/>
                <w:sz w:val="18"/>
                <w:szCs w:val="18"/>
              </w:rPr>
              <w:t>0450</w:t>
            </w:r>
          </w:p>
        </w:tc>
      </w:tr>
      <w:tr w:rsidR="007861EC" w14:paraId="734684D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32A4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0454</w:t>
            </w:r>
          </w:p>
        </w:tc>
        <w:tc>
          <w:tcPr>
            <w:tcW w:w="4252" w:type="dxa"/>
            <w:tcBorders>
              <w:top w:val="single" w:sz="4" w:space="0" w:color="auto"/>
              <w:left w:val="single" w:sz="4" w:space="0" w:color="auto"/>
              <w:bottom w:val="single" w:sz="4" w:space="0" w:color="auto"/>
              <w:right w:val="single" w:sz="4" w:space="0" w:color="auto"/>
            </w:tcBorders>
            <w:vAlign w:val="center"/>
          </w:tcPr>
          <w:p w14:paraId="14DC08EE" w14:textId="77777777" w:rsidR="007861EC" w:rsidRDefault="007861EC" w:rsidP="00196130">
            <w:pPr>
              <w:rPr>
                <w:rFonts w:ascii="宋体" w:hAnsi="宋体"/>
                <w:color w:val="000000"/>
                <w:sz w:val="18"/>
                <w:szCs w:val="18"/>
              </w:rPr>
            </w:pPr>
            <w:r>
              <w:rPr>
                <w:rFonts w:ascii="宋体" w:hAnsi="宋体" w:hint="eastAsia"/>
                <w:color w:val="000000"/>
                <w:sz w:val="18"/>
                <w:szCs w:val="18"/>
              </w:rPr>
              <w:t>九江银行</w:t>
            </w:r>
          </w:p>
        </w:tc>
        <w:tc>
          <w:tcPr>
            <w:tcW w:w="2617" w:type="dxa"/>
            <w:tcBorders>
              <w:top w:val="single" w:sz="4" w:space="0" w:color="auto"/>
              <w:left w:val="single" w:sz="4" w:space="0" w:color="auto"/>
              <w:bottom w:val="single" w:sz="4" w:space="0" w:color="auto"/>
              <w:right w:val="single" w:sz="4" w:space="0" w:color="auto"/>
            </w:tcBorders>
            <w:vAlign w:val="center"/>
          </w:tcPr>
          <w:p w14:paraId="584F3F91" w14:textId="77777777" w:rsidR="007861EC" w:rsidRDefault="007861EC" w:rsidP="00196130">
            <w:pPr>
              <w:rPr>
                <w:rFonts w:ascii="宋体" w:hAnsi="宋体"/>
                <w:color w:val="000000"/>
                <w:sz w:val="18"/>
                <w:szCs w:val="18"/>
              </w:rPr>
            </w:pPr>
            <w:r>
              <w:rPr>
                <w:rFonts w:ascii="宋体" w:hAnsi="宋体" w:hint="eastAsia"/>
                <w:color w:val="000000"/>
                <w:sz w:val="18"/>
                <w:szCs w:val="18"/>
              </w:rPr>
              <w:t>0454</w:t>
            </w:r>
          </w:p>
        </w:tc>
      </w:tr>
      <w:tr w:rsidR="007861EC" w14:paraId="454A9D0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3637D9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0455</w:t>
            </w:r>
          </w:p>
        </w:tc>
        <w:tc>
          <w:tcPr>
            <w:tcW w:w="4252" w:type="dxa"/>
            <w:tcBorders>
              <w:top w:val="single" w:sz="4" w:space="0" w:color="auto"/>
              <w:left w:val="single" w:sz="4" w:space="0" w:color="auto"/>
              <w:bottom w:val="single" w:sz="4" w:space="0" w:color="auto"/>
              <w:right w:val="single" w:sz="4" w:space="0" w:color="auto"/>
            </w:tcBorders>
            <w:vAlign w:val="center"/>
          </w:tcPr>
          <w:p w14:paraId="4AD6780D" w14:textId="77777777" w:rsidR="007861EC" w:rsidRDefault="007861EC" w:rsidP="00196130">
            <w:pPr>
              <w:rPr>
                <w:rFonts w:ascii="宋体" w:hAnsi="宋体"/>
                <w:color w:val="000000"/>
                <w:sz w:val="18"/>
                <w:szCs w:val="18"/>
              </w:rPr>
            </w:pPr>
            <w:r>
              <w:rPr>
                <w:rFonts w:ascii="宋体" w:hAnsi="宋体" w:hint="eastAsia"/>
                <w:color w:val="000000"/>
                <w:sz w:val="18"/>
                <w:szCs w:val="18"/>
              </w:rPr>
              <w:t>日照银行</w:t>
            </w:r>
          </w:p>
        </w:tc>
        <w:tc>
          <w:tcPr>
            <w:tcW w:w="2617" w:type="dxa"/>
            <w:tcBorders>
              <w:top w:val="single" w:sz="4" w:space="0" w:color="auto"/>
              <w:left w:val="single" w:sz="4" w:space="0" w:color="auto"/>
              <w:bottom w:val="single" w:sz="4" w:space="0" w:color="auto"/>
              <w:right w:val="single" w:sz="4" w:space="0" w:color="auto"/>
            </w:tcBorders>
            <w:vAlign w:val="center"/>
          </w:tcPr>
          <w:p w14:paraId="20C87559" w14:textId="77777777" w:rsidR="007861EC" w:rsidRDefault="007861EC" w:rsidP="00196130">
            <w:pPr>
              <w:rPr>
                <w:rFonts w:ascii="宋体" w:hAnsi="宋体"/>
                <w:color w:val="000000"/>
                <w:sz w:val="18"/>
                <w:szCs w:val="18"/>
              </w:rPr>
            </w:pPr>
            <w:r>
              <w:rPr>
                <w:rFonts w:ascii="宋体" w:hAnsi="宋体" w:hint="eastAsia"/>
                <w:color w:val="000000"/>
                <w:sz w:val="18"/>
                <w:szCs w:val="18"/>
              </w:rPr>
              <w:t>0455</w:t>
            </w:r>
          </w:p>
        </w:tc>
      </w:tr>
      <w:tr w:rsidR="007861EC" w14:paraId="2415595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A76797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0458</w:t>
            </w:r>
          </w:p>
        </w:tc>
        <w:tc>
          <w:tcPr>
            <w:tcW w:w="4252" w:type="dxa"/>
            <w:tcBorders>
              <w:top w:val="single" w:sz="4" w:space="0" w:color="auto"/>
              <w:left w:val="single" w:sz="4" w:space="0" w:color="auto"/>
              <w:bottom w:val="single" w:sz="4" w:space="0" w:color="auto"/>
              <w:right w:val="single" w:sz="4" w:space="0" w:color="auto"/>
            </w:tcBorders>
            <w:vAlign w:val="center"/>
          </w:tcPr>
          <w:p w14:paraId="0E1DDFD6" w14:textId="77777777" w:rsidR="007861EC" w:rsidRDefault="007861EC" w:rsidP="00196130">
            <w:pPr>
              <w:rPr>
                <w:rFonts w:ascii="宋体" w:hAnsi="宋体"/>
                <w:color w:val="000000"/>
                <w:sz w:val="18"/>
                <w:szCs w:val="18"/>
              </w:rPr>
            </w:pPr>
            <w:r>
              <w:rPr>
                <w:rFonts w:ascii="宋体" w:hAnsi="宋体" w:hint="eastAsia"/>
                <w:color w:val="000000"/>
                <w:sz w:val="18"/>
                <w:szCs w:val="18"/>
              </w:rPr>
              <w:t>青海银行</w:t>
            </w:r>
          </w:p>
        </w:tc>
        <w:tc>
          <w:tcPr>
            <w:tcW w:w="2617" w:type="dxa"/>
            <w:tcBorders>
              <w:top w:val="single" w:sz="4" w:space="0" w:color="auto"/>
              <w:left w:val="single" w:sz="4" w:space="0" w:color="auto"/>
              <w:bottom w:val="single" w:sz="4" w:space="0" w:color="auto"/>
              <w:right w:val="single" w:sz="4" w:space="0" w:color="auto"/>
            </w:tcBorders>
            <w:vAlign w:val="center"/>
          </w:tcPr>
          <w:p w14:paraId="2B20CAEB" w14:textId="77777777" w:rsidR="007861EC" w:rsidRDefault="007861EC" w:rsidP="00196130">
            <w:pPr>
              <w:rPr>
                <w:rFonts w:ascii="宋体" w:hAnsi="宋体"/>
                <w:color w:val="000000"/>
                <w:sz w:val="18"/>
                <w:szCs w:val="18"/>
              </w:rPr>
            </w:pPr>
            <w:r>
              <w:rPr>
                <w:rFonts w:ascii="宋体" w:hAnsi="宋体" w:hint="eastAsia"/>
                <w:color w:val="000000"/>
                <w:sz w:val="18"/>
                <w:szCs w:val="18"/>
              </w:rPr>
              <w:t>0458</w:t>
            </w:r>
          </w:p>
        </w:tc>
      </w:tr>
      <w:tr w:rsidR="007861EC" w14:paraId="5A2FD97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211FCE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0461</w:t>
            </w:r>
          </w:p>
        </w:tc>
        <w:tc>
          <w:tcPr>
            <w:tcW w:w="4252" w:type="dxa"/>
            <w:tcBorders>
              <w:top w:val="single" w:sz="4" w:space="0" w:color="auto"/>
              <w:left w:val="single" w:sz="4" w:space="0" w:color="auto"/>
              <w:bottom w:val="single" w:sz="4" w:space="0" w:color="auto"/>
              <w:right w:val="single" w:sz="4" w:space="0" w:color="auto"/>
            </w:tcBorders>
            <w:vAlign w:val="center"/>
          </w:tcPr>
          <w:p w14:paraId="67202BFE" w14:textId="77777777" w:rsidR="007861EC" w:rsidRDefault="007861EC" w:rsidP="00196130">
            <w:pPr>
              <w:rPr>
                <w:rFonts w:ascii="宋体" w:hAnsi="宋体"/>
                <w:color w:val="000000"/>
                <w:sz w:val="18"/>
                <w:szCs w:val="18"/>
              </w:rPr>
            </w:pPr>
            <w:r>
              <w:rPr>
                <w:rFonts w:ascii="宋体" w:hAnsi="宋体" w:hint="eastAsia"/>
                <w:color w:val="000000"/>
                <w:sz w:val="18"/>
                <w:szCs w:val="18"/>
              </w:rPr>
              <w:t>长沙银行</w:t>
            </w:r>
          </w:p>
        </w:tc>
        <w:tc>
          <w:tcPr>
            <w:tcW w:w="2617" w:type="dxa"/>
            <w:tcBorders>
              <w:top w:val="single" w:sz="4" w:space="0" w:color="auto"/>
              <w:left w:val="single" w:sz="4" w:space="0" w:color="auto"/>
              <w:bottom w:val="single" w:sz="4" w:space="0" w:color="auto"/>
              <w:right w:val="single" w:sz="4" w:space="0" w:color="auto"/>
            </w:tcBorders>
            <w:vAlign w:val="center"/>
          </w:tcPr>
          <w:p w14:paraId="584495B3" w14:textId="77777777" w:rsidR="007861EC" w:rsidRDefault="007861EC" w:rsidP="00196130">
            <w:pPr>
              <w:rPr>
                <w:rFonts w:ascii="宋体" w:hAnsi="宋体"/>
                <w:color w:val="000000"/>
                <w:sz w:val="18"/>
                <w:szCs w:val="18"/>
              </w:rPr>
            </w:pPr>
            <w:r>
              <w:rPr>
                <w:rFonts w:ascii="宋体" w:hAnsi="宋体" w:hint="eastAsia"/>
                <w:color w:val="000000"/>
                <w:sz w:val="18"/>
                <w:szCs w:val="18"/>
              </w:rPr>
              <w:t>0461</w:t>
            </w:r>
          </w:p>
        </w:tc>
      </w:tr>
      <w:tr w:rsidR="007861EC" w14:paraId="7B52192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8B71B4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0462</w:t>
            </w:r>
          </w:p>
        </w:tc>
        <w:tc>
          <w:tcPr>
            <w:tcW w:w="4252" w:type="dxa"/>
            <w:tcBorders>
              <w:top w:val="single" w:sz="4" w:space="0" w:color="auto"/>
              <w:left w:val="single" w:sz="4" w:space="0" w:color="auto"/>
              <w:bottom w:val="single" w:sz="4" w:space="0" w:color="auto"/>
              <w:right w:val="single" w:sz="4" w:space="0" w:color="auto"/>
            </w:tcBorders>
            <w:vAlign w:val="center"/>
          </w:tcPr>
          <w:p w14:paraId="239E333C" w14:textId="77777777" w:rsidR="007861EC" w:rsidRDefault="007861EC" w:rsidP="00196130">
            <w:pPr>
              <w:rPr>
                <w:rFonts w:ascii="宋体" w:hAnsi="宋体"/>
                <w:color w:val="000000"/>
                <w:sz w:val="18"/>
                <w:szCs w:val="18"/>
              </w:rPr>
            </w:pPr>
            <w:r>
              <w:rPr>
                <w:rFonts w:ascii="宋体" w:hAnsi="宋体" w:hint="eastAsia"/>
                <w:color w:val="000000"/>
                <w:sz w:val="18"/>
                <w:szCs w:val="18"/>
              </w:rPr>
              <w:t>潍坊银行</w:t>
            </w:r>
          </w:p>
        </w:tc>
        <w:tc>
          <w:tcPr>
            <w:tcW w:w="2617" w:type="dxa"/>
            <w:tcBorders>
              <w:top w:val="single" w:sz="4" w:space="0" w:color="auto"/>
              <w:left w:val="single" w:sz="4" w:space="0" w:color="auto"/>
              <w:bottom w:val="single" w:sz="4" w:space="0" w:color="auto"/>
              <w:right w:val="single" w:sz="4" w:space="0" w:color="auto"/>
            </w:tcBorders>
            <w:vAlign w:val="center"/>
          </w:tcPr>
          <w:p w14:paraId="0720405E" w14:textId="77777777" w:rsidR="007861EC" w:rsidRDefault="007861EC" w:rsidP="00196130">
            <w:pPr>
              <w:rPr>
                <w:rFonts w:ascii="宋体" w:hAnsi="宋体"/>
                <w:color w:val="000000"/>
                <w:sz w:val="18"/>
                <w:szCs w:val="18"/>
              </w:rPr>
            </w:pPr>
            <w:r>
              <w:rPr>
                <w:rFonts w:ascii="宋体" w:hAnsi="宋体" w:hint="eastAsia"/>
                <w:color w:val="000000"/>
                <w:sz w:val="18"/>
                <w:szCs w:val="18"/>
              </w:rPr>
              <w:t>0462</w:t>
            </w:r>
          </w:p>
        </w:tc>
      </w:tr>
      <w:tr w:rsidR="007861EC" w14:paraId="1E82199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79B160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0463</w:t>
            </w:r>
          </w:p>
        </w:tc>
        <w:tc>
          <w:tcPr>
            <w:tcW w:w="4252" w:type="dxa"/>
            <w:tcBorders>
              <w:top w:val="single" w:sz="4" w:space="0" w:color="auto"/>
              <w:left w:val="single" w:sz="4" w:space="0" w:color="auto"/>
              <w:bottom w:val="single" w:sz="4" w:space="0" w:color="auto"/>
              <w:right w:val="single" w:sz="4" w:space="0" w:color="auto"/>
            </w:tcBorders>
            <w:vAlign w:val="center"/>
          </w:tcPr>
          <w:p w14:paraId="33A8DAF1" w14:textId="77777777" w:rsidR="007861EC" w:rsidRDefault="007861EC" w:rsidP="00196130">
            <w:pPr>
              <w:rPr>
                <w:rFonts w:ascii="宋体" w:hAnsi="宋体"/>
                <w:color w:val="000000"/>
                <w:sz w:val="18"/>
                <w:szCs w:val="18"/>
              </w:rPr>
            </w:pPr>
            <w:r>
              <w:rPr>
                <w:rFonts w:ascii="宋体" w:hAnsi="宋体" w:hint="eastAsia"/>
                <w:color w:val="000000"/>
                <w:sz w:val="18"/>
                <w:szCs w:val="18"/>
              </w:rPr>
              <w:t>赣州银行</w:t>
            </w:r>
          </w:p>
        </w:tc>
        <w:tc>
          <w:tcPr>
            <w:tcW w:w="2617" w:type="dxa"/>
            <w:tcBorders>
              <w:top w:val="single" w:sz="4" w:space="0" w:color="auto"/>
              <w:left w:val="single" w:sz="4" w:space="0" w:color="auto"/>
              <w:bottom w:val="single" w:sz="4" w:space="0" w:color="auto"/>
              <w:right w:val="single" w:sz="4" w:space="0" w:color="auto"/>
            </w:tcBorders>
            <w:vAlign w:val="center"/>
          </w:tcPr>
          <w:p w14:paraId="6FE42591" w14:textId="77777777" w:rsidR="007861EC" w:rsidRDefault="007861EC" w:rsidP="00196130">
            <w:pPr>
              <w:rPr>
                <w:rFonts w:ascii="宋体" w:hAnsi="宋体"/>
                <w:color w:val="000000"/>
                <w:sz w:val="18"/>
                <w:szCs w:val="18"/>
              </w:rPr>
            </w:pPr>
            <w:r>
              <w:rPr>
                <w:rFonts w:ascii="宋体" w:hAnsi="宋体" w:hint="eastAsia"/>
                <w:color w:val="000000"/>
                <w:sz w:val="18"/>
                <w:szCs w:val="18"/>
              </w:rPr>
              <w:t>0463</w:t>
            </w:r>
          </w:p>
        </w:tc>
      </w:tr>
      <w:tr w:rsidR="007861EC" w14:paraId="1EE0C10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01CC80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0466</w:t>
            </w:r>
          </w:p>
        </w:tc>
        <w:tc>
          <w:tcPr>
            <w:tcW w:w="4252" w:type="dxa"/>
            <w:tcBorders>
              <w:top w:val="single" w:sz="4" w:space="0" w:color="auto"/>
              <w:left w:val="single" w:sz="4" w:space="0" w:color="auto"/>
              <w:bottom w:val="single" w:sz="4" w:space="0" w:color="auto"/>
              <w:right w:val="single" w:sz="4" w:space="0" w:color="auto"/>
            </w:tcBorders>
            <w:vAlign w:val="center"/>
          </w:tcPr>
          <w:p w14:paraId="6B331015" w14:textId="77777777" w:rsidR="007861EC" w:rsidRDefault="007861EC" w:rsidP="00196130">
            <w:pPr>
              <w:rPr>
                <w:rFonts w:ascii="宋体" w:hAnsi="宋体"/>
                <w:color w:val="000000"/>
                <w:sz w:val="18"/>
                <w:szCs w:val="18"/>
              </w:rPr>
            </w:pPr>
            <w:r>
              <w:rPr>
                <w:rFonts w:ascii="宋体" w:hAnsi="宋体" w:hint="eastAsia"/>
                <w:color w:val="000000"/>
                <w:sz w:val="18"/>
                <w:szCs w:val="18"/>
              </w:rPr>
              <w:t>富</w:t>
            </w:r>
            <w:proofErr w:type="gramStart"/>
            <w:r>
              <w:rPr>
                <w:rFonts w:ascii="宋体" w:hAnsi="宋体" w:hint="eastAsia"/>
                <w:color w:val="000000"/>
                <w:sz w:val="18"/>
                <w:szCs w:val="18"/>
              </w:rPr>
              <w:t>滇银行</w:t>
            </w:r>
            <w:proofErr w:type="gramEnd"/>
          </w:p>
        </w:tc>
        <w:tc>
          <w:tcPr>
            <w:tcW w:w="2617" w:type="dxa"/>
            <w:tcBorders>
              <w:top w:val="single" w:sz="4" w:space="0" w:color="auto"/>
              <w:left w:val="single" w:sz="4" w:space="0" w:color="auto"/>
              <w:bottom w:val="single" w:sz="4" w:space="0" w:color="auto"/>
              <w:right w:val="single" w:sz="4" w:space="0" w:color="auto"/>
            </w:tcBorders>
            <w:vAlign w:val="center"/>
          </w:tcPr>
          <w:p w14:paraId="20FCD76A" w14:textId="77777777" w:rsidR="007861EC" w:rsidRDefault="007861EC" w:rsidP="00196130">
            <w:pPr>
              <w:rPr>
                <w:rFonts w:ascii="宋体" w:hAnsi="宋体"/>
                <w:color w:val="000000"/>
                <w:sz w:val="18"/>
                <w:szCs w:val="18"/>
              </w:rPr>
            </w:pPr>
            <w:r>
              <w:rPr>
                <w:rFonts w:ascii="宋体" w:hAnsi="宋体" w:hint="eastAsia"/>
                <w:color w:val="000000"/>
                <w:sz w:val="18"/>
                <w:szCs w:val="18"/>
              </w:rPr>
              <w:t>0466</w:t>
            </w:r>
          </w:p>
        </w:tc>
      </w:tr>
      <w:tr w:rsidR="007861EC" w14:paraId="04EE396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F59A98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0467</w:t>
            </w:r>
          </w:p>
        </w:tc>
        <w:tc>
          <w:tcPr>
            <w:tcW w:w="4252" w:type="dxa"/>
            <w:tcBorders>
              <w:top w:val="single" w:sz="4" w:space="0" w:color="auto"/>
              <w:left w:val="single" w:sz="4" w:space="0" w:color="auto"/>
              <w:bottom w:val="single" w:sz="4" w:space="0" w:color="auto"/>
              <w:right w:val="single" w:sz="4" w:space="0" w:color="auto"/>
            </w:tcBorders>
            <w:vAlign w:val="center"/>
          </w:tcPr>
          <w:p w14:paraId="1DCA1356" w14:textId="77777777" w:rsidR="007861EC" w:rsidRDefault="007861EC" w:rsidP="00196130">
            <w:pPr>
              <w:rPr>
                <w:rFonts w:ascii="宋体" w:hAnsi="宋体"/>
                <w:color w:val="000000"/>
                <w:sz w:val="18"/>
                <w:szCs w:val="18"/>
              </w:rPr>
            </w:pPr>
            <w:r>
              <w:rPr>
                <w:rFonts w:ascii="宋体" w:hAnsi="宋体" w:hint="eastAsia"/>
                <w:color w:val="000000"/>
                <w:sz w:val="18"/>
                <w:szCs w:val="18"/>
              </w:rPr>
              <w:t>阜新银行</w:t>
            </w:r>
          </w:p>
        </w:tc>
        <w:tc>
          <w:tcPr>
            <w:tcW w:w="2617" w:type="dxa"/>
            <w:tcBorders>
              <w:top w:val="single" w:sz="4" w:space="0" w:color="auto"/>
              <w:left w:val="single" w:sz="4" w:space="0" w:color="auto"/>
              <w:bottom w:val="single" w:sz="4" w:space="0" w:color="auto"/>
              <w:right w:val="single" w:sz="4" w:space="0" w:color="auto"/>
            </w:tcBorders>
            <w:vAlign w:val="center"/>
          </w:tcPr>
          <w:p w14:paraId="6C549BE9" w14:textId="77777777" w:rsidR="007861EC" w:rsidRDefault="007861EC" w:rsidP="00196130">
            <w:pPr>
              <w:rPr>
                <w:rFonts w:ascii="宋体" w:hAnsi="宋体"/>
                <w:color w:val="000000"/>
                <w:sz w:val="18"/>
                <w:szCs w:val="18"/>
              </w:rPr>
            </w:pPr>
            <w:r>
              <w:rPr>
                <w:rFonts w:ascii="宋体" w:hAnsi="宋体" w:hint="eastAsia"/>
                <w:color w:val="000000"/>
                <w:sz w:val="18"/>
                <w:szCs w:val="18"/>
              </w:rPr>
              <w:t>0467</w:t>
            </w:r>
          </w:p>
        </w:tc>
      </w:tr>
      <w:tr w:rsidR="007861EC" w14:paraId="5B3F1BD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21CCC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0472</w:t>
            </w:r>
          </w:p>
        </w:tc>
        <w:tc>
          <w:tcPr>
            <w:tcW w:w="4252" w:type="dxa"/>
            <w:tcBorders>
              <w:top w:val="single" w:sz="4" w:space="0" w:color="auto"/>
              <w:left w:val="single" w:sz="4" w:space="0" w:color="auto"/>
              <w:bottom w:val="single" w:sz="4" w:space="0" w:color="auto"/>
              <w:right w:val="single" w:sz="4" w:space="0" w:color="auto"/>
            </w:tcBorders>
            <w:vAlign w:val="center"/>
          </w:tcPr>
          <w:p w14:paraId="65D891C7" w14:textId="77777777" w:rsidR="007861EC" w:rsidRDefault="007861EC" w:rsidP="00196130">
            <w:pPr>
              <w:rPr>
                <w:rFonts w:ascii="宋体" w:hAnsi="宋体"/>
                <w:color w:val="000000"/>
                <w:sz w:val="18"/>
                <w:szCs w:val="18"/>
              </w:rPr>
            </w:pPr>
            <w:r>
              <w:rPr>
                <w:rFonts w:ascii="宋体" w:hAnsi="宋体" w:hint="eastAsia"/>
                <w:color w:val="000000"/>
                <w:sz w:val="18"/>
                <w:szCs w:val="18"/>
              </w:rPr>
              <w:t>廊坊银行</w:t>
            </w:r>
          </w:p>
        </w:tc>
        <w:tc>
          <w:tcPr>
            <w:tcW w:w="2617" w:type="dxa"/>
            <w:tcBorders>
              <w:top w:val="single" w:sz="4" w:space="0" w:color="auto"/>
              <w:left w:val="single" w:sz="4" w:space="0" w:color="auto"/>
              <w:bottom w:val="single" w:sz="4" w:space="0" w:color="auto"/>
              <w:right w:val="single" w:sz="4" w:space="0" w:color="auto"/>
            </w:tcBorders>
            <w:vAlign w:val="center"/>
          </w:tcPr>
          <w:p w14:paraId="405D6D83" w14:textId="77777777" w:rsidR="007861EC" w:rsidRDefault="007861EC" w:rsidP="00196130">
            <w:pPr>
              <w:rPr>
                <w:rFonts w:ascii="宋体" w:hAnsi="宋体"/>
                <w:color w:val="000000"/>
                <w:sz w:val="18"/>
                <w:szCs w:val="18"/>
              </w:rPr>
            </w:pPr>
            <w:r>
              <w:rPr>
                <w:rFonts w:ascii="宋体" w:hAnsi="宋体" w:hint="eastAsia"/>
                <w:color w:val="000000"/>
                <w:sz w:val="18"/>
                <w:szCs w:val="18"/>
              </w:rPr>
              <w:t>0472</w:t>
            </w:r>
          </w:p>
        </w:tc>
      </w:tr>
      <w:tr w:rsidR="007861EC" w14:paraId="24FF880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F1C24D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0474</w:t>
            </w:r>
          </w:p>
        </w:tc>
        <w:tc>
          <w:tcPr>
            <w:tcW w:w="4252" w:type="dxa"/>
            <w:tcBorders>
              <w:top w:val="single" w:sz="4" w:space="0" w:color="auto"/>
              <w:left w:val="single" w:sz="4" w:space="0" w:color="auto"/>
              <w:bottom w:val="single" w:sz="4" w:space="0" w:color="auto"/>
              <w:right w:val="single" w:sz="4" w:space="0" w:color="auto"/>
            </w:tcBorders>
            <w:vAlign w:val="center"/>
          </w:tcPr>
          <w:p w14:paraId="15BDC06B" w14:textId="77777777" w:rsidR="007861EC" w:rsidRDefault="007861EC" w:rsidP="00196130">
            <w:pPr>
              <w:rPr>
                <w:rFonts w:ascii="宋体" w:hAnsi="宋体"/>
                <w:color w:val="000000"/>
                <w:sz w:val="18"/>
                <w:szCs w:val="18"/>
              </w:rPr>
            </w:pPr>
            <w:r>
              <w:rPr>
                <w:rFonts w:ascii="宋体" w:hAnsi="宋体" w:hint="eastAsia"/>
                <w:color w:val="000000"/>
                <w:sz w:val="18"/>
                <w:szCs w:val="18"/>
              </w:rPr>
              <w:t>内蒙古银行</w:t>
            </w:r>
          </w:p>
        </w:tc>
        <w:tc>
          <w:tcPr>
            <w:tcW w:w="2617" w:type="dxa"/>
            <w:tcBorders>
              <w:top w:val="single" w:sz="4" w:space="0" w:color="auto"/>
              <w:left w:val="single" w:sz="4" w:space="0" w:color="auto"/>
              <w:bottom w:val="single" w:sz="4" w:space="0" w:color="auto"/>
              <w:right w:val="single" w:sz="4" w:space="0" w:color="auto"/>
            </w:tcBorders>
            <w:vAlign w:val="center"/>
          </w:tcPr>
          <w:p w14:paraId="2B8B95D3" w14:textId="77777777" w:rsidR="007861EC" w:rsidRDefault="007861EC" w:rsidP="00196130">
            <w:pPr>
              <w:rPr>
                <w:rFonts w:ascii="宋体" w:hAnsi="宋体"/>
                <w:color w:val="000000"/>
                <w:sz w:val="18"/>
                <w:szCs w:val="18"/>
              </w:rPr>
            </w:pPr>
            <w:r>
              <w:rPr>
                <w:rFonts w:ascii="宋体" w:hAnsi="宋体" w:hint="eastAsia"/>
                <w:color w:val="000000"/>
                <w:sz w:val="18"/>
                <w:szCs w:val="18"/>
              </w:rPr>
              <w:t>0474</w:t>
            </w:r>
          </w:p>
        </w:tc>
      </w:tr>
      <w:tr w:rsidR="007861EC" w14:paraId="621E4B9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12869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0475</w:t>
            </w:r>
          </w:p>
        </w:tc>
        <w:tc>
          <w:tcPr>
            <w:tcW w:w="4252" w:type="dxa"/>
            <w:tcBorders>
              <w:top w:val="single" w:sz="4" w:space="0" w:color="auto"/>
              <w:left w:val="single" w:sz="4" w:space="0" w:color="auto"/>
              <w:bottom w:val="single" w:sz="4" w:space="0" w:color="auto"/>
              <w:right w:val="single" w:sz="4" w:space="0" w:color="auto"/>
            </w:tcBorders>
            <w:vAlign w:val="center"/>
          </w:tcPr>
          <w:p w14:paraId="33C1B648" w14:textId="77777777" w:rsidR="007861EC" w:rsidRDefault="007861EC" w:rsidP="00196130">
            <w:pPr>
              <w:rPr>
                <w:rFonts w:ascii="宋体" w:hAnsi="宋体"/>
                <w:color w:val="000000"/>
                <w:sz w:val="18"/>
                <w:szCs w:val="18"/>
              </w:rPr>
            </w:pPr>
            <w:r>
              <w:rPr>
                <w:rFonts w:ascii="宋体" w:hAnsi="宋体" w:hint="eastAsia"/>
                <w:color w:val="000000"/>
                <w:sz w:val="18"/>
                <w:szCs w:val="18"/>
              </w:rPr>
              <w:t>湖州银行</w:t>
            </w:r>
          </w:p>
        </w:tc>
        <w:tc>
          <w:tcPr>
            <w:tcW w:w="2617" w:type="dxa"/>
            <w:tcBorders>
              <w:top w:val="single" w:sz="4" w:space="0" w:color="auto"/>
              <w:left w:val="single" w:sz="4" w:space="0" w:color="auto"/>
              <w:bottom w:val="single" w:sz="4" w:space="0" w:color="auto"/>
              <w:right w:val="single" w:sz="4" w:space="0" w:color="auto"/>
            </w:tcBorders>
            <w:vAlign w:val="center"/>
          </w:tcPr>
          <w:p w14:paraId="297AABD1" w14:textId="77777777" w:rsidR="007861EC" w:rsidRDefault="007861EC" w:rsidP="00196130">
            <w:pPr>
              <w:rPr>
                <w:rFonts w:ascii="宋体" w:hAnsi="宋体"/>
                <w:color w:val="000000"/>
                <w:sz w:val="18"/>
                <w:szCs w:val="18"/>
              </w:rPr>
            </w:pPr>
            <w:r>
              <w:rPr>
                <w:rFonts w:ascii="宋体" w:hAnsi="宋体" w:hint="eastAsia"/>
                <w:color w:val="000000"/>
                <w:sz w:val="18"/>
                <w:szCs w:val="18"/>
              </w:rPr>
              <w:t>0475</w:t>
            </w:r>
          </w:p>
        </w:tc>
      </w:tr>
      <w:tr w:rsidR="007861EC" w14:paraId="4E8D75C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46B17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0476</w:t>
            </w:r>
          </w:p>
        </w:tc>
        <w:tc>
          <w:tcPr>
            <w:tcW w:w="4252" w:type="dxa"/>
            <w:tcBorders>
              <w:top w:val="single" w:sz="4" w:space="0" w:color="auto"/>
              <w:left w:val="single" w:sz="4" w:space="0" w:color="auto"/>
              <w:bottom w:val="single" w:sz="4" w:space="0" w:color="auto"/>
              <w:right w:val="single" w:sz="4" w:space="0" w:color="auto"/>
            </w:tcBorders>
            <w:vAlign w:val="center"/>
          </w:tcPr>
          <w:p w14:paraId="16128191" w14:textId="77777777" w:rsidR="007861EC" w:rsidRDefault="007861EC" w:rsidP="00196130">
            <w:pPr>
              <w:rPr>
                <w:rFonts w:ascii="宋体" w:hAnsi="宋体"/>
                <w:color w:val="000000"/>
                <w:sz w:val="18"/>
                <w:szCs w:val="18"/>
              </w:rPr>
            </w:pPr>
            <w:r>
              <w:rPr>
                <w:rFonts w:ascii="宋体" w:hAnsi="宋体" w:hint="eastAsia"/>
                <w:color w:val="000000"/>
                <w:sz w:val="18"/>
                <w:szCs w:val="18"/>
              </w:rPr>
              <w:t>沧州银行</w:t>
            </w:r>
          </w:p>
        </w:tc>
        <w:tc>
          <w:tcPr>
            <w:tcW w:w="2617" w:type="dxa"/>
            <w:tcBorders>
              <w:top w:val="single" w:sz="4" w:space="0" w:color="auto"/>
              <w:left w:val="single" w:sz="4" w:space="0" w:color="auto"/>
              <w:bottom w:val="single" w:sz="4" w:space="0" w:color="auto"/>
              <w:right w:val="single" w:sz="4" w:space="0" w:color="auto"/>
            </w:tcBorders>
            <w:vAlign w:val="center"/>
          </w:tcPr>
          <w:p w14:paraId="5F0143A8" w14:textId="77777777" w:rsidR="007861EC" w:rsidRDefault="007861EC" w:rsidP="00196130">
            <w:pPr>
              <w:rPr>
                <w:rFonts w:ascii="宋体" w:hAnsi="宋体"/>
                <w:color w:val="000000"/>
                <w:sz w:val="18"/>
                <w:szCs w:val="18"/>
              </w:rPr>
            </w:pPr>
            <w:r>
              <w:rPr>
                <w:rFonts w:ascii="宋体" w:hAnsi="宋体" w:hint="eastAsia"/>
                <w:color w:val="000000"/>
                <w:sz w:val="18"/>
                <w:szCs w:val="18"/>
              </w:rPr>
              <w:t>0476</w:t>
            </w:r>
          </w:p>
        </w:tc>
      </w:tr>
      <w:tr w:rsidR="007861EC" w14:paraId="784F097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EBFC6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0478</w:t>
            </w:r>
          </w:p>
        </w:tc>
        <w:tc>
          <w:tcPr>
            <w:tcW w:w="4252" w:type="dxa"/>
            <w:tcBorders>
              <w:top w:val="single" w:sz="4" w:space="0" w:color="auto"/>
              <w:left w:val="single" w:sz="4" w:space="0" w:color="auto"/>
              <w:bottom w:val="single" w:sz="4" w:space="0" w:color="auto"/>
              <w:right w:val="single" w:sz="4" w:space="0" w:color="auto"/>
            </w:tcBorders>
            <w:vAlign w:val="center"/>
          </w:tcPr>
          <w:p w14:paraId="2F3FD716" w14:textId="77777777" w:rsidR="007861EC" w:rsidRDefault="007861EC" w:rsidP="00196130">
            <w:pPr>
              <w:rPr>
                <w:rFonts w:ascii="宋体" w:hAnsi="宋体"/>
                <w:color w:val="000000"/>
                <w:sz w:val="18"/>
                <w:szCs w:val="18"/>
              </w:rPr>
            </w:pPr>
            <w:r>
              <w:rPr>
                <w:rFonts w:ascii="宋体" w:hAnsi="宋体" w:hint="eastAsia"/>
                <w:color w:val="000000"/>
                <w:sz w:val="18"/>
                <w:szCs w:val="18"/>
              </w:rPr>
              <w:t>广西北部湾银行</w:t>
            </w:r>
          </w:p>
        </w:tc>
        <w:tc>
          <w:tcPr>
            <w:tcW w:w="2617" w:type="dxa"/>
            <w:tcBorders>
              <w:top w:val="single" w:sz="4" w:space="0" w:color="auto"/>
              <w:left w:val="single" w:sz="4" w:space="0" w:color="auto"/>
              <w:bottom w:val="single" w:sz="4" w:space="0" w:color="auto"/>
              <w:right w:val="single" w:sz="4" w:space="0" w:color="auto"/>
            </w:tcBorders>
            <w:vAlign w:val="center"/>
          </w:tcPr>
          <w:p w14:paraId="3F2B39A3" w14:textId="77777777" w:rsidR="007861EC" w:rsidRDefault="007861EC" w:rsidP="00196130">
            <w:pPr>
              <w:rPr>
                <w:rFonts w:ascii="宋体" w:hAnsi="宋体"/>
                <w:color w:val="000000"/>
                <w:sz w:val="18"/>
                <w:szCs w:val="18"/>
              </w:rPr>
            </w:pPr>
            <w:r>
              <w:rPr>
                <w:rFonts w:ascii="宋体" w:hAnsi="宋体" w:hint="eastAsia"/>
                <w:color w:val="000000"/>
                <w:sz w:val="18"/>
                <w:szCs w:val="18"/>
              </w:rPr>
              <w:t>0478</w:t>
            </w:r>
          </w:p>
        </w:tc>
      </w:tr>
      <w:tr w:rsidR="007861EC" w14:paraId="09B6B91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B2AFF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0479</w:t>
            </w:r>
          </w:p>
        </w:tc>
        <w:tc>
          <w:tcPr>
            <w:tcW w:w="4252" w:type="dxa"/>
            <w:tcBorders>
              <w:top w:val="single" w:sz="4" w:space="0" w:color="auto"/>
              <w:left w:val="single" w:sz="4" w:space="0" w:color="auto"/>
              <w:bottom w:val="single" w:sz="4" w:space="0" w:color="auto"/>
              <w:right w:val="single" w:sz="4" w:space="0" w:color="auto"/>
            </w:tcBorders>
            <w:vAlign w:val="center"/>
          </w:tcPr>
          <w:p w14:paraId="0B9CD460" w14:textId="77777777" w:rsidR="007861EC" w:rsidRDefault="007861EC" w:rsidP="00196130">
            <w:pPr>
              <w:rPr>
                <w:rFonts w:ascii="宋体" w:hAnsi="宋体"/>
                <w:color w:val="000000"/>
                <w:sz w:val="18"/>
                <w:szCs w:val="18"/>
              </w:rPr>
            </w:pPr>
            <w:r>
              <w:rPr>
                <w:rFonts w:ascii="宋体" w:hAnsi="宋体" w:hint="eastAsia"/>
                <w:color w:val="000000"/>
                <w:sz w:val="18"/>
                <w:szCs w:val="18"/>
              </w:rPr>
              <w:t>包商银行</w:t>
            </w:r>
          </w:p>
        </w:tc>
        <w:tc>
          <w:tcPr>
            <w:tcW w:w="2617" w:type="dxa"/>
            <w:tcBorders>
              <w:top w:val="single" w:sz="4" w:space="0" w:color="auto"/>
              <w:left w:val="single" w:sz="4" w:space="0" w:color="auto"/>
              <w:bottom w:val="single" w:sz="4" w:space="0" w:color="auto"/>
              <w:right w:val="single" w:sz="4" w:space="0" w:color="auto"/>
            </w:tcBorders>
            <w:vAlign w:val="center"/>
          </w:tcPr>
          <w:p w14:paraId="1A8C0C0B" w14:textId="77777777" w:rsidR="007861EC" w:rsidRDefault="007861EC" w:rsidP="00196130">
            <w:pPr>
              <w:rPr>
                <w:rFonts w:ascii="宋体" w:hAnsi="宋体"/>
                <w:color w:val="000000"/>
                <w:sz w:val="18"/>
                <w:szCs w:val="18"/>
              </w:rPr>
            </w:pPr>
            <w:r>
              <w:rPr>
                <w:rFonts w:ascii="宋体" w:hAnsi="宋体" w:hint="eastAsia"/>
                <w:color w:val="000000"/>
                <w:sz w:val="18"/>
                <w:szCs w:val="18"/>
              </w:rPr>
              <w:t>0479</w:t>
            </w:r>
          </w:p>
        </w:tc>
      </w:tr>
      <w:tr w:rsidR="007861EC" w14:paraId="134A873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1E6AE6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0491</w:t>
            </w:r>
          </w:p>
        </w:tc>
        <w:tc>
          <w:tcPr>
            <w:tcW w:w="4252" w:type="dxa"/>
            <w:tcBorders>
              <w:top w:val="single" w:sz="4" w:space="0" w:color="auto"/>
              <w:left w:val="single" w:sz="4" w:space="0" w:color="auto"/>
              <w:bottom w:val="single" w:sz="4" w:space="0" w:color="auto"/>
              <w:right w:val="single" w:sz="4" w:space="0" w:color="auto"/>
            </w:tcBorders>
            <w:vAlign w:val="center"/>
          </w:tcPr>
          <w:p w14:paraId="49BE38A1" w14:textId="77777777" w:rsidR="007861EC" w:rsidRDefault="007861EC" w:rsidP="00196130">
            <w:pPr>
              <w:rPr>
                <w:rFonts w:ascii="宋体" w:hAnsi="宋体"/>
                <w:color w:val="000000"/>
                <w:sz w:val="18"/>
                <w:szCs w:val="18"/>
              </w:rPr>
            </w:pPr>
            <w:r>
              <w:rPr>
                <w:rFonts w:ascii="宋体" w:hAnsi="宋体" w:hint="eastAsia"/>
                <w:color w:val="000000"/>
                <w:sz w:val="18"/>
                <w:szCs w:val="18"/>
              </w:rPr>
              <w:t>桂林银行</w:t>
            </w:r>
          </w:p>
        </w:tc>
        <w:tc>
          <w:tcPr>
            <w:tcW w:w="2617" w:type="dxa"/>
            <w:tcBorders>
              <w:top w:val="single" w:sz="4" w:space="0" w:color="auto"/>
              <w:left w:val="single" w:sz="4" w:space="0" w:color="auto"/>
              <w:bottom w:val="single" w:sz="4" w:space="0" w:color="auto"/>
              <w:right w:val="single" w:sz="4" w:space="0" w:color="auto"/>
            </w:tcBorders>
            <w:vAlign w:val="center"/>
          </w:tcPr>
          <w:p w14:paraId="218F58B3" w14:textId="77777777" w:rsidR="007861EC" w:rsidRDefault="007861EC" w:rsidP="00196130">
            <w:pPr>
              <w:rPr>
                <w:rFonts w:ascii="宋体" w:hAnsi="宋体"/>
                <w:color w:val="000000"/>
                <w:sz w:val="18"/>
                <w:szCs w:val="18"/>
              </w:rPr>
            </w:pPr>
            <w:r>
              <w:rPr>
                <w:rFonts w:ascii="宋体" w:hAnsi="宋体" w:hint="eastAsia"/>
                <w:color w:val="000000"/>
                <w:sz w:val="18"/>
                <w:szCs w:val="18"/>
              </w:rPr>
              <w:t>0491</w:t>
            </w:r>
          </w:p>
        </w:tc>
      </w:tr>
      <w:tr w:rsidR="007861EC" w14:paraId="028D13D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D315D8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0492</w:t>
            </w:r>
          </w:p>
        </w:tc>
        <w:tc>
          <w:tcPr>
            <w:tcW w:w="4252" w:type="dxa"/>
            <w:tcBorders>
              <w:top w:val="single" w:sz="4" w:space="0" w:color="auto"/>
              <w:left w:val="single" w:sz="4" w:space="0" w:color="auto"/>
              <w:bottom w:val="single" w:sz="4" w:space="0" w:color="auto"/>
              <w:right w:val="single" w:sz="4" w:space="0" w:color="auto"/>
            </w:tcBorders>
            <w:vAlign w:val="center"/>
          </w:tcPr>
          <w:p w14:paraId="59DE187A" w14:textId="77777777" w:rsidR="007861EC" w:rsidRDefault="007861EC" w:rsidP="00196130">
            <w:pPr>
              <w:rPr>
                <w:rFonts w:ascii="宋体" w:hAnsi="宋体"/>
                <w:color w:val="000000"/>
                <w:sz w:val="18"/>
                <w:szCs w:val="18"/>
              </w:rPr>
            </w:pPr>
            <w:r>
              <w:rPr>
                <w:rFonts w:ascii="宋体" w:hAnsi="宋体" w:hint="eastAsia"/>
                <w:color w:val="000000"/>
                <w:sz w:val="18"/>
                <w:szCs w:val="18"/>
              </w:rPr>
              <w:t>龙江银行</w:t>
            </w:r>
          </w:p>
        </w:tc>
        <w:tc>
          <w:tcPr>
            <w:tcW w:w="2617" w:type="dxa"/>
            <w:tcBorders>
              <w:top w:val="single" w:sz="4" w:space="0" w:color="auto"/>
              <w:left w:val="single" w:sz="4" w:space="0" w:color="auto"/>
              <w:bottom w:val="single" w:sz="4" w:space="0" w:color="auto"/>
              <w:right w:val="single" w:sz="4" w:space="0" w:color="auto"/>
            </w:tcBorders>
            <w:vAlign w:val="center"/>
          </w:tcPr>
          <w:p w14:paraId="385DD3A4" w14:textId="77777777" w:rsidR="007861EC" w:rsidRDefault="007861EC" w:rsidP="00196130">
            <w:pPr>
              <w:rPr>
                <w:rFonts w:ascii="宋体" w:hAnsi="宋体"/>
                <w:color w:val="000000"/>
                <w:sz w:val="18"/>
                <w:szCs w:val="18"/>
              </w:rPr>
            </w:pPr>
            <w:r>
              <w:rPr>
                <w:rFonts w:ascii="宋体" w:hAnsi="宋体" w:hint="eastAsia"/>
                <w:color w:val="000000"/>
                <w:sz w:val="18"/>
                <w:szCs w:val="18"/>
              </w:rPr>
              <w:t>0492</w:t>
            </w:r>
          </w:p>
        </w:tc>
      </w:tr>
      <w:tr w:rsidR="007861EC" w14:paraId="1204C46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93E1F9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0497</w:t>
            </w:r>
          </w:p>
        </w:tc>
        <w:tc>
          <w:tcPr>
            <w:tcW w:w="4252" w:type="dxa"/>
            <w:tcBorders>
              <w:top w:val="single" w:sz="4" w:space="0" w:color="auto"/>
              <w:left w:val="single" w:sz="4" w:space="0" w:color="auto"/>
              <w:bottom w:val="single" w:sz="4" w:space="0" w:color="auto"/>
              <w:right w:val="single" w:sz="4" w:space="0" w:color="auto"/>
            </w:tcBorders>
            <w:vAlign w:val="center"/>
          </w:tcPr>
          <w:p w14:paraId="5F4E44C3"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莱</w:t>
            </w:r>
            <w:proofErr w:type="gramEnd"/>
            <w:r>
              <w:rPr>
                <w:rFonts w:ascii="宋体" w:hAnsi="宋体" w:hint="eastAsia"/>
                <w:color w:val="000000"/>
                <w:sz w:val="18"/>
                <w:szCs w:val="18"/>
              </w:rPr>
              <w:t>商银行</w:t>
            </w:r>
          </w:p>
        </w:tc>
        <w:tc>
          <w:tcPr>
            <w:tcW w:w="2617" w:type="dxa"/>
            <w:tcBorders>
              <w:top w:val="single" w:sz="4" w:space="0" w:color="auto"/>
              <w:left w:val="single" w:sz="4" w:space="0" w:color="auto"/>
              <w:bottom w:val="single" w:sz="4" w:space="0" w:color="auto"/>
              <w:right w:val="single" w:sz="4" w:space="0" w:color="auto"/>
            </w:tcBorders>
            <w:vAlign w:val="center"/>
          </w:tcPr>
          <w:p w14:paraId="58B0CF12" w14:textId="77777777" w:rsidR="007861EC" w:rsidRDefault="007861EC" w:rsidP="00196130">
            <w:pPr>
              <w:rPr>
                <w:rFonts w:ascii="宋体" w:hAnsi="宋体"/>
                <w:color w:val="000000"/>
                <w:sz w:val="18"/>
                <w:szCs w:val="18"/>
              </w:rPr>
            </w:pPr>
            <w:r>
              <w:rPr>
                <w:rFonts w:ascii="宋体" w:hAnsi="宋体" w:hint="eastAsia"/>
                <w:color w:val="000000"/>
                <w:sz w:val="18"/>
                <w:szCs w:val="18"/>
              </w:rPr>
              <w:t>0497</w:t>
            </w:r>
          </w:p>
        </w:tc>
      </w:tr>
      <w:tr w:rsidR="007861EC" w14:paraId="2FECF19D"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BEF553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0503</w:t>
            </w:r>
          </w:p>
        </w:tc>
        <w:tc>
          <w:tcPr>
            <w:tcW w:w="4252" w:type="dxa"/>
            <w:tcBorders>
              <w:top w:val="single" w:sz="4" w:space="0" w:color="auto"/>
              <w:left w:val="single" w:sz="4" w:space="0" w:color="auto"/>
              <w:bottom w:val="single" w:sz="4" w:space="0" w:color="auto"/>
              <w:right w:val="single" w:sz="4" w:space="0" w:color="auto"/>
            </w:tcBorders>
            <w:vAlign w:val="center"/>
          </w:tcPr>
          <w:p w14:paraId="07A623B6" w14:textId="77777777" w:rsidR="007861EC" w:rsidRDefault="007861EC" w:rsidP="00196130">
            <w:pPr>
              <w:rPr>
                <w:rFonts w:ascii="宋体" w:hAnsi="宋体"/>
                <w:color w:val="000000"/>
                <w:sz w:val="18"/>
                <w:szCs w:val="18"/>
              </w:rPr>
            </w:pPr>
            <w:r>
              <w:rPr>
                <w:rFonts w:ascii="宋体" w:hAnsi="宋体" w:hint="eastAsia"/>
                <w:color w:val="000000"/>
                <w:sz w:val="18"/>
                <w:szCs w:val="18"/>
              </w:rPr>
              <w:t>晋城银行</w:t>
            </w:r>
          </w:p>
        </w:tc>
        <w:tc>
          <w:tcPr>
            <w:tcW w:w="2617" w:type="dxa"/>
            <w:tcBorders>
              <w:top w:val="single" w:sz="4" w:space="0" w:color="auto"/>
              <w:left w:val="single" w:sz="4" w:space="0" w:color="auto"/>
              <w:bottom w:val="single" w:sz="4" w:space="0" w:color="auto"/>
              <w:right w:val="single" w:sz="4" w:space="0" w:color="auto"/>
            </w:tcBorders>
            <w:vAlign w:val="center"/>
          </w:tcPr>
          <w:p w14:paraId="0BB4BE15" w14:textId="77777777" w:rsidR="007861EC" w:rsidRDefault="007861EC" w:rsidP="00196130">
            <w:pPr>
              <w:rPr>
                <w:rFonts w:ascii="宋体" w:hAnsi="宋体"/>
                <w:color w:val="000000"/>
                <w:sz w:val="18"/>
                <w:szCs w:val="18"/>
              </w:rPr>
            </w:pPr>
            <w:r>
              <w:rPr>
                <w:rFonts w:ascii="宋体" w:hAnsi="宋体" w:hint="eastAsia"/>
                <w:color w:val="000000"/>
                <w:sz w:val="18"/>
                <w:szCs w:val="18"/>
              </w:rPr>
              <w:t>0503</w:t>
            </w:r>
          </w:p>
        </w:tc>
      </w:tr>
      <w:tr w:rsidR="007861EC" w14:paraId="6C8A1CE1"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FFDE08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0508</w:t>
            </w:r>
          </w:p>
        </w:tc>
        <w:tc>
          <w:tcPr>
            <w:tcW w:w="4252" w:type="dxa"/>
            <w:tcBorders>
              <w:top w:val="single" w:sz="4" w:space="0" w:color="auto"/>
              <w:left w:val="single" w:sz="4" w:space="0" w:color="auto"/>
              <w:bottom w:val="single" w:sz="4" w:space="0" w:color="auto"/>
              <w:right w:val="single" w:sz="4" w:space="0" w:color="auto"/>
            </w:tcBorders>
            <w:vAlign w:val="center"/>
          </w:tcPr>
          <w:p w14:paraId="399BD311" w14:textId="77777777" w:rsidR="007861EC" w:rsidRDefault="007861EC" w:rsidP="00196130">
            <w:pPr>
              <w:rPr>
                <w:rFonts w:ascii="宋体" w:hAnsi="宋体"/>
                <w:color w:val="000000"/>
                <w:sz w:val="18"/>
                <w:szCs w:val="18"/>
              </w:rPr>
            </w:pPr>
            <w:r>
              <w:rPr>
                <w:rFonts w:ascii="宋体" w:hAnsi="宋体" w:hint="eastAsia"/>
                <w:color w:val="000000"/>
                <w:sz w:val="18"/>
                <w:szCs w:val="18"/>
              </w:rPr>
              <w:t>江苏银行</w:t>
            </w:r>
          </w:p>
        </w:tc>
        <w:tc>
          <w:tcPr>
            <w:tcW w:w="2617" w:type="dxa"/>
            <w:tcBorders>
              <w:top w:val="single" w:sz="4" w:space="0" w:color="auto"/>
              <w:left w:val="single" w:sz="4" w:space="0" w:color="auto"/>
              <w:bottom w:val="single" w:sz="4" w:space="0" w:color="auto"/>
              <w:right w:val="single" w:sz="4" w:space="0" w:color="auto"/>
            </w:tcBorders>
            <w:vAlign w:val="center"/>
          </w:tcPr>
          <w:p w14:paraId="29FD1136" w14:textId="77777777" w:rsidR="007861EC" w:rsidRDefault="007861EC" w:rsidP="00196130">
            <w:pPr>
              <w:rPr>
                <w:rFonts w:ascii="宋体" w:hAnsi="宋体"/>
                <w:color w:val="000000"/>
                <w:sz w:val="18"/>
                <w:szCs w:val="18"/>
              </w:rPr>
            </w:pPr>
            <w:r>
              <w:rPr>
                <w:rFonts w:ascii="宋体" w:hAnsi="宋体" w:hint="eastAsia"/>
                <w:color w:val="000000"/>
                <w:sz w:val="18"/>
                <w:szCs w:val="18"/>
              </w:rPr>
              <w:t>0508</w:t>
            </w:r>
          </w:p>
        </w:tc>
      </w:tr>
      <w:tr w:rsidR="007861EC" w14:paraId="338CFE5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982E2E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0513</w:t>
            </w:r>
          </w:p>
        </w:tc>
        <w:tc>
          <w:tcPr>
            <w:tcW w:w="4252" w:type="dxa"/>
            <w:tcBorders>
              <w:top w:val="single" w:sz="4" w:space="0" w:color="auto"/>
              <w:left w:val="single" w:sz="4" w:space="0" w:color="auto"/>
              <w:bottom w:val="single" w:sz="4" w:space="0" w:color="auto"/>
              <w:right w:val="single" w:sz="4" w:space="0" w:color="auto"/>
            </w:tcBorders>
            <w:vAlign w:val="center"/>
          </w:tcPr>
          <w:p w14:paraId="7D47281B" w14:textId="77777777" w:rsidR="007861EC" w:rsidRDefault="007861EC" w:rsidP="00196130">
            <w:pPr>
              <w:rPr>
                <w:rFonts w:ascii="宋体" w:hAnsi="宋体"/>
                <w:color w:val="000000"/>
                <w:sz w:val="18"/>
                <w:szCs w:val="18"/>
              </w:rPr>
            </w:pPr>
            <w:r>
              <w:rPr>
                <w:rFonts w:ascii="宋体" w:hAnsi="宋体" w:hint="eastAsia"/>
                <w:color w:val="000000"/>
                <w:sz w:val="18"/>
                <w:szCs w:val="18"/>
              </w:rPr>
              <w:t>承德银行</w:t>
            </w:r>
          </w:p>
        </w:tc>
        <w:tc>
          <w:tcPr>
            <w:tcW w:w="2617" w:type="dxa"/>
            <w:tcBorders>
              <w:top w:val="single" w:sz="4" w:space="0" w:color="auto"/>
              <w:left w:val="single" w:sz="4" w:space="0" w:color="auto"/>
              <w:bottom w:val="single" w:sz="4" w:space="0" w:color="auto"/>
              <w:right w:val="single" w:sz="4" w:space="0" w:color="auto"/>
            </w:tcBorders>
            <w:vAlign w:val="center"/>
          </w:tcPr>
          <w:p w14:paraId="2DDA8780" w14:textId="77777777" w:rsidR="007861EC" w:rsidRDefault="007861EC" w:rsidP="00196130">
            <w:pPr>
              <w:rPr>
                <w:rFonts w:ascii="宋体" w:hAnsi="宋体"/>
                <w:color w:val="000000"/>
                <w:sz w:val="18"/>
                <w:szCs w:val="18"/>
              </w:rPr>
            </w:pPr>
            <w:r>
              <w:rPr>
                <w:rFonts w:ascii="宋体" w:hAnsi="宋体" w:hint="eastAsia"/>
                <w:color w:val="000000"/>
                <w:sz w:val="18"/>
                <w:szCs w:val="18"/>
              </w:rPr>
              <w:t>0513</w:t>
            </w:r>
          </w:p>
        </w:tc>
      </w:tr>
      <w:tr w:rsidR="007861EC" w14:paraId="77BD8A6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06E67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0515</w:t>
            </w:r>
          </w:p>
        </w:tc>
        <w:tc>
          <w:tcPr>
            <w:tcW w:w="4252" w:type="dxa"/>
            <w:tcBorders>
              <w:top w:val="single" w:sz="4" w:space="0" w:color="auto"/>
              <w:left w:val="single" w:sz="4" w:space="0" w:color="auto"/>
              <w:bottom w:val="single" w:sz="4" w:space="0" w:color="auto"/>
              <w:right w:val="single" w:sz="4" w:space="0" w:color="auto"/>
            </w:tcBorders>
            <w:vAlign w:val="center"/>
          </w:tcPr>
          <w:p w14:paraId="7AC525CB" w14:textId="77777777" w:rsidR="007861EC" w:rsidRDefault="007861EC" w:rsidP="00196130">
            <w:pPr>
              <w:rPr>
                <w:rFonts w:ascii="宋体" w:hAnsi="宋体"/>
                <w:color w:val="000000"/>
                <w:sz w:val="18"/>
                <w:szCs w:val="18"/>
              </w:rPr>
            </w:pPr>
            <w:r>
              <w:rPr>
                <w:rFonts w:ascii="宋体" w:hAnsi="宋体" w:hint="eastAsia"/>
                <w:color w:val="000000"/>
                <w:sz w:val="18"/>
                <w:szCs w:val="18"/>
              </w:rPr>
              <w:t>德州银行</w:t>
            </w:r>
          </w:p>
        </w:tc>
        <w:tc>
          <w:tcPr>
            <w:tcW w:w="2617" w:type="dxa"/>
            <w:tcBorders>
              <w:top w:val="single" w:sz="4" w:space="0" w:color="auto"/>
              <w:left w:val="single" w:sz="4" w:space="0" w:color="auto"/>
              <w:bottom w:val="single" w:sz="4" w:space="0" w:color="auto"/>
              <w:right w:val="single" w:sz="4" w:space="0" w:color="auto"/>
            </w:tcBorders>
            <w:vAlign w:val="center"/>
          </w:tcPr>
          <w:p w14:paraId="7847DB86" w14:textId="77777777" w:rsidR="007861EC" w:rsidRDefault="007861EC" w:rsidP="00196130">
            <w:pPr>
              <w:rPr>
                <w:rFonts w:ascii="宋体" w:hAnsi="宋体"/>
                <w:color w:val="000000"/>
                <w:sz w:val="18"/>
                <w:szCs w:val="18"/>
              </w:rPr>
            </w:pPr>
            <w:r>
              <w:rPr>
                <w:rFonts w:ascii="宋体" w:hAnsi="宋体" w:hint="eastAsia"/>
                <w:color w:val="000000"/>
                <w:sz w:val="18"/>
                <w:szCs w:val="18"/>
              </w:rPr>
              <w:t>0515</w:t>
            </w:r>
          </w:p>
        </w:tc>
      </w:tr>
      <w:tr w:rsidR="007861EC" w14:paraId="704BB8D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D7392D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0526</w:t>
            </w:r>
          </w:p>
        </w:tc>
        <w:tc>
          <w:tcPr>
            <w:tcW w:w="4252" w:type="dxa"/>
            <w:tcBorders>
              <w:top w:val="single" w:sz="4" w:space="0" w:color="auto"/>
              <w:left w:val="single" w:sz="4" w:space="0" w:color="auto"/>
              <w:bottom w:val="single" w:sz="4" w:space="0" w:color="auto"/>
              <w:right w:val="single" w:sz="4" w:space="0" w:color="auto"/>
            </w:tcBorders>
            <w:vAlign w:val="center"/>
          </w:tcPr>
          <w:p w14:paraId="15D45071" w14:textId="77777777" w:rsidR="007861EC" w:rsidRDefault="007861EC" w:rsidP="00196130">
            <w:pPr>
              <w:rPr>
                <w:rFonts w:ascii="宋体" w:hAnsi="宋体"/>
                <w:color w:val="000000"/>
                <w:sz w:val="18"/>
                <w:szCs w:val="18"/>
              </w:rPr>
            </w:pPr>
            <w:r>
              <w:rPr>
                <w:rFonts w:ascii="宋体" w:hAnsi="宋体" w:hint="eastAsia"/>
                <w:color w:val="000000"/>
                <w:sz w:val="18"/>
                <w:szCs w:val="18"/>
              </w:rPr>
              <w:t>上饶银行</w:t>
            </w:r>
          </w:p>
        </w:tc>
        <w:tc>
          <w:tcPr>
            <w:tcW w:w="2617" w:type="dxa"/>
            <w:tcBorders>
              <w:top w:val="single" w:sz="4" w:space="0" w:color="auto"/>
              <w:left w:val="single" w:sz="4" w:space="0" w:color="auto"/>
              <w:bottom w:val="single" w:sz="4" w:space="0" w:color="auto"/>
              <w:right w:val="single" w:sz="4" w:space="0" w:color="auto"/>
            </w:tcBorders>
            <w:vAlign w:val="center"/>
          </w:tcPr>
          <w:p w14:paraId="0D1EC3D7" w14:textId="77777777" w:rsidR="007861EC" w:rsidRDefault="007861EC" w:rsidP="00196130">
            <w:pPr>
              <w:rPr>
                <w:rFonts w:ascii="宋体" w:hAnsi="宋体"/>
                <w:color w:val="000000"/>
                <w:sz w:val="18"/>
                <w:szCs w:val="18"/>
              </w:rPr>
            </w:pPr>
            <w:r>
              <w:rPr>
                <w:rFonts w:ascii="宋体" w:hAnsi="宋体" w:hint="eastAsia"/>
                <w:color w:val="000000"/>
                <w:sz w:val="18"/>
                <w:szCs w:val="18"/>
              </w:rPr>
              <w:t>0526</w:t>
            </w:r>
          </w:p>
        </w:tc>
      </w:tr>
      <w:tr w:rsidR="007861EC" w14:paraId="00EABF61"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3FEF0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0531</w:t>
            </w:r>
          </w:p>
        </w:tc>
        <w:tc>
          <w:tcPr>
            <w:tcW w:w="4252" w:type="dxa"/>
            <w:tcBorders>
              <w:top w:val="single" w:sz="4" w:space="0" w:color="auto"/>
              <w:left w:val="single" w:sz="4" w:space="0" w:color="auto"/>
              <w:bottom w:val="single" w:sz="4" w:space="0" w:color="auto"/>
              <w:right w:val="single" w:sz="4" w:space="0" w:color="auto"/>
            </w:tcBorders>
            <w:vAlign w:val="center"/>
          </w:tcPr>
          <w:p w14:paraId="06618F14" w14:textId="77777777" w:rsidR="007861EC" w:rsidRDefault="007861EC" w:rsidP="00196130">
            <w:pPr>
              <w:rPr>
                <w:rFonts w:ascii="宋体" w:hAnsi="宋体"/>
                <w:color w:val="000000"/>
                <w:sz w:val="18"/>
                <w:szCs w:val="18"/>
              </w:rPr>
            </w:pPr>
            <w:r>
              <w:rPr>
                <w:rFonts w:ascii="宋体" w:hAnsi="宋体" w:hint="eastAsia"/>
                <w:color w:val="000000"/>
                <w:sz w:val="18"/>
                <w:szCs w:val="18"/>
              </w:rPr>
              <w:t>乌海银行</w:t>
            </w:r>
          </w:p>
        </w:tc>
        <w:tc>
          <w:tcPr>
            <w:tcW w:w="2617" w:type="dxa"/>
            <w:tcBorders>
              <w:top w:val="single" w:sz="4" w:space="0" w:color="auto"/>
              <w:left w:val="single" w:sz="4" w:space="0" w:color="auto"/>
              <w:bottom w:val="single" w:sz="4" w:space="0" w:color="auto"/>
              <w:right w:val="single" w:sz="4" w:space="0" w:color="auto"/>
            </w:tcBorders>
            <w:vAlign w:val="center"/>
          </w:tcPr>
          <w:p w14:paraId="67BAB626" w14:textId="77777777" w:rsidR="007861EC" w:rsidRDefault="007861EC" w:rsidP="00196130">
            <w:pPr>
              <w:rPr>
                <w:rFonts w:ascii="宋体" w:hAnsi="宋体"/>
                <w:color w:val="000000"/>
                <w:sz w:val="18"/>
                <w:szCs w:val="18"/>
              </w:rPr>
            </w:pPr>
            <w:r>
              <w:rPr>
                <w:rFonts w:ascii="宋体" w:hAnsi="宋体" w:hint="eastAsia"/>
                <w:color w:val="000000"/>
                <w:sz w:val="18"/>
                <w:szCs w:val="18"/>
              </w:rPr>
              <w:t>0531</w:t>
            </w:r>
          </w:p>
        </w:tc>
      </w:tr>
      <w:tr w:rsidR="007861EC" w14:paraId="4D35F6A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8BC8B1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0533</w:t>
            </w:r>
          </w:p>
        </w:tc>
        <w:tc>
          <w:tcPr>
            <w:tcW w:w="4252" w:type="dxa"/>
            <w:tcBorders>
              <w:top w:val="single" w:sz="4" w:space="0" w:color="auto"/>
              <w:left w:val="single" w:sz="4" w:space="0" w:color="auto"/>
              <w:bottom w:val="single" w:sz="4" w:space="0" w:color="auto"/>
              <w:right w:val="single" w:sz="4" w:space="0" w:color="auto"/>
            </w:tcBorders>
            <w:vAlign w:val="center"/>
          </w:tcPr>
          <w:p w14:paraId="043184B9" w14:textId="77777777" w:rsidR="007861EC" w:rsidRDefault="007861EC" w:rsidP="00196130">
            <w:pPr>
              <w:rPr>
                <w:rFonts w:ascii="宋体" w:hAnsi="宋体"/>
                <w:color w:val="000000"/>
                <w:sz w:val="18"/>
                <w:szCs w:val="18"/>
              </w:rPr>
            </w:pPr>
            <w:r>
              <w:rPr>
                <w:rFonts w:ascii="宋体" w:hAnsi="宋体" w:hint="eastAsia"/>
                <w:color w:val="000000"/>
                <w:sz w:val="18"/>
                <w:szCs w:val="18"/>
              </w:rPr>
              <w:t>七台河城信</w:t>
            </w:r>
          </w:p>
        </w:tc>
        <w:tc>
          <w:tcPr>
            <w:tcW w:w="2617" w:type="dxa"/>
            <w:tcBorders>
              <w:top w:val="single" w:sz="4" w:space="0" w:color="auto"/>
              <w:left w:val="single" w:sz="4" w:space="0" w:color="auto"/>
              <w:bottom w:val="single" w:sz="4" w:space="0" w:color="auto"/>
              <w:right w:val="single" w:sz="4" w:space="0" w:color="auto"/>
            </w:tcBorders>
            <w:vAlign w:val="center"/>
          </w:tcPr>
          <w:p w14:paraId="7ABD5A16" w14:textId="77777777" w:rsidR="007861EC" w:rsidRDefault="007861EC" w:rsidP="00196130">
            <w:pPr>
              <w:rPr>
                <w:rFonts w:ascii="宋体" w:hAnsi="宋体"/>
                <w:color w:val="000000"/>
                <w:sz w:val="18"/>
                <w:szCs w:val="18"/>
              </w:rPr>
            </w:pPr>
            <w:r>
              <w:rPr>
                <w:rFonts w:ascii="宋体" w:hAnsi="宋体" w:hint="eastAsia"/>
                <w:color w:val="000000"/>
                <w:sz w:val="18"/>
                <w:szCs w:val="18"/>
              </w:rPr>
              <w:t>0533</w:t>
            </w:r>
          </w:p>
        </w:tc>
      </w:tr>
      <w:tr w:rsidR="007861EC" w14:paraId="5B129B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A43430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0534</w:t>
            </w:r>
          </w:p>
        </w:tc>
        <w:tc>
          <w:tcPr>
            <w:tcW w:w="4252" w:type="dxa"/>
            <w:tcBorders>
              <w:top w:val="single" w:sz="4" w:space="0" w:color="auto"/>
              <w:left w:val="single" w:sz="4" w:space="0" w:color="auto"/>
              <w:bottom w:val="single" w:sz="4" w:space="0" w:color="auto"/>
              <w:right w:val="single" w:sz="4" w:space="0" w:color="auto"/>
            </w:tcBorders>
            <w:vAlign w:val="center"/>
          </w:tcPr>
          <w:p w14:paraId="717004EA" w14:textId="77777777" w:rsidR="007861EC" w:rsidRDefault="007861EC" w:rsidP="00196130">
            <w:pPr>
              <w:rPr>
                <w:rFonts w:ascii="宋体" w:hAnsi="宋体"/>
                <w:color w:val="000000"/>
                <w:sz w:val="18"/>
                <w:szCs w:val="18"/>
              </w:rPr>
            </w:pPr>
            <w:r>
              <w:rPr>
                <w:rFonts w:ascii="宋体" w:hAnsi="宋体" w:hint="eastAsia"/>
                <w:color w:val="000000"/>
                <w:sz w:val="18"/>
                <w:szCs w:val="18"/>
              </w:rPr>
              <w:t>鄂尔多斯银行</w:t>
            </w:r>
          </w:p>
        </w:tc>
        <w:tc>
          <w:tcPr>
            <w:tcW w:w="2617" w:type="dxa"/>
            <w:tcBorders>
              <w:top w:val="single" w:sz="4" w:space="0" w:color="auto"/>
              <w:left w:val="single" w:sz="4" w:space="0" w:color="auto"/>
              <w:bottom w:val="single" w:sz="4" w:space="0" w:color="auto"/>
              <w:right w:val="single" w:sz="4" w:space="0" w:color="auto"/>
            </w:tcBorders>
            <w:vAlign w:val="center"/>
          </w:tcPr>
          <w:p w14:paraId="717971E0" w14:textId="77777777" w:rsidR="007861EC" w:rsidRDefault="007861EC" w:rsidP="00196130">
            <w:pPr>
              <w:rPr>
                <w:rFonts w:ascii="宋体" w:hAnsi="宋体"/>
                <w:color w:val="000000"/>
                <w:sz w:val="18"/>
                <w:szCs w:val="18"/>
              </w:rPr>
            </w:pPr>
            <w:r>
              <w:rPr>
                <w:rFonts w:ascii="宋体" w:hAnsi="宋体" w:hint="eastAsia"/>
                <w:color w:val="000000"/>
                <w:sz w:val="18"/>
                <w:szCs w:val="18"/>
              </w:rPr>
              <w:t>0534</w:t>
            </w:r>
          </w:p>
        </w:tc>
      </w:tr>
      <w:tr w:rsidR="007861EC" w14:paraId="7C41A9C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3ED2A6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0535</w:t>
            </w:r>
          </w:p>
        </w:tc>
        <w:tc>
          <w:tcPr>
            <w:tcW w:w="4252" w:type="dxa"/>
            <w:tcBorders>
              <w:top w:val="single" w:sz="4" w:space="0" w:color="auto"/>
              <w:left w:val="single" w:sz="4" w:space="0" w:color="auto"/>
              <w:bottom w:val="single" w:sz="4" w:space="0" w:color="auto"/>
              <w:right w:val="single" w:sz="4" w:space="0" w:color="auto"/>
            </w:tcBorders>
            <w:vAlign w:val="center"/>
          </w:tcPr>
          <w:p w14:paraId="6C817B1A" w14:textId="77777777" w:rsidR="007861EC" w:rsidRDefault="007861EC" w:rsidP="00196130">
            <w:pPr>
              <w:rPr>
                <w:rFonts w:ascii="宋体" w:hAnsi="宋体"/>
                <w:color w:val="000000"/>
                <w:sz w:val="18"/>
                <w:szCs w:val="18"/>
              </w:rPr>
            </w:pPr>
            <w:r>
              <w:rPr>
                <w:rFonts w:ascii="宋体" w:hAnsi="宋体" w:hint="eastAsia"/>
                <w:color w:val="000000"/>
                <w:sz w:val="18"/>
                <w:szCs w:val="18"/>
              </w:rPr>
              <w:t>鹤壁银行</w:t>
            </w:r>
          </w:p>
        </w:tc>
        <w:tc>
          <w:tcPr>
            <w:tcW w:w="2617" w:type="dxa"/>
            <w:tcBorders>
              <w:top w:val="single" w:sz="4" w:space="0" w:color="auto"/>
              <w:left w:val="single" w:sz="4" w:space="0" w:color="auto"/>
              <w:bottom w:val="single" w:sz="4" w:space="0" w:color="auto"/>
              <w:right w:val="single" w:sz="4" w:space="0" w:color="auto"/>
            </w:tcBorders>
            <w:vAlign w:val="center"/>
          </w:tcPr>
          <w:p w14:paraId="3E5C76AD" w14:textId="77777777" w:rsidR="007861EC" w:rsidRDefault="007861EC" w:rsidP="00196130">
            <w:pPr>
              <w:rPr>
                <w:rFonts w:ascii="宋体" w:hAnsi="宋体"/>
                <w:color w:val="000000"/>
                <w:sz w:val="18"/>
                <w:szCs w:val="18"/>
              </w:rPr>
            </w:pPr>
            <w:r>
              <w:rPr>
                <w:rFonts w:ascii="宋体" w:hAnsi="宋体" w:hint="eastAsia"/>
                <w:color w:val="000000"/>
                <w:sz w:val="18"/>
                <w:szCs w:val="18"/>
              </w:rPr>
              <w:t>0535</w:t>
            </w:r>
          </w:p>
        </w:tc>
      </w:tr>
      <w:tr w:rsidR="007861EC" w14:paraId="08777B3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E1B3CD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0541</w:t>
            </w:r>
          </w:p>
        </w:tc>
        <w:tc>
          <w:tcPr>
            <w:tcW w:w="4252" w:type="dxa"/>
            <w:tcBorders>
              <w:top w:val="single" w:sz="4" w:space="0" w:color="auto"/>
              <w:left w:val="single" w:sz="4" w:space="0" w:color="auto"/>
              <w:bottom w:val="single" w:sz="4" w:space="0" w:color="auto"/>
              <w:right w:val="single" w:sz="4" w:space="0" w:color="auto"/>
            </w:tcBorders>
            <w:vAlign w:val="center"/>
          </w:tcPr>
          <w:p w14:paraId="75F8EBC6" w14:textId="77777777" w:rsidR="007861EC" w:rsidRDefault="007861EC" w:rsidP="00196130">
            <w:pPr>
              <w:rPr>
                <w:rFonts w:ascii="宋体" w:hAnsi="宋体"/>
                <w:color w:val="000000"/>
                <w:sz w:val="18"/>
                <w:szCs w:val="18"/>
              </w:rPr>
            </w:pPr>
            <w:r>
              <w:rPr>
                <w:rFonts w:ascii="宋体" w:hAnsi="宋体" w:hint="eastAsia"/>
                <w:color w:val="000000"/>
                <w:sz w:val="18"/>
                <w:szCs w:val="18"/>
              </w:rPr>
              <w:t>长安银行</w:t>
            </w:r>
          </w:p>
        </w:tc>
        <w:tc>
          <w:tcPr>
            <w:tcW w:w="2617" w:type="dxa"/>
            <w:tcBorders>
              <w:top w:val="single" w:sz="4" w:space="0" w:color="auto"/>
              <w:left w:val="single" w:sz="4" w:space="0" w:color="auto"/>
              <w:bottom w:val="single" w:sz="4" w:space="0" w:color="auto"/>
              <w:right w:val="single" w:sz="4" w:space="0" w:color="auto"/>
            </w:tcBorders>
            <w:vAlign w:val="center"/>
          </w:tcPr>
          <w:p w14:paraId="697A00A4" w14:textId="77777777" w:rsidR="007861EC" w:rsidRDefault="007861EC" w:rsidP="00196130">
            <w:pPr>
              <w:rPr>
                <w:rFonts w:ascii="宋体" w:hAnsi="宋体"/>
                <w:color w:val="000000"/>
                <w:sz w:val="18"/>
                <w:szCs w:val="18"/>
              </w:rPr>
            </w:pPr>
            <w:r>
              <w:rPr>
                <w:rFonts w:ascii="宋体" w:hAnsi="宋体" w:hint="eastAsia"/>
                <w:color w:val="000000"/>
                <w:sz w:val="18"/>
                <w:szCs w:val="18"/>
              </w:rPr>
              <w:t>0541</w:t>
            </w:r>
          </w:p>
        </w:tc>
      </w:tr>
      <w:tr w:rsidR="007861EC" w14:paraId="45557BF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BE5BB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0542</w:t>
            </w:r>
          </w:p>
        </w:tc>
        <w:tc>
          <w:tcPr>
            <w:tcW w:w="4252" w:type="dxa"/>
            <w:tcBorders>
              <w:top w:val="single" w:sz="4" w:space="0" w:color="auto"/>
              <w:left w:val="single" w:sz="4" w:space="0" w:color="auto"/>
              <w:bottom w:val="single" w:sz="4" w:space="0" w:color="auto"/>
              <w:right w:val="single" w:sz="4" w:space="0" w:color="auto"/>
            </w:tcBorders>
            <w:vAlign w:val="center"/>
          </w:tcPr>
          <w:p w14:paraId="23D290C5" w14:textId="77777777" w:rsidR="007861EC" w:rsidRDefault="007861EC" w:rsidP="00196130">
            <w:pPr>
              <w:rPr>
                <w:rFonts w:ascii="宋体" w:hAnsi="宋体"/>
                <w:color w:val="000000"/>
                <w:sz w:val="18"/>
                <w:szCs w:val="18"/>
              </w:rPr>
            </w:pPr>
            <w:r>
              <w:rPr>
                <w:rFonts w:ascii="宋体" w:hAnsi="宋体" w:hint="eastAsia"/>
                <w:color w:val="000000"/>
                <w:sz w:val="18"/>
                <w:szCs w:val="18"/>
              </w:rPr>
              <w:t>重庆三峡银行</w:t>
            </w:r>
          </w:p>
        </w:tc>
        <w:tc>
          <w:tcPr>
            <w:tcW w:w="2617" w:type="dxa"/>
            <w:tcBorders>
              <w:top w:val="single" w:sz="4" w:space="0" w:color="auto"/>
              <w:left w:val="single" w:sz="4" w:space="0" w:color="auto"/>
              <w:bottom w:val="single" w:sz="4" w:space="0" w:color="auto"/>
              <w:right w:val="single" w:sz="4" w:space="0" w:color="auto"/>
            </w:tcBorders>
            <w:vAlign w:val="center"/>
          </w:tcPr>
          <w:p w14:paraId="60089BFF" w14:textId="77777777" w:rsidR="007861EC" w:rsidRDefault="007861EC" w:rsidP="00196130">
            <w:pPr>
              <w:rPr>
                <w:rFonts w:ascii="宋体" w:hAnsi="宋体"/>
                <w:color w:val="000000"/>
                <w:sz w:val="18"/>
                <w:szCs w:val="18"/>
              </w:rPr>
            </w:pPr>
            <w:r>
              <w:rPr>
                <w:rFonts w:ascii="宋体" w:hAnsi="宋体" w:hint="eastAsia"/>
                <w:color w:val="000000"/>
                <w:sz w:val="18"/>
                <w:szCs w:val="18"/>
              </w:rPr>
              <w:t>0542</w:t>
            </w:r>
          </w:p>
        </w:tc>
      </w:tr>
      <w:tr w:rsidR="007861EC" w14:paraId="0773E76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B80EBD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0543</w:t>
            </w:r>
          </w:p>
        </w:tc>
        <w:tc>
          <w:tcPr>
            <w:tcW w:w="4252" w:type="dxa"/>
            <w:tcBorders>
              <w:top w:val="single" w:sz="4" w:space="0" w:color="auto"/>
              <w:left w:val="single" w:sz="4" w:space="0" w:color="auto"/>
              <w:bottom w:val="single" w:sz="4" w:space="0" w:color="auto"/>
              <w:right w:val="single" w:sz="4" w:space="0" w:color="auto"/>
            </w:tcBorders>
            <w:vAlign w:val="center"/>
          </w:tcPr>
          <w:p w14:paraId="1BE4C41E" w14:textId="77777777" w:rsidR="007861EC" w:rsidRDefault="007861EC" w:rsidP="00196130">
            <w:pPr>
              <w:rPr>
                <w:rFonts w:ascii="宋体" w:hAnsi="宋体"/>
                <w:color w:val="000000"/>
                <w:sz w:val="18"/>
                <w:szCs w:val="18"/>
              </w:rPr>
            </w:pPr>
            <w:r>
              <w:rPr>
                <w:rFonts w:ascii="宋体" w:hAnsi="宋体" w:hint="eastAsia"/>
                <w:color w:val="000000"/>
                <w:sz w:val="18"/>
                <w:szCs w:val="18"/>
              </w:rPr>
              <w:t>石嘴</w:t>
            </w:r>
            <w:proofErr w:type="gramStart"/>
            <w:r>
              <w:rPr>
                <w:rFonts w:ascii="宋体" w:hAnsi="宋体" w:hint="eastAsia"/>
                <w:color w:val="000000"/>
                <w:sz w:val="18"/>
                <w:szCs w:val="18"/>
              </w:rPr>
              <w:t>山银行</w:t>
            </w:r>
            <w:proofErr w:type="gramEnd"/>
          </w:p>
        </w:tc>
        <w:tc>
          <w:tcPr>
            <w:tcW w:w="2617" w:type="dxa"/>
            <w:tcBorders>
              <w:top w:val="single" w:sz="4" w:space="0" w:color="auto"/>
              <w:left w:val="single" w:sz="4" w:space="0" w:color="auto"/>
              <w:bottom w:val="single" w:sz="4" w:space="0" w:color="auto"/>
              <w:right w:val="single" w:sz="4" w:space="0" w:color="auto"/>
            </w:tcBorders>
            <w:vAlign w:val="center"/>
          </w:tcPr>
          <w:p w14:paraId="3244761C" w14:textId="77777777" w:rsidR="007861EC" w:rsidRDefault="007861EC" w:rsidP="00196130">
            <w:pPr>
              <w:rPr>
                <w:rFonts w:ascii="宋体" w:hAnsi="宋体"/>
                <w:color w:val="000000"/>
                <w:sz w:val="18"/>
                <w:szCs w:val="18"/>
              </w:rPr>
            </w:pPr>
            <w:r>
              <w:rPr>
                <w:rFonts w:ascii="宋体" w:hAnsi="宋体" w:hint="eastAsia"/>
                <w:color w:val="000000"/>
                <w:sz w:val="18"/>
                <w:szCs w:val="18"/>
              </w:rPr>
              <w:t>0543</w:t>
            </w:r>
          </w:p>
        </w:tc>
      </w:tr>
      <w:tr w:rsidR="007861EC" w14:paraId="7B001E3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480AB4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0547</w:t>
            </w:r>
          </w:p>
        </w:tc>
        <w:tc>
          <w:tcPr>
            <w:tcW w:w="4252" w:type="dxa"/>
            <w:tcBorders>
              <w:top w:val="single" w:sz="4" w:space="0" w:color="auto"/>
              <w:left w:val="single" w:sz="4" w:space="0" w:color="auto"/>
              <w:bottom w:val="single" w:sz="4" w:space="0" w:color="auto"/>
              <w:right w:val="single" w:sz="4" w:space="0" w:color="auto"/>
            </w:tcBorders>
            <w:vAlign w:val="center"/>
          </w:tcPr>
          <w:p w14:paraId="5738060E" w14:textId="77777777" w:rsidR="007861EC" w:rsidRDefault="007861EC" w:rsidP="00196130">
            <w:pPr>
              <w:rPr>
                <w:rFonts w:ascii="宋体" w:hAnsi="宋体"/>
                <w:color w:val="000000"/>
                <w:sz w:val="18"/>
                <w:szCs w:val="18"/>
              </w:rPr>
            </w:pPr>
            <w:r>
              <w:rPr>
                <w:rFonts w:ascii="宋体" w:hAnsi="宋体" w:hint="eastAsia"/>
                <w:color w:val="000000"/>
                <w:sz w:val="18"/>
                <w:szCs w:val="18"/>
              </w:rPr>
              <w:t>昆仑银行</w:t>
            </w:r>
          </w:p>
        </w:tc>
        <w:tc>
          <w:tcPr>
            <w:tcW w:w="2617" w:type="dxa"/>
            <w:tcBorders>
              <w:top w:val="single" w:sz="4" w:space="0" w:color="auto"/>
              <w:left w:val="single" w:sz="4" w:space="0" w:color="auto"/>
              <w:bottom w:val="single" w:sz="4" w:space="0" w:color="auto"/>
              <w:right w:val="single" w:sz="4" w:space="0" w:color="auto"/>
            </w:tcBorders>
            <w:vAlign w:val="center"/>
          </w:tcPr>
          <w:p w14:paraId="1B4D2E91" w14:textId="77777777" w:rsidR="007861EC" w:rsidRDefault="007861EC" w:rsidP="00196130">
            <w:pPr>
              <w:rPr>
                <w:rFonts w:ascii="宋体" w:hAnsi="宋体"/>
                <w:color w:val="000000"/>
                <w:sz w:val="18"/>
                <w:szCs w:val="18"/>
              </w:rPr>
            </w:pPr>
            <w:r>
              <w:rPr>
                <w:rFonts w:ascii="宋体" w:hAnsi="宋体" w:hint="eastAsia"/>
                <w:color w:val="000000"/>
                <w:sz w:val="18"/>
                <w:szCs w:val="18"/>
              </w:rPr>
              <w:t>0547</w:t>
            </w:r>
          </w:p>
        </w:tc>
      </w:tr>
      <w:tr w:rsidR="007861EC" w14:paraId="3D01774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E94A80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0548</w:t>
            </w:r>
          </w:p>
        </w:tc>
        <w:tc>
          <w:tcPr>
            <w:tcW w:w="4252" w:type="dxa"/>
            <w:tcBorders>
              <w:top w:val="single" w:sz="4" w:space="0" w:color="auto"/>
              <w:left w:val="single" w:sz="4" w:space="0" w:color="auto"/>
              <w:bottom w:val="single" w:sz="4" w:space="0" w:color="auto"/>
              <w:right w:val="single" w:sz="4" w:space="0" w:color="auto"/>
            </w:tcBorders>
            <w:vAlign w:val="center"/>
          </w:tcPr>
          <w:p w14:paraId="38000D35" w14:textId="77777777" w:rsidR="007861EC" w:rsidRDefault="007861EC" w:rsidP="00196130">
            <w:pPr>
              <w:rPr>
                <w:rFonts w:ascii="宋体" w:hAnsi="宋体"/>
                <w:color w:val="000000"/>
                <w:sz w:val="18"/>
                <w:szCs w:val="18"/>
              </w:rPr>
            </w:pPr>
            <w:r>
              <w:rPr>
                <w:rFonts w:ascii="宋体" w:hAnsi="宋体" w:hint="eastAsia"/>
                <w:color w:val="000000"/>
                <w:sz w:val="18"/>
                <w:szCs w:val="18"/>
              </w:rPr>
              <w:t>平顶山银行</w:t>
            </w:r>
          </w:p>
        </w:tc>
        <w:tc>
          <w:tcPr>
            <w:tcW w:w="2617" w:type="dxa"/>
            <w:tcBorders>
              <w:top w:val="single" w:sz="4" w:space="0" w:color="auto"/>
              <w:left w:val="single" w:sz="4" w:space="0" w:color="auto"/>
              <w:bottom w:val="single" w:sz="4" w:space="0" w:color="auto"/>
              <w:right w:val="single" w:sz="4" w:space="0" w:color="auto"/>
            </w:tcBorders>
            <w:vAlign w:val="center"/>
          </w:tcPr>
          <w:p w14:paraId="75078836" w14:textId="77777777" w:rsidR="007861EC" w:rsidRDefault="007861EC" w:rsidP="00196130">
            <w:pPr>
              <w:rPr>
                <w:rFonts w:ascii="宋体" w:hAnsi="宋体"/>
                <w:color w:val="000000"/>
                <w:sz w:val="18"/>
                <w:szCs w:val="18"/>
              </w:rPr>
            </w:pPr>
            <w:r>
              <w:rPr>
                <w:rFonts w:ascii="宋体" w:hAnsi="宋体" w:hint="eastAsia"/>
                <w:color w:val="000000"/>
                <w:sz w:val="18"/>
                <w:szCs w:val="18"/>
              </w:rPr>
              <w:t>0548</w:t>
            </w:r>
          </w:p>
        </w:tc>
      </w:tr>
      <w:tr w:rsidR="007861EC" w14:paraId="2BE78F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C49BBC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0549</w:t>
            </w:r>
          </w:p>
        </w:tc>
        <w:tc>
          <w:tcPr>
            <w:tcW w:w="4252" w:type="dxa"/>
            <w:tcBorders>
              <w:top w:val="single" w:sz="4" w:space="0" w:color="auto"/>
              <w:left w:val="single" w:sz="4" w:space="0" w:color="auto"/>
              <w:bottom w:val="single" w:sz="4" w:space="0" w:color="auto"/>
              <w:right w:val="single" w:sz="4" w:space="0" w:color="auto"/>
            </w:tcBorders>
            <w:vAlign w:val="center"/>
          </w:tcPr>
          <w:p w14:paraId="33B5AB18" w14:textId="77777777" w:rsidR="007861EC" w:rsidRDefault="007861EC" w:rsidP="00196130">
            <w:pPr>
              <w:rPr>
                <w:rFonts w:ascii="宋体" w:hAnsi="宋体"/>
                <w:color w:val="000000"/>
                <w:sz w:val="18"/>
                <w:szCs w:val="18"/>
              </w:rPr>
            </w:pPr>
            <w:r>
              <w:rPr>
                <w:rFonts w:ascii="宋体" w:hAnsi="宋体" w:hint="eastAsia"/>
                <w:color w:val="000000"/>
                <w:sz w:val="18"/>
                <w:szCs w:val="18"/>
              </w:rPr>
              <w:t>朝阳银行</w:t>
            </w:r>
          </w:p>
        </w:tc>
        <w:tc>
          <w:tcPr>
            <w:tcW w:w="2617" w:type="dxa"/>
            <w:tcBorders>
              <w:top w:val="single" w:sz="4" w:space="0" w:color="auto"/>
              <w:left w:val="single" w:sz="4" w:space="0" w:color="auto"/>
              <w:bottom w:val="single" w:sz="4" w:space="0" w:color="auto"/>
              <w:right w:val="single" w:sz="4" w:space="0" w:color="auto"/>
            </w:tcBorders>
            <w:vAlign w:val="center"/>
          </w:tcPr>
          <w:p w14:paraId="5B717D7A" w14:textId="77777777" w:rsidR="007861EC" w:rsidRDefault="007861EC" w:rsidP="00196130">
            <w:pPr>
              <w:rPr>
                <w:rFonts w:ascii="宋体" w:hAnsi="宋体"/>
                <w:color w:val="000000"/>
                <w:sz w:val="18"/>
                <w:szCs w:val="18"/>
              </w:rPr>
            </w:pPr>
            <w:r>
              <w:rPr>
                <w:rFonts w:ascii="宋体" w:hAnsi="宋体" w:hint="eastAsia"/>
                <w:color w:val="000000"/>
                <w:sz w:val="18"/>
                <w:szCs w:val="18"/>
              </w:rPr>
              <w:t>0549</w:t>
            </w:r>
          </w:p>
        </w:tc>
      </w:tr>
      <w:tr w:rsidR="007861EC" w14:paraId="5F88AF7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D708E7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0553</w:t>
            </w:r>
          </w:p>
        </w:tc>
        <w:tc>
          <w:tcPr>
            <w:tcW w:w="4252" w:type="dxa"/>
            <w:tcBorders>
              <w:top w:val="single" w:sz="4" w:space="0" w:color="auto"/>
              <w:left w:val="single" w:sz="4" w:space="0" w:color="auto"/>
              <w:bottom w:val="single" w:sz="4" w:space="0" w:color="auto"/>
              <w:right w:val="single" w:sz="4" w:space="0" w:color="auto"/>
            </w:tcBorders>
            <w:vAlign w:val="center"/>
          </w:tcPr>
          <w:p w14:paraId="1215D50E" w14:textId="77777777" w:rsidR="007861EC" w:rsidRDefault="007861EC" w:rsidP="00196130">
            <w:pPr>
              <w:rPr>
                <w:rFonts w:ascii="宋体" w:hAnsi="宋体"/>
                <w:color w:val="000000"/>
                <w:sz w:val="18"/>
                <w:szCs w:val="18"/>
              </w:rPr>
            </w:pPr>
            <w:r>
              <w:rPr>
                <w:rFonts w:ascii="宋体" w:hAnsi="宋体" w:hint="eastAsia"/>
                <w:color w:val="000000"/>
                <w:sz w:val="18"/>
                <w:szCs w:val="18"/>
              </w:rPr>
              <w:t>黄石银行</w:t>
            </w:r>
          </w:p>
        </w:tc>
        <w:tc>
          <w:tcPr>
            <w:tcW w:w="2617" w:type="dxa"/>
            <w:tcBorders>
              <w:top w:val="single" w:sz="4" w:space="0" w:color="auto"/>
              <w:left w:val="single" w:sz="4" w:space="0" w:color="auto"/>
              <w:bottom w:val="single" w:sz="4" w:space="0" w:color="auto"/>
              <w:right w:val="single" w:sz="4" w:space="0" w:color="auto"/>
            </w:tcBorders>
            <w:vAlign w:val="center"/>
          </w:tcPr>
          <w:p w14:paraId="6A9B368D" w14:textId="77777777" w:rsidR="007861EC" w:rsidRDefault="007861EC" w:rsidP="00196130">
            <w:pPr>
              <w:rPr>
                <w:rFonts w:ascii="宋体" w:hAnsi="宋体"/>
                <w:color w:val="000000"/>
                <w:sz w:val="18"/>
                <w:szCs w:val="18"/>
              </w:rPr>
            </w:pPr>
            <w:r>
              <w:rPr>
                <w:rFonts w:ascii="宋体" w:hAnsi="宋体" w:hint="eastAsia"/>
                <w:color w:val="000000"/>
                <w:sz w:val="18"/>
                <w:szCs w:val="18"/>
              </w:rPr>
              <w:t>0553</w:t>
            </w:r>
          </w:p>
        </w:tc>
      </w:tr>
      <w:tr w:rsidR="007861EC" w14:paraId="7C4A401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9C045D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0554</w:t>
            </w:r>
          </w:p>
        </w:tc>
        <w:tc>
          <w:tcPr>
            <w:tcW w:w="4252" w:type="dxa"/>
            <w:tcBorders>
              <w:top w:val="single" w:sz="4" w:space="0" w:color="auto"/>
              <w:left w:val="single" w:sz="4" w:space="0" w:color="auto"/>
              <w:bottom w:val="single" w:sz="4" w:space="0" w:color="auto"/>
              <w:right w:val="single" w:sz="4" w:space="0" w:color="auto"/>
            </w:tcBorders>
            <w:vAlign w:val="center"/>
          </w:tcPr>
          <w:p w14:paraId="004337C0" w14:textId="77777777" w:rsidR="007861EC" w:rsidRDefault="007861EC" w:rsidP="00196130">
            <w:pPr>
              <w:rPr>
                <w:rFonts w:ascii="宋体" w:hAnsi="宋体"/>
                <w:color w:val="000000"/>
                <w:sz w:val="18"/>
                <w:szCs w:val="18"/>
              </w:rPr>
            </w:pPr>
            <w:r>
              <w:rPr>
                <w:rFonts w:ascii="宋体" w:hAnsi="宋体" w:hint="eastAsia"/>
                <w:color w:val="000000"/>
                <w:sz w:val="18"/>
                <w:szCs w:val="18"/>
              </w:rPr>
              <w:t>邢台银行</w:t>
            </w:r>
          </w:p>
        </w:tc>
        <w:tc>
          <w:tcPr>
            <w:tcW w:w="2617" w:type="dxa"/>
            <w:tcBorders>
              <w:top w:val="single" w:sz="4" w:space="0" w:color="auto"/>
              <w:left w:val="single" w:sz="4" w:space="0" w:color="auto"/>
              <w:bottom w:val="single" w:sz="4" w:space="0" w:color="auto"/>
              <w:right w:val="single" w:sz="4" w:space="0" w:color="auto"/>
            </w:tcBorders>
            <w:vAlign w:val="center"/>
          </w:tcPr>
          <w:p w14:paraId="2DBE658B" w14:textId="77777777" w:rsidR="007861EC" w:rsidRDefault="007861EC" w:rsidP="00196130">
            <w:pPr>
              <w:rPr>
                <w:rFonts w:ascii="宋体" w:hAnsi="宋体"/>
                <w:color w:val="000000"/>
                <w:sz w:val="18"/>
                <w:szCs w:val="18"/>
              </w:rPr>
            </w:pPr>
            <w:r>
              <w:rPr>
                <w:rFonts w:ascii="宋体" w:hAnsi="宋体" w:hint="eastAsia"/>
                <w:color w:val="000000"/>
                <w:sz w:val="18"/>
                <w:szCs w:val="18"/>
              </w:rPr>
              <w:t>0554</w:t>
            </w:r>
          </w:p>
        </w:tc>
      </w:tr>
      <w:tr w:rsidR="007861EC" w14:paraId="46AB7DDC"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7899C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0558</w:t>
            </w:r>
          </w:p>
        </w:tc>
        <w:tc>
          <w:tcPr>
            <w:tcW w:w="4252" w:type="dxa"/>
            <w:tcBorders>
              <w:top w:val="single" w:sz="4" w:space="0" w:color="auto"/>
              <w:left w:val="single" w:sz="4" w:space="0" w:color="auto"/>
              <w:bottom w:val="single" w:sz="4" w:space="0" w:color="auto"/>
              <w:right w:val="single" w:sz="4" w:space="0" w:color="auto"/>
            </w:tcBorders>
            <w:vAlign w:val="center"/>
          </w:tcPr>
          <w:p w14:paraId="053B503D" w14:textId="77777777" w:rsidR="007861EC" w:rsidRDefault="007861EC" w:rsidP="00196130">
            <w:pPr>
              <w:rPr>
                <w:rFonts w:ascii="宋体" w:hAnsi="宋体"/>
                <w:color w:val="000000"/>
                <w:sz w:val="18"/>
                <w:szCs w:val="18"/>
              </w:rPr>
            </w:pPr>
            <w:r>
              <w:rPr>
                <w:rFonts w:ascii="宋体" w:hAnsi="宋体" w:hint="eastAsia"/>
                <w:color w:val="000000"/>
                <w:sz w:val="18"/>
                <w:szCs w:val="18"/>
              </w:rPr>
              <w:t>新乡银行</w:t>
            </w:r>
          </w:p>
        </w:tc>
        <w:tc>
          <w:tcPr>
            <w:tcW w:w="2617" w:type="dxa"/>
            <w:tcBorders>
              <w:top w:val="single" w:sz="4" w:space="0" w:color="auto"/>
              <w:left w:val="single" w:sz="4" w:space="0" w:color="auto"/>
              <w:bottom w:val="single" w:sz="4" w:space="0" w:color="auto"/>
              <w:right w:val="single" w:sz="4" w:space="0" w:color="auto"/>
            </w:tcBorders>
            <w:vAlign w:val="center"/>
          </w:tcPr>
          <w:p w14:paraId="4F81EE9B" w14:textId="77777777" w:rsidR="007861EC" w:rsidRDefault="007861EC" w:rsidP="00196130">
            <w:pPr>
              <w:rPr>
                <w:rFonts w:ascii="宋体" w:hAnsi="宋体"/>
                <w:color w:val="000000"/>
                <w:sz w:val="18"/>
                <w:szCs w:val="18"/>
              </w:rPr>
            </w:pPr>
            <w:r>
              <w:rPr>
                <w:rFonts w:ascii="宋体" w:hAnsi="宋体" w:hint="eastAsia"/>
                <w:color w:val="000000"/>
                <w:sz w:val="18"/>
                <w:szCs w:val="18"/>
              </w:rPr>
              <w:t>0558</w:t>
            </w:r>
          </w:p>
        </w:tc>
      </w:tr>
      <w:tr w:rsidR="007861EC" w14:paraId="7FAB693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C083A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0569</w:t>
            </w:r>
          </w:p>
        </w:tc>
        <w:tc>
          <w:tcPr>
            <w:tcW w:w="4252" w:type="dxa"/>
            <w:tcBorders>
              <w:top w:val="single" w:sz="4" w:space="0" w:color="auto"/>
              <w:left w:val="single" w:sz="4" w:space="0" w:color="auto"/>
              <w:bottom w:val="single" w:sz="4" w:space="0" w:color="auto"/>
              <w:right w:val="single" w:sz="4" w:space="0" w:color="auto"/>
            </w:tcBorders>
            <w:vAlign w:val="center"/>
          </w:tcPr>
          <w:p w14:paraId="22C03CA5" w14:textId="77777777" w:rsidR="007861EC" w:rsidRDefault="007861EC" w:rsidP="00196130">
            <w:pPr>
              <w:rPr>
                <w:rFonts w:ascii="宋体" w:hAnsi="宋体"/>
                <w:color w:val="000000"/>
                <w:sz w:val="18"/>
                <w:szCs w:val="18"/>
              </w:rPr>
            </w:pPr>
            <w:r>
              <w:rPr>
                <w:rFonts w:ascii="宋体" w:hAnsi="宋体" w:hint="eastAsia"/>
                <w:color w:val="000000"/>
                <w:sz w:val="18"/>
                <w:szCs w:val="18"/>
              </w:rPr>
              <w:t>信阳银行</w:t>
            </w:r>
          </w:p>
        </w:tc>
        <w:tc>
          <w:tcPr>
            <w:tcW w:w="2617" w:type="dxa"/>
            <w:tcBorders>
              <w:top w:val="single" w:sz="4" w:space="0" w:color="auto"/>
              <w:left w:val="single" w:sz="4" w:space="0" w:color="auto"/>
              <w:bottom w:val="single" w:sz="4" w:space="0" w:color="auto"/>
              <w:right w:val="single" w:sz="4" w:space="0" w:color="auto"/>
            </w:tcBorders>
            <w:vAlign w:val="center"/>
          </w:tcPr>
          <w:p w14:paraId="43E33D17" w14:textId="77777777" w:rsidR="007861EC" w:rsidRDefault="007861EC" w:rsidP="00196130">
            <w:pPr>
              <w:rPr>
                <w:rFonts w:ascii="宋体" w:hAnsi="宋体"/>
                <w:color w:val="000000"/>
                <w:sz w:val="18"/>
                <w:szCs w:val="18"/>
              </w:rPr>
            </w:pPr>
            <w:r>
              <w:rPr>
                <w:rFonts w:ascii="宋体" w:hAnsi="宋体" w:hint="eastAsia"/>
                <w:color w:val="000000"/>
                <w:sz w:val="18"/>
                <w:szCs w:val="18"/>
              </w:rPr>
              <w:t>0569</w:t>
            </w:r>
          </w:p>
        </w:tc>
      </w:tr>
      <w:tr w:rsidR="007861EC" w14:paraId="7EBF332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DEFE58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0570</w:t>
            </w:r>
          </w:p>
        </w:tc>
        <w:tc>
          <w:tcPr>
            <w:tcW w:w="4252" w:type="dxa"/>
            <w:tcBorders>
              <w:top w:val="single" w:sz="4" w:space="0" w:color="auto"/>
              <w:left w:val="single" w:sz="4" w:space="0" w:color="auto"/>
              <w:bottom w:val="single" w:sz="4" w:space="0" w:color="auto"/>
              <w:right w:val="single" w:sz="4" w:space="0" w:color="auto"/>
            </w:tcBorders>
            <w:vAlign w:val="center"/>
          </w:tcPr>
          <w:p w14:paraId="27454CC7"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华融湘江</w:t>
            </w:r>
            <w:proofErr w:type="gramEnd"/>
            <w:r>
              <w:rPr>
                <w:rFonts w:ascii="宋体" w:hAnsi="宋体" w:hint="eastAsia"/>
                <w:color w:val="000000"/>
                <w:sz w:val="18"/>
                <w:szCs w:val="18"/>
              </w:rPr>
              <w:t>银行</w:t>
            </w:r>
          </w:p>
        </w:tc>
        <w:tc>
          <w:tcPr>
            <w:tcW w:w="2617" w:type="dxa"/>
            <w:tcBorders>
              <w:top w:val="single" w:sz="4" w:space="0" w:color="auto"/>
              <w:left w:val="single" w:sz="4" w:space="0" w:color="auto"/>
              <w:bottom w:val="single" w:sz="4" w:space="0" w:color="auto"/>
              <w:right w:val="single" w:sz="4" w:space="0" w:color="auto"/>
            </w:tcBorders>
            <w:vAlign w:val="center"/>
          </w:tcPr>
          <w:p w14:paraId="289F34F4" w14:textId="77777777" w:rsidR="007861EC" w:rsidRDefault="007861EC" w:rsidP="00196130">
            <w:pPr>
              <w:rPr>
                <w:rFonts w:ascii="宋体" w:hAnsi="宋体"/>
                <w:color w:val="000000"/>
                <w:sz w:val="18"/>
                <w:szCs w:val="18"/>
              </w:rPr>
            </w:pPr>
            <w:r>
              <w:rPr>
                <w:rFonts w:ascii="宋体" w:hAnsi="宋体" w:hint="eastAsia"/>
                <w:color w:val="000000"/>
                <w:sz w:val="18"/>
                <w:szCs w:val="18"/>
              </w:rPr>
              <w:t>0570</w:t>
            </w:r>
          </w:p>
        </w:tc>
      </w:tr>
      <w:tr w:rsidR="007861EC" w14:paraId="22EA365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819659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0572</w:t>
            </w:r>
          </w:p>
        </w:tc>
        <w:tc>
          <w:tcPr>
            <w:tcW w:w="4252" w:type="dxa"/>
            <w:tcBorders>
              <w:top w:val="single" w:sz="4" w:space="0" w:color="auto"/>
              <w:left w:val="single" w:sz="4" w:space="0" w:color="auto"/>
              <w:bottom w:val="single" w:sz="4" w:space="0" w:color="auto"/>
              <w:right w:val="single" w:sz="4" w:space="0" w:color="auto"/>
            </w:tcBorders>
            <w:vAlign w:val="center"/>
          </w:tcPr>
          <w:p w14:paraId="515A006E" w14:textId="77777777" w:rsidR="007861EC" w:rsidRDefault="007861EC" w:rsidP="00196130">
            <w:pPr>
              <w:rPr>
                <w:rFonts w:ascii="宋体" w:hAnsi="宋体"/>
                <w:color w:val="000000"/>
                <w:sz w:val="18"/>
                <w:szCs w:val="18"/>
              </w:rPr>
            </w:pPr>
            <w:r>
              <w:rPr>
                <w:rFonts w:ascii="宋体" w:hAnsi="宋体" w:hint="eastAsia"/>
                <w:color w:val="000000"/>
                <w:sz w:val="18"/>
                <w:szCs w:val="18"/>
              </w:rPr>
              <w:t>营口沿海银行</w:t>
            </w:r>
          </w:p>
        </w:tc>
        <w:tc>
          <w:tcPr>
            <w:tcW w:w="2617" w:type="dxa"/>
            <w:tcBorders>
              <w:top w:val="single" w:sz="4" w:space="0" w:color="auto"/>
              <w:left w:val="single" w:sz="4" w:space="0" w:color="auto"/>
              <w:bottom w:val="single" w:sz="4" w:space="0" w:color="auto"/>
              <w:right w:val="single" w:sz="4" w:space="0" w:color="auto"/>
            </w:tcBorders>
            <w:vAlign w:val="center"/>
          </w:tcPr>
          <w:p w14:paraId="04CF61DE" w14:textId="77777777" w:rsidR="007861EC" w:rsidRDefault="007861EC" w:rsidP="00196130">
            <w:pPr>
              <w:rPr>
                <w:rFonts w:ascii="宋体" w:hAnsi="宋体"/>
                <w:color w:val="000000"/>
                <w:sz w:val="18"/>
                <w:szCs w:val="18"/>
              </w:rPr>
            </w:pPr>
            <w:r>
              <w:rPr>
                <w:rFonts w:ascii="宋体" w:hAnsi="宋体" w:hint="eastAsia"/>
                <w:color w:val="000000"/>
                <w:sz w:val="18"/>
                <w:szCs w:val="18"/>
              </w:rPr>
              <w:t>0572</w:t>
            </w:r>
          </w:p>
        </w:tc>
      </w:tr>
      <w:tr w:rsidR="007861EC" w14:paraId="7AF703B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E32DC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0574</w:t>
            </w:r>
          </w:p>
        </w:tc>
        <w:tc>
          <w:tcPr>
            <w:tcW w:w="4252" w:type="dxa"/>
            <w:tcBorders>
              <w:top w:val="single" w:sz="4" w:space="0" w:color="auto"/>
              <w:left w:val="single" w:sz="4" w:space="0" w:color="auto"/>
              <w:bottom w:val="single" w:sz="4" w:space="0" w:color="auto"/>
              <w:right w:val="single" w:sz="4" w:space="0" w:color="auto"/>
            </w:tcBorders>
            <w:vAlign w:val="center"/>
          </w:tcPr>
          <w:p w14:paraId="50378140" w14:textId="77777777" w:rsidR="007861EC" w:rsidRDefault="007861EC" w:rsidP="00196130">
            <w:pPr>
              <w:rPr>
                <w:rFonts w:ascii="宋体" w:hAnsi="宋体"/>
                <w:color w:val="000000"/>
                <w:sz w:val="18"/>
                <w:szCs w:val="18"/>
              </w:rPr>
            </w:pPr>
            <w:r>
              <w:rPr>
                <w:rFonts w:ascii="宋体" w:hAnsi="宋体" w:hint="eastAsia"/>
                <w:color w:val="000000"/>
                <w:sz w:val="18"/>
                <w:szCs w:val="18"/>
              </w:rPr>
              <w:t>哈密商行</w:t>
            </w:r>
          </w:p>
        </w:tc>
        <w:tc>
          <w:tcPr>
            <w:tcW w:w="2617" w:type="dxa"/>
            <w:tcBorders>
              <w:top w:val="single" w:sz="4" w:space="0" w:color="auto"/>
              <w:left w:val="single" w:sz="4" w:space="0" w:color="auto"/>
              <w:bottom w:val="single" w:sz="4" w:space="0" w:color="auto"/>
              <w:right w:val="single" w:sz="4" w:space="0" w:color="auto"/>
            </w:tcBorders>
            <w:vAlign w:val="center"/>
          </w:tcPr>
          <w:p w14:paraId="7C664877" w14:textId="77777777" w:rsidR="007861EC" w:rsidRDefault="007861EC" w:rsidP="00196130">
            <w:pPr>
              <w:rPr>
                <w:rFonts w:ascii="宋体" w:hAnsi="宋体"/>
                <w:color w:val="000000"/>
                <w:sz w:val="18"/>
                <w:szCs w:val="18"/>
              </w:rPr>
            </w:pPr>
            <w:r>
              <w:rPr>
                <w:rFonts w:ascii="宋体" w:hAnsi="宋体" w:hint="eastAsia"/>
                <w:color w:val="000000"/>
                <w:sz w:val="18"/>
                <w:szCs w:val="18"/>
              </w:rPr>
              <w:t>0574</w:t>
            </w:r>
          </w:p>
        </w:tc>
      </w:tr>
      <w:tr w:rsidR="007861EC" w14:paraId="4FAD244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156D2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0575</w:t>
            </w:r>
          </w:p>
        </w:tc>
        <w:tc>
          <w:tcPr>
            <w:tcW w:w="4252" w:type="dxa"/>
            <w:tcBorders>
              <w:top w:val="single" w:sz="4" w:space="0" w:color="auto"/>
              <w:left w:val="single" w:sz="4" w:space="0" w:color="auto"/>
              <w:bottom w:val="single" w:sz="4" w:space="0" w:color="auto"/>
              <w:right w:val="single" w:sz="4" w:space="0" w:color="auto"/>
            </w:tcBorders>
            <w:vAlign w:val="center"/>
          </w:tcPr>
          <w:p w14:paraId="2ACB1ACA" w14:textId="77777777" w:rsidR="007861EC" w:rsidRDefault="007861EC" w:rsidP="00196130">
            <w:pPr>
              <w:rPr>
                <w:rFonts w:ascii="宋体" w:hAnsi="宋体"/>
                <w:color w:val="000000"/>
                <w:sz w:val="18"/>
                <w:szCs w:val="18"/>
              </w:rPr>
            </w:pPr>
            <w:r>
              <w:rPr>
                <w:rFonts w:ascii="宋体" w:hAnsi="宋体" w:hint="eastAsia"/>
                <w:color w:val="000000"/>
                <w:sz w:val="18"/>
                <w:szCs w:val="18"/>
              </w:rPr>
              <w:t>湖北银行</w:t>
            </w:r>
          </w:p>
        </w:tc>
        <w:tc>
          <w:tcPr>
            <w:tcW w:w="2617" w:type="dxa"/>
            <w:tcBorders>
              <w:top w:val="single" w:sz="4" w:space="0" w:color="auto"/>
              <w:left w:val="single" w:sz="4" w:space="0" w:color="auto"/>
              <w:bottom w:val="single" w:sz="4" w:space="0" w:color="auto"/>
              <w:right w:val="single" w:sz="4" w:space="0" w:color="auto"/>
            </w:tcBorders>
            <w:vAlign w:val="center"/>
          </w:tcPr>
          <w:p w14:paraId="4CCF81A3" w14:textId="77777777" w:rsidR="007861EC" w:rsidRDefault="007861EC" w:rsidP="00196130">
            <w:pPr>
              <w:rPr>
                <w:rFonts w:ascii="宋体" w:hAnsi="宋体"/>
                <w:color w:val="000000"/>
                <w:sz w:val="18"/>
                <w:szCs w:val="18"/>
              </w:rPr>
            </w:pPr>
            <w:r>
              <w:rPr>
                <w:rFonts w:ascii="宋体" w:hAnsi="宋体" w:hint="eastAsia"/>
                <w:color w:val="000000"/>
                <w:sz w:val="18"/>
                <w:szCs w:val="18"/>
              </w:rPr>
              <w:t>0575</w:t>
            </w:r>
          </w:p>
        </w:tc>
      </w:tr>
      <w:tr w:rsidR="007861EC" w14:paraId="42D2E63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0559E5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0576</w:t>
            </w:r>
          </w:p>
        </w:tc>
        <w:tc>
          <w:tcPr>
            <w:tcW w:w="4252" w:type="dxa"/>
            <w:tcBorders>
              <w:top w:val="single" w:sz="4" w:space="0" w:color="auto"/>
              <w:left w:val="single" w:sz="4" w:space="0" w:color="auto"/>
              <w:bottom w:val="single" w:sz="4" w:space="0" w:color="auto"/>
              <w:right w:val="single" w:sz="4" w:space="0" w:color="auto"/>
            </w:tcBorders>
            <w:vAlign w:val="center"/>
          </w:tcPr>
          <w:p w14:paraId="2FA96F8A" w14:textId="77777777" w:rsidR="007861EC" w:rsidRDefault="007861EC" w:rsidP="00196130">
            <w:pPr>
              <w:rPr>
                <w:rFonts w:ascii="宋体" w:hAnsi="宋体"/>
                <w:color w:val="000000"/>
                <w:sz w:val="18"/>
                <w:szCs w:val="18"/>
              </w:rPr>
            </w:pPr>
            <w:r>
              <w:rPr>
                <w:rFonts w:ascii="宋体" w:hAnsi="宋体" w:hint="eastAsia"/>
                <w:color w:val="000000"/>
                <w:sz w:val="18"/>
                <w:szCs w:val="18"/>
              </w:rPr>
              <w:t>西藏银行</w:t>
            </w:r>
          </w:p>
        </w:tc>
        <w:tc>
          <w:tcPr>
            <w:tcW w:w="2617" w:type="dxa"/>
            <w:tcBorders>
              <w:top w:val="single" w:sz="4" w:space="0" w:color="auto"/>
              <w:left w:val="single" w:sz="4" w:space="0" w:color="auto"/>
              <w:bottom w:val="single" w:sz="4" w:space="0" w:color="auto"/>
              <w:right w:val="single" w:sz="4" w:space="0" w:color="auto"/>
            </w:tcBorders>
            <w:vAlign w:val="center"/>
          </w:tcPr>
          <w:p w14:paraId="1228D07C" w14:textId="77777777" w:rsidR="007861EC" w:rsidRDefault="007861EC" w:rsidP="00196130">
            <w:pPr>
              <w:rPr>
                <w:rFonts w:ascii="宋体" w:hAnsi="宋体"/>
                <w:color w:val="000000"/>
                <w:sz w:val="18"/>
                <w:szCs w:val="18"/>
              </w:rPr>
            </w:pPr>
            <w:r>
              <w:rPr>
                <w:rFonts w:ascii="宋体" w:hAnsi="宋体" w:hint="eastAsia"/>
                <w:color w:val="000000"/>
                <w:sz w:val="18"/>
                <w:szCs w:val="18"/>
              </w:rPr>
              <w:t>0576</w:t>
            </w:r>
          </w:p>
        </w:tc>
      </w:tr>
      <w:tr w:rsidR="007861EC" w14:paraId="244EF2B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FD766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0577</w:t>
            </w:r>
          </w:p>
        </w:tc>
        <w:tc>
          <w:tcPr>
            <w:tcW w:w="4252" w:type="dxa"/>
            <w:tcBorders>
              <w:top w:val="single" w:sz="4" w:space="0" w:color="auto"/>
              <w:left w:val="single" w:sz="4" w:space="0" w:color="auto"/>
              <w:bottom w:val="single" w:sz="4" w:space="0" w:color="auto"/>
              <w:right w:val="single" w:sz="4" w:space="0" w:color="auto"/>
            </w:tcBorders>
            <w:vAlign w:val="center"/>
          </w:tcPr>
          <w:p w14:paraId="758B2E13" w14:textId="77777777" w:rsidR="007861EC" w:rsidRDefault="007861EC" w:rsidP="00196130">
            <w:pPr>
              <w:rPr>
                <w:rFonts w:ascii="宋体" w:hAnsi="宋体"/>
                <w:color w:val="000000"/>
                <w:sz w:val="18"/>
                <w:szCs w:val="18"/>
              </w:rPr>
            </w:pPr>
            <w:r>
              <w:rPr>
                <w:rFonts w:ascii="宋体" w:hAnsi="宋体" w:hint="eastAsia"/>
                <w:color w:val="000000"/>
                <w:sz w:val="18"/>
                <w:szCs w:val="18"/>
              </w:rPr>
              <w:t>新疆汇和银行</w:t>
            </w:r>
          </w:p>
        </w:tc>
        <w:tc>
          <w:tcPr>
            <w:tcW w:w="2617" w:type="dxa"/>
            <w:tcBorders>
              <w:top w:val="single" w:sz="4" w:space="0" w:color="auto"/>
              <w:left w:val="single" w:sz="4" w:space="0" w:color="auto"/>
              <w:bottom w:val="single" w:sz="4" w:space="0" w:color="auto"/>
              <w:right w:val="single" w:sz="4" w:space="0" w:color="auto"/>
            </w:tcBorders>
            <w:vAlign w:val="center"/>
          </w:tcPr>
          <w:p w14:paraId="77737B52" w14:textId="77777777" w:rsidR="007861EC" w:rsidRDefault="007861EC" w:rsidP="00196130">
            <w:pPr>
              <w:rPr>
                <w:rFonts w:ascii="宋体" w:hAnsi="宋体"/>
                <w:color w:val="000000"/>
                <w:sz w:val="18"/>
                <w:szCs w:val="18"/>
              </w:rPr>
            </w:pPr>
            <w:r>
              <w:rPr>
                <w:rFonts w:ascii="宋体" w:hAnsi="宋体" w:hint="eastAsia"/>
                <w:color w:val="000000"/>
                <w:sz w:val="18"/>
                <w:szCs w:val="18"/>
              </w:rPr>
              <w:t>0577</w:t>
            </w:r>
          </w:p>
        </w:tc>
      </w:tr>
      <w:tr w:rsidR="007861EC" w14:paraId="50416D4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3C184E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0578</w:t>
            </w:r>
          </w:p>
        </w:tc>
        <w:tc>
          <w:tcPr>
            <w:tcW w:w="4252" w:type="dxa"/>
            <w:tcBorders>
              <w:top w:val="single" w:sz="4" w:space="0" w:color="auto"/>
              <w:left w:val="single" w:sz="4" w:space="0" w:color="auto"/>
              <w:bottom w:val="single" w:sz="4" w:space="0" w:color="auto"/>
              <w:right w:val="single" w:sz="4" w:space="0" w:color="auto"/>
            </w:tcBorders>
            <w:vAlign w:val="center"/>
          </w:tcPr>
          <w:p w14:paraId="3213B35C" w14:textId="77777777" w:rsidR="007861EC" w:rsidRDefault="007861EC" w:rsidP="00196130">
            <w:pPr>
              <w:rPr>
                <w:rFonts w:ascii="宋体" w:hAnsi="宋体"/>
                <w:color w:val="000000"/>
                <w:sz w:val="18"/>
                <w:szCs w:val="18"/>
              </w:rPr>
            </w:pPr>
            <w:r>
              <w:rPr>
                <w:rFonts w:ascii="宋体" w:hAnsi="宋体" w:hint="eastAsia"/>
                <w:color w:val="000000"/>
                <w:sz w:val="18"/>
                <w:szCs w:val="18"/>
              </w:rPr>
              <w:t>华兴银行</w:t>
            </w:r>
          </w:p>
        </w:tc>
        <w:tc>
          <w:tcPr>
            <w:tcW w:w="2617" w:type="dxa"/>
            <w:tcBorders>
              <w:top w:val="single" w:sz="4" w:space="0" w:color="auto"/>
              <w:left w:val="single" w:sz="4" w:space="0" w:color="auto"/>
              <w:bottom w:val="single" w:sz="4" w:space="0" w:color="auto"/>
              <w:right w:val="single" w:sz="4" w:space="0" w:color="auto"/>
            </w:tcBorders>
            <w:vAlign w:val="center"/>
          </w:tcPr>
          <w:p w14:paraId="38D4A16C" w14:textId="77777777" w:rsidR="007861EC" w:rsidRDefault="007861EC" w:rsidP="00196130">
            <w:pPr>
              <w:rPr>
                <w:rFonts w:ascii="宋体" w:hAnsi="宋体"/>
                <w:color w:val="000000"/>
                <w:sz w:val="18"/>
                <w:szCs w:val="18"/>
              </w:rPr>
            </w:pPr>
            <w:r>
              <w:rPr>
                <w:rFonts w:ascii="宋体" w:hAnsi="宋体" w:hint="eastAsia"/>
                <w:color w:val="000000"/>
                <w:sz w:val="18"/>
                <w:szCs w:val="18"/>
              </w:rPr>
              <w:t>0578</w:t>
            </w:r>
          </w:p>
        </w:tc>
      </w:tr>
      <w:tr w:rsidR="007861EC" w14:paraId="04B3B1D1"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909E36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1430</w:t>
            </w:r>
          </w:p>
        </w:tc>
        <w:tc>
          <w:tcPr>
            <w:tcW w:w="4252" w:type="dxa"/>
            <w:tcBorders>
              <w:top w:val="single" w:sz="4" w:space="0" w:color="auto"/>
              <w:left w:val="single" w:sz="4" w:space="0" w:color="auto"/>
              <w:bottom w:val="single" w:sz="4" w:space="0" w:color="auto"/>
              <w:right w:val="single" w:sz="4" w:space="0" w:color="auto"/>
            </w:tcBorders>
            <w:vAlign w:val="center"/>
          </w:tcPr>
          <w:p w14:paraId="0B64EEFC" w14:textId="77777777" w:rsidR="007861EC" w:rsidRDefault="007861EC" w:rsidP="00196130">
            <w:pPr>
              <w:rPr>
                <w:rFonts w:ascii="宋体" w:hAnsi="宋体"/>
                <w:color w:val="000000"/>
                <w:sz w:val="18"/>
                <w:szCs w:val="18"/>
              </w:rPr>
            </w:pPr>
            <w:r>
              <w:rPr>
                <w:rFonts w:ascii="宋体" w:hAnsi="宋体" w:hint="eastAsia"/>
                <w:color w:val="000000"/>
                <w:sz w:val="18"/>
                <w:szCs w:val="18"/>
              </w:rPr>
              <w:t>苏州银行</w:t>
            </w:r>
          </w:p>
        </w:tc>
        <w:tc>
          <w:tcPr>
            <w:tcW w:w="2617" w:type="dxa"/>
            <w:tcBorders>
              <w:top w:val="single" w:sz="4" w:space="0" w:color="auto"/>
              <w:left w:val="single" w:sz="4" w:space="0" w:color="auto"/>
              <w:bottom w:val="single" w:sz="4" w:space="0" w:color="auto"/>
              <w:right w:val="single" w:sz="4" w:space="0" w:color="auto"/>
            </w:tcBorders>
            <w:vAlign w:val="center"/>
          </w:tcPr>
          <w:p w14:paraId="3A30FF02" w14:textId="77777777" w:rsidR="007861EC" w:rsidRDefault="007861EC" w:rsidP="00196130">
            <w:pPr>
              <w:rPr>
                <w:rFonts w:ascii="宋体" w:hAnsi="宋体"/>
                <w:color w:val="000000"/>
                <w:sz w:val="18"/>
                <w:szCs w:val="18"/>
              </w:rPr>
            </w:pPr>
            <w:r>
              <w:rPr>
                <w:rFonts w:ascii="宋体" w:hAnsi="宋体" w:hint="eastAsia"/>
                <w:color w:val="000000"/>
                <w:sz w:val="18"/>
                <w:szCs w:val="18"/>
              </w:rPr>
              <w:t>1430</w:t>
            </w:r>
          </w:p>
        </w:tc>
      </w:tr>
      <w:tr w:rsidR="007861EC" w14:paraId="2AAA852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CB95A5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0537</w:t>
            </w:r>
          </w:p>
        </w:tc>
        <w:tc>
          <w:tcPr>
            <w:tcW w:w="4252" w:type="dxa"/>
            <w:tcBorders>
              <w:top w:val="single" w:sz="4" w:space="0" w:color="auto"/>
              <w:left w:val="single" w:sz="4" w:space="0" w:color="auto"/>
              <w:bottom w:val="single" w:sz="4" w:space="0" w:color="auto"/>
              <w:right w:val="single" w:sz="4" w:space="0" w:color="auto"/>
            </w:tcBorders>
            <w:vAlign w:val="center"/>
          </w:tcPr>
          <w:p w14:paraId="6DCBBD61" w14:textId="77777777" w:rsidR="007861EC" w:rsidRDefault="007861EC" w:rsidP="00196130">
            <w:pPr>
              <w:rPr>
                <w:rFonts w:ascii="宋体" w:hAnsi="宋体"/>
                <w:color w:val="000000"/>
                <w:sz w:val="18"/>
                <w:szCs w:val="18"/>
              </w:rPr>
            </w:pPr>
            <w:r>
              <w:rPr>
                <w:rFonts w:ascii="宋体" w:hAnsi="宋体" w:hint="eastAsia"/>
                <w:color w:val="000000"/>
                <w:sz w:val="18"/>
                <w:szCs w:val="18"/>
              </w:rPr>
              <w:t>济宁银行</w:t>
            </w:r>
          </w:p>
        </w:tc>
        <w:tc>
          <w:tcPr>
            <w:tcW w:w="2617" w:type="dxa"/>
            <w:tcBorders>
              <w:top w:val="single" w:sz="4" w:space="0" w:color="auto"/>
              <w:left w:val="single" w:sz="4" w:space="0" w:color="auto"/>
              <w:bottom w:val="single" w:sz="4" w:space="0" w:color="auto"/>
              <w:right w:val="single" w:sz="4" w:space="0" w:color="auto"/>
            </w:tcBorders>
            <w:vAlign w:val="center"/>
          </w:tcPr>
          <w:p w14:paraId="3C2D2328" w14:textId="77777777" w:rsidR="007861EC" w:rsidRDefault="007861EC" w:rsidP="00196130">
            <w:pPr>
              <w:rPr>
                <w:rFonts w:ascii="宋体" w:hAnsi="宋体"/>
                <w:color w:val="000000"/>
                <w:sz w:val="18"/>
                <w:szCs w:val="18"/>
              </w:rPr>
            </w:pPr>
            <w:r>
              <w:rPr>
                <w:rFonts w:ascii="宋体" w:hAnsi="宋体" w:hint="eastAsia"/>
                <w:color w:val="000000"/>
                <w:sz w:val="18"/>
                <w:szCs w:val="18"/>
              </w:rPr>
              <w:t>0537</w:t>
            </w:r>
          </w:p>
        </w:tc>
      </w:tr>
    </w:tbl>
    <w:p w14:paraId="6AC412C5" w14:textId="77777777" w:rsidR="007861EC" w:rsidRDefault="007861EC" w:rsidP="007861EC">
      <w:pPr>
        <w:pStyle w:val="affffffd"/>
        <w:ind w:firstLine="420"/>
      </w:pPr>
    </w:p>
    <w:p w14:paraId="7F110054" w14:textId="77777777" w:rsidR="007861EC" w:rsidRDefault="007861EC" w:rsidP="007861EC">
      <w:pPr>
        <w:pStyle w:val="2"/>
      </w:pPr>
      <w:bookmarkStart w:id="169" w:name="_Toc517275802"/>
      <w:bookmarkStart w:id="170" w:name="_Toc9875266"/>
      <w:r>
        <w:rPr>
          <w:rFonts w:hint="eastAsia"/>
        </w:rPr>
        <w:t>行政区划</w:t>
      </w:r>
      <w:bookmarkEnd w:id="169"/>
      <w:bookmarkEnd w:id="170"/>
    </w:p>
    <w:p w14:paraId="4A46A4E1" w14:textId="77777777" w:rsidR="007861EC" w:rsidRDefault="007861EC" w:rsidP="007861EC">
      <w:r>
        <w:tab/>
      </w:r>
      <w:r>
        <w:rPr>
          <w:rFonts w:hint="eastAsia"/>
        </w:rPr>
        <w:t>详细见附件《行政区划代码表》</w:t>
      </w:r>
    </w:p>
    <w:p w14:paraId="13302A13" w14:textId="77777777" w:rsidR="007861EC" w:rsidRDefault="007861EC" w:rsidP="007861EC">
      <w:pPr>
        <w:pStyle w:val="2"/>
      </w:pPr>
      <w:bookmarkStart w:id="171" w:name="_Toc517275803"/>
      <w:bookmarkStart w:id="172" w:name="_Toc9875267"/>
      <w:r>
        <w:rPr>
          <w:rFonts w:hint="eastAsia"/>
        </w:rPr>
        <w:t>数据来源方式</w:t>
      </w:r>
      <w:bookmarkEnd w:id="171"/>
      <w:bookmarkEnd w:id="172"/>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13F402AB" w14:textId="77777777" w:rsidTr="00196130">
        <w:trPr>
          <w:trHeight w:val="340"/>
        </w:trPr>
        <w:tc>
          <w:tcPr>
            <w:tcW w:w="1060" w:type="dxa"/>
            <w:shd w:val="clear" w:color="auto" w:fill="DEEAF6" w:themeFill="accent1" w:themeFillTint="33"/>
            <w:vAlign w:val="center"/>
          </w:tcPr>
          <w:p w14:paraId="39CAE8AE"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384D2384"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025863A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0FB21EE2" w14:textId="77777777" w:rsidTr="00196130">
        <w:trPr>
          <w:trHeight w:val="340"/>
        </w:trPr>
        <w:tc>
          <w:tcPr>
            <w:tcW w:w="1060" w:type="dxa"/>
            <w:shd w:val="clear" w:color="auto" w:fill="auto"/>
          </w:tcPr>
          <w:p w14:paraId="13171D6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tcPr>
          <w:p w14:paraId="78D013F7" w14:textId="77777777" w:rsidR="007861EC" w:rsidRDefault="007861EC" w:rsidP="00196130">
            <w:pPr>
              <w:rPr>
                <w:rFonts w:ascii="宋体" w:hAnsi="宋体"/>
                <w:color w:val="000000"/>
                <w:sz w:val="18"/>
                <w:szCs w:val="18"/>
              </w:rPr>
            </w:pPr>
            <w:r>
              <w:rPr>
                <w:rFonts w:ascii="宋体" w:hAnsi="宋体" w:hint="eastAsia"/>
                <w:color w:val="000000"/>
                <w:sz w:val="18"/>
                <w:szCs w:val="18"/>
              </w:rPr>
              <w:t>医疗卫生机构</w:t>
            </w:r>
          </w:p>
        </w:tc>
        <w:tc>
          <w:tcPr>
            <w:tcW w:w="3786" w:type="dxa"/>
            <w:shd w:val="clear" w:color="auto" w:fill="auto"/>
            <w:vAlign w:val="center"/>
          </w:tcPr>
          <w:p w14:paraId="619AEE3A" w14:textId="77777777" w:rsidR="007861EC" w:rsidRDefault="007861EC" w:rsidP="00196130">
            <w:pPr>
              <w:rPr>
                <w:rFonts w:ascii="宋体" w:hAnsi="宋体"/>
                <w:color w:val="000000"/>
                <w:sz w:val="18"/>
                <w:szCs w:val="18"/>
              </w:rPr>
            </w:pPr>
          </w:p>
        </w:tc>
      </w:tr>
      <w:tr w:rsidR="007861EC" w14:paraId="53F54F85" w14:textId="77777777" w:rsidTr="00196130">
        <w:trPr>
          <w:trHeight w:val="340"/>
        </w:trPr>
        <w:tc>
          <w:tcPr>
            <w:tcW w:w="1060" w:type="dxa"/>
            <w:shd w:val="clear" w:color="auto" w:fill="auto"/>
          </w:tcPr>
          <w:p w14:paraId="3F578896"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tcPr>
          <w:p w14:paraId="1C1FBD15" w14:textId="77777777" w:rsidR="007861EC" w:rsidRDefault="007861EC" w:rsidP="00196130">
            <w:pPr>
              <w:rPr>
                <w:rFonts w:ascii="宋体" w:hAnsi="宋体"/>
                <w:color w:val="000000"/>
                <w:sz w:val="18"/>
                <w:szCs w:val="18"/>
              </w:rPr>
            </w:pPr>
            <w:r>
              <w:rPr>
                <w:rFonts w:ascii="宋体" w:hAnsi="宋体" w:hint="eastAsia"/>
                <w:color w:val="000000"/>
                <w:sz w:val="18"/>
                <w:szCs w:val="18"/>
              </w:rPr>
              <w:t>支付宝小程序</w:t>
            </w:r>
          </w:p>
        </w:tc>
        <w:tc>
          <w:tcPr>
            <w:tcW w:w="3786" w:type="dxa"/>
            <w:shd w:val="clear" w:color="auto" w:fill="auto"/>
            <w:vAlign w:val="center"/>
          </w:tcPr>
          <w:p w14:paraId="08A59943" w14:textId="77777777" w:rsidR="007861EC" w:rsidRDefault="007861EC" w:rsidP="00196130">
            <w:pPr>
              <w:rPr>
                <w:rFonts w:ascii="宋体" w:hAnsi="宋体"/>
                <w:color w:val="000000"/>
                <w:sz w:val="18"/>
                <w:szCs w:val="18"/>
              </w:rPr>
            </w:pPr>
          </w:p>
        </w:tc>
      </w:tr>
      <w:tr w:rsidR="007861EC" w14:paraId="16E9FE18" w14:textId="77777777" w:rsidTr="00196130">
        <w:trPr>
          <w:trHeight w:val="340"/>
        </w:trPr>
        <w:tc>
          <w:tcPr>
            <w:tcW w:w="1060" w:type="dxa"/>
            <w:shd w:val="clear" w:color="auto" w:fill="auto"/>
          </w:tcPr>
          <w:p w14:paraId="04F8734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tcPr>
          <w:p w14:paraId="4A6BACC8" w14:textId="77777777" w:rsidR="007861EC" w:rsidRDefault="007861EC" w:rsidP="00196130">
            <w:pPr>
              <w:rPr>
                <w:rFonts w:ascii="宋体" w:hAnsi="宋体"/>
                <w:color w:val="000000"/>
                <w:sz w:val="18"/>
                <w:szCs w:val="18"/>
              </w:rPr>
            </w:pPr>
            <w:r>
              <w:rPr>
                <w:rFonts w:ascii="宋体" w:hAnsi="宋体" w:hint="eastAsia"/>
                <w:color w:val="000000"/>
                <w:sz w:val="18"/>
                <w:szCs w:val="18"/>
              </w:rPr>
              <w:t>地市</w:t>
            </w:r>
            <w:proofErr w:type="gramStart"/>
            <w:r>
              <w:rPr>
                <w:rFonts w:ascii="宋体" w:hAnsi="宋体" w:hint="eastAsia"/>
                <w:color w:val="000000"/>
                <w:sz w:val="18"/>
                <w:szCs w:val="18"/>
              </w:rPr>
              <w:t>健康卡平台</w:t>
            </w:r>
            <w:proofErr w:type="gramEnd"/>
          </w:p>
        </w:tc>
        <w:tc>
          <w:tcPr>
            <w:tcW w:w="3786" w:type="dxa"/>
            <w:shd w:val="clear" w:color="auto" w:fill="auto"/>
            <w:vAlign w:val="center"/>
          </w:tcPr>
          <w:p w14:paraId="1FD058C3" w14:textId="77777777" w:rsidR="007861EC" w:rsidRDefault="007861EC" w:rsidP="00196130">
            <w:pPr>
              <w:rPr>
                <w:rFonts w:ascii="宋体" w:hAnsi="宋体"/>
                <w:color w:val="000000"/>
                <w:sz w:val="18"/>
                <w:szCs w:val="18"/>
              </w:rPr>
            </w:pPr>
          </w:p>
        </w:tc>
      </w:tr>
      <w:tr w:rsidR="007861EC" w14:paraId="22E5B2C3" w14:textId="77777777" w:rsidTr="00196130">
        <w:trPr>
          <w:trHeight w:val="340"/>
        </w:trPr>
        <w:tc>
          <w:tcPr>
            <w:tcW w:w="1060" w:type="dxa"/>
            <w:shd w:val="clear" w:color="auto" w:fill="auto"/>
          </w:tcPr>
          <w:p w14:paraId="29C59C9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tcPr>
          <w:p w14:paraId="1D15E7DD" w14:textId="77777777" w:rsidR="007861EC" w:rsidRDefault="007861EC" w:rsidP="00196130">
            <w:pPr>
              <w:rPr>
                <w:rFonts w:ascii="宋体" w:hAnsi="宋体"/>
                <w:color w:val="000000"/>
                <w:sz w:val="18"/>
                <w:szCs w:val="18"/>
              </w:rPr>
            </w:pPr>
            <w:proofErr w:type="gramStart"/>
            <w:r>
              <w:rPr>
                <w:rFonts w:ascii="宋体" w:hAnsi="宋体" w:hint="eastAsia"/>
                <w:color w:val="000000"/>
                <w:sz w:val="18"/>
                <w:szCs w:val="18"/>
              </w:rPr>
              <w:t>其他第三</w:t>
            </w:r>
            <w:proofErr w:type="gramEnd"/>
            <w:r>
              <w:rPr>
                <w:rFonts w:ascii="宋体" w:hAnsi="宋体" w:hint="eastAsia"/>
                <w:color w:val="000000"/>
                <w:sz w:val="18"/>
                <w:szCs w:val="18"/>
              </w:rPr>
              <w:t>方App</w:t>
            </w:r>
          </w:p>
        </w:tc>
        <w:tc>
          <w:tcPr>
            <w:tcW w:w="3786" w:type="dxa"/>
            <w:shd w:val="clear" w:color="auto" w:fill="auto"/>
            <w:vAlign w:val="center"/>
          </w:tcPr>
          <w:p w14:paraId="6C6CBEEE" w14:textId="77777777" w:rsidR="007861EC" w:rsidRDefault="007861EC" w:rsidP="00196130">
            <w:pPr>
              <w:rPr>
                <w:rFonts w:ascii="宋体" w:hAnsi="宋体"/>
                <w:color w:val="000000"/>
                <w:sz w:val="18"/>
                <w:szCs w:val="18"/>
              </w:rPr>
            </w:pPr>
            <w:r>
              <w:rPr>
                <w:rFonts w:ascii="宋体" w:hAnsi="宋体" w:hint="eastAsia"/>
                <w:color w:val="000000"/>
                <w:sz w:val="18"/>
                <w:szCs w:val="18"/>
              </w:rPr>
              <w:t>包括医疗卫生机构发布的App</w:t>
            </w:r>
          </w:p>
        </w:tc>
      </w:tr>
    </w:tbl>
    <w:p w14:paraId="21830FE9" w14:textId="3C060EF3" w:rsidR="00EB1710" w:rsidRPr="007861EC" w:rsidRDefault="00EB1710" w:rsidP="007254A1">
      <w:pPr>
        <w:pStyle w:val="afff6"/>
        <w:ind w:firstLine="480"/>
      </w:pPr>
    </w:p>
    <w:p w14:paraId="29E7902C" w14:textId="22B887B6" w:rsidR="005439F5" w:rsidRPr="00F06CAA" w:rsidRDefault="005439F5" w:rsidP="005439F5">
      <w:pPr>
        <w:pStyle w:val="1"/>
        <w:rPr>
          <w:color w:val="FF0000"/>
        </w:rPr>
      </w:pPr>
      <w:bookmarkStart w:id="173" w:name="_Toc9875268"/>
      <w:r w:rsidRPr="00F06CAA">
        <w:rPr>
          <w:rFonts w:hint="eastAsia"/>
          <w:color w:val="FF0000"/>
          <w:lang w:eastAsia="zh-CN"/>
        </w:rPr>
        <w:lastRenderedPageBreak/>
        <w:t>状态码列表</w:t>
      </w:r>
      <w:bookmarkEnd w:id="173"/>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4536"/>
      </w:tblGrid>
      <w:tr w:rsidR="005439F5" w:rsidRPr="00F06CAA" w14:paraId="77E95EEF" w14:textId="77777777" w:rsidTr="005439F5">
        <w:trPr>
          <w:trHeight w:val="340"/>
        </w:trPr>
        <w:tc>
          <w:tcPr>
            <w:tcW w:w="3114" w:type="dxa"/>
            <w:shd w:val="clear" w:color="auto" w:fill="DEEAF6" w:themeFill="accent1" w:themeFillTint="33"/>
            <w:vAlign w:val="center"/>
          </w:tcPr>
          <w:p w14:paraId="3392B191" w14:textId="77777777" w:rsidR="005439F5" w:rsidRPr="00F06CAA" w:rsidRDefault="005439F5" w:rsidP="005439F5">
            <w:pPr>
              <w:jc w:val="center"/>
              <w:rPr>
                <w:rFonts w:ascii="宋体" w:hAnsi="宋体"/>
                <w:b/>
                <w:bCs/>
                <w:color w:val="FF0000"/>
                <w:sz w:val="20"/>
                <w:szCs w:val="20"/>
              </w:rPr>
            </w:pPr>
            <w:r w:rsidRPr="00F06CAA">
              <w:rPr>
                <w:rFonts w:ascii="宋体" w:hAnsi="宋体" w:hint="eastAsia"/>
                <w:b/>
                <w:bCs/>
                <w:color w:val="FF0000"/>
                <w:sz w:val="20"/>
                <w:szCs w:val="20"/>
              </w:rPr>
              <w:t>值</w:t>
            </w:r>
          </w:p>
        </w:tc>
        <w:tc>
          <w:tcPr>
            <w:tcW w:w="4536" w:type="dxa"/>
            <w:shd w:val="clear" w:color="auto" w:fill="DEEAF6" w:themeFill="accent1" w:themeFillTint="33"/>
            <w:vAlign w:val="center"/>
          </w:tcPr>
          <w:p w14:paraId="709DFC6A" w14:textId="77777777" w:rsidR="005439F5" w:rsidRPr="00F06CAA" w:rsidRDefault="005439F5" w:rsidP="005439F5">
            <w:pPr>
              <w:jc w:val="center"/>
              <w:rPr>
                <w:rFonts w:ascii="宋体" w:hAnsi="宋体"/>
                <w:b/>
                <w:bCs/>
                <w:color w:val="FF0000"/>
                <w:sz w:val="20"/>
                <w:szCs w:val="20"/>
              </w:rPr>
            </w:pPr>
            <w:r w:rsidRPr="00F06CAA">
              <w:rPr>
                <w:rFonts w:ascii="宋体" w:hAnsi="宋体" w:hint="eastAsia"/>
                <w:b/>
                <w:bCs/>
                <w:color w:val="FF0000"/>
                <w:sz w:val="20"/>
                <w:szCs w:val="20"/>
              </w:rPr>
              <w:t>说明</w:t>
            </w:r>
          </w:p>
        </w:tc>
      </w:tr>
      <w:tr w:rsidR="005439F5" w:rsidRPr="00F06CAA" w14:paraId="732AB64D" w14:textId="77777777" w:rsidTr="005439F5">
        <w:trPr>
          <w:trHeight w:val="340"/>
        </w:trPr>
        <w:tc>
          <w:tcPr>
            <w:tcW w:w="3114" w:type="dxa"/>
            <w:shd w:val="clear" w:color="auto" w:fill="auto"/>
          </w:tcPr>
          <w:p w14:paraId="4EEBF920" w14:textId="5EFA7AD6" w:rsidR="005439F5" w:rsidRPr="00F06CAA" w:rsidRDefault="00F06CAA" w:rsidP="007A361E">
            <w:pPr>
              <w:jc w:val="center"/>
              <w:rPr>
                <w:rFonts w:ascii="宋体" w:hAnsi="宋体"/>
                <w:color w:val="FF0000"/>
                <w:sz w:val="18"/>
                <w:szCs w:val="18"/>
              </w:rPr>
            </w:pPr>
            <w:r w:rsidRPr="00F06CAA">
              <w:rPr>
                <w:rFonts w:ascii="宋体" w:hAnsi="宋体"/>
                <w:color w:val="FF0000"/>
                <w:sz w:val="18"/>
                <w:szCs w:val="18"/>
              </w:rPr>
              <w:t>-13</w:t>
            </w:r>
          </w:p>
        </w:tc>
        <w:tc>
          <w:tcPr>
            <w:tcW w:w="4536" w:type="dxa"/>
            <w:shd w:val="clear" w:color="auto" w:fill="auto"/>
            <w:vAlign w:val="center"/>
          </w:tcPr>
          <w:p w14:paraId="0369212F" w14:textId="0D56BFDD"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拒绝访问</w:t>
            </w:r>
          </w:p>
        </w:tc>
      </w:tr>
      <w:tr w:rsidR="005439F5" w:rsidRPr="00F06CAA" w14:paraId="77D243FA" w14:textId="77777777" w:rsidTr="005439F5">
        <w:trPr>
          <w:trHeight w:val="340"/>
        </w:trPr>
        <w:tc>
          <w:tcPr>
            <w:tcW w:w="3114" w:type="dxa"/>
            <w:shd w:val="clear" w:color="auto" w:fill="auto"/>
          </w:tcPr>
          <w:p w14:paraId="48A0AAF2" w14:textId="2A99A62B"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-12</w:t>
            </w:r>
          </w:p>
        </w:tc>
        <w:tc>
          <w:tcPr>
            <w:tcW w:w="4536" w:type="dxa"/>
            <w:shd w:val="clear" w:color="auto" w:fill="auto"/>
            <w:vAlign w:val="center"/>
          </w:tcPr>
          <w:p w14:paraId="42E21F29" w14:textId="7C3AA1D8"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客户端应重新请求</w:t>
            </w:r>
          </w:p>
        </w:tc>
      </w:tr>
      <w:tr w:rsidR="005439F5" w:rsidRPr="00F06CAA" w14:paraId="07C7DA41" w14:textId="77777777" w:rsidTr="005439F5">
        <w:trPr>
          <w:trHeight w:val="340"/>
        </w:trPr>
        <w:tc>
          <w:tcPr>
            <w:tcW w:w="3114" w:type="dxa"/>
            <w:shd w:val="clear" w:color="auto" w:fill="auto"/>
          </w:tcPr>
          <w:p w14:paraId="5886D716" w14:textId="2F34EEDE"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-11</w:t>
            </w:r>
          </w:p>
        </w:tc>
        <w:tc>
          <w:tcPr>
            <w:tcW w:w="4536" w:type="dxa"/>
            <w:shd w:val="clear" w:color="auto" w:fill="auto"/>
            <w:vAlign w:val="center"/>
          </w:tcPr>
          <w:p w14:paraId="5188CA5B" w14:textId="6CCC609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客户端应中止请求</w:t>
            </w:r>
          </w:p>
        </w:tc>
      </w:tr>
      <w:tr w:rsidR="005439F5" w:rsidRPr="00F06CAA" w14:paraId="29FBA998" w14:textId="77777777" w:rsidTr="005439F5">
        <w:trPr>
          <w:trHeight w:val="340"/>
        </w:trPr>
        <w:tc>
          <w:tcPr>
            <w:tcW w:w="3114" w:type="dxa"/>
            <w:shd w:val="clear" w:color="auto" w:fill="auto"/>
          </w:tcPr>
          <w:p w14:paraId="190CB73F" w14:textId="5889DFEC"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-10</w:t>
            </w:r>
          </w:p>
        </w:tc>
        <w:tc>
          <w:tcPr>
            <w:tcW w:w="4536" w:type="dxa"/>
            <w:shd w:val="clear" w:color="auto" w:fill="auto"/>
            <w:vAlign w:val="center"/>
          </w:tcPr>
          <w:p w14:paraId="564ED985" w14:textId="63A07413"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系统未就绪</w:t>
            </w:r>
          </w:p>
        </w:tc>
      </w:tr>
      <w:tr w:rsidR="005439F5" w:rsidRPr="00F06CAA" w14:paraId="0037C0A2" w14:textId="77777777" w:rsidTr="005439F5">
        <w:trPr>
          <w:trHeight w:val="340"/>
        </w:trPr>
        <w:tc>
          <w:tcPr>
            <w:tcW w:w="3114" w:type="dxa"/>
            <w:shd w:val="clear" w:color="auto" w:fill="auto"/>
          </w:tcPr>
          <w:p w14:paraId="73EC018C" w14:textId="5288CD03"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-5</w:t>
            </w:r>
          </w:p>
        </w:tc>
        <w:tc>
          <w:tcPr>
            <w:tcW w:w="4536" w:type="dxa"/>
            <w:shd w:val="clear" w:color="auto" w:fill="auto"/>
            <w:vAlign w:val="center"/>
          </w:tcPr>
          <w:p w14:paraId="40044E2C" w14:textId="22774E9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网络错误</w:t>
            </w:r>
          </w:p>
        </w:tc>
      </w:tr>
      <w:tr w:rsidR="005439F5" w:rsidRPr="00F06CAA" w14:paraId="45ABF5B7" w14:textId="77777777" w:rsidTr="005439F5">
        <w:trPr>
          <w:trHeight w:val="340"/>
        </w:trPr>
        <w:tc>
          <w:tcPr>
            <w:tcW w:w="3114" w:type="dxa"/>
            <w:shd w:val="clear" w:color="auto" w:fill="auto"/>
          </w:tcPr>
          <w:p w14:paraId="75E5C7BD" w14:textId="5262377F"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-4</w:t>
            </w:r>
          </w:p>
        </w:tc>
        <w:tc>
          <w:tcPr>
            <w:tcW w:w="4536" w:type="dxa"/>
            <w:shd w:val="clear" w:color="auto" w:fill="auto"/>
            <w:vAlign w:val="center"/>
          </w:tcPr>
          <w:p w14:paraId="0B2C830B" w14:textId="55815790"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本地错误</w:t>
            </w:r>
          </w:p>
        </w:tc>
      </w:tr>
      <w:tr w:rsidR="005439F5" w:rsidRPr="00F06CAA" w14:paraId="4D00643B" w14:textId="77777777" w:rsidTr="005439F5">
        <w:trPr>
          <w:trHeight w:val="340"/>
        </w:trPr>
        <w:tc>
          <w:tcPr>
            <w:tcW w:w="3114" w:type="dxa"/>
            <w:shd w:val="clear" w:color="auto" w:fill="auto"/>
          </w:tcPr>
          <w:p w14:paraId="70FE5A93" w14:textId="6E7D369E"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-3</w:t>
            </w:r>
          </w:p>
        </w:tc>
        <w:tc>
          <w:tcPr>
            <w:tcW w:w="4536" w:type="dxa"/>
            <w:shd w:val="clear" w:color="auto" w:fill="auto"/>
            <w:vAlign w:val="center"/>
          </w:tcPr>
          <w:p w14:paraId="68E5A539" w14:textId="6B4511E5"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远端错误</w:t>
            </w:r>
          </w:p>
        </w:tc>
      </w:tr>
      <w:tr w:rsidR="005439F5" w:rsidRPr="00F06CAA" w14:paraId="32D5AF14" w14:textId="77777777" w:rsidTr="005439F5">
        <w:trPr>
          <w:trHeight w:val="340"/>
        </w:trPr>
        <w:tc>
          <w:tcPr>
            <w:tcW w:w="3114" w:type="dxa"/>
            <w:shd w:val="clear" w:color="auto" w:fill="auto"/>
          </w:tcPr>
          <w:p w14:paraId="2312142F" w14:textId="5F923B52"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-2</w:t>
            </w:r>
          </w:p>
        </w:tc>
        <w:tc>
          <w:tcPr>
            <w:tcW w:w="4536" w:type="dxa"/>
            <w:shd w:val="clear" w:color="auto" w:fill="auto"/>
            <w:vAlign w:val="center"/>
          </w:tcPr>
          <w:p w14:paraId="079D265F" w14:textId="696879F1"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逻辑错误</w:t>
            </w:r>
          </w:p>
        </w:tc>
      </w:tr>
      <w:tr w:rsidR="005439F5" w:rsidRPr="00F06CAA" w14:paraId="33FC4131" w14:textId="77777777" w:rsidTr="005439F5">
        <w:trPr>
          <w:trHeight w:val="340"/>
        </w:trPr>
        <w:tc>
          <w:tcPr>
            <w:tcW w:w="3114" w:type="dxa"/>
            <w:shd w:val="clear" w:color="auto" w:fill="auto"/>
          </w:tcPr>
          <w:p w14:paraId="4AAA5E51" w14:textId="354D7FD7"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w:t>
            </w:r>
          </w:p>
        </w:tc>
        <w:tc>
          <w:tcPr>
            <w:tcW w:w="4536" w:type="dxa"/>
            <w:shd w:val="clear" w:color="auto" w:fill="auto"/>
            <w:vAlign w:val="center"/>
          </w:tcPr>
          <w:p w14:paraId="04F13148" w14:textId="0A181A4A"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发生异常</w:t>
            </w:r>
          </w:p>
        </w:tc>
      </w:tr>
      <w:tr w:rsidR="005439F5" w:rsidRPr="00F06CAA" w14:paraId="618DBD0A" w14:textId="77777777" w:rsidTr="005439F5">
        <w:trPr>
          <w:trHeight w:val="340"/>
        </w:trPr>
        <w:tc>
          <w:tcPr>
            <w:tcW w:w="3114" w:type="dxa"/>
            <w:shd w:val="clear" w:color="auto" w:fill="auto"/>
          </w:tcPr>
          <w:p w14:paraId="0E3F2BA3" w14:textId="792E2056"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0</w:t>
            </w:r>
          </w:p>
        </w:tc>
        <w:tc>
          <w:tcPr>
            <w:tcW w:w="4536" w:type="dxa"/>
            <w:shd w:val="clear" w:color="auto" w:fill="auto"/>
            <w:vAlign w:val="center"/>
          </w:tcPr>
          <w:p w14:paraId="2879BE7E" w14:textId="0CED279C"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成功</w:t>
            </w:r>
          </w:p>
        </w:tc>
      </w:tr>
      <w:tr w:rsidR="005439F5" w:rsidRPr="00F06CAA" w14:paraId="246C8F4D" w14:textId="77777777" w:rsidTr="005439F5">
        <w:trPr>
          <w:trHeight w:val="340"/>
        </w:trPr>
        <w:tc>
          <w:tcPr>
            <w:tcW w:w="3114" w:type="dxa"/>
            <w:shd w:val="clear" w:color="auto" w:fill="auto"/>
          </w:tcPr>
          <w:p w14:paraId="159A1D99" w14:textId="3DF00C83"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404</w:t>
            </w:r>
          </w:p>
        </w:tc>
        <w:tc>
          <w:tcPr>
            <w:tcW w:w="4536" w:type="dxa"/>
            <w:shd w:val="clear" w:color="auto" w:fill="auto"/>
            <w:vAlign w:val="center"/>
          </w:tcPr>
          <w:p w14:paraId="546E3ED0" w14:textId="422F0C5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方法不存在</w:t>
            </w:r>
          </w:p>
        </w:tc>
      </w:tr>
      <w:tr w:rsidR="005439F5" w:rsidRPr="00F06CAA" w14:paraId="3E99B73B" w14:textId="77777777" w:rsidTr="005439F5">
        <w:trPr>
          <w:trHeight w:val="340"/>
        </w:trPr>
        <w:tc>
          <w:tcPr>
            <w:tcW w:w="3114" w:type="dxa"/>
            <w:shd w:val="clear" w:color="auto" w:fill="auto"/>
          </w:tcPr>
          <w:p w14:paraId="73C2395D" w14:textId="38B790FA"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503</w:t>
            </w:r>
          </w:p>
        </w:tc>
        <w:tc>
          <w:tcPr>
            <w:tcW w:w="4536" w:type="dxa"/>
            <w:shd w:val="clear" w:color="auto" w:fill="auto"/>
            <w:vAlign w:val="center"/>
          </w:tcPr>
          <w:p w14:paraId="7D1F8E0E" w14:textId="51B48F09"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服务</w:t>
            </w:r>
            <w:proofErr w:type="gramStart"/>
            <w:r w:rsidRPr="00F06CAA">
              <w:rPr>
                <w:rFonts w:ascii="宋体" w:hAnsi="宋体" w:hint="eastAsia"/>
                <w:color w:val="FF0000"/>
                <w:sz w:val="18"/>
                <w:szCs w:val="18"/>
              </w:rPr>
              <w:t>不</w:t>
            </w:r>
            <w:proofErr w:type="gramEnd"/>
            <w:r w:rsidRPr="00F06CAA">
              <w:rPr>
                <w:rFonts w:ascii="宋体" w:hAnsi="宋体" w:hint="eastAsia"/>
                <w:color w:val="FF0000"/>
                <w:sz w:val="18"/>
                <w:szCs w:val="18"/>
              </w:rPr>
              <w:t>可用</w:t>
            </w:r>
          </w:p>
        </w:tc>
      </w:tr>
      <w:tr w:rsidR="005439F5" w:rsidRPr="00F06CAA" w14:paraId="5DFD176E" w14:textId="77777777" w:rsidTr="005439F5">
        <w:trPr>
          <w:trHeight w:val="340"/>
        </w:trPr>
        <w:tc>
          <w:tcPr>
            <w:tcW w:w="3114" w:type="dxa"/>
            <w:shd w:val="clear" w:color="auto" w:fill="auto"/>
          </w:tcPr>
          <w:p w14:paraId="2A172DEC" w14:textId="20D09C02"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40001</w:t>
            </w:r>
          </w:p>
        </w:tc>
        <w:tc>
          <w:tcPr>
            <w:tcW w:w="4536" w:type="dxa"/>
            <w:shd w:val="clear" w:color="auto" w:fill="auto"/>
            <w:vAlign w:val="center"/>
          </w:tcPr>
          <w:p w14:paraId="56498841" w14:textId="32E755B5"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未知的Token</w:t>
            </w:r>
          </w:p>
        </w:tc>
      </w:tr>
      <w:tr w:rsidR="005439F5" w:rsidRPr="00F06CAA" w14:paraId="6FB119C0" w14:textId="77777777" w:rsidTr="005439F5">
        <w:trPr>
          <w:trHeight w:val="340"/>
        </w:trPr>
        <w:tc>
          <w:tcPr>
            <w:tcW w:w="3114" w:type="dxa"/>
            <w:shd w:val="clear" w:color="auto" w:fill="auto"/>
          </w:tcPr>
          <w:p w14:paraId="5178AD6D" w14:textId="1CAEBCFC"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40421</w:t>
            </w:r>
          </w:p>
        </w:tc>
        <w:tc>
          <w:tcPr>
            <w:tcW w:w="4536" w:type="dxa"/>
            <w:shd w:val="clear" w:color="auto" w:fill="auto"/>
            <w:vAlign w:val="center"/>
          </w:tcPr>
          <w:p w14:paraId="1DA21FF7" w14:textId="02A27576"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未知的用户</w:t>
            </w:r>
          </w:p>
        </w:tc>
      </w:tr>
      <w:tr w:rsidR="005439F5" w:rsidRPr="00F06CAA" w14:paraId="6A4D4BF1" w14:textId="77777777" w:rsidTr="005439F5">
        <w:trPr>
          <w:trHeight w:val="340"/>
        </w:trPr>
        <w:tc>
          <w:tcPr>
            <w:tcW w:w="3114" w:type="dxa"/>
            <w:shd w:val="clear" w:color="auto" w:fill="auto"/>
          </w:tcPr>
          <w:p w14:paraId="7835BE7A" w14:textId="0F06BA08"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40022</w:t>
            </w:r>
          </w:p>
        </w:tc>
        <w:tc>
          <w:tcPr>
            <w:tcW w:w="4536" w:type="dxa"/>
            <w:shd w:val="clear" w:color="auto" w:fill="auto"/>
            <w:vAlign w:val="center"/>
          </w:tcPr>
          <w:p w14:paraId="40D94588" w14:textId="4D36529E"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未知的设备识别码</w:t>
            </w:r>
          </w:p>
        </w:tc>
      </w:tr>
      <w:tr w:rsidR="005439F5" w:rsidRPr="00F06CAA" w14:paraId="0BFCB006" w14:textId="77777777" w:rsidTr="005439F5">
        <w:trPr>
          <w:trHeight w:val="340"/>
        </w:trPr>
        <w:tc>
          <w:tcPr>
            <w:tcW w:w="3114" w:type="dxa"/>
            <w:shd w:val="clear" w:color="auto" w:fill="auto"/>
          </w:tcPr>
          <w:p w14:paraId="32675F14" w14:textId="065D5366"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40036</w:t>
            </w:r>
          </w:p>
        </w:tc>
        <w:tc>
          <w:tcPr>
            <w:tcW w:w="4536" w:type="dxa"/>
            <w:shd w:val="clear" w:color="auto" w:fill="auto"/>
            <w:vAlign w:val="center"/>
          </w:tcPr>
          <w:p w14:paraId="42B745C7" w14:textId="05AB7E2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令牌过期</w:t>
            </w:r>
          </w:p>
        </w:tc>
      </w:tr>
      <w:tr w:rsidR="005439F5" w:rsidRPr="00F06CAA" w14:paraId="3FBAA9EE" w14:textId="77777777" w:rsidTr="005439F5">
        <w:trPr>
          <w:trHeight w:val="340"/>
        </w:trPr>
        <w:tc>
          <w:tcPr>
            <w:tcW w:w="3114" w:type="dxa"/>
            <w:shd w:val="clear" w:color="auto" w:fill="auto"/>
          </w:tcPr>
          <w:p w14:paraId="77F989A7" w14:textId="3B6F0B81"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40081</w:t>
            </w:r>
          </w:p>
        </w:tc>
        <w:tc>
          <w:tcPr>
            <w:tcW w:w="4536" w:type="dxa"/>
            <w:shd w:val="clear" w:color="auto" w:fill="auto"/>
            <w:vAlign w:val="center"/>
          </w:tcPr>
          <w:p w14:paraId="3B22C3B4" w14:textId="6FA15066"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w:t>
            </w:r>
            <w:proofErr w:type="spellStart"/>
            <w:r w:rsidRPr="00F06CAA">
              <w:rPr>
                <w:rFonts w:ascii="宋体" w:hAnsi="宋体" w:hint="eastAsia"/>
                <w:color w:val="FF0000"/>
                <w:sz w:val="18"/>
                <w:szCs w:val="18"/>
              </w:rPr>
              <w:t>AccessToken</w:t>
            </w:r>
            <w:proofErr w:type="spellEnd"/>
          </w:p>
        </w:tc>
      </w:tr>
      <w:tr w:rsidR="005439F5" w:rsidRPr="00F06CAA" w14:paraId="6F406604" w14:textId="77777777" w:rsidTr="005439F5">
        <w:trPr>
          <w:trHeight w:val="340"/>
        </w:trPr>
        <w:tc>
          <w:tcPr>
            <w:tcW w:w="3114" w:type="dxa"/>
            <w:shd w:val="clear" w:color="auto" w:fill="auto"/>
          </w:tcPr>
          <w:p w14:paraId="7715EB9F" w14:textId="08BACC43"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40082</w:t>
            </w:r>
          </w:p>
        </w:tc>
        <w:tc>
          <w:tcPr>
            <w:tcW w:w="4536" w:type="dxa"/>
            <w:shd w:val="clear" w:color="auto" w:fill="auto"/>
            <w:vAlign w:val="center"/>
          </w:tcPr>
          <w:p w14:paraId="1EFD1CA3" w14:textId="6EC325EA"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w:t>
            </w:r>
            <w:proofErr w:type="spellStart"/>
            <w:r w:rsidRPr="00F06CAA">
              <w:rPr>
                <w:rFonts w:ascii="宋体" w:hAnsi="宋体" w:hint="eastAsia"/>
                <w:color w:val="FF0000"/>
                <w:sz w:val="18"/>
                <w:szCs w:val="18"/>
              </w:rPr>
              <w:t>ServiceKey</w:t>
            </w:r>
            <w:proofErr w:type="spellEnd"/>
          </w:p>
        </w:tc>
      </w:tr>
      <w:tr w:rsidR="005439F5" w:rsidRPr="00F06CAA" w14:paraId="0951DD86" w14:textId="77777777" w:rsidTr="005439F5">
        <w:trPr>
          <w:trHeight w:val="340"/>
        </w:trPr>
        <w:tc>
          <w:tcPr>
            <w:tcW w:w="3114" w:type="dxa"/>
            <w:shd w:val="clear" w:color="auto" w:fill="auto"/>
          </w:tcPr>
          <w:p w14:paraId="19AA7D13" w14:textId="2E42AF3E"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40083</w:t>
            </w:r>
          </w:p>
        </w:tc>
        <w:tc>
          <w:tcPr>
            <w:tcW w:w="4536" w:type="dxa"/>
            <w:shd w:val="clear" w:color="auto" w:fill="auto"/>
            <w:vAlign w:val="center"/>
          </w:tcPr>
          <w:p w14:paraId="3C8D06FD" w14:textId="45D8E68D"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w:t>
            </w:r>
            <w:proofErr w:type="spellStart"/>
            <w:r w:rsidRPr="00F06CAA">
              <w:rPr>
                <w:rFonts w:ascii="宋体" w:hAnsi="宋体" w:hint="eastAsia"/>
                <w:color w:val="FF0000"/>
                <w:sz w:val="18"/>
                <w:szCs w:val="18"/>
              </w:rPr>
              <w:t>RefreshToken</w:t>
            </w:r>
            <w:proofErr w:type="spellEnd"/>
          </w:p>
        </w:tc>
      </w:tr>
      <w:tr w:rsidR="005439F5" w:rsidRPr="00F06CAA" w14:paraId="50685D9A" w14:textId="77777777" w:rsidTr="005439F5">
        <w:trPr>
          <w:trHeight w:val="340"/>
        </w:trPr>
        <w:tc>
          <w:tcPr>
            <w:tcW w:w="3114" w:type="dxa"/>
            <w:shd w:val="clear" w:color="auto" w:fill="auto"/>
          </w:tcPr>
          <w:p w14:paraId="24AC0758" w14:textId="4F49B231"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w:t>
            </w:r>
          </w:p>
        </w:tc>
        <w:tc>
          <w:tcPr>
            <w:tcW w:w="4536" w:type="dxa"/>
            <w:shd w:val="clear" w:color="auto" w:fill="auto"/>
            <w:vAlign w:val="center"/>
          </w:tcPr>
          <w:p w14:paraId="76A26E24" w14:textId="22C968EA"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未定义的Code</w:t>
            </w:r>
          </w:p>
        </w:tc>
      </w:tr>
      <w:tr w:rsidR="00F06CAA" w:rsidRPr="00F06CAA" w14:paraId="4EA9CE13" w14:textId="77777777" w:rsidTr="005439F5">
        <w:trPr>
          <w:trHeight w:val="340"/>
        </w:trPr>
        <w:tc>
          <w:tcPr>
            <w:tcW w:w="3114" w:type="dxa"/>
            <w:shd w:val="clear" w:color="auto" w:fill="auto"/>
          </w:tcPr>
          <w:p w14:paraId="4EDBC6F8" w14:textId="13F3DA6E"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10001</w:t>
            </w:r>
          </w:p>
        </w:tc>
        <w:tc>
          <w:tcPr>
            <w:tcW w:w="4536" w:type="dxa"/>
            <w:shd w:val="clear" w:color="auto" w:fill="auto"/>
            <w:vAlign w:val="center"/>
          </w:tcPr>
          <w:p w14:paraId="606CF2C1" w14:textId="47366ACF"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用户不存在或已删除</w:t>
            </w:r>
          </w:p>
        </w:tc>
      </w:tr>
      <w:tr w:rsidR="005439F5" w:rsidRPr="00F06CAA" w14:paraId="14E63CE1" w14:textId="77777777" w:rsidTr="005439F5">
        <w:trPr>
          <w:trHeight w:val="340"/>
        </w:trPr>
        <w:tc>
          <w:tcPr>
            <w:tcW w:w="3114" w:type="dxa"/>
            <w:shd w:val="clear" w:color="auto" w:fill="auto"/>
          </w:tcPr>
          <w:p w14:paraId="63538152" w14:textId="6F689DDD"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1000</w:t>
            </w:r>
            <w:r w:rsidRPr="00F06CAA">
              <w:rPr>
                <w:rFonts w:ascii="宋体" w:hAnsi="宋体" w:hint="eastAsia"/>
                <w:color w:val="FF0000"/>
                <w:sz w:val="18"/>
                <w:szCs w:val="18"/>
              </w:rPr>
              <w:t>2</w:t>
            </w:r>
          </w:p>
        </w:tc>
        <w:tc>
          <w:tcPr>
            <w:tcW w:w="4536" w:type="dxa"/>
            <w:shd w:val="clear" w:color="auto" w:fill="auto"/>
            <w:vAlign w:val="center"/>
          </w:tcPr>
          <w:p w14:paraId="15951F80" w14:textId="58BFC17D"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用户已存在</w:t>
            </w:r>
          </w:p>
        </w:tc>
      </w:tr>
      <w:tr w:rsidR="005439F5" w:rsidRPr="00F06CAA" w14:paraId="7411C540" w14:textId="77777777" w:rsidTr="005439F5">
        <w:trPr>
          <w:trHeight w:val="340"/>
        </w:trPr>
        <w:tc>
          <w:tcPr>
            <w:tcW w:w="3114" w:type="dxa"/>
            <w:shd w:val="clear" w:color="auto" w:fill="auto"/>
          </w:tcPr>
          <w:p w14:paraId="04D1E518" w14:textId="03F48619"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999</w:t>
            </w:r>
          </w:p>
        </w:tc>
        <w:tc>
          <w:tcPr>
            <w:tcW w:w="4536" w:type="dxa"/>
            <w:shd w:val="clear" w:color="auto" w:fill="auto"/>
            <w:vAlign w:val="center"/>
          </w:tcPr>
          <w:p w14:paraId="034E7601" w14:textId="07A494E9"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未定义</w:t>
            </w:r>
          </w:p>
        </w:tc>
      </w:tr>
    </w:tbl>
    <w:p w14:paraId="19EA2322" w14:textId="77777777" w:rsidR="005439F5" w:rsidRPr="005439F5" w:rsidRDefault="005439F5" w:rsidP="005439F5">
      <w:pPr>
        <w:rPr>
          <w:lang w:eastAsia="x-none"/>
        </w:rPr>
      </w:pPr>
    </w:p>
    <w:p w14:paraId="4F7847AF" w14:textId="77777777" w:rsidR="00EB1710" w:rsidRPr="00A006E4" w:rsidRDefault="00EB1710" w:rsidP="007254A1">
      <w:pPr>
        <w:pStyle w:val="afff6"/>
        <w:ind w:firstLine="480"/>
      </w:pPr>
    </w:p>
    <w:sectPr w:rsidR="00EB1710" w:rsidRPr="00A006E4" w:rsidSect="0022519D">
      <w:footerReference w:type="default" r:id="rId16"/>
      <w:pgSz w:w="11906" w:h="16838" w:code="9"/>
      <w:pgMar w:top="1418" w:right="1418" w:bottom="1418" w:left="1418" w:header="680" w:footer="851"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6" w:author="yegui xu" w:date="2019-05-27T18:27:00Z" w:initials="yx">
    <w:p w14:paraId="74E7673F" w14:textId="036F7416" w:rsidR="00EF5B14" w:rsidRDefault="00EF5B14">
      <w:pPr>
        <w:pStyle w:val="afff1"/>
        <w:rPr>
          <w:lang w:eastAsia="zh-CN"/>
        </w:rPr>
      </w:pPr>
      <w:r>
        <w:rPr>
          <w:rStyle w:val="afff0"/>
        </w:rPr>
        <w:annotationRef/>
      </w:r>
      <w:r>
        <w:rPr>
          <w:rFonts w:hint="eastAsia"/>
          <w:lang w:eastAsia="zh-CN"/>
        </w:rPr>
        <w:t>2</w:t>
      </w:r>
      <w:r>
        <w:rPr>
          <w:lang w:eastAsia="zh-CN"/>
        </w:rPr>
        <w:t>019-05-27</w:t>
      </w:r>
      <w:r>
        <w:rPr>
          <w:rFonts w:hint="eastAsia"/>
          <w:lang w:eastAsia="zh-CN"/>
        </w:rPr>
        <w:t>新增；</w:t>
      </w:r>
      <w:r>
        <w:rPr>
          <w:rFonts w:hint="eastAsia"/>
          <w:lang w:eastAsia="zh-CN"/>
        </w:rPr>
        <w:t>3</w:t>
      </w:r>
      <w:r>
        <w:rPr>
          <w:rFonts w:hint="eastAsia"/>
          <w:lang w:eastAsia="zh-CN"/>
        </w:rPr>
        <w:t>卡融合应用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E767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7673F" w16cid:durableId="2096A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FF4B" w14:textId="77777777" w:rsidR="00534554" w:rsidRDefault="00534554" w:rsidP="00D619D1">
      <w:r>
        <w:separator/>
      </w:r>
    </w:p>
  </w:endnote>
  <w:endnote w:type="continuationSeparator" w:id="0">
    <w:p w14:paraId="5ED864F2" w14:textId="77777777" w:rsidR="00534554" w:rsidRDefault="00534554" w:rsidP="00D6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汉仪书宋二简">
    <w:altName w:val="宋体"/>
    <w:charset w:val="86"/>
    <w:family w:val="modern"/>
    <w:pitch w:val="default"/>
    <w:sig w:usb0="00000001" w:usb1="080E0800" w:usb2="00000012" w:usb3="00000000" w:csb0="00040000" w:csb1="00000000"/>
  </w:font>
  <w:font w:name="方正大黑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CJK JP Regular">
    <w:altName w:val="Segoe Print"/>
    <w:charset w:val="00"/>
    <w:family w:val="swiss"/>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00"/>
    <w:family w:val="auto"/>
    <w:pitch w:val="default"/>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新宋体">
    <w:panose1 w:val="02010609030101010101"/>
    <w:charset w:val="86"/>
    <w:family w:val="modern"/>
    <w:pitch w:val="fixed"/>
    <w:sig w:usb0="0000028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7AAB9" w14:textId="77777777" w:rsidR="007A361E" w:rsidRDefault="007A361E" w:rsidP="00D619D1">
    <w:pPr>
      <w:pStyle w:val="3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0B0CE" w14:textId="382FA7A7" w:rsidR="007A361E" w:rsidRDefault="007A361E" w:rsidP="00D619D1">
    <w:pPr>
      <w:pStyle w:val="31"/>
      <w:jc w:val="center"/>
    </w:pP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BB23" w14:textId="61BFE678" w:rsidR="007A361E" w:rsidRDefault="007A361E" w:rsidP="00D619D1">
    <w:pPr>
      <w:pStyle w:val="31"/>
      <w:jc w:val="center"/>
    </w:pPr>
    <w:r>
      <w:fldChar w:fldCharType="begin"/>
    </w:r>
    <w:r>
      <w:instrText xml:space="preserve"> PAGE   \* MERGEFORMAT </w:instrText>
    </w:r>
    <w: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37A00" w14:textId="77777777" w:rsidR="00534554" w:rsidRDefault="00534554" w:rsidP="00D619D1">
      <w:r>
        <w:separator/>
      </w:r>
    </w:p>
  </w:footnote>
  <w:footnote w:type="continuationSeparator" w:id="0">
    <w:p w14:paraId="7BC92769" w14:textId="77777777" w:rsidR="00534554" w:rsidRDefault="00534554" w:rsidP="00D6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5636" w14:textId="1DC5C6AE" w:rsidR="007A361E" w:rsidRDefault="007A361E" w:rsidP="004D3C89">
    <w:r w:rsidRPr="006A1C1C">
      <w:rPr>
        <w:b/>
        <w:noProof/>
      </w:rPr>
      <w:drawing>
        <wp:inline distT="0" distB="0" distL="0" distR="0" wp14:anchorId="4763B01E" wp14:editId="56683D7F">
          <wp:extent cx="819150" cy="218880"/>
          <wp:effectExtent l="0" t="0" r="0" b="0"/>
          <wp:docPr id="16" name="图片 16" descr="D:\我的工作\文档\LOGO\旭辉健康黑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我的工作\文档\LOGO\旭辉健康黑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471" cy="2219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singleLevel"/>
    <w:tmpl w:val="0000000B"/>
    <w:lvl w:ilvl="0">
      <w:start w:val="1"/>
      <w:numFmt w:val="bullet"/>
      <w:pStyle w:val="Bullet"/>
      <w:lvlText w:val=""/>
      <w:lvlJc w:val="left"/>
      <w:pPr>
        <w:tabs>
          <w:tab w:val="left" w:pos="360"/>
        </w:tabs>
        <w:ind w:left="360" w:hanging="360"/>
      </w:pPr>
      <w:rPr>
        <w:rFonts w:ascii="Symbol" w:hAnsi="Symbol" w:hint="default"/>
      </w:rPr>
    </w:lvl>
  </w:abstractNum>
  <w:abstractNum w:abstractNumId="1" w15:restartNumberingAfterBreak="0">
    <w:nsid w:val="0000000C"/>
    <w:multiLevelType w:val="multilevel"/>
    <w:tmpl w:val="0000000C"/>
    <w:lvl w:ilvl="0">
      <w:start w:val="1"/>
      <w:numFmt w:val="decimal"/>
      <w:pStyle w:val="a"/>
      <w:lvlText w:val="（%1）"/>
      <w:lvlJc w:val="left"/>
      <w:pPr>
        <w:tabs>
          <w:tab w:val="left" w:pos="1245"/>
        </w:tabs>
        <w:ind w:left="1245"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pStyle w:val="a0"/>
      <w:lvlText w:val="%6."/>
      <w:lvlJc w:val="right"/>
      <w:pPr>
        <w:tabs>
          <w:tab w:val="left" w:pos="2520"/>
        </w:tabs>
        <w:ind w:left="2520" w:hanging="420"/>
      </w:pPr>
    </w:lvl>
    <w:lvl w:ilvl="6">
      <w:start w:val="1"/>
      <w:numFmt w:val="decimal"/>
      <w:pStyle w:val="a1"/>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E"/>
    <w:multiLevelType w:val="multilevel"/>
    <w:tmpl w:val="0000000E"/>
    <w:lvl w:ilvl="0">
      <w:start w:val="1"/>
      <w:numFmt w:val="decimal"/>
      <w:pStyle w:val="My0"/>
      <w:suff w:val="space"/>
      <w:lvlText w:val="第%1章"/>
      <w:lvlJc w:val="left"/>
      <w:pPr>
        <w:ind w:left="1191" w:hanging="340"/>
      </w:pPr>
      <w:rPr>
        <w:rFonts w:ascii="Times New Roman" w:hAnsi="Times New Roman" w:cs="Times New Roman" w:hint="default"/>
        <w:b w:val="0"/>
        <w:bCs w:val="0"/>
        <w:i w:val="0"/>
        <w:iCs w:val="0"/>
        <w:caps w:val="0"/>
        <w:smallCaps w:val="0"/>
        <w:strike w:val="0"/>
        <w:dstrike w:val="0"/>
        <w:snapToGrid w:val="0"/>
        <w:color w:val="000000"/>
        <w:spacing w:val="0"/>
        <w:w w:val="0"/>
        <w:kern w:val="0"/>
        <w:position w:val="0"/>
        <w:szCs w:val="16"/>
        <w:u w:val="none"/>
      </w:rPr>
    </w:lvl>
    <w:lvl w:ilvl="1">
      <w:start w:val="1"/>
      <w:numFmt w:val="decimal"/>
      <w:pStyle w:val="My1"/>
      <w:isLgl/>
      <w:suff w:val="space"/>
      <w:lvlText w:val="%1.%2"/>
      <w:lvlJc w:val="left"/>
      <w:pPr>
        <w:ind w:left="340" w:hanging="340"/>
      </w:pPr>
      <w:rPr>
        <w:rFonts w:ascii="Times New Roman" w:hAnsi="Times New Roman" w:cs="Times New Roman" w:hint="default"/>
        <w:b/>
        <w:sz w:val="28"/>
        <w:szCs w:val="24"/>
      </w:rPr>
    </w:lvl>
    <w:lvl w:ilvl="2">
      <w:start w:val="1"/>
      <w:numFmt w:val="decimal"/>
      <w:suff w:val="space"/>
      <w:lvlText w:val="%1.%2.%3"/>
      <w:lvlJc w:val="left"/>
      <w:pPr>
        <w:ind w:left="340" w:hanging="340"/>
      </w:pPr>
      <w:rPr>
        <w:b w:val="0"/>
        <w:bCs w:val="0"/>
        <w:i w:val="0"/>
        <w:iCs w:val="0"/>
        <w:caps w:val="0"/>
        <w:smallCaps w:val="0"/>
        <w:strike w:val="0"/>
        <w:dstrike w:val="0"/>
        <w:color w:val="000000"/>
        <w:spacing w:val="0"/>
        <w:position w:val="0"/>
        <w:u w:val="none"/>
        <w:lang w:val="en-US"/>
      </w:rPr>
    </w:lvl>
    <w:lvl w:ilvl="3">
      <w:start w:val="1"/>
      <w:numFmt w:val="decimal"/>
      <w:lvlText w:val="%1.%2.%3.%4"/>
      <w:lvlJc w:val="left"/>
      <w:pPr>
        <w:ind w:left="341" w:hanging="341"/>
      </w:pPr>
      <w:rPr>
        <w:b w:val="0"/>
        <w:bCs w:val="0"/>
        <w:i w:val="0"/>
        <w:iCs w:val="0"/>
        <w:caps w:val="0"/>
        <w:smallCaps w:val="0"/>
        <w:strike w:val="0"/>
        <w:dstrike w:val="0"/>
        <w:color w:val="000000"/>
        <w:spacing w:val="0"/>
        <w:position w:val="0"/>
        <w:u w:val="none"/>
      </w:rPr>
    </w:lvl>
    <w:lvl w:ilvl="4">
      <w:start w:val="1"/>
      <w:numFmt w:val="decimal"/>
      <w:lvlText w:val="2.1.4.2.%5"/>
      <w:lvlJc w:val="left"/>
      <w:pPr>
        <w:tabs>
          <w:tab w:val="left" w:pos="2805"/>
        </w:tabs>
        <w:ind w:left="680" w:hanging="340"/>
      </w:pPr>
      <w:rPr>
        <w:rFonts w:hint="eastAsia"/>
      </w:rPr>
    </w:lvl>
    <w:lvl w:ilvl="5">
      <w:start w:val="1"/>
      <w:numFmt w:val="decimal"/>
      <w:lvlText w:val="%1.%2.%3.%4.%5.%6"/>
      <w:lvlJc w:val="left"/>
      <w:pPr>
        <w:tabs>
          <w:tab w:val="left" w:pos="3230"/>
        </w:tabs>
        <w:ind w:left="1700" w:hanging="340"/>
      </w:pPr>
      <w:rPr>
        <w:rFonts w:hint="eastAsia"/>
      </w:rPr>
    </w:lvl>
    <w:lvl w:ilvl="6">
      <w:start w:val="1"/>
      <w:numFmt w:val="decimal"/>
      <w:lvlText w:val="%1.%2.%3.%4.%5.%6.%7"/>
      <w:lvlJc w:val="left"/>
      <w:pPr>
        <w:tabs>
          <w:tab w:val="left" w:pos="4015"/>
        </w:tabs>
        <w:ind w:left="2040" w:hanging="340"/>
      </w:pPr>
      <w:rPr>
        <w:rFonts w:hint="eastAsia"/>
      </w:rPr>
    </w:lvl>
    <w:lvl w:ilvl="7">
      <w:start w:val="1"/>
      <w:numFmt w:val="decimal"/>
      <w:lvlText w:val="%1.%2.%3.%4.%5.%6.%7.%8"/>
      <w:lvlJc w:val="left"/>
      <w:pPr>
        <w:tabs>
          <w:tab w:val="left" w:pos="4800"/>
        </w:tabs>
        <w:ind w:left="2380" w:hanging="340"/>
      </w:pPr>
      <w:rPr>
        <w:rFonts w:hint="eastAsia"/>
      </w:rPr>
    </w:lvl>
    <w:lvl w:ilvl="8">
      <w:start w:val="1"/>
      <w:numFmt w:val="decimal"/>
      <w:lvlText w:val="%1.%2.%3.%4.%5.%6.%7.%8.%9"/>
      <w:lvlJc w:val="left"/>
      <w:pPr>
        <w:tabs>
          <w:tab w:val="left" w:pos="5226"/>
        </w:tabs>
        <w:ind w:left="2720" w:hanging="340"/>
      </w:pPr>
      <w:rPr>
        <w:rFonts w:hint="eastAsia"/>
      </w:rPr>
    </w:lvl>
  </w:abstractNum>
  <w:abstractNum w:abstractNumId="3" w15:restartNumberingAfterBreak="0">
    <w:nsid w:val="00000010"/>
    <w:multiLevelType w:val="multilevel"/>
    <w:tmpl w:val="00000010"/>
    <w:lvl w:ilvl="0">
      <w:start w:val="1"/>
      <w:numFmt w:val="decimal"/>
      <w:lvlText w:val="%1."/>
      <w:lvlJc w:val="left"/>
      <w:pPr>
        <w:tabs>
          <w:tab w:val="left" w:pos="425"/>
        </w:tabs>
        <w:ind w:left="425" w:hanging="425"/>
      </w:pPr>
      <w:rPr>
        <w:rFonts w:hint="eastAsia"/>
      </w:rPr>
    </w:lvl>
    <w:lvl w:ilvl="1">
      <w:start w:val="1"/>
      <w:numFmt w:val="decimal"/>
      <w:pStyle w:val="a2"/>
      <w:lvlText w:val="%1.%2."/>
      <w:lvlJc w:val="left"/>
      <w:pPr>
        <w:tabs>
          <w:tab w:val="left" w:pos="720"/>
        </w:tabs>
        <w:ind w:left="567" w:hanging="567"/>
      </w:pPr>
      <w:rPr>
        <w:rFonts w:hint="eastAsia"/>
      </w:rPr>
    </w:lvl>
    <w:lvl w:ilvl="2">
      <w:start w:val="1"/>
      <w:numFmt w:val="decimal"/>
      <w:pStyle w:val="My10"/>
      <w:lvlText w:val="%1.%2.%3."/>
      <w:lvlJc w:val="left"/>
      <w:pPr>
        <w:tabs>
          <w:tab w:val="left" w:pos="1080"/>
        </w:tabs>
        <w:ind w:left="709" w:hanging="709"/>
      </w:pPr>
      <w:rPr>
        <w:rFonts w:hint="eastAsia"/>
      </w:rPr>
    </w:lvl>
    <w:lvl w:ilvl="3">
      <w:start w:val="1"/>
      <w:numFmt w:val="decimal"/>
      <w:pStyle w:val="My2"/>
      <w:lvlText w:val="%1.%2.%3.%4."/>
      <w:lvlJc w:val="left"/>
      <w:pPr>
        <w:tabs>
          <w:tab w:val="left" w:pos="851"/>
        </w:tabs>
        <w:ind w:left="851" w:hanging="851"/>
      </w:pPr>
      <w:rPr>
        <w:rFonts w:hint="eastAsia"/>
      </w:rPr>
    </w:lvl>
    <w:lvl w:ilvl="4">
      <w:start w:val="1"/>
      <w:numFmt w:val="decimal"/>
      <w:pStyle w:val="My3"/>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00000014"/>
    <w:multiLevelType w:val="multilevel"/>
    <w:tmpl w:val="00000014"/>
    <w:lvl w:ilvl="0">
      <w:start w:val="1"/>
      <w:numFmt w:val="decimal"/>
      <w:pStyle w:val="yj"/>
      <w:lvlText w:val="%1."/>
      <w:lvlJc w:val="left"/>
      <w:pPr>
        <w:ind w:left="846" w:hanging="420"/>
      </w:pPr>
      <w:rPr>
        <w:rFonts w:hint="default"/>
        <w:color w:val="auto"/>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5" w15:restartNumberingAfterBreak="0">
    <w:nsid w:val="079102AD"/>
    <w:multiLevelType w:val="multilevel"/>
    <w:tmpl w:val="079102AD"/>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6" w15:restartNumberingAfterBreak="0">
    <w:nsid w:val="093C6778"/>
    <w:multiLevelType w:val="multilevel"/>
    <w:tmpl w:val="093C6778"/>
    <w:lvl w:ilvl="0">
      <w:start w:val="1"/>
      <w:numFmt w:val="decimal"/>
      <w:pStyle w:val="a4"/>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0AE367E9"/>
    <w:multiLevelType w:val="multilevel"/>
    <w:tmpl w:val="0AE367E9"/>
    <w:lvl w:ilvl="0">
      <w:start w:val="1"/>
      <w:numFmt w:val="none"/>
      <w:pStyle w:val="a5"/>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8" w15:restartNumberingAfterBreak="0">
    <w:nsid w:val="0D983844"/>
    <w:multiLevelType w:val="multilevel"/>
    <w:tmpl w:val="0D983844"/>
    <w:lvl w:ilvl="0">
      <w:start w:val="1"/>
      <w:numFmt w:val="decimal"/>
      <w:pStyle w:val="a6"/>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0DDE2B46"/>
    <w:multiLevelType w:val="multilevel"/>
    <w:tmpl w:val="0DDE2B46"/>
    <w:lvl w:ilvl="0">
      <w:start w:val="1"/>
      <w:numFmt w:val="lowerLetter"/>
      <w:pStyle w:val="a7"/>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0" w15:restartNumberingAfterBreak="0">
    <w:nsid w:val="1DBF583A"/>
    <w:multiLevelType w:val="multilevel"/>
    <w:tmpl w:val="1DBF583A"/>
    <w:lvl w:ilvl="0">
      <w:start w:val="1"/>
      <w:numFmt w:val="decimal"/>
      <w:pStyle w:val="a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1" w15:restartNumberingAfterBreak="0">
    <w:nsid w:val="22827D5B"/>
    <w:multiLevelType w:val="multilevel"/>
    <w:tmpl w:val="22827D5B"/>
    <w:lvl w:ilvl="0">
      <w:start w:val="1"/>
      <w:numFmt w:val="none"/>
      <w:pStyle w:val="a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2" w15:restartNumberingAfterBreak="0">
    <w:nsid w:val="2A8F7113"/>
    <w:multiLevelType w:val="multilevel"/>
    <w:tmpl w:val="2A8F7113"/>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3" w15:restartNumberingAfterBreak="0">
    <w:nsid w:val="2C5917C3"/>
    <w:multiLevelType w:val="multilevel"/>
    <w:tmpl w:val="2C5917C3"/>
    <w:lvl w:ilvl="0">
      <w:start w:val="1"/>
      <w:numFmt w:val="none"/>
      <w:pStyle w:val="ac"/>
      <w:suff w:val="nothing"/>
      <w:lvlText w:val="%1——"/>
      <w:lvlJc w:val="left"/>
      <w:pPr>
        <w:ind w:left="2109" w:hanging="408"/>
      </w:pPr>
      <w:rPr>
        <w:rFonts w:hint="eastAsia"/>
        <w:lang w:val="en-US"/>
      </w:rPr>
    </w:lvl>
    <w:lvl w:ilvl="1">
      <w:start w:val="1"/>
      <w:numFmt w:val="bullet"/>
      <w:pStyle w:val="ad"/>
      <w:lvlText w:val=""/>
      <w:lvlJc w:val="left"/>
      <w:pPr>
        <w:tabs>
          <w:tab w:val="left" w:pos="760"/>
        </w:tabs>
        <w:ind w:left="1264" w:hanging="413"/>
      </w:pPr>
      <w:rPr>
        <w:rFonts w:ascii="Symbol" w:hAnsi="Symbol" w:hint="default"/>
        <w:color w:val="auto"/>
      </w:rPr>
    </w:lvl>
    <w:lvl w:ilvl="2">
      <w:start w:val="1"/>
      <w:numFmt w:val="bullet"/>
      <w:pStyle w:val="ae"/>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4" w15:restartNumberingAfterBreak="0">
    <w:nsid w:val="3A0A5D87"/>
    <w:multiLevelType w:val="multilevel"/>
    <w:tmpl w:val="3A0A5D87"/>
    <w:lvl w:ilvl="0">
      <w:start w:val="1"/>
      <w:numFmt w:val="decimal"/>
      <w:pStyle w:val="af"/>
      <w:lvlText w:val="%1)"/>
      <w:lvlJc w:val="left"/>
      <w:pPr>
        <w:tabs>
          <w:tab w:val="left" w:pos="840"/>
        </w:tabs>
        <w:ind w:left="840" w:hanging="420"/>
      </w:pPr>
    </w:lvl>
    <w:lvl w:ilvl="1">
      <w:start w:val="1"/>
      <w:numFmt w:val="upperLetter"/>
      <w:pStyle w:val="af0"/>
      <w:lvlText w:val="%2、"/>
      <w:lvlJc w:val="left"/>
      <w:pPr>
        <w:tabs>
          <w:tab w:val="left" w:pos="780"/>
        </w:tabs>
        <w:ind w:left="780" w:hanging="360"/>
      </w:pPr>
      <w:rPr>
        <w:rFonts w:ascii="Times New Roman" w:hAnsi="Times New Roman" w:hint="eastAsia"/>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D733618"/>
    <w:multiLevelType w:val="multilevel"/>
    <w:tmpl w:val="3D733618"/>
    <w:lvl w:ilvl="0">
      <w:start w:val="1"/>
      <w:numFmt w:val="decimal"/>
      <w:pStyle w:val="af1"/>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6" w15:restartNumberingAfterBreak="0">
    <w:nsid w:val="4B733A5F"/>
    <w:multiLevelType w:val="multilevel"/>
    <w:tmpl w:val="4B733A5F"/>
    <w:lvl w:ilvl="0">
      <w:start w:val="1"/>
      <w:numFmt w:val="decimal"/>
      <w:pStyle w:val="af2"/>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7" w15:restartNumberingAfterBreak="0">
    <w:nsid w:val="5CE454B6"/>
    <w:multiLevelType w:val="multilevel"/>
    <w:tmpl w:val="5CE454B6"/>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pStyle w:val="af3"/>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8" w15:restartNumberingAfterBreak="0">
    <w:nsid w:val="60B55DC2"/>
    <w:multiLevelType w:val="multilevel"/>
    <w:tmpl w:val="60B55DC2"/>
    <w:lvl w:ilvl="0">
      <w:start w:val="1"/>
      <w:numFmt w:val="upperLetter"/>
      <w:pStyle w:val="af4"/>
      <w:lvlText w:val="%1"/>
      <w:lvlJc w:val="left"/>
      <w:pPr>
        <w:tabs>
          <w:tab w:val="left" w:pos="0"/>
        </w:tabs>
        <w:ind w:left="0" w:hanging="425"/>
      </w:pPr>
      <w:rPr>
        <w:rFonts w:hint="eastAsia"/>
      </w:rPr>
    </w:lvl>
    <w:lvl w:ilvl="1">
      <w:start w:val="1"/>
      <w:numFmt w:val="decimal"/>
      <w:pStyle w:val="af5"/>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9" w15:restartNumberingAfterBreak="0">
    <w:nsid w:val="646260FA"/>
    <w:multiLevelType w:val="multilevel"/>
    <w:tmpl w:val="646260FA"/>
    <w:lvl w:ilvl="0">
      <w:start w:val="1"/>
      <w:numFmt w:val="decimal"/>
      <w:pStyle w:val="af6"/>
      <w:suff w:val="nothing"/>
      <w:lvlText w:val="表%1　"/>
      <w:lvlJc w:val="left"/>
      <w:pPr>
        <w:ind w:left="3686"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0" w15:restartNumberingAfterBreak="0">
    <w:nsid w:val="657D3FBC"/>
    <w:multiLevelType w:val="multilevel"/>
    <w:tmpl w:val="657D3FBC"/>
    <w:lvl w:ilvl="0">
      <w:start w:val="1"/>
      <w:numFmt w:val="upperLetter"/>
      <w:pStyle w:val="af7"/>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黑体" w:eastAsia="黑体" w:hAnsi="Times New Roman" w:hint="eastAsia"/>
        <w:b w:val="0"/>
        <w:i w:val="0"/>
        <w:sz w:val="21"/>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pStyle w:val="af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1" w15:restartNumberingAfterBreak="0">
    <w:nsid w:val="6B0E545B"/>
    <w:multiLevelType w:val="multilevel"/>
    <w:tmpl w:val="4A0E65DC"/>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ascii="Calibri" w:hAnsi="Calibri" w:cs="Calibri" w:hint="default"/>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6D6C07CD"/>
    <w:multiLevelType w:val="multilevel"/>
    <w:tmpl w:val="6D6C07CD"/>
    <w:lvl w:ilvl="0">
      <w:start w:val="1"/>
      <w:numFmt w:val="lowerLetter"/>
      <w:pStyle w:val="afe"/>
      <w:lvlText w:val="%1)"/>
      <w:lvlJc w:val="left"/>
      <w:pPr>
        <w:tabs>
          <w:tab w:val="left" w:pos="839"/>
        </w:tabs>
        <w:ind w:left="839" w:hanging="419"/>
      </w:pPr>
      <w:rPr>
        <w:rFonts w:ascii="宋体" w:eastAsia="宋体" w:hint="eastAsia"/>
        <w:b w:val="0"/>
        <w:i w:val="0"/>
        <w:sz w:val="21"/>
      </w:rPr>
    </w:lvl>
    <w:lvl w:ilvl="1">
      <w:start w:val="1"/>
      <w:numFmt w:val="decimal"/>
      <w:pStyle w:val="aff"/>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23" w15:restartNumberingAfterBreak="0">
    <w:nsid w:val="6DBF04F4"/>
    <w:multiLevelType w:val="multilevel"/>
    <w:tmpl w:val="6DBF04F4"/>
    <w:lvl w:ilvl="0">
      <w:start w:val="1"/>
      <w:numFmt w:val="none"/>
      <w:pStyle w:val="aff0"/>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num w:numId="1">
    <w:abstractNumId w:val="21"/>
  </w:num>
  <w:num w:numId="2">
    <w:abstractNumId w:val="3"/>
  </w:num>
  <w:num w:numId="3">
    <w:abstractNumId w:val="15"/>
  </w:num>
  <w:num w:numId="4">
    <w:abstractNumId w:val="14"/>
  </w:num>
  <w:num w:numId="5">
    <w:abstractNumId w:val="1"/>
  </w:num>
  <w:num w:numId="6">
    <w:abstractNumId w:val="4"/>
  </w:num>
  <w:num w:numId="7">
    <w:abstractNumId w:val="0"/>
  </w:num>
  <w:num w:numId="8">
    <w:abstractNumId w:val="2"/>
  </w:num>
  <w:num w:numId="9">
    <w:abstractNumId w:val="13"/>
  </w:num>
  <w:num w:numId="10">
    <w:abstractNumId w:val="17"/>
  </w:num>
  <w:num w:numId="11">
    <w:abstractNumId w:val="7"/>
  </w:num>
  <w:num w:numId="12">
    <w:abstractNumId w:val="23"/>
  </w:num>
  <w:num w:numId="13">
    <w:abstractNumId w:val="5"/>
  </w:num>
  <w:num w:numId="14">
    <w:abstractNumId w:val="16"/>
  </w:num>
  <w:num w:numId="15">
    <w:abstractNumId w:val="11"/>
  </w:num>
  <w:num w:numId="16">
    <w:abstractNumId w:val="10"/>
  </w:num>
  <w:num w:numId="17">
    <w:abstractNumId w:val="20"/>
  </w:num>
  <w:num w:numId="18">
    <w:abstractNumId w:val="18"/>
  </w:num>
  <w:num w:numId="19">
    <w:abstractNumId w:val="22"/>
  </w:num>
  <w:num w:numId="20">
    <w:abstractNumId w:val="12"/>
  </w:num>
  <w:num w:numId="21">
    <w:abstractNumId w:val="6"/>
  </w:num>
  <w:num w:numId="22">
    <w:abstractNumId w:val="9"/>
  </w:num>
  <w:num w:numId="23">
    <w:abstractNumId w:val="19"/>
  </w:num>
  <w:num w:numId="24">
    <w:abstractNumId w:val="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gui xu">
    <w15:presenceInfo w15:providerId="Windows Live" w15:userId="52b21ebae1396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E64"/>
    <w:rsid w:val="000000F0"/>
    <w:rsid w:val="000014FE"/>
    <w:rsid w:val="00001918"/>
    <w:rsid w:val="0000200D"/>
    <w:rsid w:val="00003930"/>
    <w:rsid w:val="00003F5E"/>
    <w:rsid w:val="0000570B"/>
    <w:rsid w:val="000070D7"/>
    <w:rsid w:val="00011DD5"/>
    <w:rsid w:val="00011EB7"/>
    <w:rsid w:val="000128B8"/>
    <w:rsid w:val="00012A84"/>
    <w:rsid w:val="000131AC"/>
    <w:rsid w:val="00015E7C"/>
    <w:rsid w:val="00017BAD"/>
    <w:rsid w:val="00022325"/>
    <w:rsid w:val="00024301"/>
    <w:rsid w:val="000269BB"/>
    <w:rsid w:val="00027275"/>
    <w:rsid w:val="00027446"/>
    <w:rsid w:val="00027CB2"/>
    <w:rsid w:val="000316FE"/>
    <w:rsid w:val="000326CD"/>
    <w:rsid w:val="000343FA"/>
    <w:rsid w:val="00035184"/>
    <w:rsid w:val="00035535"/>
    <w:rsid w:val="00036036"/>
    <w:rsid w:val="000372B5"/>
    <w:rsid w:val="0004182A"/>
    <w:rsid w:val="00041F66"/>
    <w:rsid w:val="00042276"/>
    <w:rsid w:val="0004369D"/>
    <w:rsid w:val="0004393D"/>
    <w:rsid w:val="00045768"/>
    <w:rsid w:val="00045907"/>
    <w:rsid w:val="0005243F"/>
    <w:rsid w:val="000535EC"/>
    <w:rsid w:val="00053C28"/>
    <w:rsid w:val="00054F9D"/>
    <w:rsid w:val="000578C1"/>
    <w:rsid w:val="00057A7D"/>
    <w:rsid w:val="00062AAC"/>
    <w:rsid w:val="0007150C"/>
    <w:rsid w:val="00072105"/>
    <w:rsid w:val="00077311"/>
    <w:rsid w:val="00081DE9"/>
    <w:rsid w:val="0008303C"/>
    <w:rsid w:val="00086898"/>
    <w:rsid w:val="00087626"/>
    <w:rsid w:val="0009118D"/>
    <w:rsid w:val="000919EC"/>
    <w:rsid w:val="00093DA7"/>
    <w:rsid w:val="0009471A"/>
    <w:rsid w:val="00094A1A"/>
    <w:rsid w:val="00095D55"/>
    <w:rsid w:val="00095F26"/>
    <w:rsid w:val="000965AD"/>
    <w:rsid w:val="000A0692"/>
    <w:rsid w:val="000A1B83"/>
    <w:rsid w:val="000A1EFA"/>
    <w:rsid w:val="000A26D4"/>
    <w:rsid w:val="000A2B30"/>
    <w:rsid w:val="000A2D0D"/>
    <w:rsid w:val="000A380B"/>
    <w:rsid w:val="000A40C6"/>
    <w:rsid w:val="000A738D"/>
    <w:rsid w:val="000A7D64"/>
    <w:rsid w:val="000B2750"/>
    <w:rsid w:val="000B3B15"/>
    <w:rsid w:val="000B481C"/>
    <w:rsid w:val="000B4C93"/>
    <w:rsid w:val="000B6A59"/>
    <w:rsid w:val="000B785D"/>
    <w:rsid w:val="000C0721"/>
    <w:rsid w:val="000C126B"/>
    <w:rsid w:val="000C18A0"/>
    <w:rsid w:val="000C2322"/>
    <w:rsid w:val="000C2F0F"/>
    <w:rsid w:val="000C38DB"/>
    <w:rsid w:val="000C3DC9"/>
    <w:rsid w:val="000C6C39"/>
    <w:rsid w:val="000C7A37"/>
    <w:rsid w:val="000D0F49"/>
    <w:rsid w:val="000D149D"/>
    <w:rsid w:val="000D15E8"/>
    <w:rsid w:val="000D3B72"/>
    <w:rsid w:val="000D3D4F"/>
    <w:rsid w:val="000D50BE"/>
    <w:rsid w:val="000D6D18"/>
    <w:rsid w:val="000E13FB"/>
    <w:rsid w:val="000E281E"/>
    <w:rsid w:val="000E288D"/>
    <w:rsid w:val="000E42BF"/>
    <w:rsid w:val="000E5C5C"/>
    <w:rsid w:val="000F1114"/>
    <w:rsid w:val="000F1A0B"/>
    <w:rsid w:val="000F1FE2"/>
    <w:rsid w:val="000F349C"/>
    <w:rsid w:val="000F3746"/>
    <w:rsid w:val="000F4EE2"/>
    <w:rsid w:val="00100A79"/>
    <w:rsid w:val="001023F7"/>
    <w:rsid w:val="0010291A"/>
    <w:rsid w:val="001108B9"/>
    <w:rsid w:val="00111D5D"/>
    <w:rsid w:val="00111F80"/>
    <w:rsid w:val="00112659"/>
    <w:rsid w:val="00112C0D"/>
    <w:rsid w:val="001131E3"/>
    <w:rsid w:val="0011331E"/>
    <w:rsid w:val="001133B3"/>
    <w:rsid w:val="00114273"/>
    <w:rsid w:val="00116F02"/>
    <w:rsid w:val="00117985"/>
    <w:rsid w:val="001211FA"/>
    <w:rsid w:val="00121FB8"/>
    <w:rsid w:val="0012245C"/>
    <w:rsid w:val="00124A89"/>
    <w:rsid w:val="00125211"/>
    <w:rsid w:val="001312F6"/>
    <w:rsid w:val="001342C3"/>
    <w:rsid w:val="0013711B"/>
    <w:rsid w:val="001408D8"/>
    <w:rsid w:val="0014289F"/>
    <w:rsid w:val="00142A0E"/>
    <w:rsid w:val="00144B47"/>
    <w:rsid w:val="00144BC4"/>
    <w:rsid w:val="00147F81"/>
    <w:rsid w:val="00150D15"/>
    <w:rsid w:val="00151486"/>
    <w:rsid w:val="001514CC"/>
    <w:rsid w:val="00152E3B"/>
    <w:rsid w:val="001544C6"/>
    <w:rsid w:val="00154EDA"/>
    <w:rsid w:val="00155BCF"/>
    <w:rsid w:val="00155E28"/>
    <w:rsid w:val="00155E58"/>
    <w:rsid w:val="0015601B"/>
    <w:rsid w:val="00157C16"/>
    <w:rsid w:val="00160367"/>
    <w:rsid w:val="001644BD"/>
    <w:rsid w:val="00164530"/>
    <w:rsid w:val="00164D31"/>
    <w:rsid w:val="00170023"/>
    <w:rsid w:val="0017043D"/>
    <w:rsid w:val="00170FA1"/>
    <w:rsid w:val="00172CFA"/>
    <w:rsid w:val="00172F91"/>
    <w:rsid w:val="00175752"/>
    <w:rsid w:val="0017579F"/>
    <w:rsid w:val="0017636E"/>
    <w:rsid w:val="00177309"/>
    <w:rsid w:val="00180DA8"/>
    <w:rsid w:val="00182132"/>
    <w:rsid w:val="001822DE"/>
    <w:rsid w:val="00182F40"/>
    <w:rsid w:val="00183008"/>
    <w:rsid w:val="00184AD7"/>
    <w:rsid w:val="001859CE"/>
    <w:rsid w:val="00185CFA"/>
    <w:rsid w:val="00187956"/>
    <w:rsid w:val="00192059"/>
    <w:rsid w:val="001934E1"/>
    <w:rsid w:val="00195594"/>
    <w:rsid w:val="00195AFF"/>
    <w:rsid w:val="00196130"/>
    <w:rsid w:val="00196383"/>
    <w:rsid w:val="00196C3D"/>
    <w:rsid w:val="00197365"/>
    <w:rsid w:val="001A1E64"/>
    <w:rsid w:val="001A2044"/>
    <w:rsid w:val="001A4E35"/>
    <w:rsid w:val="001A5B23"/>
    <w:rsid w:val="001A6C01"/>
    <w:rsid w:val="001A714F"/>
    <w:rsid w:val="001A7DFD"/>
    <w:rsid w:val="001B0899"/>
    <w:rsid w:val="001B0C02"/>
    <w:rsid w:val="001B1184"/>
    <w:rsid w:val="001B15E8"/>
    <w:rsid w:val="001B6007"/>
    <w:rsid w:val="001B64C2"/>
    <w:rsid w:val="001C3749"/>
    <w:rsid w:val="001C5113"/>
    <w:rsid w:val="001C5451"/>
    <w:rsid w:val="001C5A07"/>
    <w:rsid w:val="001C6C73"/>
    <w:rsid w:val="001D112A"/>
    <w:rsid w:val="001D2535"/>
    <w:rsid w:val="001D66E0"/>
    <w:rsid w:val="001D6CDB"/>
    <w:rsid w:val="001E114B"/>
    <w:rsid w:val="001E18EB"/>
    <w:rsid w:val="001E2B4A"/>
    <w:rsid w:val="001E488B"/>
    <w:rsid w:val="001E65C3"/>
    <w:rsid w:val="001E6B6C"/>
    <w:rsid w:val="001F0A98"/>
    <w:rsid w:val="001F1F22"/>
    <w:rsid w:val="001F21A4"/>
    <w:rsid w:val="001F2B15"/>
    <w:rsid w:val="001F3498"/>
    <w:rsid w:val="001F3770"/>
    <w:rsid w:val="001F485C"/>
    <w:rsid w:val="001F4E24"/>
    <w:rsid w:val="001F5CBA"/>
    <w:rsid w:val="002004A8"/>
    <w:rsid w:val="002009B4"/>
    <w:rsid w:val="002026C5"/>
    <w:rsid w:val="002038B5"/>
    <w:rsid w:val="002042DC"/>
    <w:rsid w:val="00204379"/>
    <w:rsid w:val="0020630A"/>
    <w:rsid w:val="002064C8"/>
    <w:rsid w:val="002100AC"/>
    <w:rsid w:val="00211511"/>
    <w:rsid w:val="00211CCE"/>
    <w:rsid w:val="00212ECE"/>
    <w:rsid w:val="002134B7"/>
    <w:rsid w:val="002138C4"/>
    <w:rsid w:val="00213AFB"/>
    <w:rsid w:val="00216D8A"/>
    <w:rsid w:val="0022419D"/>
    <w:rsid w:val="0022519D"/>
    <w:rsid w:val="00227008"/>
    <w:rsid w:val="00231105"/>
    <w:rsid w:val="002352CB"/>
    <w:rsid w:val="00236891"/>
    <w:rsid w:val="00240405"/>
    <w:rsid w:val="00240AD1"/>
    <w:rsid w:val="002411BF"/>
    <w:rsid w:val="00242090"/>
    <w:rsid w:val="00244CB2"/>
    <w:rsid w:val="00245CBD"/>
    <w:rsid w:val="002472ED"/>
    <w:rsid w:val="00250662"/>
    <w:rsid w:val="00252141"/>
    <w:rsid w:val="00252FBC"/>
    <w:rsid w:val="00253971"/>
    <w:rsid w:val="0025428F"/>
    <w:rsid w:val="00255584"/>
    <w:rsid w:val="00255BB8"/>
    <w:rsid w:val="002564D4"/>
    <w:rsid w:val="002614F5"/>
    <w:rsid w:val="0026243E"/>
    <w:rsid w:val="00263572"/>
    <w:rsid w:val="002636C7"/>
    <w:rsid w:val="00263A77"/>
    <w:rsid w:val="00263B46"/>
    <w:rsid w:val="002645FB"/>
    <w:rsid w:val="00265848"/>
    <w:rsid w:val="00266C49"/>
    <w:rsid w:val="00266F4A"/>
    <w:rsid w:val="002673B0"/>
    <w:rsid w:val="00267EEA"/>
    <w:rsid w:val="00270187"/>
    <w:rsid w:val="0027031D"/>
    <w:rsid w:val="00270358"/>
    <w:rsid w:val="0027115A"/>
    <w:rsid w:val="00271490"/>
    <w:rsid w:val="002719FA"/>
    <w:rsid w:val="002744D6"/>
    <w:rsid w:val="00274D4C"/>
    <w:rsid w:val="002765AC"/>
    <w:rsid w:val="002766FC"/>
    <w:rsid w:val="002776F2"/>
    <w:rsid w:val="00282385"/>
    <w:rsid w:val="002834FA"/>
    <w:rsid w:val="00284AA5"/>
    <w:rsid w:val="00286E41"/>
    <w:rsid w:val="00290647"/>
    <w:rsid w:val="00291782"/>
    <w:rsid w:val="0029291B"/>
    <w:rsid w:val="0029505B"/>
    <w:rsid w:val="00295B98"/>
    <w:rsid w:val="0029690B"/>
    <w:rsid w:val="002A0802"/>
    <w:rsid w:val="002A13DC"/>
    <w:rsid w:val="002A1A5D"/>
    <w:rsid w:val="002A2230"/>
    <w:rsid w:val="002A3D95"/>
    <w:rsid w:val="002A7AF9"/>
    <w:rsid w:val="002A7EE8"/>
    <w:rsid w:val="002B16A5"/>
    <w:rsid w:val="002B1C86"/>
    <w:rsid w:val="002B2510"/>
    <w:rsid w:val="002B3914"/>
    <w:rsid w:val="002B5C85"/>
    <w:rsid w:val="002B5E10"/>
    <w:rsid w:val="002B606A"/>
    <w:rsid w:val="002B6D92"/>
    <w:rsid w:val="002B70C0"/>
    <w:rsid w:val="002B72A0"/>
    <w:rsid w:val="002C036B"/>
    <w:rsid w:val="002C33CD"/>
    <w:rsid w:val="002C33D9"/>
    <w:rsid w:val="002C3A57"/>
    <w:rsid w:val="002C4E58"/>
    <w:rsid w:val="002C7EA2"/>
    <w:rsid w:val="002C7F8E"/>
    <w:rsid w:val="002D0546"/>
    <w:rsid w:val="002D194F"/>
    <w:rsid w:val="002D1E65"/>
    <w:rsid w:val="002D3581"/>
    <w:rsid w:val="002D35DA"/>
    <w:rsid w:val="002D59A3"/>
    <w:rsid w:val="002D78FA"/>
    <w:rsid w:val="002E02E9"/>
    <w:rsid w:val="002E059A"/>
    <w:rsid w:val="002E08B6"/>
    <w:rsid w:val="002E0D1D"/>
    <w:rsid w:val="002E1BFE"/>
    <w:rsid w:val="002E2DD5"/>
    <w:rsid w:val="002E31B7"/>
    <w:rsid w:val="002E346D"/>
    <w:rsid w:val="002E3A0C"/>
    <w:rsid w:val="002E6892"/>
    <w:rsid w:val="002E718A"/>
    <w:rsid w:val="002E7C28"/>
    <w:rsid w:val="002F1FB5"/>
    <w:rsid w:val="002F1FFA"/>
    <w:rsid w:val="002F2B24"/>
    <w:rsid w:val="002F4541"/>
    <w:rsid w:val="002F6F2C"/>
    <w:rsid w:val="00300579"/>
    <w:rsid w:val="0030070F"/>
    <w:rsid w:val="00300ACA"/>
    <w:rsid w:val="00300B82"/>
    <w:rsid w:val="00300E60"/>
    <w:rsid w:val="00302611"/>
    <w:rsid w:val="003040A6"/>
    <w:rsid w:val="003046E2"/>
    <w:rsid w:val="00304FBD"/>
    <w:rsid w:val="0030507C"/>
    <w:rsid w:val="00305149"/>
    <w:rsid w:val="00305FD1"/>
    <w:rsid w:val="0030651E"/>
    <w:rsid w:val="003065AD"/>
    <w:rsid w:val="00306C79"/>
    <w:rsid w:val="00306F3A"/>
    <w:rsid w:val="003110EC"/>
    <w:rsid w:val="003112BA"/>
    <w:rsid w:val="003113EE"/>
    <w:rsid w:val="00311F56"/>
    <w:rsid w:val="00312B8B"/>
    <w:rsid w:val="00313D90"/>
    <w:rsid w:val="00315DF4"/>
    <w:rsid w:val="00317F93"/>
    <w:rsid w:val="00320561"/>
    <w:rsid w:val="0032058D"/>
    <w:rsid w:val="0032207D"/>
    <w:rsid w:val="00322501"/>
    <w:rsid w:val="00322FFA"/>
    <w:rsid w:val="00323802"/>
    <w:rsid w:val="0032399D"/>
    <w:rsid w:val="00324459"/>
    <w:rsid w:val="003251E6"/>
    <w:rsid w:val="0032571A"/>
    <w:rsid w:val="0032653D"/>
    <w:rsid w:val="00326C28"/>
    <w:rsid w:val="003323EF"/>
    <w:rsid w:val="003333A1"/>
    <w:rsid w:val="00333C38"/>
    <w:rsid w:val="003355AB"/>
    <w:rsid w:val="00337126"/>
    <w:rsid w:val="003418A5"/>
    <w:rsid w:val="00344159"/>
    <w:rsid w:val="00345C8D"/>
    <w:rsid w:val="00346DF9"/>
    <w:rsid w:val="00347683"/>
    <w:rsid w:val="00350DEB"/>
    <w:rsid w:val="00353D70"/>
    <w:rsid w:val="00354325"/>
    <w:rsid w:val="003574EB"/>
    <w:rsid w:val="00361220"/>
    <w:rsid w:val="003614AE"/>
    <w:rsid w:val="0036193F"/>
    <w:rsid w:val="00362A07"/>
    <w:rsid w:val="00362C2E"/>
    <w:rsid w:val="003638FC"/>
    <w:rsid w:val="003643C2"/>
    <w:rsid w:val="0036550B"/>
    <w:rsid w:val="00366705"/>
    <w:rsid w:val="00366856"/>
    <w:rsid w:val="00366F37"/>
    <w:rsid w:val="00367ABD"/>
    <w:rsid w:val="00370B8C"/>
    <w:rsid w:val="00372645"/>
    <w:rsid w:val="0037306D"/>
    <w:rsid w:val="00374A8E"/>
    <w:rsid w:val="003773BF"/>
    <w:rsid w:val="00380340"/>
    <w:rsid w:val="003826B0"/>
    <w:rsid w:val="00382A16"/>
    <w:rsid w:val="00387137"/>
    <w:rsid w:val="00387FF1"/>
    <w:rsid w:val="00390317"/>
    <w:rsid w:val="00394946"/>
    <w:rsid w:val="00394C71"/>
    <w:rsid w:val="00395735"/>
    <w:rsid w:val="0039614F"/>
    <w:rsid w:val="00397A71"/>
    <w:rsid w:val="003A0241"/>
    <w:rsid w:val="003A1386"/>
    <w:rsid w:val="003A1E44"/>
    <w:rsid w:val="003B1B3E"/>
    <w:rsid w:val="003B24B0"/>
    <w:rsid w:val="003B266F"/>
    <w:rsid w:val="003B26E1"/>
    <w:rsid w:val="003B63E7"/>
    <w:rsid w:val="003B6554"/>
    <w:rsid w:val="003B7A17"/>
    <w:rsid w:val="003C08ED"/>
    <w:rsid w:val="003C1361"/>
    <w:rsid w:val="003C2738"/>
    <w:rsid w:val="003C37E9"/>
    <w:rsid w:val="003C4370"/>
    <w:rsid w:val="003C51B9"/>
    <w:rsid w:val="003C5C55"/>
    <w:rsid w:val="003C6F5F"/>
    <w:rsid w:val="003C721A"/>
    <w:rsid w:val="003C7220"/>
    <w:rsid w:val="003C7CD1"/>
    <w:rsid w:val="003D4E75"/>
    <w:rsid w:val="003D6100"/>
    <w:rsid w:val="003D62A7"/>
    <w:rsid w:val="003D7E81"/>
    <w:rsid w:val="003E1510"/>
    <w:rsid w:val="003E4D73"/>
    <w:rsid w:val="003E5ADB"/>
    <w:rsid w:val="003F12A6"/>
    <w:rsid w:val="003F29E5"/>
    <w:rsid w:val="003F2B7F"/>
    <w:rsid w:val="003F3940"/>
    <w:rsid w:val="003F4372"/>
    <w:rsid w:val="003F60BC"/>
    <w:rsid w:val="003F79BE"/>
    <w:rsid w:val="00401C91"/>
    <w:rsid w:val="004032B5"/>
    <w:rsid w:val="00405526"/>
    <w:rsid w:val="00407D08"/>
    <w:rsid w:val="004100DF"/>
    <w:rsid w:val="004121E6"/>
    <w:rsid w:val="00414A04"/>
    <w:rsid w:val="004157CA"/>
    <w:rsid w:val="00415A25"/>
    <w:rsid w:val="00415FBF"/>
    <w:rsid w:val="00416048"/>
    <w:rsid w:val="0041606E"/>
    <w:rsid w:val="00416E3B"/>
    <w:rsid w:val="00423696"/>
    <w:rsid w:val="00427179"/>
    <w:rsid w:val="004314EA"/>
    <w:rsid w:val="00432AAD"/>
    <w:rsid w:val="00432B0D"/>
    <w:rsid w:val="004331F1"/>
    <w:rsid w:val="00434B2A"/>
    <w:rsid w:val="004359EB"/>
    <w:rsid w:val="00441467"/>
    <w:rsid w:val="00441707"/>
    <w:rsid w:val="004419DD"/>
    <w:rsid w:val="0044203D"/>
    <w:rsid w:val="00442FCF"/>
    <w:rsid w:val="00445840"/>
    <w:rsid w:val="00450EB6"/>
    <w:rsid w:val="00451CAC"/>
    <w:rsid w:val="00451D0A"/>
    <w:rsid w:val="00453B98"/>
    <w:rsid w:val="00454327"/>
    <w:rsid w:val="00454521"/>
    <w:rsid w:val="0046070F"/>
    <w:rsid w:val="00461592"/>
    <w:rsid w:val="00461CB9"/>
    <w:rsid w:val="00462245"/>
    <w:rsid w:val="004624D2"/>
    <w:rsid w:val="004638F5"/>
    <w:rsid w:val="00463B8F"/>
    <w:rsid w:val="00463C68"/>
    <w:rsid w:val="004642C9"/>
    <w:rsid w:val="00464885"/>
    <w:rsid w:val="00465D30"/>
    <w:rsid w:val="0046677A"/>
    <w:rsid w:val="00470E41"/>
    <w:rsid w:val="00472C8E"/>
    <w:rsid w:val="004732B0"/>
    <w:rsid w:val="0047419B"/>
    <w:rsid w:val="00475351"/>
    <w:rsid w:val="0047705F"/>
    <w:rsid w:val="00480990"/>
    <w:rsid w:val="00482A77"/>
    <w:rsid w:val="00482AA4"/>
    <w:rsid w:val="00484EA1"/>
    <w:rsid w:val="00485C5B"/>
    <w:rsid w:val="004861DC"/>
    <w:rsid w:val="004865CD"/>
    <w:rsid w:val="00487411"/>
    <w:rsid w:val="004905E0"/>
    <w:rsid w:val="00490610"/>
    <w:rsid w:val="00490635"/>
    <w:rsid w:val="00490963"/>
    <w:rsid w:val="00490ECE"/>
    <w:rsid w:val="004924FD"/>
    <w:rsid w:val="0049514B"/>
    <w:rsid w:val="00495887"/>
    <w:rsid w:val="00496657"/>
    <w:rsid w:val="004A0E67"/>
    <w:rsid w:val="004A529A"/>
    <w:rsid w:val="004A6789"/>
    <w:rsid w:val="004A68A1"/>
    <w:rsid w:val="004A6D7E"/>
    <w:rsid w:val="004A713D"/>
    <w:rsid w:val="004A7C37"/>
    <w:rsid w:val="004B2660"/>
    <w:rsid w:val="004B26BF"/>
    <w:rsid w:val="004B62D8"/>
    <w:rsid w:val="004C17F8"/>
    <w:rsid w:val="004C1813"/>
    <w:rsid w:val="004C18F2"/>
    <w:rsid w:val="004C3192"/>
    <w:rsid w:val="004C3576"/>
    <w:rsid w:val="004C36E3"/>
    <w:rsid w:val="004C404E"/>
    <w:rsid w:val="004C4344"/>
    <w:rsid w:val="004C5774"/>
    <w:rsid w:val="004C738C"/>
    <w:rsid w:val="004D3143"/>
    <w:rsid w:val="004D3C89"/>
    <w:rsid w:val="004D4540"/>
    <w:rsid w:val="004D60D0"/>
    <w:rsid w:val="004E0AE3"/>
    <w:rsid w:val="004E436A"/>
    <w:rsid w:val="004E49AA"/>
    <w:rsid w:val="004E49C2"/>
    <w:rsid w:val="004E5CD0"/>
    <w:rsid w:val="004E663A"/>
    <w:rsid w:val="004E715E"/>
    <w:rsid w:val="004F1EF4"/>
    <w:rsid w:val="004F2110"/>
    <w:rsid w:val="004F5D18"/>
    <w:rsid w:val="004F64A0"/>
    <w:rsid w:val="004F6F49"/>
    <w:rsid w:val="004F7764"/>
    <w:rsid w:val="00500F1F"/>
    <w:rsid w:val="005015F5"/>
    <w:rsid w:val="005076DB"/>
    <w:rsid w:val="00507F21"/>
    <w:rsid w:val="00510234"/>
    <w:rsid w:val="00512F57"/>
    <w:rsid w:val="00512F85"/>
    <w:rsid w:val="00514478"/>
    <w:rsid w:val="00516731"/>
    <w:rsid w:val="00516E86"/>
    <w:rsid w:val="00517E10"/>
    <w:rsid w:val="0052054C"/>
    <w:rsid w:val="005217D9"/>
    <w:rsid w:val="00521ECE"/>
    <w:rsid w:val="00522E05"/>
    <w:rsid w:val="005253F7"/>
    <w:rsid w:val="00525A86"/>
    <w:rsid w:val="00531CCC"/>
    <w:rsid w:val="00534554"/>
    <w:rsid w:val="00535A26"/>
    <w:rsid w:val="005362BB"/>
    <w:rsid w:val="005362C5"/>
    <w:rsid w:val="005373E9"/>
    <w:rsid w:val="0054153A"/>
    <w:rsid w:val="005416E2"/>
    <w:rsid w:val="005429E1"/>
    <w:rsid w:val="005439F5"/>
    <w:rsid w:val="00544720"/>
    <w:rsid w:val="00544753"/>
    <w:rsid w:val="005449CD"/>
    <w:rsid w:val="00545736"/>
    <w:rsid w:val="00545B4D"/>
    <w:rsid w:val="005460E4"/>
    <w:rsid w:val="00546BB5"/>
    <w:rsid w:val="00550DCD"/>
    <w:rsid w:val="00552231"/>
    <w:rsid w:val="005548D6"/>
    <w:rsid w:val="005558FD"/>
    <w:rsid w:val="00555B11"/>
    <w:rsid w:val="005565EF"/>
    <w:rsid w:val="00556C54"/>
    <w:rsid w:val="00557BFC"/>
    <w:rsid w:val="00561D47"/>
    <w:rsid w:val="0056311D"/>
    <w:rsid w:val="0056466E"/>
    <w:rsid w:val="00564A95"/>
    <w:rsid w:val="00564D8E"/>
    <w:rsid w:val="005705CA"/>
    <w:rsid w:val="0057091E"/>
    <w:rsid w:val="0057138D"/>
    <w:rsid w:val="00571714"/>
    <w:rsid w:val="00571B46"/>
    <w:rsid w:val="005745CB"/>
    <w:rsid w:val="00575054"/>
    <w:rsid w:val="005760FA"/>
    <w:rsid w:val="00576D78"/>
    <w:rsid w:val="005775B8"/>
    <w:rsid w:val="005803FD"/>
    <w:rsid w:val="00580F60"/>
    <w:rsid w:val="00584993"/>
    <w:rsid w:val="005851A0"/>
    <w:rsid w:val="00585A3E"/>
    <w:rsid w:val="00585C70"/>
    <w:rsid w:val="00587C05"/>
    <w:rsid w:val="00590251"/>
    <w:rsid w:val="00591E2E"/>
    <w:rsid w:val="005925AB"/>
    <w:rsid w:val="00593311"/>
    <w:rsid w:val="00595618"/>
    <w:rsid w:val="0059581E"/>
    <w:rsid w:val="005971AC"/>
    <w:rsid w:val="005A22D9"/>
    <w:rsid w:val="005A2874"/>
    <w:rsid w:val="005A2B2B"/>
    <w:rsid w:val="005A2C0D"/>
    <w:rsid w:val="005A333D"/>
    <w:rsid w:val="005A451D"/>
    <w:rsid w:val="005A533F"/>
    <w:rsid w:val="005A5E49"/>
    <w:rsid w:val="005A6DB0"/>
    <w:rsid w:val="005A7AAC"/>
    <w:rsid w:val="005B0C00"/>
    <w:rsid w:val="005B1080"/>
    <w:rsid w:val="005B13EA"/>
    <w:rsid w:val="005B1823"/>
    <w:rsid w:val="005B2C71"/>
    <w:rsid w:val="005B3029"/>
    <w:rsid w:val="005B3C8C"/>
    <w:rsid w:val="005B6519"/>
    <w:rsid w:val="005C13FF"/>
    <w:rsid w:val="005C32B5"/>
    <w:rsid w:val="005C396F"/>
    <w:rsid w:val="005C4241"/>
    <w:rsid w:val="005C78C3"/>
    <w:rsid w:val="005D0428"/>
    <w:rsid w:val="005D16E2"/>
    <w:rsid w:val="005D2AC2"/>
    <w:rsid w:val="005D41FC"/>
    <w:rsid w:val="005D60DF"/>
    <w:rsid w:val="005D7650"/>
    <w:rsid w:val="005E2C00"/>
    <w:rsid w:val="005E49D8"/>
    <w:rsid w:val="005F0636"/>
    <w:rsid w:val="005F1FAD"/>
    <w:rsid w:val="005F2E7C"/>
    <w:rsid w:val="005F4A02"/>
    <w:rsid w:val="00600ACB"/>
    <w:rsid w:val="00601508"/>
    <w:rsid w:val="0061038B"/>
    <w:rsid w:val="00616FB1"/>
    <w:rsid w:val="00617F48"/>
    <w:rsid w:val="00620FEE"/>
    <w:rsid w:val="00622D25"/>
    <w:rsid w:val="00625440"/>
    <w:rsid w:val="006264C0"/>
    <w:rsid w:val="006265BF"/>
    <w:rsid w:val="006301BF"/>
    <w:rsid w:val="006328E4"/>
    <w:rsid w:val="00635F8A"/>
    <w:rsid w:val="00636F4D"/>
    <w:rsid w:val="00640A97"/>
    <w:rsid w:val="006421B0"/>
    <w:rsid w:val="006436E5"/>
    <w:rsid w:val="00647322"/>
    <w:rsid w:val="006475D3"/>
    <w:rsid w:val="00650735"/>
    <w:rsid w:val="00651FA0"/>
    <w:rsid w:val="0065262C"/>
    <w:rsid w:val="00652F46"/>
    <w:rsid w:val="006530E6"/>
    <w:rsid w:val="00653A0D"/>
    <w:rsid w:val="00653DFC"/>
    <w:rsid w:val="00654064"/>
    <w:rsid w:val="0065476E"/>
    <w:rsid w:val="006577B9"/>
    <w:rsid w:val="00661234"/>
    <w:rsid w:val="00661792"/>
    <w:rsid w:val="00663786"/>
    <w:rsid w:val="00666854"/>
    <w:rsid w:val="0067079F"/>
    <w:rsid w:val="006709E9"/>
    <w:rsid w:val="006723D4"/>
    <w:rsid w:val="00674793"/>
    <w:rsid w:val="00676719"/>
    <w:rsid w:val="00680AC7"/>
    <w:rsid w:val="006814DF"/>
    <w:rsid w:val="00683A95"/>
    <w:rsid w:val="00684201"/>
    <w:rsid w:val="00684593"/>
    <w:rsid w:val="00685841"/>
    <w:rsid w:val="0068759B"/>
    <w:rsid w:val="00690BD7"/>
    <w:rsid w:val="006920A7"/>
    <w:rsid w:val="00692CDA"/>
    <w:rsid w:val="00692F24"/>
    <w:rsid w:val="00693368"/>
    <w:rsid w:val="0069403D"/>
    <w:rsid w:val="0069478C"/>
    <w:rsid w:val="00695051"/>
    <w:rsid w:val="0069734F"/>
    <w:rsid w:val="006A3FCA"/>
    <w:rsid w:val="006A4720"/>
    <w:rsid w:val="006A6BD0"/>
    <w:rsid w:val="006A7721"/>
    <w:rsid w:val="006A7A17"/>
    <w:rsid w:val="006A7B7E"/>
    <w:rsid w:val="006B5D6E"/>
    <w:rsid w:val="006B6384"/>
    <w:rsid w:val="006C0DE2"/>
    <w:rsid w:val="006C211E"/>
    <w:rsid w:val="006C3534"/>
    <w:rsid w:val="006C3C45"/>
    <w:rsid w:val="006C46EE"/>
    <w:rsid w:val="006C4A57"/>
    <w:rsid w:val="006C4B7D"/>
    <w:rsid w:val="006C4D18"/>
    <w:rsid w:val="006C5D9F"/>
    <w:rsid w:val="006C6912"/>
    <w:rsid w:val="006C73D1"/>
    <w:rsid w:val="006D03A9"/>
    <w:rsid w:val="006D28B1"/>
    <w:rsid w:val="006D3BF7"/>
    <w:rsid w:val="006D56E1"/>
    <w:rsid w:val="006D631D"/>
    <w:rsid w:val="006D7354"/>
    <w:rsid w:val="006E0B0C"/>
    <w:rsid w:val="006E0BB9"/>
    <w:rsid w:val="006E0CBE"/>
    <w:rsid w:val="006E1A9E"/>
    <w:rsid w:val="006E31F7"/>
    <w:rsid w:val="006E565A"/>
    <w:rsid w:val="006E62B3"/>
    <w:rsid w:val="006E7199"/>
    <w:rsid w:val="006E7FBC"/>
    <w:rsid w:val="006F1E37"/>
    <w:rsid w:val="006F47EB"/>
    <w:rsid w:val="006F4864"/>
    <w:rsid w:val="006F5B5E"/>
    <w:rsid w:val="006F656E"/>
    <w:rsid w:val="006F685D"/>
    <w:rsid w:val="006F77B5"/>
    <w:rsid w:val="00700E1A"/>
    <w:rsid w:val="007017D2"/>
    <w:rsid w:val="00703AB5"/>
    <w:rsid w:val="00704D51"/>
    <w:rsid w:val="00704F39"/>
    <w:rsid w:val="00704F93"/>
    <w:rsid w:val="0070585D"/>
    <w:rsid w:val="007072BE"/>
    <w:rsid w:val="00707E8F"/>
    <w:rsid w:val="00710F80"/>
    <w:rsid w:val="007118C9"/>
    <w:rsid w:val="00711961"/>
    <w:rsid w:val="00713279"/>
    <w:rsid w:val="00716277"/>
    <w:rsid w:val="007235F9"/>
    <w:rsid w:val="00723720"/>
    <w:rsid w:val="00725494"/>
    <w:rsid w:val="007254A1"/>
    <w:rsid w:val="00727125"/>
    <w:rsid w:val="007273CA"/>
    <w:rsid w:val="00727802"/>
    <w:rsid w:val="00731594"/>
    <w:rsid w:val="00731C5B"/>
    <w:rsid w:val="00732CFE"/>
    <w:rsid w:val="00733231"/>
    <w:rsid w:val="007409AA"/>
    <w:rsid w:val="00743E44"/>
    <w:rsid w:val="0074549B"/>
    <w:rsid w:val="0074757B"/>
    <w:rsid w:val="0074795C"/>
    <w:rsid w:val="00750934"/>
    <w:rsid w:val="007509FB"/>
    <w:rsid w:val="00750CAA"/>
    <w:rsid w:val="0075155A"/>
    <w:rsid w:val="00751AE6"/>
    <w:rsid w:val="00752502"/>
    <w:rsid w:val="007534DE"/>
    <w:rsid w:val="00755037"/>
    <w:rsid w:val="0075560C"/>
    <w:rsid w:val="00756F0C"/>
    <w:rsid w:val="00756FB5"/>
    <w:rsid w:val="007572A4"/>
    <w:rsid w:val="00757F3E"/>
    <w:rsid w:val="0076549C"/>
    <w:rsid w:val="00766ACA"/>
    <w:rsid w:val="00767537"/>
    <w:rsid w:val="0076756E"/>
    <w:rsid w:val="007722EF"/>
    <w:rsid w:val="00772950"/>
    <w:rsid w:val="00773B6B"/>
    <w:rsid w:val="0077488A"/>
    <w:rsid w:val="0077586F"/>
    <w:rsid w:val="00782B41"/>
    <w:rsid w:val="00783B85"/>
    <w:rsid w:val="00784B74"/>
    <w:rsid w:val="007861EC"/>
    <w:rsid w:val="00787EF2"/>
    <w:rsid w:val="00787F49"/>
    <w:rsid w:val="00792CA2"/>
    <w:rsid w:val="00793772"/>
    <w:rsid w:val="007A1A41"/>
    <w:rsid w:val="007A2C99"/>
    <w:rsid w:val="007A361E"/>
    <w:rsid w:val="007A56A1"/>
    <w:rsid w:val="007A5CB9"/>
    <w:rsid w:val="007A667D"/>
    <w:rsid w:val="007A66D2"/>
    <w:rsid w:val="007A722F"/>
    <w:rsid w:val="007B3363"/>
    <w:rsid w:val="007B5DF9"/>
    <w:rsid w:val="007B619E"/>
    <w:rsid w:val="007B61D7"/>
    <w:rsid w:val="007B7483"/>
    <w:rsid w:val="007C0636"/>
    <w:rsid w:val="007C0E0C"/>
    <w:rsid w:val="007C2226"/>
    <w:rsid w:val="007C3426"/>
    <w:rsid w:val="007C3EBB"/>
    <w:rsid w:val="007C527D"/>
    <w:rsid w:val="007C57D6"/>
    <w:rsid w:val="007C6085"/>
    <w:rsid w:val="007C6E6A"/>
    <w:rsid w:val="007C79DD"/>
    <w:rsid w:val="007D031B"/>
    <w:rsid w:val="007D14B3"/>
    <w:rsid w:val="007D5567"/>
    <w:rsid w:val="007D6E5B"/>
    <w:rsid w:val="007D792A"/>
    <w:rsid w:val="007D7D0C"/>
    <w:rsid w:val="007E18BD"/>
    <w:rsid w:val="007E1913"/>
    <w:rsid w:val="007E256E"/>
    <w:rsid w:val="007E3EE2"/>
    <w:rsid w:val="007E529E"/>
    <w:rsid w:val="007E640B"/>
    <w:rsid w:val="007E71AF"/>
    <w:rsid w:val="007E783D"/>
    <w:rsid w:val="007F02E2"/>
    <w:rsid w:val="007F2085"/>
    <w:rsid w:val="007F2252"/>
    <w:rsid w:val="007F5584"/>
    <w:rsid w:val="007F5835"/>
    <w:rsid w:val="007F7DEE"/>
    <w:rsid w:val="007F7EF4"/>
    <w:rsid w:val="008009AB"/>
    <w:rsid w:val="00801155"/>
    <w:rsid w:val="00802D1A"/>
    <w:rsid w:val="0080796A"/>
    <w:rsid w:val="00811267"/>
    <w:rsid w:val="00811A17"/>
    <w:rsid w:val="00812A67"/>
    <w:rsid w:val="00813174"/>
    <w:rsid w:val="008134D5"/>
    <w:rsid w:val="00815720"/>
    <w:rsid w:val="00816855"/>
    <w:rsid w:val="008169E0"/>
    <w:rsid w:val="00817C98"/>
    <w:rsid w:val="00820ADF"/>
    <w:rsid w:val="00821834"/>
    <w:rsid w:val="00821A29"/>
    <w:rsid w:val="00822ED5"/>
    <w:rsid w:val="00824BB2"/>
    <w:rsid w:val="00825A75"/>
    <w:rsid w:val="00825DE3"/>
    <w:rsid w:val="00827500"/>
    <w:rsid w:val="0083171D"/>
    <w:rsid w:val="00831D01"/>
    <w:rsid w:val="00834820"/>
    <w:rsid w:val="008378FF"/>
    <w:rsid w:val="00840492"/>
    <w:rsid w:val="00841800"/>
    <w:rsid w:val="0084192C"/>
    <w:rsid w:val="0084325F"/>
    <w:rsid w:val="0084442E"/>
    <w:rsid w:val="0084548A"/>
    <w:rsid w:val="008507E6"/>
    <w:rsid w:val="00850B04"/>
    <w:rsid w:val="00853416"/>
    <w:rsid w:val="0085364C"/>
    <w:rsid w:val="00853D34"/>
    <w:rsid w:val="00860517"/>
    <w:rsid w:val="00860F51"/>
    <w:rsid w:val="00860FF0"/>
    <w:rsid w:val="00862225"/>
    <w:rsid w:val="00863D49"/>
    <w:rsid w:val="008643EB"/>
    <w:rsid w:val="00864D23"/>
    <w:rsid w:val="00866239"/>
    <w:rsid w:val="008662E0"/>
    <w:rsid w:val="00871649"/>
    <w:rsid w:val="00871FE2"/>
    <w:rsid w:val="00874E2A"/>
    <w:rsid w:val="00876922"/>
    <w:rsid w:val="008776E2"/>
    <w:rsid w:val="008801C5"/>
    <w:rsid w:val="008804DF"/>
    <w:rsid w:val="008809A1"/>
    <w:rsid w:val="0088240E"/>
    <w:rsid w:val="00882F15"/>
    <w:rsid w:val="00883147"/>
    <w:rsid w:val="00884E16"/>
    <w:rsid w:val="008869BD"/>
    <w:rsid w:val="008869FB"/>
    <w:rsid w:val="00886EBB"/>
    <w:rsid w:val="008926D0"/>
    <w:rsid w:val="00893CB9"/>
    <w:rsid w:val="0089521C"/>
    <w:rsid w:val="0089573E"/>
    <w:rsid w:val="00896951"/>
    <w:rsid w:val="008A11C6"/>
    <w:rsid w:val="008A218C"/>
    <w:rsid w:val="008A3064"/>
    <w:rsid w:val="008A31F4"/>
    <w:rsid w:val="008A4E4B"/>
    <w:rsid w:val="008B1444"/>
    <w:rsid w:val="008B423B"/>
    <w:rsid w:val="008B5F34"/>
    <w:rsid w:val="008B6441"/>
    <w:rsid w:val="008B7545"/>
    <w:rsid w:val="008C075C"/>
    <w:rsid w:val="008C0B74"/>
    <w:rsid w:val="008C0DFE"/>
    <w:rsid w:val="008C25F0"/>
    <w:rsid w:val="008C28E7"/>
    <w:rsid w:val="008C54C3"/>
    <w:rsid w:val="008C554A"/>
    <w:rsid w:val="008C69B8"/>
    <w:rsid w:val="008C6DA2"/>
    <w:rsid w:val="008D1DA6"/>
    <w:rsid w:val="008D31C4"/>
    <w:rsid w:val="008D4C4F"/>
    <w:rsid w:val="008D5F32"/>
    <w:rsid w:val="008D608D"/>
    <w:rsid w:val="008D726C"/>
    <w:rsid w:val="008E0F3E"/>
    <w:rsid w:val="008E1466"/>
    <w:rsid w:val="008E2192"/>
    <w:rsid w:val="008E7DC5"/>
    <w:rsid w:val="008F1310"/>
    <w:rsid w:val="008F175C"/>
    <w:rsid w:val="008F2439"/>
    <w:rsid w:val="008F25CC"/>
    <w:rsid w:val="008F6A1C"/>
    <w:rsid w:val="009017F8"/>
    <w:rsid w:val="00901AA8"/>
    <w:rsid w:val="00901C30"/>
    <w:rsid w:val="009045E1"/>
    <w:rsid w:val="00904765"/>
    <w:rsid w:val="00905570"/>
    <w:rsid w:val="0090616E"/>
    <w:rsid w:val="00906229"/>
    <w:rsid w:val="009108C7"/>
    <w:rsid w:val="00910D28"/>
    <w:rsid w:val="009111C4"/>
    <w:rsid w:val="009119F3"/>
    <w:rsid w:val="009137AD"/>
    <w:rsid w:val="00915192"/>
    <w:rsid w:val="00916909"/>
    <w:rsid w:val="00917707"/>
    <w:rsid w:val="009177AF"/>
    <w:rsid w:val="009209F3"/>
    <w:rsid w:val="00920CCE"/>
    <w:rsid w:val="00920F59"/>
    <w:rsid w:val="00920FB0"/>
    <w:rsid w:val="00922904"/>
    <w:rsid w:val="009251C0"/>
    <w:rsid w:val="009259C9"/>
    <w:rsid w:val="009304EF"/>
    <w:rsid w:val="00930DDC"/>
    <w:rsid w:val="009310DE"/>
    <w:rsid w:val="00932E37"/>
    <w:rsid w:val="00933330"/>
    <w:rsid w:val="00936330"/>
    <w:rsid w:val="00936F20"/>
    <w:rsid w:val="00937779"/>
    <w:rsid w:val="00942CB5"/>
    <w:rsid w:val="00942D5F"/>
    <w:rsid w:val="009431BF"/>
    <w:rsid w:val="009467ED"/>
    <w:rsid w:val="00947DC6"/>
    <w:rsid w:val="00950F3A"/>
    <w:rsid w:val="00951B80"/>
    <w:rsid w:val="00951F7B"/>
    <w:rsid w:val="009524BA"/>
    <w:rsid w:val="00952ED4"/>
    <w:rsid w:val="0095339C"/>
    <w:rsid w:val="009535D5"/>
    <w:rsid w:val="009546E0"/>
    <w:rsid w:val="00954BC6"/>
    <w:rsid w:val="00956E06"/>
    <w:rsid w:val="009573CE"/>
    <w:rsid w:val="00957B43"/>
    <w:rsid w:val="00960028"/>
    <w:rsid w:val="00960D1D"/>
    <w:rsid w:val="00961099"/>
    <w:rsid w:val="00961895"/>
    <w:rsid w:val="009629C3"/>
    <w:rsid w:val="0096426D"/>
    <w:rsid w:val="0097181E"/>
    <w:rsid w:val="00972AF3"/>
    <w:rsid w:val="009732CE"/>
    <w:rsid w:val="00975B98"/>
    <w:rsid w:val="00977DC4"/>
    <w:rsid w:val="00977F71"/>
    <w:rsid w:val="0098043E"/>
    <w:rsid w:val="009811AD"/>
    <w:rsid w:val="009839FC"/>
    <w:rsid w:val="00983D83"/>
    <w:rsid w:val="0098513F"/>
    <w:rsid w:val="00992026"/>
    <w:rsid w:val="00992D81"/>
    <w:rsid w:val="009945F0"/>
    <w:rsid w:val="00995BF9"/>
    <w:rsid w:val="009966E1"/>
    <w:rsid w:val="009A13A8"/>
    <w:rsid w:val="009A1D06"/>
    <w:rsid w:val="009A2E94"/>
    <w:rsid w:val="009A4E8B"/>
    <w:rsid w:val="009A64A3"/>
    <w:rsid w:val="009B01F5"/>
    <w:rsid w:val="009B217A"/>
    <w:rsid w:val="009B2F0E"/>
    <w:rsid w:val="009B3BCA"/>
    <w:rsid w:val="009B3E9F"/>
    <w:rsid w:val="009B4376"/>
    <w:rsid w:val="009B4AEC"/>
    <w:rsid w:val="009B5304"/>
    <w:rsid w:val="009B7AEC"/>
    <w:rsid w:val="009B7C55"/>
    <w:rsid w:val="009C548D"/>
    <w:rsid w:val="009C67C3"/>
    <w:rsid w:val="009D0DD6"/>
    <w:rsid w:val="009D1D10"/>
    <w:rsid w:val="009D4A8C"/>
    <w:rsid w:val="009D59A4"/>
    <w:rsid w:val="009D6848"/>
    <w:rsid w:val="009E1B22"/>
    <w:rsid w:val="009E3B9E"/>
    <w:rsid w:val="009E4065"/>
    <w:rsid w:val="009E452F"/>
    <w:rsid w:val="009E7CB0"/>
    <w:rsid w:val="009F0013"/>
    <w:rsid w:val="009F1F55"/>
    <w:rsid w:val="009F2763"/>
    <w:rsid w:val="009F342F"/>
    <w:rsid w:val="009F3CFF"/>
    <w:rsid w:val="009F406C"/>
    <w:rsid w:val="009F4BE4"/>
    <w:rsid w:val="009F6048"/>
    <w:rsid w:val="009F7934"/>
    <w:rsid w:val="009F7950"/>
    <w:rsid w:val="009F7CF1"/>
    <w:rsid w:val="00A006E4"/>
    <w:rsid w:val="00A02F34"/>
    <w:rsid w:val="00A04887"/>
    <w:rsid w:val="00A04DC2"/>
    <w:rsid w:val="00A05642"/>
    <w:rsid w:val="00A1131E"/>
    <w:rsid w:val="00A12AC7"/>
    <w:rsid w:val="00A12FA1"/>
    <w:rsid w:val="00A13191"/>
    <w:rsid w:val="00A13692"/>
    <w:rsid w:val="00A15A12"/>
    <w:rsid w:val="00A16E1A"/>
    <w:rsid w:val="00A17432"/>
    <w:rsid w:val="00A174B1"/>
    <w:rsid w:val="00A207BA"/>
    <w:rsid w:val="00A2135A"/>
    <w:rsid w:val="00A2444D"/>
    <w:rsid w:val="00A25E18"/>
    <w:rsid w:val="00A314AD"/>
    <w:rsid w:val="00A327B0"/>
    <w:rsid w:val="00A343CB"/>
    <w:rsid w:val="00A35F10"/>
    <w:rsid w:val="00A35FE6"/>
    <w:rsid w:val="00A36B36"/>
    <w:rsid w:val="00A40761"/>
    <w:rsid w:val="00A409B0"/>
    <w:rsid w:val="00A41158"/>
    <w:rsid w:val="00A414D4"/>
    <w:rsid w:val="00A42518"/>
    <w:rsid w:val="00A44B4A"/>
    <w:rsid w:val="00A454DE"/>
    <w:rsid w:val="00A45A19"/>
    <w:rsid w:val="00A52377"/>
    <w:rsid w:val="00A52A76"/>
    <w:rsid w:val="00A53019"/>
    <w:rsid w:val="00A55453"/>
    <w:rsid w:val="00A55798"/>
    <w:rsid w:val="00A56DC4"/>
    <w:rsid w:val="00A56F17"/>
    <w:rsid w:val="00A61373"/>
    <w:rsid w:val="00A64A36"/>
    <w:rsid w:val="00A64D21"/>
    <w:rsid w:val="00A66DE8"/>
    <w:rsid w:val="00A73229"/>
    <w:rsid w:val="00A744C9"/>
    <w:rsid w:val="00A744F9"/>
    <w:rsid w:val="00A749DE"/>
    <w:rsid w:val="00A75F08"/>
    <w:rsid w:val="00A7627A"/>
    <w:rsid w:val="00A826D7"/>
    <w:rsid w:val="00A82DBA"/>
    <w:rsid w:val="00A833FC"/>
    <w:rsid w:val="00A83950"/>
    <w:rsid w:val="00A83AA8"/>
    <w:rsid w:val="00A86514"/>
    <w:rsid w:val="00A8752C"/>
    <w:rsid w:val="00A87C04"/>
    <w:rsid w:val="00A90898"/>
    <w:rsid w:val="00A91AF5"/>
    <w:rsid w:val="00A91ECB"/>
    <w:rsid w:val="00A953C1"/>
    <w:rsid w:val="00A953C6"/>
    <w:rsid w:val="00A96D72"/>
    <w:rsid w:val="00AA284D"/>
    <w:rsid w:val="00AA3D5F"/>
    <w:rsid w:val="00AA460C"/>
    <w:rsid w:val="00AA7A86"/>
    <w:rsid w:val="00AA7B98"/>
    <w:rsid w:val="00AB0E50"/>
    <w:rsid w:val="00AB21E6"/>
    <w:rsid w:val="00AB4717"/>
    <w:rsid w:val="00AB65C6"/>
    <w:rsid w:val="00AB6628"/>
    <w:rsid w:val="00AB6A47"/>
    <w:rsid w:val="00AB7EBF"/>
    <w:rsid w:val="00AC1289"/>
    <w:rsid w:val="00AC19E3"/>
    <w:rsid w:val="00AC4162"/>
    <w:rsid w:val="00AC4BBE"/>
    <w:rsid w:val="00AC4DE7"/>
    <w:rsid w:val="00AC533D"/>
    <w:rsid w:val="00AC5665"/>
    <w:rsid w:val="00AC7AEC"/>
    <w:rsid w:val="00AD0728"/>
    <w:rsid w:val="00AD1420"/>
    <w:rsid w:val="00AD39CD"/>
    <w:rsid w:val="00AD4D69"/>
    <w:rsid w:val="00AD5B38"/>
    <w:rsid w:val="00AD5E3E"/>
    <w:rsid w:val="00AD709D"/>
    <w:rsid w:val="00AD7E4E"/>
    <w:rsid w:val="00AE5612"/>
    <w:rsid w:val="00AE72B6"/>
    <w:rsid w:val="00AF05A1"/>
    <w:rsid w:val="00AF05A3"/>
    <w:rsid w:val="00AF3024"/>
    <w:rsid w:val="00AF4590"/>
    <w:rsid w:val="00AF7E00"/>
    <w:rsid w:val="00B0129D"/>
    <w:rsid w:val="00B02649"/>
    <w:rsid w:val="00B02BDF"/>
    <w:rsid w:val="00B03516"/>
    <w:rsid w:val="00B03869"/>
    <w:rsid w:val="00B03C1F"/>
    <w:rsid w:val="00B04F3D"/>
    <w:rsid w:val="00B06DB2"/>
    <w:rsid w:val="00B105E5"/>
    <w:rsid w:val="00B125BD"/>
    <w:rsid w:val="00B12A04"/>
    <w:rsid w:val="00B1573E"/>
    <w:rsid w:val="00B173E1"/>
    <w:rsid w:val="00B17C40"/>
    <w:rsid w:val="00B249AA"/>
    <w:rsid w:val="00B24B82"/>
    <w:rsid w:val="00B25435"/>
    <w:rsid w:val="00B25AB6"/>
    <w:rsid w:val="00B26E7B"/>
    <w:rsid w:val="00B2760C"/>
    <w:rsid w:val="00B302B4"/>
    <w:rsid w:val="00B31CC9"/>
    <w:rsid w:val="00B31DEC"/>
    <w:rsid w:val="00B321E3"/>
    <w:rsid w:val="00B347F1"/>
    <w:rsid w:val="00B36B61"/>
    <w:rsid w:val="00B3738C"/>
    <w:rsid w:val="00B412CA"/>
    <w:rsid w:val="00B413FE"/>
    <w:rsid w:val="00B41DC3"/>
    <w:rsid w:val="00B422ED"/>
    <w:rsid w:val="00B4369F"/>
    <w:rsid w:val="00B43E83"/>
    <w:rsid w:val="00B43F9A"/>
    <w:rsid w:val="00B46825"/>
    <w:rsid w:val="00B46A4A"/>
    <w:rsid w:val="00B52368"/>
    <w:rsid w:val="00B52752"/>
    <w:rsid w:val="00B52A6F"/>
    <w:rsid w:val="00B53E9C"/>
    <w:rsid w:val="00B549C3"/>
    <w:rsid w:val="00B57088"/>
    <w:rsid w:val="00B608E5"/>
    <w:rsid w:val="00B61412"/>
    <w:rsid w:val="00B6495E"/>
    <w:rsid w:val="00B6550E"/>
    <w:rsid w:val="00B6585A"/>
    <w:rsid w:val="00B66D86"/>
    <w:rsid w:val="00B7660B"/>
    <w:rsid w:val="00B76A37"/>
    <w:rsid w:val="00B77790"/>
    <w:rsid w:val="00B81FEE"/>
    <w:rsid w:val="00B83AD9"/>
    <w:rsid w:val="00B86D8A"/>
    <w:rsid w:val="00B87550"/>
    <w:rsid w:val="00B9197C"/>
    <w:rsid w:val="00B92030"/>
    <w:rsid w:val="00B924B6"/>
    <w:rsid w:val="00B93DD9"/>
    <w:rsid w:val="00B9423A"/>
    <w:rsid w:val="00B9563C"/>
    <w:rsid w:val="00B977E6"/>
    <w:rsid w:val="00B978C0"/>
    <w:rsid w:val="00B97AFC"/>
    <w:rsid w:val="00B97CC3"/>
    <w:rsid w:val="00BA4591"/>
    <w:rsid w:val="00BA5154"/>
    <w:rsid w:val="00BA68F1"/>
    <w:rsid w:val="00BA6F44"/>
    <w:rsid w:val="00BA7967"/>
    <w:rsid w:val="00BB0529"/>
    <w:rsid w:val="00BB0974"/>
    <w:rsid w:val="00BB4767"/>
    <w:rsid w:val="00BB72A9"/>
    <w:rsid w:val="00BC37D5"/>
    <w:rsid w:val="00BC4844"/>
    <w:rsid w:val="00BC49B7"/>
    <w:rsid w:val="00BC6CF2"/>
    <w:rsid w:val="00BC77F0"/>
    <w:rsid w:val="00BD17E9"/>
    <w:rsid w:val="00BD3DFF"/>
    <w:rsid w:val="00BD4BE5"/>
    <w:rsid w:val="00BD6C75"/>
    <w:rsid w:val="00BE1F1E"/>
    <w:rsid w:val="00BE2164"/>
    <w:rsid w:val="00BE64FF"/>
    <w:rsid w:val="00BE672E"/>
    <w:rsid w:val="00BF082B"/>
    <w:rsid w:val="00BF4923"/>
    <w:rsid w:val="00BF54BA"/>
    <w:rsid w:val="00BF591C"/>
    <w:rsid w:val="00BF60F6"/>
    <w:rsid w:val="00C0086E"/>
    <w:rsid w:val="00C024CF"/>
    <w:rsid w:val="00C03D21"/>
    <w:rsid w:val="00C042CD"/>
    <w:rsid w:val="00C05751"/>
    <w:rsid w:val="00C05928"/>
    <w:rsid w:val="00C05A11"/>
    <w:rsid w:val="00C0751F"/>
    <w:rsid w:val="00C077F7"/>
    <w:rsid w:val="00C07C68"/>
    <w:rsid w:val="00C14501"/>
    <w:rsid w:val="00C1495B"/>
    <w:rsid w:val="00C15952"/>
    <w:rsid w:val="00C200E4"/>
    <w:rsid w:val="00C20DE3"/>
    <w:rsid w:val="00C23389"/>
    <w:rsid w:val="00C23B23"/>
    <w:rsid w:val="00C24643"/>
    <w:rsid w:val="00C24E7B"/>
    <w:rsid w:val="00C261BE"/>
    <w:rsid w:val="00C27E74"/>
    <w:rsid w:val="00C305C6"/>
    <w:rsid w:val="00C3095F"/>
    <w:rsid w:val="00C35F47"/>
    <w:rsid w:val="00C36B6A"/>
    <w:rsid w:val="00C36F58"/>
    <w:rsid w:val="00C410B8"/>
    <w:rsid w:val="00C41643"/>
    <w:rsid w:val="00C41648"/>
    <w:rsid w:val="00C41A3A"/>
    <w:rsid w:val="00C43621"/>
    <w:rsid w:val="00C4377B"/>
    <w:rsid w:val="00C43CEF"/>
    <w:rsid w:val="00C453CA"/>
    <w:rsid w:val="00C45421"/>
    <w:rsid w:val="00C4564C"/>
    <w:rsid w:val="00C45A25"/>
    <w:rsid w:val="00C46280"/>
    <w:rsid w:val="00C479D3"/>
    <w:rsid w:val="00C5216E"/>
    <w:rsid w:val="00C5358F"/>
    <w:rsid w:val="00C53F04"/>
    <w:rsid w:val="00C54502"/>
    <w:rsid w:val="00C55099"/>
    <w:rsid w:val="00C558A5"/>
    <w:rsid w:val="00C56C76"/>
    <w:rsid w:val="00C575EC"/>
    <w:rsid w:val="00C579FD"/>
    <w:rsid w:val="00C57AD5"/>
    <w:rsid w:val="00C57B02"/>
    <w:rsid w:val="00C61243"/>
    <w:rsid w:val="00C616DD"/>
    <w:rsid w:val="00C67B3B"/>
    <w:rsid w:val="00C7092B"/>
    <w:rsid w:val="00C71A0A"/>
    <w:rsid w:val="00C76312"/>
    <w:rsid w:val="00C82C8B"/>
    <w:rsid w:val="00C83F7E"/>
    <w:rsid w:val="00C860DF"/>
    <w:rsid w:val="00C90F2C"/>
    <w:rsid w:val="00C91632"/>
    <w:rsid w:val="00C92424"/>
    <w:rsid w:val="00C92473"/>
    <w:rsid w:val="00C93257"/>
    <w:rsid w:val="00C93F40"/>
    <w:rsid w:val="00C944FC"/>
    <w:rsid w:val="00C9485F"/>
    <w:rsid w:val="00C94AE5"/>
    <w:rsid w:val="00C964EA"/>
    <w:rsid w:val="00CA2348"/>
    <w:rsid w:val="00CA47F0"/>
    <w:rsid w:val="00CA5E89"/>
    <w:rsid w:val="00CB0CA1"/>
    <w:rsid w:val="00CB2031"/>
    <w:rsid w:val="00CB2D69"/>
    <w:rsid w:val="00CB7499"/>
    <w:rsid w:val="00CB7774"/>
    <w:rsid w:val="00CC008F"/>
    <w:rsid w:val="00CC2D8D"/>
    <w:rsid w:val="00CC357B"/>
    <w:rsid w:val="00CC3AC2"/>
    <w:rsid w:val="00CC5AC8"/>
    <w:rsid w:val="00CC6296"/>
    <w:rsid w:val="00CD34D9"/>
    <w:rsid w:val="00CD673D"/>
    <w:rsid w:val="00CD67D9"/>
    <w:rsid w:val="00CE1D7C"/>
    <w:rsid w:val="00CE3103"/>
    <w:rsid w:val="00CE55F7"/>
    <w:rsid w:val="00CE6844"/>
    <w:rsid w:val="00CF0CDE"/>
    <w:rsid w:val="00CF0FB0"/>
    <w:rsid w:val="00CF31B6"/>
    <w:rsid w:val="00CF4639"/>
    <w:rsid w:val="00CF47FD"/>
    <w:rsid w:val="00CF491A"/>
    <w:rsid w:val="00CF5607"/>
    <w:rsid w:val="00D00B63"/>
    <w:rsid w:val="00D06FA3"/>
    <w:rsid w:val="00D144AC"/>
    <w:rsid w:val="00D159FC"/>
    <w:rsid w:val="00D16EAC"/>
    <w:rsid w:val="00D22A41"/>
    <w:rsid w:val="00D23338"/>
    <w:rsid w:val="00D2511C"/>
    <w:rsid w:val="00D2534C"/>
    <w:rsid w:val="00D25E26"/>
    <w:rsid w:val="00D30061"/>
    <w:rsid w:val="00D30DB7"/>
    <w:rsid w:val="00D311D2"/>
    <w:rsid w:val="00D33AF4"/>
    <w:rsid w:val="00D34DE1"/>
    <w:rsid w:val="00D3521B"/>
    <w:rsid w:val="00D36828"/>
    <w:rsid w:val="00D3683F"/>
    <w:rsid w:val="00D36E25"/>
    <w:rsid w:val="00D41EBD"/>
    <w:rsid w:val="00D42888"/>
    <w:rsid w:val="00D42ED4"/>
    <w:rsid w:val="00D44AFE"/>
    <w:rsid w:val="00D45A2E"/>
    <w:rsid w:val="00D50CF3"/>
    <w:rsid w:val="00D51522"/>
    <w:rsid w:val="00D517CD"/>
    <w:rsid w:val="00D558BB"/>
    <w:rsid w:val="00D56A46"/>
    <w:rsid w:val="00D57481"/>
    <w:rsid w:val="00D57534"/>
    <w:rsid w:val="00D57B87"/>
    <w:rsid w:val="00D61173"/>
    <w:rsid w:val="00D61486"/>
    <w:rsid w:val="00D619D1"/>
    <w:rsid w:val="00D62043"/>
    <w:rsid w:val="00D63399"/>
    <w:rsid w:val="00D63AB2"/>
    <w:rsid w:val="00D64146"/>
    <w:rsid w:val="00D642EA"/>
    <w:rsid w:val="00D6438C"/>
    <w:rsid w:val="00D67EEE"/>
    <w:rsid w:val="00D702DF"/>
    <w:rsid w:val="00D70ABE"/>
    <w:rsid w:val="00D72C08"/>
    <w:rsid w:val="00D73182"/>
    <w:rsid w:val="00D7362D"/>
    <w:rsid w:val="00D744B6"/>
    <w:rsid w:val="00D747C7"/>
    <w:rsid w:val="00D74B89"/>
    <w:rsid w:val="00D74C51"/>
    <w:rsid w:val="00D74CE2"/>
    <w:rsid w:val="00D82973"/>
    <w:rsid w:val="00D84261"/>
    <w:rsid w:val="00D84640"/>
    <w:rsid w:val="00D855A1"/>
    <w:rsid w:val="00D86E82"/>
    <w:rsid w:val="00D87101"/>
    <w:rsid w:val="00D876CF"/>
    <w:rsid w:val="00D904ED"/>
    <w:rsid w:val="00D90E45"/>
    <w:rsid w:val="00D91AA5"/>
    <w:rsid w:val="00D92E3A"/>
    <w:rsid w:val="00D9380A"/>
    <w:rsid w:val="00D9483A"/>
    <w:rsid w:val="00D94B38"/>
    <w:rsid w:val="00D96821"/>
    <w:rsid w:val="00D97008"/>
    <w:rsid w:val="00DA0F18"/>
    <w:rsid w:val="00DA1CAE"/>
    <w:rsid w:val="00DA27FF"/>
    <w:rsid w:val="00DA35F0"/>
    <w:rsid w:val="00DA3ABF"/>
    <w:rsid w:val="00DA40D3"/>
    <w:rsid w:val="00DA5640"/>
    <w:rsid w:val="00DB058D"/>
    <w:rsid w:val="00DB19DE"/>
    <w:rsid w:val="00DB20F7"/>
    <w:rsid w:val="00DB2ABB"/>
    <w:rsid w:val="00DB428D"/>
    <w:rsid w:val="00DB529D"/>
    <w:rsid w:val="00DB677F"/>
    <w:rsid w:val="00DB6938"/>
    <w:rsid w:val="00DC1FE8"/>
    <w:rsid w:val="00DC3FF6"/>
    <w:rsid w:val="00DC4699"/>
    <w:rsid w:val="00DC5D52"/>
    <w:rsid w:val="00DC5DC1"/>
    <w:rsid w:val="00DC6B26"/>
    <w:rsid w:val="00DC7326"/>
    <w:rsid w:val="00DC7975"/>
    <w:rsid w:val="00DD0140"/>
    <w:rsid w:val="00DD37E1"/>
    <w:rsid w:val="00DD75D9"/>
    <w:rsid w:val="00DE1655"/>
    <w:rsid w:val="00DE1672"/>
    <w:rsid w:val="00DE3BB7"/>
    <w:rsid w:val="00DE5BCC"/>
    <w:rsid w:val="00DE6FEE"/>
    <w:rsid w:val="00DF011B"/>
    <w:rsid w:val="00DF06F6"/>
    <w:rsid w:val="00DF0DAC"/>
    <w:rsid w:val="00DF2843"/>
    <w:rsid w:val="00DF291B"/>
    <w:rsid w:val="00DF4B50"/>
    <w:rsid w:val="00DF58A3"/>
    <w:rsid w:val="00DF6557"/>
    <w:rsid w:val="00DF7DF2"/>
    <w:rsid w:val="00E01957"/>
    <w:rsid w:val="00E034BA"/>
    <w:rsid w:val="00E04C71"/>
    <w:rsid w:val="00E0654C"/>
    <w:rsid w:val="00E1045E"/>
    <w:rsid w:val="00E10C2A"/>
    <w:rsid w:val="00E127FC"/>
    <w:rsid w:val="00E141B5"/>
    <w:rsid w:val="00E16160"/>
    <w:rsid w:val="00E1676A"/>
    <w:rsid w:val="00E20980"/>
    <w:rsid w:val="00E239CB"/>
    <w:rsid w:val="00E23CCA"/>
    <w:rsid w:val="00E252EE"/>
    <w:rsid w:val="00E25484"/>
    <w:rsid w:val="00E25EB2"/>
    <w:rsid w:val="00E26766"/>
    <w:rsid w:val="00E26BE4"/>
    <w:rsid w:val="00E323C3"/>
    <w:rsid w:val="00E326E6"/>
    <w:rsid w:val="00E34536"/>
    <w:rsid w:val="00E34F90"/>
    <w:rsid w:val="00E40A68"/>
    <w:rsid w:val="00E4289E"/>
    <w:rsid w:val="00E51517"/>
    <w:rsid w:val="00E52257"/>
    <w:rsid w:val="00E52B11"/>
    <w:rsid w:val="00E55AD9"/>
    <w:rsid w:val="00E55C7C"/>
    <w:rsid w:val="00E60ED0"/>
    <w:rsid w:val="00E61C21"/>
    <w:rsid w:val="00E65AEC"/>
    <w:rsid w:val="00E66553"/>
    <w:rsid w:val="00E70D7A"/>
    <w:rsid w:val="00E724FC"/>
    <w:rsid w:val="00E73446"/>
    <w:rsid w:val="00E740D3"/>
    <w:rsid w:val="00E749C6"/>
    <w:rsid w:val="00E75BDB"/>
    <w:rsid w:val="00E76834"/>
    <w:rsid w:val="00E77647"/>
    <w:rsid w:val="00E84361"/>
    <w:rsid w:val="00E90C60"/>
    <w:rsid w:val="00E97A0D"/>
    <w:rsid w:val="00EA06E2"/>
    <w:rsid w:val="00EA1309"/>
    <w:rsid w:val="00EA14F3"/>
    <w:rsid w:val="00EA394C"/>
    <w:rsid w:val="00EA5DDC"/>
    <w:rsid w:val="00EA60EC"/>
    <w:rsid w:val="00EA6799"/>
    <w:rsid w:val="00EA783A"/>
    <w:rsid w:val="00EB120F"/>
    <w:rsid w:val="00EB1667"/>
    <w:rsid w:val="00EB1710"/>
    <w:rsid w:val="00EB48D5"/>
    <w:rsid w:val="00EB623C"/>
    <w:rsid w:val="00EC103A"/>
    <w:rsid w:val="00EC2063"/>
    <w:rsid w:val="00EC26D0"/>
    <w:rsid w:val="00EC548A"/>
    <w:rsid w:val="00EC5DCA"/>
    <w:rsid w:val="00ED1547"/>
    <w:rsid w:val="00ED1DAB"/>
    <w:rsid w:val="00ED4F6C"/>
    <w:rsid w:val="00ED5639"/>
    <w:rsid w:val="00ED6908"/>
    <w:rsid w:val="00ED6C69"/>
    <w:rsid w:val="00EE01AE"/>
    <w:rsid w:val="00EE1F74"/>
    <w:rsid w:val="00EE4732"/>
    <w:rsid w:val="00EE5288"/>
    <w:rsid w:val="00EE56C9"/>
    <w:rsid w:val="00EE582A"/>
    <w:rsid w:val="00EE6D92"/>
    <w:rsid w:val="00EE75F2"/>
    <w:rsid w:val="00EF0DC2"/>
    <w:rsid w:val="00EF48EE"/>
    <w:rsid w:val="00EF4A0D"/>
    <w:rsid w:val="00EF5B14"/>
    <w:rsid w:val="00EF6793"/>
    <w:rsid w:val="00F008FD"/>
    <w:rsid w:val="00F00A85"/>
    <w:rsid w:val="00F00E60"/>
    <w:rsid w:val="00F01116"/>
    <w:rsid w:val="00F02AFD"/>
    <w:rsid w:val="00F02C40"/>
    <w:rsid w:val="00F02EA0"/>
    <w:rsid w:val="00F0591D"/>
    <w:rsid w:val="00F06CAA"/>
    <w:rsid w:val="00F0716F"/>
    <w:rsid w:val="00F110F5"/>
    <w:rsid w:val="00F118FA"/>
    <w:rsid w:val="00F128EB"/>
    <w:rsid w:val="00F14757"/>
    <w:rsid w:val="00F149DF"/>
    <w:rsid w:val="00F1533F"/>
    <w:rsid w:val="00F16FC1"/>
    <w:rsid w:val="00F201DE"/>
    <w:rsid w:val="00F22518"/>
    <w:rsid w:val="00F271B7"/>
    <w:rsid w:val="00F31342"/>
    <w:rsid w:val="00F33FEC"/>
    <w:rsid w:val="00F37EF9"/>
    <w:rsid w:val="00F41449"/>
    <w:rsid w:val="00F4330F"/>
    <w:rsid w:val="00F43A85"/>
    <w:rsid w:val="00F45911"/>
    <w:rsid w:val="00F46304"/>
    <w:rsid w:val="00F502FB"/>
    <w:rsid w:val="00F5140E"/>
    <w:rsid w:val="00F51BB9"/>
    <w:rsid w:val="00F52AAD"/>
    <w:rsid w:val="00F559CE"/>
    <w:rsid w:val="00F55EA2"/>
    <w:rsid w:val="00F560B8"/>
    <w:rsid w:val="00F56EC9"/>
    <w:rsid w:val="00F575EE"/>
    <w:rsid w:val="00F62D86"/>
    <w:rsid w:val="00F62FA8"/>
    <w:rsid w:val="00F64B7F"/>
    <w:rsid w:val="00F6567E"/>
    <w:rsid w:val="00F73D2A"/>
    <w:rsid w:val="00F74454"/>
    <w:rsid w:val="00F84120"/>
    <w:rsid w:val="00F86535"/>
    <w:rsid w:val="00F90C0E"/>
    <w:rsid w:val="00F90FD7"/>
    <w:rsid w:val="00F91018"/>
    <w:rsid w:val="00F914A9"/>
    <w:rsid w:val="00F92090"/>
    <w:rsid w:val="00F92824"/>
    <w:rsid w:val="00F92D1D"/>
    <w:rsid w:val="00F94A09"/>
    <w:rsid w:val="00F95584"/>
    <w:rsid w:val="00F97CDF"/>
    <w:rsid w:val="00F97FAB"/>
    <w:rsid w:val="00FA0539"/>
    <w:rsid w:val="00FA15C2"/>
    <w:rsid w:val="00FA1C1E"/>
    <w:rsid w:val="00FA2595"/>
    <w:rsid w:val="00FA5D69"/>
    <w:rsid w:val="00FA6E09"/>
    <w:rsid w:val="00FB0D12"/>
    <w:rsid w:val="00FB1061"/>
    <w:rsid w:val="00FB4BF2"/>
    <w:rsid w:val="00FB4E43"/>
    <w:rsid w:val="00FB50E2"/>
    <w:rsid w:val="00FB55A4"/>
    <w:rsid w:val="00FB616F"/>
    <w:rsid w:val="00FB6A14"/>
    <w:rsid w:val="00FC1BA9"/>
    <w:rsid w:val="00FC2C74"/>
    <w:rsid w:val="00FC2D76"/>
    <w:rsid w:val="00FC3324"/>
    <w:rsid w:val="00FC5B28"/>
    <w:rsid w:val="00FC6B70"/>
    <w:rsid w:val="00FC6FFF"/>
    <w:rsid w:val="00FD06B6"/>
    <w:rsid w:val="00FD1C56"/>
    <w:rsid w:val="00FD56DC"/>
    <w:rsid w:val="00FD5C12"/>
    <w:rsid w:val="00FD76A4"/>
    <w:rsid w:val="00FE095C"/>
    <w:rsid w:val="00FE0C5E"/>
    <w:rsid w:val="00FE1A56"/>
    <w:rsid w:val="00FE2093"/>
    <w:rsid w:val="00FE214B"/>
    <w:rsid w:val="00FE25AD"/>
    <w:rsid w:val="00FE3BAC"/>
    <w:rsid w:val="00FE4876"/>
    <w:rsid w:val="00FE57A9"/>
    <w:rsid w:val="00FF0042"/>
    <w:rsid w:val="00FF081A"/>
    <w:rsid w:val="00FF140B"/>
    <w:rsid w:val="00FF1A59"/>
    <w:rsid w:val="00FF1EF0"/>
    <w:rsid w:val="00FF2E62"/>
    <w:rsid w:val="00FF440B"/>
    <w:rsid w:val="00FF4913"/>
    <w:rsid w:val="00FF5082"/>
    <w:rsid w:val="00FF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61EE1"/>
  <w15:chartTrackingRefBased/>
  <w15:docId w15:val="{20BB6712-982A-4206-B560-6E612A56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iPriority="0" w:unhideWhenUsed="1" w:qFormat="1"/>
    <w:lsdException w:name="index 3" w:semiHidden="1" w:uiPriority="0" w:unhideWhenUsed="1" w:qFormat="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1">
    <w:name w:val="Normal"/>
    <w:qFormat/>
    <w:rsid w:val="00B422ED"/>
    <w:pPr>
      <w:widowControl w:val="0"/>
      <w:jc w:val="both"/>
    </w:pPr>
    <w:rPr>
      <w:rFonts w:cs="Calibri"/>
      <w:kern w:val="2"/>
      <w:sz w:val="21"/>
      <w:szCs w:val="21"/>
    </w:rPr>
  </w:style>
  <w:style w:type="paragraph" w:styleId="1">
    <w:name w:val="heading 1"/>
    <w:basedOn w:val="aff1"/>
    <w:next w:val="aff1"/>
    <w:link w:val="10"/>
    <w:qFormat/>
    <w:rsid w:val="00306F3A"/>
    <w:pPr>
      <w:keepNext/>
      <w:keepLines/>
      <w:numPr>
        <w:numId w:val="1"/>
      </w:numPr>
      <w:spacing w:before="240" w:after="240"/>
      <w:jc w:val="center"/>
      <w:outlineLvl w:val="0"/>
    </w:pPr>
    <w:rPr>
      <w:rFonts w:cs="Times New Roman"/>
      <w:b/>
      <w:bCs/>
      <w:kern w:val="44"/>
      <w:sz w:val="44"/>
      <w:szCs w:val="44"/>
      <w:lang w:val="x-none" w:eastAsia="x-none"/>
    </w:rPr>
  </w:style>
  <w:style w:type="paragraph" w:styleId="2">
    <w:name w:val="heading 2"/>
    <w:basedOn w:val="aff1"/>
    <w:next w:val="aff1"/>
    <w:link w:val="20"/>
    <w:uiPriority w:val="9"/>
    <w:unhideWhenUsed/>
    <w:qFormat/>
    <w:rsid w:val="00D7362D"/>
    <w:pPr>
      <w:keepNext/>
      <w:keepLines/>
      <w:numPr>
        <w:ilvl w:val="1"/>
        <w:numId w:val="1"/>
      </w:numPr>
      <w:spacing w:line="360" w:lineRule="auto"/>
      <w:outlineLvl w:val="1"/>
    </w:pPr>
    <w:rPr>
      <w:rFonts w:ascii="Calibri Light" w:hAnsi="Calibri Light" w:cs="Times New Roman"/>
      <w:b/>
      <w:bCs/>
      <w:color w:val="000000"/>
      <w:kern w:val="0"/>
      <w:sz w:val="32"/>
      <w:szCs w:val="30"/>
      <w:lang w:val="x-none"/>
    </w:rPr>
  </w:style>
  <w:style w:type="paragraph" w:styleId="3">
    <w:name w:val="heading 3"/>
    <w:basedOn w:val="aff1"/>
    <w:next w:val="aff1"/>
    <w:link w:val="30"/>
    <w:unhideWhenUsed/>
    <w:qFormat/>
    <w:rsid w:val="00270187"/>
    <w:pPr>
      <w:keepNext/>
      <w:keepLines/>
      <w:numPr>
        <w:ilvl w:val="2"/>
        <w:numId w:val="1"/>
      </w:numPr>
      <w:spacing w:line="360" w:lineRule="auto"/>
      <w:outlineLvl w:val="2"/>
    </w:pPr>
    <w:rPr>
      <w:rFonts w:cs="Times New Roman"/>
      <w:b/>
      <w:bCs/>
      <w:kern w:val="0"/>
      <w:sz w:val="28"/>
      <w:szCs w:val="28"/>
      <w:lang w:val="x-none" w:eastAsia="x-none"/>
    </w:rPr>
  </w:style>
  <w:style w:type="paragraph" w:styleId="4">
    <w:name w:val="heading 4"/>
    <w:basedOn w:val="aff1"/>
    <w:next w:val="aff1"/>
    <w:link w:val="40"/>
    <w:unhideWhenUsed/>
    <w:qFormat/>
    <w:rsid w:val="00F84120"/>
    <w:pPr>
      <w:keepNext/>
      <w:keepLines/>
      <w:numPr>
        <w:ilvl w:val="3"/>
        <w:numId w:val="1"/>
      </w:numPr>
      <w:spacing w:line="360" w:lineRule="auto"/>
      <w:ind w:left="862" w:hanging="720"/>
      <w:outlineLvl w:val="3"/>
    </w:pPr>
    <w:rPr>
      <w:rFonts w:ascii="微软雅黑" w:eastAsia="微软雅黑" w:hAnsi="微软雅黑" w:cs="Times New Roman"/>
      <w:b/>
      <w:bCs/>
      <w:sz w:val="24"/>
      <w:szCs w:val="24"/>
    </w:rPr>
  </w:style>
  <w:style w:type="paragraph" w:styleId="5">
    <w:name w:val="heading 5"/>
    <w:basedOn w:val="aff1"/>
    <w:next w:val="aff1"/>
    <w:link w:val="50"/>
    <w:unhideWhenUsed/>
    <w:qFormat/>
    <w:rsid w:val="00BB0974"/>
    <w:pPr>
      <w:keepNext/>
      <w:keepLines/>
      <w:numPr>
        <w:ilvl w:val="4"/>
        <w:numId w:val="1"/>
      </w:numPr>
      <w:spacing w:before="280" w:after="290" w:line="376" w:lineRule="auto"/>
      <w:outlineLvl w:val="4"/>
    </w:pPr>
    <w:rPr>
      <w:b/>
      <w:bCs/>
      <w:sz w:val="28"/>
      <w:szCs w:val="28"/>
    </w:rPr>
  </w:style>
  <w:style w:type="paragraph" w:styleId="6">
    <w:name w:val="heading 6"/>
    <w:basedOn w:val="aff1"/>
    <w:next w:val="aff1"/>
    <w:link w:val="60"/>
    <w:unhideWhenUsed/>
    <w:qFormat/>
    <w:rsid w:val="00BB0974"/>
    <w:pPr>
      <w:keepNext/>
      <w:keepLines/>
      <w:numPr>
        <w:ilvl w:val="5"/>
        <w:numId w:val="1"/>
      </w:numPr>
      <w:spacing w:before="240" w:after="64" w:line="320" w:lineRule="auto"/>
      <w:outlineLvl w:val="5"/>
    </w:pPr>
    <w:rPr>
      <w:rFonts w:ascii="等线 Light" w:eastAsia="等线 Light" w:hAnsi="等线 Light" w:cs="Times New Roman"/>
      <w:b/>
      <w:bCs/>
      <w:sz w:val="24"/>
      <w:szCs w:val="24"/>
    </w:rPr>
  </w:style>
  <w:style w:type="paragraph" w:styleId="7">
    <w:name w:val="heading 7"/>
    <w:basedOn w:val="aff1"/>
    <w:next w:val="aff1"/>
    <w:link w:val="70"/>
    <w:unhideWhenUsed/>
    <w:qFormat/>
    <w:rsid w:val="00BB0974"/>
    <w:pPr>
      <w:keepNext/>
      <w:keepLines/>
      <w:numPr>
        <w:ilvl w:val="6"/>
        <w:numId w:val="1"/>
      </w:numPr>
      <w:spacing w:before="240" w:after="64" w:line="320" w:lineRule="auto"/>
      <w:outlineLvl w:val="6"/>
    </w:pPr>
    <w:rPr>
      <w:b/>
      <w:bCs/>
      <w:sz w:val="24"/>
      <w:szCs w:val="24"/>
    </w:rPr>
  </w:style>
  <w:style w:type="paragraph" w:styleId="8">
    <w:name w:val="heading 8"/>
    <w:basedOn w:val="aff1"/>
    <w:next w:val="aff1"/>
    <w:link w:val="80"/>
    <w:unhideWhenUsed/>
    <w:qFormat/>
    <w:rsid w:val="00BB0974"/>
    <w:pPr>
      <w:keepNext/>
      <w:keepLines/>
      <w:numPr>
        <w:ilvl w:val="7"/>
        <w:numId w:val="1"/>
      </w:numPr>
      <w:spacing w:before="240" w:after="64" w:line="320" w:lineRule="auto"/>
      <w:outlineLvl w:val="7"/>
    </w:pPr>
    <w:rPr>
      <w:rFonts w:ascii="等线 Light" w:eastAsia="等线 Light" w:hAnsi="等线 Light" w:cs="Times New Roman"/>
      <w:sz w:val="24"/>
      <w:szCs w:val="24"/>
    </w:rPr>
  </w:style>
  <w:style w:type="paragraph" w:styleId="9">
    <w:name w:val="heading 9"/>
    <w:basedOn w:val="aff1"/>
    <w:next w:val="aff1"/>
    <w:link w:val="90"/>
    <w:unhideWhenUsed/>
    <w:qFormat/>
    <w:rsid w:val="00BB0974"/>
    <w:pPr>
      <w:keepNext/>
      <w:keepLines/>
      <w:numPr>
        <w:ilvl w:val="8"/>
        <w:numId w:val="1"/>
      </w:numPr>
      <w:spacing w:before="240" w:after="64" w:line="320" w:lineRule="auto"/>
      <w:outlineLvl w:val="8"/>
    </w:pPr>
    <w:rPr>
      <w:rFonts w:ascii="等线 Light" w:eastAsia="等线 Light" w:hAnsi="等线 Light" w:cs="Times New Roman"/>
    </w:r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 w:type="paragraph" w:styleId="aff5">
    <w:name w:val="List Paragraph"/>
    <w:basedOn w:val="aff1"/>
    <w:qFormat/>
    <w:rsid w:val="009811AD"/>
    <w:pPr>
      <w:ind w:firstLineChars="200" w:firstLine="420"/>
    </w:pPr>
  </w:style>
  <w:style w:type="character" w:customStyle="1" w:styleId="10">
    <w:name w:val="标题 1 字符"/>
    <w:link w:val="1"/>
    <w:qFormat/>
    <w:rsid w:val="00306F3A"/>
    <w:rPr>
      <w:b/>
      <w:bCs/>
      <w:kern w:val="44"/>
      <w:sz w:val="44"/>
      <w:szCs w:val="44"/>
      <w:lang w:val="x-none" w:eastAsia="x-none"/>
    </w:rPr>
  </w:style>
  <w:style w:type="character" w:customStyle="1" w:styleId="20">
    <w:name w:val="标题 2 字符"/>
    <w:link w:val="2"/>
    <w:uiPriority w:val="9"/>
    <w:qFormat/>
    <w:rsid w:val="00D7362D"/>
    <w:rPr>
      <w:rFonts w:ascii="Calibri Light" w:hAnsi="Calibri Light"/>
      <w:b/>
      <w:bCs/>
      <w:color w:val="000000"/>
      <w:sz w:val="32"/>
      <w:szCs w:val="30"/>
      <w:lang w:val="x-none"/>
    </w:rPr>
  </w:style>
  <w:style w:type="character" w:customStyle="1" w:styleId="30">
    <w:name w:val="标题 3 字符"/>
    <w:link w:val="3"/>
    <w:qFormat/>
    <w:rsid w:val="00270187"/>
    <w:rPr>
      <w:b/>
      <w:bCs/>
      <w:sz w:val="28"/>
      <w:szCs w:val="28"/>
      <w:lang w:val="x-none" w:eastAsia="x-none"/>
    </w:rPr>
  </w:style>
  <w:style w:type="paragraph" w:styleId="TOC1">
    <w:name w:val="toc 1"/>
    <w:basedOn w:val="aff1"/>
    <w:next w:val="aff1"/>
    <w:autoRedefine/>
    <w:uiPriority w:val="39"/>
    <w:unhideWhenUsed/>
    <w:qFormat/>
    <w:rsid w:val="00D619D1"/>
  </w:style>
  <w:style w:type="paragraph" w:styleId="TOC2">
    <w:name w:val="toc 2"/>
    <w:basedOn w:val="aff1"/>
    <w:next w:val="aff1"/>
    <w:autoRedefine/>
    <w:uiPriority w:val="39"/>
    <w:unhideWhenUsed/>
    <w:qFormat/>
    <w:rsid w:val="00D619D1"/>
    <w:pPr>
      <w:ind w:leftChars="200" w:left="420"/>
    </w:pPr>
  </w:style>
  <w:style w:type="paragraph" w:styleId="TOC3">
    <w:name w:val="toc 3"/>
    <w:basedOn w:val="aff1"/>
    <w:next w:val="aff1"/>
    <w:autoRedefine/>
    <w:uiPriority w:val="39"/>
    <w:unhideWhenUsed/>
    <w:qFormat/>
    <w:rsid w:val="00D619D1"/>
    <w:pPr>
      <w:ind w:leftChars="400" w:left="840"/>
    </w:pPr>
  </w:style>
  <w:style w:type="character" w:styleId="aff6">
    <w:name w:val="Hyperlink"/>
    <w:uiPriority w:val="99"/>
    <w:unhideWhenUsed/>
    <w:qFormat/>
    <w:rsid w:val="00D619D1"/>
    <w:rPr>
      <w:color w:val="0563C1"/>
      <w:u w:val="single"/>
    </w:rPr>
  </w:style>
  <w:style w:type="paragraph" w:styleId="aff7">
    <w:name w:val="header"/>
    <w:basedOn w:val="aff1"/>
    <w:link w:val="aff8"/>
    <w:unhideWhenUsed/>
    <w:qFormat/>
    <w:rsid w:val="00D619D1"/>
    <w:pPr>
      <w:pBdr>
        <w:bottom w:val="single" w:sz="6" w:space="1" w:color="auto"/>
      </w:pBdr>
      <w:tabs>
        <w:tab w:val="center" w:pos="4153"/>
        <w:tab w:val="right" w:pos="8306"/>
      </w:tabs>
      <w:snapToGrid w:val="0"/>
      <w:jc w:val="center"/>
    </w:pPr>
    <w:rPr>
      <w:rFonts w:cs="Times New Roman"/>
      <w:kern w:val="0"/>
      <w:sz w:val="18"/>
      <w:szCs w:val="18"/>
      <w:lang w:val="x-none" w:eastAsia="x-none"/>
    </w:rPr>
  </w:style>
  <w:style w:type="character" w:customStyle="1" w:styleId="aff8">
    <w:name w:val="页眉 字符"/>
    <w:link w:val="aff7"/>
    <w:qFormat/>
    <w:rsid w:val="00D619D1"/>
    <w:rPr>
      <w:rFonts w:ascii="Calibri" w:eastAsia="宋体" w:hAnsi="Calibri" w:cs="Calibri"/>
      <w:sz w:val="18"/>
      <w:szCs w:val="18"/>
    </w:rPr>
  </w:style>
  <w:style w:type="paragraph" w:styleId="aff9">
    <w:name w:val="footer"/>
    <w:basedOn w:val="aff1"/>
    <w:link w:val="affa"/>
    <w:unhideWhenUsed/>
    <w:qFormat/>
    <w:rsid w:val="00D619D1"/>
    <w:pPr>
      <w:tabs>
        <w:tab w:val="center" w:pos="4153"/>
        <w:tab w:val="right" w:pos="8306"/>
      </w:tabs>
      <w:snapToGrid w:val="0"/>
      <w:jc w:val="left"/>
    </w:pPr>
    <w:rPr>
      <w:rFonts w:cs="Times New Roman"/>
      <w:kern w:val="0"/>
      <w:sz w:val="18"/>
      <w:szCs w:val="18"/>
      <w:lang w:val="x-none" w:eastAsia="x-none"/>
    </w:rPr>
  </w:style>
  <w:style w:type="character" w:customStyle="1" w:styleId="affa">
    <w:name w:val="页脚 字符"/>
    <w:link w:val="aff9"/>
    <w:qFormat/>
    <w:rsid w:val="00D619D1"/>
    <w:rPr>
      <w:rFonts w:ascii="Calibri" w:eastAsia="宋体" w:hAnsi="Calibri" w:cs="Calibri"/>
      <w:sz w:val="18"/>
      <w:szCs w:val="18"/>
    </w:rPr>
  </w:style>
  <w:style w:type="paragraph" w:styleId="affb">
    <w:name w:val="Balloon Text"/>
    <w:basedOn w:val="aff1"/>
    <w:link w:val="affc"/>
    <w:uiPriority w:val="99"/>
    <w:unhideWhenUsed/>
    <w:qFormat/>
    <w:rsid w:val="00DE3BB7"/>
    <w:rPr>
      <w:rFonts w:cs="Times New Roman"/>
      <w:kern w:val="0"/>
      <w:sz w:val="18"/>
      <w:szCs w:val="18"/>
      <w:lang w:val="x-none" w:eastAsia="x-none"/>
    </w:rPr>
  </w:style>
  <w:style w:type="character" w:customStyle="1" w:styleId="affc">
    <w:name w:val="批注框文本 字符"/>
    <w:link w:val="affb"/>
    <w:uiPriority w:val="99"/>
    <w:qFormat/>
    <w:rsid w:val="00DE3BB7"/>
    <w:rPr>
      <w:rFonts w:ascii="Calibri" w:eastAsia="宋体" w:hAnsi="Calibri" w:cs="Calibri"/>
      <w:sz w:val="18"/>
      <w:szCs w:val="18"/>
    </w:rPr>
  </w:style>
  <w:style w:type="table" w:styleId="affd">
    <w:name w:val="Table Grid"/>
    <w:basedOn w:val="aff3"/>
    <w:qFormat/>
    <w:rsid w:val="00B1573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e">
    <w:name w:val="[基本段落]"/>
    <w:basedOn w:val="aff1"/>
    <w:uiPriority w:val="99"/>
    <w:rsid w:val="0022519D"/>
    <w:pPr>
      <w:autoSpaceDE w:val="0"/>
      <w:autoSpaceDN w:val="0"/>
      <w:adjustRightInd w:val="0"/>
      <w:spacing w:line="320" w:lineRule="atLeast"/>
      <w:ind w:firstLine="397"/>
      <w:textAlignment w:val="center"/>
    </w:pPr>
    <w:rPr>
      <w:rFonts w:ascii="汉仪书宋二简" w:eastAsia="汉仪书宋二简" w:hAnsi="Times New Roman" w:cs="汉仪书宋二简"/>
      <w:color w:val="000000"/>
      <w:kern w:val="0"/>
      <w:sz w:val="19"/>
      <w:szCs w:val="19"/>
      <w:lang w:val="zh-CN"/>
    </w:rPr>
  </w:style>
  <w:style w:type="paragraph" w:customStyle="1" w:styleId="31">
    <w:name w:val="段落样式3"/>
    <w:basedOn w:val="aff1"/>
    <w:uiPriority w:val="99"/>
    <w:rsid w:val="0022519D"/>
    <w:pPr>
      <w:autoSpaceDE w:val="0"/>
      <w:autoSpaceDN w:val="0"/>
      <w:adjustRightInd w:val="0"/>
      <w:spacing w:after="113" w:line="360" w:lineRule="atLeast"/>
      <w:ind w:left="397"/>
      <w:textAlignment w:val="center"/>
    </w:pPr>
    <w:rPr>
      <w:rFonts w:ascii="方正大黑简体" w:eastAsia="方正大黑简体" w:hAnsi="Times New Roman" w:cs="方正大黑简体"/>
      <w:color w:val="000000"/>
      <w:kern w:val="0"/>
      <w:lang w:val="zh-CN"/>
    </w:rPr>
  </w:style>
  <w:style w:type="table" w:styleId="afff">
    <w:name w:val="Table Contemporary"/>
    <w:basedOn w:val="aff3"/>
    <w:rsid w:val="0022519D"/>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ff0">
    <w:name w:val="annotation reference"/>
    <w:uiPriority w:val="99"/>
    <w:unhideWhenUsed/>
    <w:qFormat/>
    <w:rsid w:val="00DF291B"/>
    <w:rPr>
      <w:sz w:val="21"/>
      <w:szCs w:val="21"/>
    </w:rPr>
  </w:style>
  <w:style w:type="paragraph" w:styleId="afff1">
    <w:name w:val="annotation text"/>
    <w:basedOn w:val="aff1"/>
    <w:link w:val="afff2"/>
    <w:unhideWhenUsed/>
    <w:qFormat/>
    <w:rsid w:val="00DF291B"/>
    <w:pPr>
      <w:jc w:val="left"/>
    </w:pPr>
    <w:rPr>
      <w:rFonts w:cs="Times New Roman"/>
      <w:lang w:val="x-none" w:eastAsia="x-none"/>
    </w:rPr>
  </w:style>
  <w:style w:type="character" w:customStyle="1" w:styleId="afff2">
    <w:name w:val="批注文字 字符"/>
    <w:link w:val="afff1"/>
    <w:qFormat/>
    <w:rsid w:val="00DF291B"/>
    <w:rPr>
      <w:rFonts w:cs="Calibri"/>
      <w:kern w:val="2"/>
      <w:sz w:val="21"/>
      <w:szCs w:val="21"/>
    </w:rPr>
  </w:style>
  <w:style w:type="paragraph" w:styleId="afff3">
    <w:name w:val="annotation subject"/>
    <w:basedOn w:val="afff1"/>
    <w:next w:val="afff1"/>
    <w:link w:val="afff4"/>
    <w:uiPriority w:val="99"/>
    <w:unhideWhenUsed/>
    <w:qFormat/>
    <w:rsid w:val="00DF291B"/>
    <w:rPr>
      <w:b/>
      <w:bCs/>
    </w:rPr>
  </w:style>
  <w:style w:type="character" w:customStyle="1" w:styleId="afff4">
    <w:name w:val="批注主题 字符"/>
    <w:link w:val="afff3"/>
    <w:uiPriority w:val="99"/>
    <w:qFormat/>
    <w:rsid w:val="00DF291B"/>
    <w:rPr>
      <w:rFonts w:cs="Calibri"/>
      <w:b/>
      <w:bCs/>
      <w:kern w:val="2"/>
      <w:sz w:val="21"/>
      <w:szCs w:val="21"/>
    </w:rPr>
  </w:style>
  <w:style w:type="character" w:customStyle="1" w:styleId="40">
    <w:name w:val="标题 4 字符"/>
    <w:link w:val="4"/>
    <w:qFormat/>
    <w:rsid w:val="00F84120"/>
    <w:rPr>
      <w:rFonts w:ascii="微软雅黑" w:eastAsia="微软雅黑" w:hAnsi="微软雅黑"/>
      <w:b/>
      <w:bCs/>
      <w:kern w:val="2"/>
      <w:sz w:val="24"/>
      <w:szCs w:val="24"/>
    </w:rPr>
  </w:style>
  <w:style w:type="character" w:customStyle="1" w:styleId="50">
    <w:name w:val="标题 5 字符"/>
    <w:link w:val="5"/>
    <w:qFormat/>
    <w:rsid w:val="00BB0974"/>
    <w:rPr>
      <w:rFonts w:cs="Calibri"/>
      <w:b/>
      <w:bCs/>
      <w:kern w:val="2"/>
      <w:sz w:val="28"/>
      <w:szCs w:val="28"/>
    </w:rPr>
  </w:style>
  <w:style w:type="character" w:customStyle="1" w:styleId="60">
    <w:name w:val="标题 6 字符"/>
    <w:link w:val="6"/>
    <w:qFormat/>
    <w:rsid w:val="00BB0974"/>
    <w:rPr>
      <w:rFonts w:ascii="等线 Light" w:eastAsia="等线 Light" w:hAnsi="等线 Light"/>
      <w:b/>
      <w:bCs/>
      <w:kern w:val="2"/>
      <w:sz w:val="24"/>
      <w:szCs w:val="24"/>
    </w:rPr>
  </w:style>
  <w:style w:type="character" w:customStyle="1" w:styleId="70">
    <w:name w:val="标题 7 字符"/>
    <w:link w:val="7"/>
    <w:qFormat/>
    <w:rsid w:val="00BB0974"/>
    <w:rPr>
      <w:rFonts w:cs="Calibri"/>
      <w:b/>
      <w:bCs/>
      <w:kern w:val="2"/>
      <w:sz w:val="24"/>
      <w:szCs w:val="24"/>
    </w:rPr>
  </w:style>
  <w:style w:type="character" w:customStyle="1" w:styleId="80">
    <w:name w:val="标题 8 字符"/>
    <w:link w:val="8"/>
    <w:qFormat/>
    <w:rsid w:val="00BB0974"/>
    <w:rPr>
      <w:rFonts w:ascii="等线 Light" w:eastAsia="等线 Light" w:hAnsi="等线 Light"/>
      <w:kern w:val="2"/>
      <w:sz w:val="24"/>
      <w:szCs w:val="24"/>
    </w:rPr>
  </w:style>
  <w:style w:type="character" w:customStyle="1" w:styleId="90">
    <w:name w:val="标题 9 字符"/>
    <w:link w:val="9"/>
    <w:qFormat/>
    <w:rsid w:val="00BB0974"/>
    <w:rPr>
      <w:rFonts w:ascii="等线 Light" w:eastAsia="等线 Light" w:hAnsi="等线 Light"/>
      <w:kern w:val="2"/>
      <w:sz w:val="21"/>
      <w:szCs w:val="21"/>
    </w:rPr>
  </w:style>
  <w:style w:type="character" w:customStyle="1" w:styleId="afff5">
    <w:name w:val="正文缩进 字符"/>
    <w:aliases w:val="1.方案_正文缩进 字符"/>
    <w:link w:val="afff6"/>
    <w:qFormat/>
    <w:locked/>
    <w:rsid w:val="00C55099"/>
    <w:rPr>
      <w:sz w:val="24"/>
    </w:rPr>
  </w:style>
  <w:style w:type="paragraph" w:styleId="afff6">
    <w:name w:val="Normal Indent"/>
    <w:aliases w:val="1.方案_正文缩进"/>
    <w:basedOn w:val="aff1"/>
    <w:link w:val="afff5"/>
    <w:qFormat/>
    <w:rsid w:val="00C55099"/>
    <w:pPr>
      <w:spacing w:line="360" w:lineRule="auto"/>
      <w:ind w:firstLineChars="200" w:firstLine="200"/>
    </w:pPr>
    <w:rPr>
      <w:rFonts w:cs="Times New Roman"/>
      <w:kern w:val="0"/>
      <w:sz w:val="24"/>
      <w:szCs w:val="20"/>
    </w:rPr>
  </w:style>
  <w:style w:type="paragraph" w:customStyle="1" w:styleId="11">
    <w:name w:val="列出段落1"/>
    <w:basedOn w:val="aff1"/>
    <w:link w:val="Char"/>
    <w:uiPriority w:val="34"/>
    <w:qFormat/>
    <w:rsid w:val="007072BE"/>
    <w:pPr>
      <w:ind w:firstLineChars="200" w:firstLine="420"/>
    </w:pPr>
    <w:rPr>
      <w:rFonts w:ascii="等线" w:eastAsia="等线" w:hAnsi="等线" w:cs="Times New Roman"/>
      <w:szCs w:val="22"/>
    </w:rPr>
  </w:style>
  <w:style w:type="character" w:customStyle="1" w:styleId="3Char">
    <w:name w:val="标题 3 Char"/>
    <w:uiPriority w:val="9"/>
    <w:rsid w:val="0032207D"/>
    <w:rPr>
      <w:b/>
      <w:bCs/>
      <w:sz w:val="28"/>
      <w:szCs w:val="28"/>
      <w:lang w:val="x-none" w:eastAsia="x-none"/>
    </w:rPr>
  </w:style>
  <w:style w:type="character" w:customStyle="1" w:styleId="Char0">
    <w:name w:val="正文缩进 Char"/>
    <w:uiPriority w:val="99"/>
    <w:locked/>
    <w:rsid w:val="0032207D"/>
    <w:rPr>
      <w:sz w:val="24"/>
    </w:rPr>
  </w:style>
  <w:style w:type="paragraph" w:styleId="afff7">
    <w:name w:val="Normal (Web)"/>
    <w:basedOn w:val="aff1"/>
    <w:uiPriority w:val="99"/>
    <w:unhideWhenUsed/>
    <w:qFormat/>
    <w:rsid w:val="008A218C"/>
    <w:pPr>
      <w:widowControl/>
      <w:spacing w:before="100" w:beforeAutospacing="1" w:after="100" w:afterAutospacing="1"/>
      <w:jc w:val="left"/>
    </w:pPr>
    <w:rPr>
      <w:rFonts w:ascii="宋体" w:hAnsi="宋体" w:cs="宋体"/>
      <w:kern w:val="0"/>
      <w:sz w:val="24"/>
      <w:szCs w:val="24"/>
    </w:rPr>
  </w:style>
  <w:style w:type="table" w:styleId="4-1">
    <w:name w:val="Grid Table 4 Accent 1"/>
    <w:basedOn w:val="aff3"/>
    <w:uiPriority w:val="49"/>
    <w:rsid w:val="000D3D4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ff3"/>
    <w:uiPriority w:val="49"/>
    <w:rsid w:val="008A11C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qFormat/>
    <w:rsid w:val="0030507C"/>
    <w:pPr>
      <w:widowControl w:val="0"/>
      <w:autoSpaceDE w:val="0"/>
      <w:autoSpaceDN w:val="0"/>
      <w:adjustRightInd w:val="0"/>
    </w:pPr>
    <w:rPr>
      <w:rFonts w:ascii="微软雅黑" w:eastAsia="微软雅黑" w:cs="微软雅黑"/>
      <w:color w:val="000000"/>
      <w:sz w:val="24"/>
      <w:szCs w:val="24"/>
    </w:rPr>
  </w:style>
  <w:style w:type="paragraph" w:customStyle="1" w:styleId="TableParagraph">
    <w:name w:val="Table Paragraph"/>
    <w:basedOn w:val="aff1"/>
    <w:autoRedefine/>
    <w:uiPriority w:val="1"/>
    <w:qFormat/>
    <w:rsid w:val="00A17432"/>
    <w:pPr>
      <w:autoSpaceDE w:val="0"/>
      <w:autoSpaceDN w:val="0"/>
      <w:spacing w:line="444" w:lineRule="exact"/>
      <w:jc w:val="left"/>
    </w:pPr>
    <w:rPr>
      <w:rFonts w:ascii="Arial" w:eastAsiaTheme="majorEastAsia" w:hAnsi="Arial" w:cs="Arial"/>
      <w:spacing w:val="-3"/>
      <w:w w:val="95"/>
      <w:kern w:val="0"/>
      <w:szCs w:val="22"/>
    </w:rPr>
  </w:style>
  <w:style w:type="paragraph" w:styleId="afff8">
    <w:name w:val="Body Text"/>
    <w:basedOn w:val="aff1"/>
    <w:link w:val="afff9"/>
    <w:qFormat/>
    <w:rsid w:val="005B3C8C"/>
    <w:pPr>
      <w:autoSpaceDE w:val="0"/>
      <w:autoSpaceDN w:val="0"/>
      <w:spacing w:line="440" w:lineRule="exact"/>
      <w:ind w:firstLineChars="200" w:firstLine="200"/>
      <w:jc w:val="left"/>
    </w:pPr>
    <w:rPr>
      <w:rFonts w:ascii="Trebuchet MS" w:eastAsia="Trebuchet MS" w:hAnsi="Trebuchet MS" w:cs="Trebuchet MS"/>
      <w:spacing w:val="-3"/>
      <w:w w:val="95"/>
      <w:kern w:val="0"/>
      <w:sz w:val="20"/>
      <w:szCs w:val="20"/>
    </w:rPr>
  </w:style>
  <w:style w:type="character" w:customStyle="1" w:styleId="afff9">
    <w:name w:val="正文文本 字符"/>
    <w:basedOn w:val="aff2"/>
    <w:link w:val="afff8"/>
    <w:qFormat/>
    <w:rsid w:val="005B3C8C"/>
    <w:rPr>
      <w:rFonts w:ascii="Trebuchet MS" w:eastAsia="Trebuchet MS" w:hAnsi="Trebuchet MS" w:cs="Trebuchet MS"/>
      <w:spacing w:val="-3"/>
      <w:w w:val="95"/>
    </w:rPr>
  </w:style>
  <w:style w:type="table" w:styleId="afffa">
    <w:name w:val="Grid Table Light"/>
    <w:basedOn w:val="aff3"/>
    <w:uiPriority w:val="40"/>
    <w:rsid w:val="00DB529D"/>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unhideWhenUsed/>
    <w:qFormat/>
    <w:rsid w:val="00184AD7"/>
    <w:rPr>
      <w:rFonts w:asciiTheme="minorHAnsi" w:eastAsiaTheme="minorEastAsia" w:hAnsiTheme="minorHAnsi" w:cstheme="minorBidi"/>
    </w:rPr>
    <w:tblPr>
      <w:tblCellMar>
        <w:top w:w="0" w:type="dxa"/>
        <w:left w:w="0" w:type="dxa"/>
        <w:bottom w:w="0" w:type="dxa"/>
        <w:right w:w="0" w:type="dxa"/>
      </w:tblCellMar>
    </w:tblPr>
  </w:style>
  <w:style w:type="paragraph" w:styleId="afffb">
    <w:name w:val="Subtitle"/>
    <w:basedOn w:val="aff1"/>
    <w:next w:val="aff1"/>
    <w:link w:val="afffc"/>
    <w:qFormat/>
    <w:rsid w:val="00184AD7"/>
    <w:pPr>
      <w:autoSpaceDE w:val="0"/>
      <w:autoSpaceDN w:val="0"/>
      <w:spacing w:before="240" w:after="60" w:line="312" w:lineRule="auto"/>
      <w:ind w:firstLineChars="200" w:firstLine="200"/>
      <w:jc w:val="center"/>
      <w:outlineLvl w:val="1"/>
    </w:pPr>
    <w:rPr>
      <w:rFonts w:asciiTheme="minorHAnsi" w:eastAsiaTheme="minorEastAsia" w:hAnsiTheme="minorHAnsi" w:cstheme="minorBidi"/>
      <w:b/>
      <w:bCs/>
      <w:spacing w:val="-3"/>
      <w:w w:val="95"/>
      <w:kern w:val="28"/>
      <w:sz w:val="32"/>
      <w:szCs w:val="32"/>
    </w:rPr>
  </w:style>
  <w:style w:type="character" w:customStyle="1" w:styleId="afffc">
    <w:name w:val="副标题 字符"/>
    <w:basedOn w:val="aff2"/>
    <w:link w:val="afffb"/>
    <w:qFormat/>
    <w:rsid w:val="00184AD7"/>
    <w:rPr>
      <w:rFonts w:asciiTheme="minorHAnsi" w:eastAsiaTheme="minorEastAsia" w:hAnsiTheme="minorHAnsi" w:cstheme="minorBidi"/>
      <w:b/>
      <w:bCs/>
      <w:spacing w:val="-3"/>
      <w:w w:val="95"/>
      <w:kern w:val="28"/>
      <w:sz w:val="32"/>
      <w:szCs w:val="32"/>
    </w:rPr>
  </w:style>
  <w:style w:type="paragraph" w:styleId="TOC">
    <w:name w:val="TOC Heading"/>
    <w:basedOn w:val="1"/>
    <w:next w:val="aff1"/>
    <w:uiPriority w:val="39"/>
    <w:unhideWhenUsed/>
    <w:qFormat/>
    <w:rsid w:val="00184AD7"/>
    <w:pPr>
      <w:widowControl/>
      <w:spacing w:beforeLines="150" w:afterLines="150" w:after="360" w:line="259" w:lineRule="auto"/>
      <w:ind w:left="425" w:firstLine="0"/>
      <w:jc w:val="left"/>
      <w:outlineLvl w:val="9"/>
    </w:pPr>
    <w:rPr>
      <w:rFonts w:asciiTheme="majorHAnsi" w:eastAsiaTheme="majorEastAsia" w:hAnsiTheme="majorHAnsi" w:cstheme="majorBidi"/>
      <w:b w:val="0"/>
      <w:color w:val="2E74B5" w:themeColor="accent1" w:themeShade="BF"/>
      <w:spacing w:val="-3"/>
      <w:w w:val="95"/>
      <w:kern w:val="0"/>
      <w:sz w:val="32"/>
      <w:szCs w:val="32"/>
      <w:lang w:val="en-US" w:eastAsia="zh-CN"/>
    </w:rPr>
  </w:style>
  <w:style w:type="paragraph" w:styleId="afffd">
    <w:name w:val="Body Text First Indent"/>
    <w:basedOn w:val="afff8"/>
    <w:link w:val="afffe"/>
    <w:qFormat/>
    <w:rsid w:val="00184AD7"/>
    <w:pPr>
      <w:spacing w:after="120"/>
      <w:ind w:firstLineChars="100" w:firstLine="420"/>
    </w:pPr>
    <w:rPr>
      <w:rFonts w:ascii="Noto Sans CJK JP Regular" w:eastAsia="宋体" w:hAnsi="Noto Sans CJK JP Regular" w:cs="Noto Sans CJK JP Regular"/>
      <w:sz w:val="28"/>
      <w:szCs w:val="22"/>
    </w:rPr>
  </w:style>
  <w:style w:type="character" w:customStyle="1" w:styleId="afffe">
    <w:name w:val="正文文本首行缩进 字符"/>
    <w:basedOn w:val="afff9"/>
    <w:link w:val="afffd"/>
    <w:qFormat/>
    <w:rsid w:val="00184AD7"/>
    <w:rPr>
      <w:rFonts w:ascii="Noto Sans CJK JP Regular" w:eastAsia="Trebuchet MS" w:hAnsi="Noto Sans CJK JP Regular" w:cs="Noto Sans CJK JP Regular"/>
      <w:spacing w:val="-3"/>
      <w:w w:val="95"/>
      <w:sz w:val="28"/>
      <w:szCs w:val="22"/>
    </w:rPr>
  </w:style>
  <w:style w:type="paragraph" w:styleId="affff">
    <w:name w:val="Title"/>
    <w:basedOn w:val="aff1"/>
    <w:next w:val="aff1"/>
    <w:link w:val="affff0"/>
    <w:qFormat/>
    <w:rsid w:val="00184AD7"/>
    <w:pPr>
      <w:autoSpaceDE w:val="0"/>
      <w:autoSpaceDN w:val="0"/>
      <w:spacing w:before="240" w:after="60" w:line="440" w:lineRule="exact"/>
      <w:ind w:firstLineChars="200" w:firstLine="200"/>
      <w:jc w:val="center"/>
      <w:outlineLvl w:val="0"/>
    </w:pPr>
    <w:rPr>
      <w:rFonts w:asciiTheme="majorHAnsi" w:eastAsiaTheme="majorEastAsia" w:hAnsiTheme="majorHAnsi" w:cstheme="majorBidi"/>
      <w:b/>
      <w:bCs/>
      <w:spacing w:val="-3"/>
      <w:w w:val="95"/>
      <w:kern w:val="0"/>
      <w:sz w:val="32"/>
      <w:szCs w:val="32"/>
    </w:rPr>
  </w:style>
  <w:style w:type="character" w:customStyle="1" w:styleId="affff0">
    <w:name w:val="标题 字符"/>
    <w:basedOn w:val="aff2"/>
    <w:link w:val="affff"/>
    <w:qFormat/>
    <w:rsid w:val="00184AD7"/>
    <w:rPr>
      <w:rFonts w:asciiTheme="majorHAnsi" w:eastAsiaTheme="majorEastAsia" w:hAnsiTheme="majorHAnsi" w:cstheme="majorBidi"/>
      <w:b/>
      <w:bCs/>
      <w:spacing w:val="-3"/>
      <w:w w:val="95"/>
      <w:sz w:val="32"/>
      <w:szCs w:val="32"/>
    </w:rPr>
  </w:style>
  <w:style w:type="character" w:styleId="affff1">
    <w:name w:val="Unresolved Mention"/>
    <w:basedOn w:val="aff2"/>
    <w:uiPriority w:val="99"/>
    <w:semiHidden/>
    <w:unhideWhenUsed/>
    <w:rsid w:val="00184AD7"/>
    <w:rPr>
      <w:color w:val="605E5C"/>
      <w:shd w:val="clear" w:color="auto" w:fill="E1DFDD"/>
    </w:rPr>
  </w:style>
  <w:style w:type="character" w:styleId="affff2">
    <w:name w:val="FollowedHyperlink"/>
    <w:basedOn w:val="aff2"/>
    <w:qFormat/>
    <w:rsid w:val="00184AD7"/>
    <w:rPr>
      <w:color w:val="954F72" w:themeColor="followedHyperlink"/>
      <w:u w:val="single"/>
    </w:rPr>
  </w:style>
  <w:style w:type="paragraph" w:customStyle="1" w:styleId="12">
    <w:name w:val="无间隔1"/>
    <w:link w:val="affff3"/>
    <w:qFormat/>
    <w:rsid w:val="00184AD7"/>
    <w:rPr>
      <w:rFonts w:asciiTheme="minorHAnsi" w:eastAsiaTheme="minorEastAsia" w:hAnsiTheme="minorHAnsi" w:cstheme="minorBidi"/>
      <w:sz w:val="22"/>
      <w:szCs w:val="22"/>
    </w:rPr>
  </w:style>
  <w:style w:type="character" w:customStyle="1" w:styleId="affff3">
    <w:name w:val="无间隔 字符"/>
    <w:basedOn w:val="aff2"/>
    <w:link w:val="12"/>
    <w:uiPriority w:val="1"/>
    <w:qFormat/>
    <w:rsid w:val="00184AD7"/>
    <w:rPr>
      <w:rFonts w:asciiTheme="minorHAnsi" w:eastAsiaTheme="minorEastAsia" w:hAnsiTheme="minorHAnsi" w:cstheme="minorBidi"/>
      <w:sz w:val="22"/>
      <w:szCs w:val="22"/>
    </w:rPr>
  </w:style>
  <w:style w:type="character" w:styleId="affff4">
    <w:name w:val="Intense Emphasis"/>
    <w:basedOn w:val="aff2"/>
    <w:uiPriority w:val="21"/>
    <w:qFormat/>
    <w:rsid w:val="00D45A2E"/>
    <w:rPr>
      <w:i/>
      <w:iCs/>
      <w:color w:val="5B9BD5" w:themeColor="accent1"/>
    </w:rPr>
  </w:style>
  <w:style w:type="character" w:styleId="affff5">
    <w:name w:val="Intense Reference"/>
    <w:basedOn w:val="aff2"/>
    <w:uiPriority w:val="32"/>
    <w:qFormat/>
    <w:rsid w:val="00240405"/>
    <w:rPr>
      <w:b/>
      <w:bCs/>
      <w:smallCaps/>
      <w:color w:val="5B9BD5" w:themeColor="accent1"/>
      <w:spacing w:val="5"/>
    </w:rPr>
  </w:style>
  <w:style w:type="paragraph" w:styleId="TOC4">
    <w:name w:val="toc 4"/>
    <w:basedOn w:val="aff1"/>
    <w:next w:val="aff1"/>
    <w:autoRedefine/>
    <w:uiPriority w:val="39"/>
    <w:unhideWhenUsed/>
    <w:qFormat/>
    <w:rsid w:val="00FA15C2"/>
    <w:pPr>
      <w:ind w:leftChars="600" w:left="1260"/>
    </w:pPr>
    <w:rPr>
      <w:rFonts w:asciiTheme="minorHAnsi" w:eastAsiaTheme="minorEastAsia" w:hAnsiTheme="minorHAnsi" w:cstheme="minorBidi"/>
      <w:szCs w:val="22"/>
    </w:rPr>
  </w:style>
  <w:style w:type="paragraph" w:styleId="TOC5">
    <w:name w:val="toc 5"/>
    <w:basedOn w:val="aff1"/>
    <w:next w:val="aff1"/>
    <w:autoRedefine/>
    <w:uiPriority w:val="39"/>
    <w:unhideWhenUsed/>
    <w:qFormat/>
    <w:rsid w:val="00FA15C2"/>
    <w:pPr>
      <w:ind w:leftChars="800" w:left="1680"/>
    </w:pPr>
    <w:rPr>
      <w:rFonts w:asciiTheme="minorHAnsi" w:eastAsiaTheme="minorEastAsia" w:hAnsiTheme="minorHAnsi" w:cstheme="minorBidi"/>
      <w:szCs w:val="22"/>
    </w:rPr>
  </w:style>
  <w:style w:type="paragraph" w:styleId="TOC6">
    <w:name w:val="toc 6"/>
    <w:basedOn w:val="aff1"/>
    <w:next w:val="aff1"/>
    <w:autoRedefine/>
    <w:uiPriority w:val="39"/>
    <w:unhideWhenUsed/>
    <w:qFormat/>
    <w:rsid w:val="00FA15C2"/>
    <w:pPr>
      <w:ind w:leftChars="1000" w:left="2100"/>
    </w:pPr>
    <w:rPr>
      <w:rFonts w:asciiTheme="minorHAnsi" w:eastAsiaTheme="minorEastAsia" w:hAnsiTheme="minorHAnsi" w:cstheme="minorBidi"/>
      <w:szCs w:val="22"/>
    </w:rPr>
  </w:style>
  <w:style w:type="paragraph" w:styleId="TOC7">
    <w:name w:val="toc 7"/>
    <w:basedOn w:val="aff1"/>
    <w:next w:val="aff1"/>
    <w:autoRedefine/>
    <w:uiPriority w:val="39"/>
    <w:unhideWhenUsed/>
    <w:qFormat/>
    <w:rsid w:val="00FA15C2"/>
    <w:pPr>
      <w:ind w:leftChars="1200" w:left="2520"/>
    </w:pPr>
    <w:rPr>
      <w:rFonts w:asciiTheme="minorHAnsi" w:eastAsiaTheme="minorEastAsia" w:hAnsiTheme="minorHAnsi" w:cstheme="minorBidi"/>
      <w:szCs w:val="22"/>
    </w:rPr>
  </w:style>
  <w:style w:type="paragraph" w:styleId="TOC8">
    <w:name w:val="toc 8"/>
    <w:basedOn w:val="aff1"/>
    <w:next w:val="aff1"/>
    <w:autoRedefine/>
    <w:uiPriority w:val="39"/>
    <w:unhideWhenUsed/>
    <w:qFormat/>
    <w:rsid w:val="00FA15C2"/>
    <w:pPr>
      <w:ind w:leftChars="1400" w:left="2940"/>
    </w:pPr>
    <w:rPr>
      <w:rFonts w:asciiTheme="minorHAnsi" w:eastAsiaTheme="minorEastAsia" w:hAnsiTheme="minorHAnsi" w:cstheme="minorBidi"/>
      <w:szCs w:val="22"/>
    </w:rPr>
  </w:style>
  <w:style w:type="paragraph" w:styleId="TOC9">
    <w:name w:val="toc 9"/>
    <w:basedOn w:val="aff1"/>
    <w:next w:val="aff1"/>
    <w:autoRedefine/>
    <w:uiPriority w:val="39"/>
    <w:unhideWhenUsed/>
    <w:qFormat/>
    <w:rsid w:val="00FA15C2"/>
    <w:pPr>
      <w:ind w:leftChars="1600" w:left="3360"/>
    </w:pPr>
    <w:rPr>
      <w:rFonts w:asciiTheme="minorHAnsi" w:eastAsiaTheme="minorEastAsia" w:hAnsiTheme="minorHAnsi" w:cstheme="minorBidi"/>
      <w:szCs w:val="22"/>
    </w:rPr>
  </w:style>
  <w:style w:type="paragraph" w:styleId="81">
    <w:name w:val="index 8"/>
    <w:basedOn w:val="aff1"/>
    <w:next w:val="aff1"/>
    <w:qFormat/>
    <w:rsid w:val="007861EC"/>
    <w:pPr>
      <w:ind w:left="1680" w:hanging="210"/>
      <w:jc w:val="left"/>
    </w:pPr>
    <w:rPr>
      <w:rFonts w:cs="Times New Roman"/>
      <w:sz w:val="20"/>
      <w:szCs w:val="20"/>
    </w:rPr>
  </w:style>
  <w:style w:type="paragraph" w:styleId="affff6">
    <w:name w:val="caption"/>
    <w:basedOn w:val="aff1"/>
    <w:next w:val="aff1"/>
    <w:link w:val="affff7"/>
    <w:qFormat/>
    <w:rsid w:val="007861EC"/>
    <w:pPr>
      <w:spacing w:before="152" w:after="160"/>
    </w:pPr>
    <w:rPr>
      <w:rFonts w:ascii="Times New Roman" w:hAnsi="Times New Roman" w:cs="Arial"/>
      <w:sz w:val="18"/>
      <w:szCs w:val="20"/>
    </w:rPr>
  </w:style>
  <w:style w:type="paragraph" w:styleId="51">
    <w:name w:val="index 5"/>
    <w:basedOn w:val="aff1"/>
    <w:next w:val="aff1"/>
    <w:qFormat/>
    <w:rsid w:val="007861EC"/>
    <w:pPr>
      <w:ind w:left="1050" w:hanging="210"/>
      <w:jc w:val="left"/>
    </w:pPr>
    <w:rPr>
      <w:rFonts w:cs="Times New Roman"/>
      <w:sz w:val="20"/>
      <w:szCs w:val="20"/>
    </w:rPr>
  </w:style>
  <w:style w:type="paragraph" w:styleId="a2">
    <w:name w:val="List Bullet"/>
    <w:basedOn w:val="aff1"/>
    <w:qFormat/>
    <w:rsid w:val="007861EC"/>
    <w:pPr>
      <w:numPr>
        <w:ilvl w:val="1"/>
        <w:numId w:val="2"/>
      </w:numPr>
      <w:tabs>
        <w:tab w:val="left" w:pos="425"/>
        <w:tab w:val="left" w:pos="748"/>
      </w:tabs>
      <w:spacing w:line="360" w:lineRule="auto"/>
      <w:ind w:left="748" w:hanging="374"/>
    </w:pPr>
    <w:rPr>
      <w:rFonts w:ascii="Times New Roman" w:hAnsi="Times New Roman" w:cs="Times New Roman"/>
      <w:szCs w:val="24"/>
    </w:rPr>
  </w:style>
  <w:style w:type="paragraph" w:styleId="affff8">
    <w:name w:val="Document Map"/>
    <w:basedOn w:val="aff1"/>
    <w:link w:val="affff9"/>
    <w:qFormat/>
    <w:rsid w:val="007861EC"/>
    <w:pPr>
      <w:shd w:val="clear" w:color="auto" w:fill="000080"/>
    </w:pPr>
    <w:rPr>
      <w:rFonts w:ascii="Times New Roman" w:hAnsi="Times New Roman" w:cs="Times New Roman"/>
      <w:szCs w:val="24"/>
    </w:rPr>
  </w:style>
  <w:style w:type="character" w:customStyle="1" w:styleId="affff9">
    <w:name w:val="文档结构图 字符"/>
    <w:basedOn w:val="aff2"/>
    <w:link w:val="affff8"/>
    <w:qFormat/>
    <w:rsid w:val="007861EC"/>
    <w:rPr>
      <w:rFonts w:ascii="Times New Roman" w:hAnsi="Times New Roman"/>
      <w:kern w:val="2"/>
      <w:sz w:val="21"/>
      <w:szCs w:val="24"/>
      <w:shd w:val="clear" w:color="auto" w:fill="000080"/>
    </w:rPr>
  </w:style>
  <w:style w:type="paragraph" w:styleId="affffa">
    <w:name w:val="toa heading"/>
    <w:basedOn w:val="aff1"/>
    <w:next w:val="aff1"/>
    <w:qFormat/>
    <w:rsid w:val="007861EC"/>
    <w:pPr>
      <w:spacing w:before="120"/>
    </w:pPr>
    <w:rPr>
      <w:rFonts w:ascii="Cambria" w:hAnsi="Cambria" w:cs="Times New Roman"/>
      <w:sz w:val="24"/>
      <w:szCs w:val="24"/>
    </w:rPr>
  </w:style>
  <w:style w:type="paragraph" w:styleId="61">
    <w:name w:val="index 6"/>
    <w:basedOn w:val="aff1"/>
    <w:next w:val="aff1"/>
    <w:qFormat/>
    <w:rsid w:val="007861EC"/>
    <w:pPr>
      <w:ind w:left="1260" w:hanging="210"/>
      <w:jc w:val="left"/>
    </w:pPr>
    <w:rPr>
      <w:rFonts w:cs="Times New Roman"/>
      <w:sz w:val="20"/>
      <w:szCs w:val="20"/>
    </w:rPr>
  </w:style>
  <w:style w:type="paragraph" w:styleId="affffb">
    <w:name w:val="Body Text Indent"/>
    <w:basedOn w:val="aff1"/>
    <w:link w:val="affffc"/>
    <w:qFormat/>
    <w:rsid w:val="007861EC"/>
    <w:pPr>
      <w:spacing w:after="120" w:line="360" w:lineRule="exact"/>
      <w:ind w:left="900" w:firstLine="720"/>
    </w:pPr>
    <w:rPr>
      <w:rFonts w:ascii="Times New Roman" w:hAnsi="Times New Roman" w:cs="Times New Roman"/>
      <w:sz w:val="24"/>
      <w:szCs w:val="20"/>
    </w:rPr>
  </w:style>
  <w:style w:type="character" w:customStyle="1" w:styleId="affffc">
    <w:name w:val="正文文本缩进 字符"/>
    <w:basedOn w:val="aff2"/>
    <w:link w:val="affffb"/>
    <w:qFormat/>
    <w:rsid w:val="007861EC"/>
    <w:rPr>
      <w:rFonts w:ascii="Times New Roman" w:hAnsi="Times New Roman"/>
      <w:kern w:val="2"/>
      <w:sz w:val="24"/>
    </w:rPr>
  </w:style>
  <w:style w:type="paragraph" w:styleId="41">
    <w:name w:val="index 4"/>
    <w:basedOn w:val="aff1"/>
    <w:next w:val="aff1"/>
    <w:qFormat/>
    <w:rsid w:val="007861EC"/>
    <w:pPr>
      <w:ind w:left="840" w:hanging="210"/>
      <w:jc w:val="left"/>
    </w:pPr>
    <w:rPr>
      <w:rFonts w:cs="Times New Roman"/>
      <w:sz w:val="20"/>
      <w:szCs w:val="20"/>
    </w:rPr>
  </w:style>
  <w:style w:type="paragraph" w:styleId="affffd">
    <w:name w:val="Plain Text"/>
    <w:basedOn w:val="aff1"/>
    <w:link w:val="affffe"/>
    <w:qFormat/>
    <w:rsid w:val="007861EC"/>
    <w:rPr>
      <w:rFonts w:ascii="宋体" w:hAnsi="Courier New" w:cs="Times New Roman"/>
      <w:szCs w:val="20"/>
    </w:rPr>
  </w:style>
  <w:style w:type="character" w:customStyle="1" w:styleId="affffe">
    <w:name w:val="纯文本 字符"/>
    <w:basedOn w:val="aff2"/>
    <w:link w:val="affffd"/>
    <w:qFormat/>
    <w:rsid w:val="007861EC"/>
    <w:rPr>
      <w:rFonts w:ascii="宋体" w:hAnsi="Courier New"/>
      <w:kern w:val="2"/>
      <w:sz w:val="21"/>
    </w:rPr>
  </w:style>
  <w:style w:type="paragraph" w:styleId="32">
    <w:name w:val="index 3"/>
    <w:basedOn w:val="aff1"/>
    <w:next w:val="aff1"/>
    <w:qFormat/>
    <w:rsid w:val="007861EC"/>
    <w:pPr>
      <w:ind w:left="630" w:hanging="210"/>
      <w:jc w:val="left"/>
    </w:pPr>
    <w:rPr>
      <w:rFonts w:cs="Times New Roman"/>
      <w:sz w:val="20"/>
      <w:szCs w:val="20"/>
    </w:rPr>
  </w:style>
  <w:style w:type="paragraph" w:styleId="afffff">
    <w:name w:val="Date"/>
    <w:basedOn w:val="aff1"/>
    <w:next w:val="aff1"/>
    <w:link w:val="afffff0"/>
    <w:qFormat/>
    <w:rsid w:val="007861EC"/>
    <w:pPr>
      <w:spacing w:after="120" w:line="360" w:lineRule="exact"/>
    </w:pPr>
    <w:rPr>
      <w:rFonts w:ascii="Times New Roman" w:hAnsi="Times New Roman" w:cs="Times New Roman"/>
      <w:sz w:val="24"/>
      <w:szCs w:val="20"/>
    </w:rPr>
  </w:style>
  <w:style w:type="character" w:customStyle="1" w:styleId="afffff0">
    <w:name w:val="日期 字符"/>
    <w:basedOn w:val="aff2"/>
    <w:link w:val="afffff"/>
    <w:qFormat/>
    <w:rsid w:val="007861EC"/>
    <w:rPr>
      <w:rFonts w:ascii="Times New Roman" w:hAnsi="Times New Roman"/>
      <w:kern w:val="2"/>
      <w:sz w:val="24"/>
    </w:rPr>
  </w:style>
  <w:style w:type="paragraph" w:styleId="21">
    <w:name w:val="Body Text Indent 2"/>
    <w:basedOn w:val="aff1"/>
    <w:link w:val="22"/>
    <w:qFormat/>
    <w:rsid w:val="007861EC"/>
    <w:pPr>
      <w:ind w:left="425" w:firstLine="425"/>
    </w:pPr>
    <w:rPr>
      <w:rFonts w:ascii="宋体" w:hAnsi="Times New Roman" w:cs="Times New Roman"/>
      <w:szCs w:val="20"/>
    </w:rPr>
  </w:style>
  <w:style w:type="character" w:customStyle="1" w:styleId="22">
    <w:name w:val="正文文本缩进 2 字符"/>
    <w:basedOn w:val="aff2"/>
    <w:link w:val="21"/>
    <w:qFormat/>
    <w:rsid w:val="007861EC"/>
    <w:rPr>
      <w:rFonts w:ascii="宋体" w:hAnsi="Times New Roman"/>
      <w:kern w:val="2"/>
      <w:sz w:val="21"/>
    </w:rPr>
  </w:style>
  <w:style w:type="paragraph" w:styleId="afffff1">
    <w:name w:val="endnote text"/>
    <w:basedOn w:val="aff1"/>
    <w:link w:val="afffff2"/>
    <w:semiHidden/>
    <w:qFormat/>
    <w:rsid w:val="007861EC"/>
    <w:pPr>
      <w:snapToGrid w:val="0"/>
      <w:jc w:val="left"/>
    </w:pPr>
    <w:rPr>
      <w:rFonts w:ascii="Times New Roman" w:hAnsi="Times New Roman" w:cs="Times New Roman"/>
      <w:szCs w:val="24"/>
    </w:rPr>
  </w:style>
  <w:style w:type="character" w:customStyle="1" w:styleId="afffff2">
    <w:name w:val="尾注文本 字符"/>
    <w:basedOn w:val="aff2"/>
    <w:link w:val="afffff1"/>
    <w:semiHidden/>
    <w:qFormat/>
    <w:rsid w:val="007861EC"/>
    <w:rPr>
      <w:rFonts w:ascii="Times New Roman" w:hAnsi="Times New Roman"/>
      <w:kern w:val="2"/>
      <w:sz w:val="21"/>
      <w:szCs w:val="24"/>
    </w:rPr>
  </w:style>
  <w:style w:type="paragraph" w:styleId="13">
    <w:name w:val="index 1"/>
    <w:basedOn w:val="aff1"/>
    <w:next w:val="aff1"/>
    <w:autoRedefine/>
    <w:unhideWhenUsed/>
    <w:qFormat/>
    <w:rsid w:val="007861EC"/>
  </w:style>
  <w:style w:type="paragraph" w:styleId="afffff3">
    <w:name w:val="index heading"/>
    <w:basedOn w:val="aff1"/>
    <w:next w:val="13"/>
    <w:qFormat/>
    <w:rsid w:val="007861EC"/>
    <w:pPr>
      <w:spacing w:before="120" w:after="120"/>
      <w:jc w:val="center"/>
    </w:pPr>
    <w:rPr>
      <w:rFonts w:cs="Times New Roman"/>
      <w:b/>
      <w:bCs/>
      <w:iCs/>
      <w:szCs w:val="20"/>
    </w:rPr>
  </w:style>
  <w:style w:type="paragraph" w:styleId="afffff4">
    <w:name w:val="List"/>
    <w:basedOn w:val="aff1"/>
    <w:uiPriority w:val="99"/>
    <w:unhideWhenUsed/>
    <w:qFormat/>
    <w:rsid w:val="007861EC"/>
    <w:pPr>
      <w:ind w:left="200" w:hangingChars="200" w:hanging="200"/>
      <w:contextualSpacing/>
    </w:pPr>
    <w:rPr>
      <w:rFonts w:cs="Times New Roman"/>
      <w:szCs w:val="22"/>
    </w:rPr>
  </w:style>
  <w:style w:type="paragraph" w:styleId="af1">
    <w:name w:val="footnote text"/>
    <w:basedOn w:val="aff1"/>
    <w:link w:val="afffff5"/>
    <w:qFormat/>
    <w:rsid w:val="007861EC"/>
    <w:pPr>
      <w:numPr>
        <w:numId w:val="3"/>
      </w:numPr>
      <w:snapToGrid w:val="0"/>
      <w:jc w:val="left"/>
    </w:pPr>
    <w:rPr>
      <w:rFonts w:ascii="宋体" w:hAnsi="Times New Roman" w:cs="Times New Roman"/>
      <w:sz w:val="18"/>
      <w:szCs w:val="18"/>
    </w:rPr>
  </w:style>
  <w:style w:type="character" w:customStyle="1" w:styleId="afffff5">
    <w:name w:val="脚注文本 字符"/>
    <w:basedOn w:val="aff2"/>
    <w:link w:val="af1"/>
    <w:qFormat/>
    <w:rsid w:val="007861EC"/>
    <w:rPr>
      <w:rFonts w:ascii="宋体" w:hAnsi="Times New Roman"/>
      <w:kern w:val="2"/>
      <w:sz w:val="18"/>
      <w:szCs w:val="18"/>
    </w:rPr>
  </w:style>
  <w:style w:type="paragraph" w:styleId="33">
    <w:name w:val="Body Text Indent 3"/>
    <w:basedOn w:val="aff1"/>
    <w:link w:val="34"/>
    <w:qFormat/>
    <w:rsid w:val="007861EC"/>
    <w:pPr>
      <w:spacing w:line="360" w:lineRule="auto"/>
      <w:ind w:left="540" w:firstLineChars="200" w:firstLine="480"/>
      <w:jc w:val="left"/>
    </w:pPr>
    <w:rPr>
      <w:rFonts w:ascii="宋体" w:hAnsi="Times New Roman" w:cs="Times New Roman"/>
      <w:color w:val="000000"/>
      <w:sz w:val="24"/>
      <w:szCs w:val="20"/>
    </w:rPr>
  </w:style>
  <w:style w:type="character" w:customStyle="1" w:styleId="34">
    <w:name w:val="正文文本缩进 3 字符"/>
    <w:basedOn w:val="aff2"/>
    <w:link w:val="33"/>
    <w:qFormat/>
    <w:rsid w:val="007861EC"/>
    <w:rPr>
      <w:rFonts w:ascii="宋体" w:hAnsi="Times New Roman"/>
      <w:color w:val="000000"/>
      <w:kern w:val="2"/>
      <w:sz w:val="24"/>
    </w:rPr>
  </w:style>
  <w:style w:type="paragraph" w:styleId="71">
    <w:name w:val="index 7"/>
    <w:basedOn w:val="aff1"/>
    <w:next w:val="aff1"/>
    <w:qFormat/>
    <w:rsid w:val="007861EC"/>
    <w:pPr>
      <w:ind w:left="1470" w:hanging="210"/>
      <w:jc w:val="left"/>
    </w:pPr>
    <w:rPr>
      <w:rFonts w:cs="Times New Roman"/>
      <w:sz w:val="20"/>
      <w:szCs w:val="20"/>
    </w:rPr>
  </w:style>
  <w:style w:type="paragraph" w:styleId="91">
    <w:name w:val="index 9"/>
    <w:basedOn w:val="aff1"/>
    <w:next w:val="aff1"/>
    <w:qFormat/>
    <w:rsid w:val="007861EC"/>
    <w:pPr>
      <w:ind w:left="1890" w:hanging="210"/>
      <w:jc w:val="left"/>
    </w:pPr>
    <w:rPr>
      <w:rFonts w:cs="Times New Roman"/>
      <w:sz w:val="20"/>
      <w:szCs w:val="20"/>
    </w:rPr>
  </w:style>
  <w:style w:type="paragraph" w:styleId="23">
    <w:name w:val="Body Text 2"/>
    <w:basedOn w:val="aff1"/>
    <w:link w:val="24"/>
    <w:qFormat/>
    <w:rsid w:val="007861EC"/>
    <w:rPr>
      <w:rFonts w:ascii="Times New Roman" w:hAnsi="Times New Roman" w:cs="Times New Roman"/>
      <w:szCs w:val="20"/>
    </w:rPr>
  </w:style>
  <w:style w:type="character" w:customStyle="1" w:styleId="24">
    <w:name w:val="正文文本 2 字符"/>
    <w:basedOn w:val="aff2"/>
    <w:link w:val="23"/>
    <w:qFormat/>
    <w:rsid w:val="007861EC"/>
    <w:rPr>
      <w:rFonts w:ascii="Times New Roman" w:hAnsi="Times New Roman"/>
      <w:kern w:val="2"/>
      <w:sz w:val="21"/>
    </w:rPr>
  </w:style>
  <w:style w:type="paragraph" w:styleId="HTML">
    <w:name w:val="HTML Preformatted"/>
    <w:basedOn w:val="aff1"/>
    <w:link w:val="HTML0"/>
    <w:qFormat/>
    <w:rsid w:val="007861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ff2"/>
    <w:link w:val="HTML"/>
    <w:qFormat/>
    <w:rsid w:val="007861EC"/>
    <w:rPr>
      <w:rFonts w:ascii="Arial" w:hAnsi="Arial" w:cs="Arial"/>
      <w:sz w:val="24"/>
      <w:szCs w:val="24"/>
    </w:rPr>
  </w:style>
  <w:style w:type="paragraph" w:styleId="25">
    <w:name w:val="index 2"/>
    <w:basedOn w:val="aff1"/>
    <w:next w:val="aff1"/>
    <w:qFormat/>
    <w:rsid w:val="007861EC"/>
    <w:pPr>
      <w:ind w:left="420" w:hanging="210"/>
      <w:jc w:val="left"/>
    </w:pPr>
    <w:rPr>
      <w:rFonts w:cs="Times New Roman"/>
      <w:sz w:val="20"/>
      <w:szCs w:val="20"/>
    </w:rPr>
  </w:style>
  <w:style w:type="character" w:styleId="afffff6">
    <w:name w:val="Strong"/>
    <w:uiPriority w:val="22"/>
    <w:qFormat/>
    <w:rsid w:val="007861EC"/>
    <w:rPr>
      <w:b/>
      <w:bCs/>
    </w:rPr>
  </w:style>
  <w:style w:type="character" w:styleId="afffff7">
    <w:name w:val="page number"/>
    <w:basedOn w:val="aff2"/>
    <w:qFormat/>
    <w:rsid w:val="007861EC"/>
  </w:style>
  <w:style w:type="character" w:styleId="afffff8">
    <w:name w:val="Emphasis"/>
    <w:uiPriority w:val="20"/>
    <w:qFormat/>
    <w:rsid w:val="007861EC"/>
    <w:rPr>
      <w:color w:val="CC0033"/>
    </w:rPr>
  </w:style>
  <w:style w:type="character" w:styleId="HTML1">
    <w:name w:val="HTML Code"/>
    <w:qFormat/>
    <w:rsid w:val="007861EC"/>
    <w:rPr>
      <w:rFonts w:ascii="宋体" w:eastAsia="宋体" w:hAnsi="宋体" w:cs="宋体"/>
      <w:sz w:val="24"/>
      <w:szCs w:val="24"/>
    </w:rPr>
  </w:style>
  <w:style w:type="table" w:styleId="afffff9">
    <w:name w:val="Table Professional"/>
    <w:basedOn w:val="aff3"/>
    <w:qFormat/>
    <w:rsid w:val="007861EC"/>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l2br w:val="nil"/>
          <w:tr2bl w:val="nil"/>
        </w:tcBorders>
        <w:shd w:val="solid" w:color="C0C0C0" w:fill="CCCCCC"/>
      </w:tcPr>
    </w:tblStylePr>
  </w:style>
  <w:style w:type="paragraph" w:customStyle="1" w:styleId="afffffa">
    <w:name w:val="版本号"/>
    <w:basedOn w:val="aff1"/>
    <w:qFormat/>
    <w:rsid w:val="007861EC"/>
    <w:pPr>
      <w:jc w:val="center"/>
    </w:pPr>
    <w:rPr>
      <w:rFonts w:ascii="Times New Roman" w:hAnsi="Times New Roman" w:cs="Times New Roman"/>
      <w:b/>
      <w:sz w:val="30"/>
      <w:szCs w:val="24"/>
    </w:rPr>
  </w:style>
  <w:style w:type="paragraph" w:customStyle="1" w:styleId="afffffb">
    <w:name w:val="保密等级"/>
    <w:basedOn w:val="aff1"/>
    <w:next w:val="aff1"/>
    <w:link w:val="Char1"/>
    <w:qFormat/>
    <w:rsid w:val="007861EC"/>
    <w:pPr>
      <w:jc w:val="left"/>
    </w:pPr>
    <w:rPr>
      <w:rFonts w:ascii="Times New Roman" w:hAnsi="Times New Roman" w:cs="Times New Roman"/>
      <w:b/>
      <w:sz w:val="30"/>
      <w:szCs w:val="24"/>
    </w:rPr>
  </w:style>
  <w:style w:type="character" w:customStyle="1" w:styleId="Char1">
    <w:name w:val="保密等级 Char"/>
    <w:link w:val="afffffb"/>
    <w:qFormat/>
    <w:rsid w:val="007861EC"/>
    <w:rPr>
      <w:rFonts w:ascii="Times New Roman" w:hAnsi="Times New Roman"/>
      <w:b/>
      <w:kern w:val="2"/>
      <w:sz w:val="30"/>
      <w:szCs w:val="24"/>
    </w:rPr>
  </w:style>
  <w:style w:type="paragraph" w:customStyle="1" w:styleId="afffffc">
    <w:name w:val="修改历史"/>
    <w:basedOn w:val="aff1"/>
    <w:next w:val="aff1"/>
    <w:link w:val="Char2"/>
    <w:qFormat/>
    <w:rsid w:val="007861EC"/>
    <w:pPr>
      <w:jc w:val="left"/>
    </w:pPr>
    <w:rPr>
      <w:rFonts w:ascii="Times New Roman" w:hAnsi="Times New Roman" w:cs="Times New Roman"/>
      <w:b/>
      <w:sz w:val="24"/>
      <w:szCs w:val="24"/>
    </w:rPr>
  </w:style>
  <w:style w:type="character" w:customStyle="1" w:styleId="Char2">
    <w:name w:val="修改历史 Char"/>
    <w:link w:val="afffffc"/>
    <w:qFormat/>
    <w:rsid w:val="007861EC"/>
    <w:rPr>
      <w:rFonts w:ascii="Times New Roman" w:hAnsi="Times New Roman"/>
      <w:b/>
      <w:kern w:val="2"/>
      <w:sz w:val="24"/>
      <w:szCs w:val="24"/>
    </w:rPr>
  </w:style>
  <w:style w:type="paragraph" w:customStyle="1" w:styleId="afffffd">
    <w:name w:val="目录名"/>
    <w:basedOn w:val="aff1"/>
    <w:qFormat/>
    <w:rsid w:val="007861EC"/>
    <w:pPr>
      <w:jc w:val="center"/>
    </w:pPr>
    <w:rPr>
      <w:rFonts w:ascii="Times New Roman" w:hAnsi="Times New Roman" w:cs="宋体"/>
      <w:b/>
      <w:bCs/>
      <w:sz w:val="28"/>
      <w:szCs w:val="20"/>
    </w:rPr>
  </w:style>
  <w:style w:type="character" w:customStyle="1" w:styleId="f14">
    <w:name w:val="f14"/>
    <w:basedOn w:val="aff2"/>
    <w:qFormat/>
    <w:rsid w:val="007861EC"/>
  </w:style>
  <w:style w:type="paragraph" w:customStyle="1" w:styleId="35">
    <w:name w:val="样式 标题 3"/>
    <w:basedOn w:val="3"/>
    <w:qFormat/>
    <w:rsid w:val="007861EC"/>
    <w:pPr>
      <w:tabs>
        <w:tab w:val="left" w:pos="709"/>
      </w:tabs>
      <w:spacing w:beforeLines="50" w:before="120" w:afterLines="50" w:after="50" w:line="415" w:lineRule="auto"/>
      <w:ind w:left="709" w:hanging="709"/>
    </w:pPr>
    <w:rPr>
      <w:rFonts w:ascii="Times New Roman" w:hAnsi="Times New Roman" w:cs="宋体"/>
      <w:kern w:val="2"/>
      <w:sz w:val="24"/>
      <w:szCs w:val="20"/>
      <w:lang w:val="en-US" w:eastAsia="zh-CN"/>
    </w:rPr>
  </w:style>
  <w:style w:type="character" w:customStyle="1" w:styleId="Char3">
    <w:name w:val="正文首行缩进 Char"/>
    <w:basedOn w:val="afff9"/>
    <w:qFormat/>
    <w:rsid w:val="007861EC"/>
    <w:rPr>
      <w:rFonts w:ascii="Times New Roman" w:eastAsia="宋体" w:hAnsi="Times New Roman" w:cs="Times New Roman"/>
      <w:spacing w:val="-3"/>
      <w:w w:val="95"/>
      <w:kern w:val="2"/>
      <w:sz w:val="21"/>
      <w:szCs w:val="24"/>
    </w:rPr>
  </w:style>
  <w:style w:type="paragraph" w:customStyle="1" w:styleId="afffffe">
    <w:name w:val="代码行"/>
    <w:basedOn w:val="afffd"/>
    <w:qFormat/>
    <w:rsid w:val="007861EC"/>
    <w:pPr>
      <w:shd w:val="clear" w:color="auto" w:fill="EAF1DD"/>
      <w:autoSpaceDE/>
      <w:autoSpaceDN/>
      <w:spacing w:after="0" w:line="288" w:lineRule="auto"/>
      <w:ind w:firstLineChars="200" w:firstLine="200"/>
      <w:jc w:val="both"/>
    </w:pPr>
    <w:rPr>
      <w:rFonts w:ascii="Times New Roman" w:hAnsi="Times New Roman" w:cs="Times New Roman"/>
      <w:spacing w:val="0"/>
      <w:w w:val="100"/>
      <w:kern w:val="2"/>
      <w:sz w:val="18"/>
      <w:szCs w:val="24"/>
      <w:lang w:val="zh-CN"/>
    </w:rPr>
  </w:style>
  <w:style w:type="paragraph" w:customStyle="1" w:styleId="af">
    <w:name w:val="带编号正文"/>
    <w:basedOn w:val="aff1"/>
    <w:qFormat/>
    <w:rsid w:val="007861EC"/>
    <w:pPr>
      <w:numPr>
        <w:numId w:val="4"/>
      </w:numPr>
    </w:pPr>
    <w:rPr>
      <w:rFonts w:ascii="Times New Roman" w:hAnsi="Times New Roman" w:cs="Times New Roman"/>
      <w:szCs w:val="24"/>
    </w:rPr>
  </w:style>
  <w:style w:type="paragraph" w:customStyle="1" w:styleId="af0">
    <w:name w:val="带字母正文"/>
    <w:basedOn w:val="aff1"/>
    <w:qFormat/>
    <w:rsid w:val="007861EC"/>
    <w:pPr>
      <w:numPr>
        <w:ilvl w:val="1"/>
        <w:numId w:val="4"/>
      </w:numPr>
    </w:pPr>
    <w:rPr>
      <w:rFonts w:ascii="宋体" w:hAnsi="宋体" w:cs="Times New Roman"/>
      <w:szCs w:val="24"/>
    </w:rPr>
  </w:style>
  <w:style w:type="paragraph" w:customStyle="1" w:styleId="font5">
    <w:name w:val="font5"/>
    <w:basedOn w:val="aff1"/>
    <w:qFormat/>
    <w:rsid w:val="007861EC"/>
    <w:pPr>
      <w:widowControl/>
      <w:spacing w:before="100" w:beforeAutospacing="1" w:after="100" w:afterAutospacing="1"/>
      <w:jc w:val="left"/>
    </w:pPr>
    <w:rPr>
      <w:rFonts w:eastAsiaTheme="minorEastAsia" w:cs="Times New Roman"/>
      <w:color w:val="000000"/>
      <w:kern w:val="0"/>
      <w:sz w:val="22"/>
      <w:szCs w:val="22"/>
    </w:rPr>
  </w:style>
  <w:style w:type="paragraph" w:customStyle="1" w:styleId="font6">
    <w:name w:val="font6"/>
    <w:basedOn w:val="aff1"/>
    <w:qFormat/>
    <w:rsid w:val="007861EC"/>
    <w:pPr>
      <w:widowControl/>
      <w:spacing w:before="100" w:beforeAutospacing="1" w:after="100" w:afterAutospacing="1"/>
      <w:jc w:val="left"/>
    </w:pPr>
    <w:rPr>
      <w:rFonts w:ascii="宋体" w:hAnsi="宋体" w:cs="Times New Roman"/>
      <w:color w:val="000000"/>
      <w:kern w:val="0"/>
      <w:sz w:val="22"/>
      <w:szCs w:val="22"/>
    </w:rPr>
  </w:style>
  <w:style w:type="paragraph" w:customStyle="1" w:styleId="xl63">
    <w:name w:val="xl63"/>
    <w:basedOn w:val="aff1"/>
    <w:qFormat/>
    <w:rsid w:val="007861EC"/>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heme="minorEastAsia" w:cs="Times New Roman"/>
      <w:kern w:val="0"/>
      <w:sz w:val="24"/>
      <w:szCs w:val="24"/>
    </w:rPr>
  </w:style>
  <w:style w:type="paragraph" w:customStyle="1" w:styleId="xl64">
    <w:name w:val="xl64"/>
    <w:basedOn w:val="aff1"/>
    <w:qFormat/>
    <w:rsid w:val="007861EC"/>
    <w:pPr>
      <w:widowControl/>
      <w:pBdr>
        <w:top w:val="single" w:sz="8" w:space="0" w:color="auto"/>
        <w:bottom w:val="single" w:sz="8" w:space="0" w:color="auto"/>
        <w:right w:val="single" w:sz="8" w:space="0" w:color="auto"/>
      </w:pBdr>
      <w:spacing w:before="100" w:beforeAutospacing="1" w:after="100" w:afterAutospacing="1"/>
      <w:jc w:val="left"/>
      <w:textAlignment w:val="center"/>
    </w:pPr>
    <w:rPr>
      <w:rFonts w:ascii="宋体" w:hAnsi="宋体" w:cs="Times New Roman"/>
      <w:kern w:val="0"/>
      <w:sz w:val="24"/>
      <w:szCs w:val="24"/>
    </w:rPr>
  </w:style>
  <w:style w:type="paragraph" w:customStyle="1" w:styleId="xl65">
    <w:name w:val="xl65"/>
    <w:basedOn w:val="aff1"/>
    <w:qFormat/>
    <w:rsid w:val="007861EC"/>
    <w:pPr>
      <w:widowControl/>
      <w:pBdr>
        <w:top w:val="single" w:sz="8" w:space="0" w:color="auto"/>
        <w:bottom w:val="single" w:sz="8" w:space="0" w:color="auto"/>
        <w:right w:val="single" w:sz="8" w:space="0" w:color="auto"/>
      </w:pBdr>
      <w:spacing w:before="100" w:beforeAutospacing="1" w:after="100" w:afterAutospacing="1"/>
      <w:jc w:val="left"/>
      <w:textAlignment w:val="center"/>
    </w:pPr>
    <w:rPr>
      <w:rFonts w:eastAsiaTheme="minorEastAsia" w:cs="Times New Roman"/>
      <w:b/>
      <w:bCs/>
      <w:kern w:val="0"/>
      <w:sz w:val="24"/>
      <w:szCs w:val="24"/>
    </w:rPr>
  </w:style>
  <w:style w:type="paragraph" w:customStyle="1" w:styleId="xl66">
    <w:name w:val="xl66"/>
    <w:basedOn w:val="aff1"/>
    <w:qFormat/>
    <w:rsid w:val="007861EC"/>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eastAsiaTheme="minorEastAsia" w:cs="Times New Roman"/>
      <w:kern w:val="0"/>
      <w:sz w:val="24"/>
      <w:szCs w:val="24"/>
    </w:rPr>
  </w:style>
  <w:style w:type="paragraph" w:customStyle="1" w:styleId="xl67">
    <w:name w:val="xl67"/>
    <w:basedOn w:val="aff1"/>
    <w:qFormat/>
    <w:rsid w:val="007861EC"/>
    <w:pPr>
      <w:widowControl/>
      <w:pBdr>
        <w:bottom w:val="single" w:sz="8" w:space="0" w:color="auto"/>
        <w:right w:val="single" w:sz="8" w:space="0" w:color="auto"/>
      </w:pBdr>
      <w:spacing w:before="100" w:beforeAutospacing="1" w:after="100" w:afterAutospacing="1"/>
      <w:jc w:val="left"/>
      <w:textAlignment w:val="center"/>
    </w:pPr>
    <w:rPr>
      <w:rFonts w:ascii="宋体" w:hAnsi="宋体" w:cs="Times New Roman"/>
      <w:kern w:val="0"/>
      <w:sz w:val="24"/>
      <w:szCs w:val="24"/>
    </w:rPr>
  </w:style>
  <w:style w:type="paragraph" w:customStyle="1" w:styleId="xl68">
    <w:name w:val="xl68"/>
    <w:basedOn w:val="aff1"/>
    <w:qFormat/>
    <w:rsid w:val="007861EC"/>
    <w:pPr>
      <w:widowControl/>
      <w:pBdr>
        <w:bottom w:val="single" w:sz="8" w:space="0" w:color="auto"/>
        <w:right w:val="single" w:sz="8" w:space="0" w:color="auto"/>
      </w:pBdr>
      <w:spacing w:before="100" w:beforeAutospacing="1" w:after="100" w:afterAutospacing="1"/>
      <w:jc w:val="left"/>
      <w:textAlignment w:val="center"/>
    </w:pPr>
    <w:rPr>
      <w:rFonts w:eastAsiaTheme="minorEastAsia" w:cs="Times New Roman"/>
      <w:kern w:val="0"/>
      <w:sz w:val="24"/>
      <w:szCs w:val="24"/>
    </w:rPr>
  </w:style>
  <w:style w:type="character" w:customStyle="1" w:styleId="hljs-tag">
    <w:name w:val="hljs-tag"/>
    <w:basedOn w:val="aff2"/>
    <w:qFormat/>
    <w:rsid w:val="007861EC"/>
  </w:style>
  <w:style w:type="character" w:customStyle="1" w:styleId="hljs-title">
    <w:name w:val="hljs-title"/>
    <w:basedOn w:val="aff2"/>
    <w:qFormat/>
    <w:rsid w:val="007861EC"/>
  </w:style>
  <w:style w:type="character" w:customStyle="1" w:styleId="14">
    <w:name w:val="未处理的提及1"/>
    <w:basedOn w:val="aff2"/>
    <w:uiPriority w:val="99"/>
    <w:qFormat/>
    <w:rsid w:val="007861EC"/>
    <w:rPr>
      <w:color w:val="605E5C"/>
      <w:shd w:val="clear" w:color="auto" w:fill="E1DFDD"/>
    </w:rPr>
  </w:style>
  <w:style w:type="table" w:customStyle="1" w:styleId="-">
    <w:name w:val="表格样式-左侧清单"/>
    <w:basedOn w:val="aff3"/>
    <w:qFormat/>
    <w:rsid w:val="007861EC"/>
    <w:pPr>
      <w:jc w:val="both"/>
    </w:pPr>
    <w:rPr>
      <w:rFonts w:ascii="Times New Roman" w:hAnsi="Times New Roman"/>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spacing w:line="240" w:lineRule="auto"/>
        <w:jc w:val="center"/>
      </w:pPr>
      <w:rPr>
        <w:rFonts w:eastAsia="黑体"/>
        <w:b/>
        <w:sz w:val="21"/>
      </w:rPr>
      <w:tblPr/>
      <w:tcPr>
        <w:shd w:val="clear" w:color="auto" w:fill="E0E0E0"/>
      </w:tcPr>
    </w:tblStylePr>
    <w:tblStylePr w:type="firstCol">
      <w:pPr>
        <w:jc w:val="both"/>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affffff">
    <w:name w:val="首行缩进正文"/>
    <w:basedOn w:val="aff1"/>
    <w:link w:val="Char4"/>
    <w:qFormat/>
    <w:rsid w:val="007861EC"/>
    <w:pPr>
      <w:widowControl/>
      <w:spacing w:after="100" w:line="360" w:lineRule="auto"/>
      <w:ind w:firstLineChars="200" w:firstLine="480"/>
      <w:jc w:val="left"/>
    </w:pPr>
    <w:rPr>
      <w:rFonts w:ascii="Times New Roman" w:hAnsi="Times New Roman" w:cs="Times New Roman"/>
      <w:kern w:val="0"/>
      <w:sz w:val="24"/>
      <w:szCs w:val="22"/>
      <w:lang w:eastAsia="en-US" w:bidi="en-US"/>
    </w:rPr>
  </w:style>
  <w:style w:type="character" w:customStyle="1" w:styleId="Char4">
    <w:name w:val="首行缩进正文 Char"/>
    <w:link w:val="affffff"/>
    <w:qFormat/>
    <w:rsid w:val="007861EC"/>
    <w:rPr>
      <w:rFonts w:ascii="Times New Roman" w:hAnsi="Times New Roman"/>
      <w:sz w:val="24"/>
      <w:szCs w:val="22"/>
      <w:lang w:eastAsia="en-US" w:bidi="en-US"/>
    </w:rPr>
  </w:style>
  <w:style w:type="character" w:customStyle="1" w:styleId="affff7">
    <w:name w:val="题注 字符"/>
    <w:link w:val="affff6"/>
    <w:qFormat/>
    <w:rsid w:val="007861EC"/>
    <w:rPr>
      <w:rFonts w:ascii="Times New Roman" w:hAnsi="Times New Roman" w:cs="Arial"/>
      <w:kern w:val="2"/>
      <w:sz w:val="18"/>
    </w:rPr>
  </w:style>
  <w:style w:type="paragraph" w:customStyle="1" w:styleId="affffff0">
    <w:name w:val="监测指标、参考指标"/>
    <w:basedOn w:val="aff1"/>
    <w:link w:val="CharChar"/>
    <w:qFormat/>
    <w:rsid w:val="007861EC"/>
    <w:pPr>
      <w:outlineLvl w:val="1"/>
    </w:pPr>
    <w:rPr>
      <w:rFonts w:ascii="Times New Roman" w:eastAsia="仿宋_GB2312" w:hAnsi="Times New Roman" w:cs="Times New Roman"/>
      <w:b/>
      <w:sz w:val="28"/>
      <w:szCs w:val="28"/>
    </w:rPr>
  </w:style>
  <w:style w:type="character" w:customStyle="1" w:styleId="CharChar">
    <w:name w:val="监测指标、参考指标 Char Char"/>
    <w:link w:val="affffff0"/>
    <w:qFormat/>
    <w:rsid w:val="007861EC"/>
    <w:rPr>
      <w:rFonts w:ascii="Times New Roman" w:eastAsia="仿宋_GB2312" w:hAnsi="Times New Roman"/>
      <w:b/>
      <w:kern w:val="2"/>
      <w:sz w:val="28"/>
      <w:szCs w:val="28"/>
    </w:rPr>
  </w:style>
  <w:style w:type="paragraph" w:customStyle="1" w:styleId="affffff1">
    <w:name w:val="表格正文"/>
    <w:basedOn w:val="aff1"/>
    <w:link w:val="CharChar0"/>
    <w:qFormat/>
    <w:rsid w:val="007861EC"/>
    <w:pPr>
      <w:spacing w:line="300" w:lineRule="auto"/>
    </w:pPr>
    <w:rPr>
      <w:rFonts w:ascii="Times New Roman" w:hAnsi="Times New Roman" w:cs="Times New Roman"/>
    </w:rPr>
  </w:style>
  <w:style w:type="character" w:customStyle="1" w:styleId="CharChar0">
    <w:name w:val="表格正文 Char Char"/>
    <w:link w:val="affffff1"/>
    <w:qFormat/>
    <w:rsid w:val="007861EC"/>
    <w:rPr>
      <w:rFonts w:ascii="Times New Roman" w:hAnsi="Times New Roman"/>
      <w:kern w:val="2"/>
      <w:sz w:val="21"/>
      <w:szCs w:val="21"/>
    </w:rPr>
  </w:style>
  <w:style w:type="paragraph" w:customStyle="1" w:styleId="affffff2">
    <w:name w:val="图片"/>
    <w:basedOn w:val="aff1"/>
    <w:link w:val="CharChar1"/>
    <w:qFormat/>
    <w:rsid w:val="007861EC"/>
    <w:pPr>
      <w:spacing w:line="300" w:lineRule="auto"/>
      <w:jc w:val="center"/>
    </w:pPr>
    <w:rPr>
      <w:rFonts w:ascii="Times New Roman" w:hAnsi="Times New Roman" w:cs="Times New Roman"/>
      <w:sz w:val="24"/>
      <w:szCs w:val="24"/>
    </w:rPr>
  </w:style>
  <w:style w:type="character" w:customStyle="1" w:styleId="CharChar1">
    <w:name w:val="图片 Char Char"/>
    <w:link w:val="affffff2"/>
    <w:qFormat/>
    <w:rsid w:val="007861EC"/>
    <w:rPr>
      <w:rFonts w:ascii="Times New Roman" w:hAnsi="Times New Roman"/>
      <w:kern w:val="2"/>
      <w:sz w:val="24"/>
      <w:szCs w:val="24"/>
    </w:rPr>
  </w:style>
  <w:style w:type="paragraph" w:customStyle="1" w:styleId="cr3">
    <w:name w:val="cr3"/>
    <w:basedOn w:val="3"/>
    <w:next w:val="aff1"/>
    <w:link w:val="cr3CharChar"/>
    <w:qFormat/>
    <w:rsid w:val="007861EC"/>
    <w:pPr>
      <w:numPr>
        <w:numId w:val="0"/>
      </w:numPr>
      <w:tabs>
        <w:tab w:val="left" w:pos="567"/>
      </w:tabs>
      <w:adjustRightInd w:val="0"/>
      <w:snapToGrid w:val="0"/>
      <w:spacing w:before="100" w:beforeAutospacing="1" w:after="100" w:afterAutospacing="1"/>
      <w:ind w:left="567" w:hanging="567"/>
      <w:jc w:val="left"/>
      <w:outlineLvl w:val="1"/>
    </w:pPr>
    <w:rPr>
      <w:rFonts w:ascii="Times New Roman" w:eastAsia="黑体" w:hAnsi="Times New Roman" w:cs="黑体"/>
      <w:kern w:val="2"/>
      <w:sz w:val="32"/>
      <w:szCs w:val="32"/>
      <w:lang w:val="en-US" w:eastAsia="zh-CN"/>
    </w:rPr>
  </w:style>
  <w:style w:type="character" w:customStyle="1" w:styleId="cr3CharChar">
    <w:name w:val="cr3 Char Char"/>
    <w:link w:val="cr3"/>
    <w:qFormat/>
    <w:rsid w:val="007861EC"/>
    <w:rPr>
      <w:rFonts w:ascii="Times New Roman" w:eastAsia="黑体" w:hAnsi="Times New Roman" w:cs="黑体"/>
      <w:b/>
      <w:bCs/>
      <w:kern w:val="2"/>
      <w:sz w:val="32"/>
      <w:szCs w:val="32"/>
    </w:rPr>
  </w:style>
  <w:style w:type="character" w:customStyle="1" w:styleId="Char">
    <w:name w:val="列出段落 Char"/>
    <w:basedOn w:val="aff2"/>
    <w:link w:val="11"/>
    <w:uiPriority w:val="34"/>
    <w:qFormat/>
    <w:rsid w:val="007861EC"/>
    <w:rPr>
      <w:rFonts w:ascii="等线" w:eastAsia="等线" w:hAnsi="等线"/>
      <w:kern w:val="2"/>
      <w:sz w:val="21"/>
      <w:szCs w:val="22"/>
    </w:rPr>
  </w:style>
  <w:style w:type="character" w:customStyle="1" w:styleId="Char5">
    <w:name w:val="无间隔 Char"/>
    <w:qFormat/>
    <w:rsid w:val="007861EC"/>
    <w:rPr>
      <w:rFonts w:ascii="Calibri" w:eastAsia="宋体" w:hAnsi="Calibri" w:cs="黑体"/>
      <w:sz w:val="22"/>
      <w:szCs w:val="22"/>
    </w:rPr>
  </w:style>
  <w:style w:type="paragraph" w:customStyle="1" w:styleId="22ndlevelh22Header2H2Heading2HiddenHeading2CC">
    <w:name w:val="样式 样式 标题 22nd levelh22Header 2H2Heading 2 HiddenHeading 2 CC... ..."/>
    <w:basedOn w:val="aff1"/>
    <w:qFormat/>
    <w:rsid w:val="007861EC"/>
    <w:rPr>
      <w:rFonts w:cs="Times New Roman"/>
      <w:szCs w:val="22"/>
    </w:rPr>
  </w:style>
  <w:style w:type="paragraph" w:customStyle="1" w:styleId="affffff3">
    <w:name w:val="四级标题"/>
    <w:basedOn w:val="3"/>
    <w:qFormat/>
    <w:rsid w:val="007861EC"/>
    <w:pPr>
      <w:numPr>
        <w:numId w:val="0"/>
      </w:numPr>
      <w:tabs>
        <w:tab w:val="left" w:pos="0"/>
      </w:tabs>
      <w:spacing w:line="300" w:lineRule="auto"/>
      <w:ind w:right="144"/>
    </w:pPr>
    <w:rPr>
      <w:rFonts w:ascii="Times New Roman" w:hAnsi="Times New Roman"/>
      <w:szCs w:val="24"/>
      <w:lang w:val="en-US" w:eastAsia="zh-CN"/>
    </w:rPr>
  </w:style>
  <w:style w:type="paragraph" w:customStyle="1" w:styleId="15">
    <w:name w:val="引文目录标题1"/>
    <w:basedOn w:val="aff1"/>
    <w:next w:val="aff1"/>
    <w:qFormat/>
    <w:rsid w:val="007861EC"/>
    <w:pPr>
      <w:spacing w:before="120"/>
    </w:pPr>
    <w:rPr>
      <w:rFonts w:ascii="Cambria" w:hAnsi="Cambria" w:cs="Times New Roman"/>
      <w:sz w:val="24"/>
      <w:szCs w:val="24"/>
    </w:rPr>
  </w:style>
  <w:style w:type="paragraph" w:customStyle="1" w:styleId="NormalNewNewNewNewNewNewNewNewNewNewNewNewNewNewNewNewNew">
    <w:name w:val="Normal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
    <w:name w:val="Normal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affffff4">
    <w:name w:val="第四级标题"/>
    <w:basedOn w:val="aff1"/>
    <w:qFormat/>
    <w:rsid w:val="007861EC"/>
    <w:rPr>
      <w:rFonts w:cs="Times New Roman"/>
      <w:szCs w:val="22"/>
    </w:rPr>
  </w:style>
  <w:style w:type="paragraph" w:customStyle="1" w:styleId="NormalNewNewNewNewNewNew">
    <w:name w:val="Normal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
    <w:name w:val="Normal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1H1">
    <w:name w:val="样式 标题 1H1 + 三号"/>
    <w:basedOn w:val="1"/>
    <w:qFormat/>
    <w:rsid w:val="007861EC"/>
    <w:pPr>
      <w:numPr>
        <w:numId w:val="0"/>
      </w:numPr>
      <w:spacing w:before="340" w:after="330" w:line="578" w:lineRule="auto"/>
      <w:ind w:rightChars="100" w:right="100" w:hanging="340"/>
      <w:jc w:val="both"/>
    </w:pPr>
    <w:rPr>
      <w:rFonts w:ascii="Times New Roman" w:hAnsi="Times New Roman"/>
      <w:sz w:val="32"/>
      <w:lang w:val="en-US" w:eastAsia="zh-CN"/>
    </w:rPr>
  </w:style>
  <w:style w:type="paragraph" w:customStyle="1" w:styleId="NormalNewNew">
    <w:name w:val="Normal New New"/>
    <w:qFormat/>
    <w:rsid w:val="007861EC"/>
    <w:pPr>
      <w:jc w:val="both"/>
    </w:pPr>
    <w:rPr>
      <w:rFonts w:ascii="Times New Roman" w:hAnsi="Times New Roman"/>
      <w:kern w:val="2"/>
      <w:sz w:val="21"/>
    </w:rPr>
  </w:style>
  <w:style w:type="paragraph" w:customStyle="1" w:styleId="affffff5">
    <w:name w:val="图表文字"/>
    <w:basedOn w:val="aff1"/>
    <w:qFormat/>
    <w:rsid w:val="007861EC"/>
    <w:pPr>
      <w:snapToGrid w:val="0"/>
      <w:spacing w:before="60" w:after="60"/>
    </w:pPr>
    <w:rPr>
      <w:rFonts w:ascii="Arial" w:hAnsi="Arial" w:cs="Times New Roman"/>
      <w:szCs w:val="20"/>
    </w:rPr>
  </w:style>
  <w:style w:type="paragraph" w:customStyle="1" w:styleId="NormalNewNewNewNewNewNewNewNewNewNewNewNewNewNewNewNewNewNewNewNewNewNew">
    <w:name w:val="Normal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
    <w:name w:val="Normal New New New New New New New New"/>
    <w:qFormat/>
    <w:rsid w:val="007861EC"/>
    <w:pPr>
      <w:jc w:val="both"/>
    </w:pPr>
    <w:rPr>
      <w:rFonts w:ascii="Times New Roman" w:hAnsi="Times New Roman"/>
      <w:kern w:val="2"/>
      <w:sz w:val="21"/>
    </w:rPr>
  </w:style>
  <w:style w:type="paragraph" w:customStyle="1" w:styleId="16">
    <w:name w:val="纯文本1"/>
    <w:basedOn w:val="aff1"/>
    <w:qFormat/>
    <w:rsid w:val="007861EC"/>
    <w:rPr>
      <w:rFonts w:ascii="宋体" w:hAnsi="Courier New" w:cs="Times New Roman"/>
      <w:szCs w:val="20"/>
    </w:rPr>
  </w:style>
  <w:style w:type="paragraph" w:customStyle="1" w:styleId="17">
    <w:name w:val="正文首行缩进1"/>
    <w:basedOn w:val="afff8"/>
    <w:qFormat/>
    <w:rsid w:val="007861EC"/>
    <w:pPr>
      <w:autoSpaceDE/>
      <w:autoSpaceDN/>
      <w:spacing w:after="120" w:line="240" w:lineRule="auto"/>
      <w:ind w:firstLineChars="100" w:firstLine="420"/>
      <w:jc w:val="both"/>
    </w:pPr>
    <w:rPr>
      <w:rFonts w:ascii="宋体" w:eastAsia="宋体" w:hAnsi="Courier New" w:cs="Times New Roman"/>
      <w:spacing w:val="0"/>
      <w:w w:val="100"/>
      <w:kern w:val="2"/>
      <w:sz w:val="21"/>
      <w:szCs w:val="22"/>
    </w:rPr>
  </w:style>
  <w:style w:type="paragraph" w:customStyle="1" w:styleId="affffff6">
    <w:name w:val="第二级标题"/>
    <w:basedOn w:val="aff1"/>
    <w:qFormat/>
    <w:rsid w:val="007861EC"/>
    <w:rPr>
      <w:rFonts w:cs="Times New Roman"/>
      <w:szCs w:val="22"/>
    </w:rPr>
  </w:style>
  <w:style w:type="paragraph" w:customStyle="1" w:styleId="Normal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22ndlevelh22Header2H2661">
    <w:name w:val="样式 标题 22nd levelh22Header 2H2 + 四号 段前: 6 磅 段后: 6 磅 行距: 1..."/>
    <w:basedOn w:val="2"/>
    <w:qFormat/>
    <w:rsid w:val="007861EC"/>
    <w:pPr>
      <w:numPr>
        <w:numId w:val="0"/>
      </w:numPr>
      <w:ind w:left="340" w:hanging="340"/>
    </w:pPr>
    <w:rPr>
      <w:rFonts w:ascii="Arial" w:hAnsi="Arial" w:cs="黑体"/>
      <w:color w:val="auto"/>
      <w:kern w:val="2"/>
      <w:sz w:val="28"/>
      <w:szCs w:val="28"/>
      <w:lang w:val="en-US"/>
    </w:rPr>
  </w:style>
  <w:style w:type="paragraph" w:customStyle="1" w:styleId="a">
    <w:name w:val="科维正文♥"/>
    <w:basedOn w:val="afff7"/>
    <w:qFormat/>
    <w:rsid w:val="007861EC"/>
    <w:pPr>
      <w:numPr>
        <w:numId w:val="5"/>
      </w:numPr>
      <w:spacing w:beforeLines="50" w:before="0" w:beforeAutospacing="0" w:afterLines="50" w:after="0" w:afterAutospacing="0" w:line="360" w:lineRule="auto"/>
    </w:pPr>
    <w:rPr>
      <w:rFonts w:ascii="Times New Roman" w:hAnsi="Times New Roman" w:cs="Times New Roman"/>
      <w:color w:val="000000"/>
    </w:rPr>
  </w:style>
  <w:style w:type="paragraph" w:customStyle="1" w:styleId="affffff7">
    <w:name w:val="第三极标题"/>
    <w:basedOn w:val="aff1"/>
    <w:qFormat/>
    <w:rsid w:val="007861EC"/>
    <w:rPr>
      <w:rFonts w:cs="Times New Roman"/>
      <w:szCs w:val="22"/>
    </w:rPr>
  </w:style>
  <w:style w:type="paragraph" w:customStyle="1" w:styleId="yj">
    <w:name w:val="yj正文"/>
    <w:basedOn w:val="aff1"/>
    <w:qFormat/>
    <w:rsid w:val="007861EC"/>
    <w:pPr>
      <w:numPr>
        <w:numId w:val="6"/>
      </w:numPr>
      <w:spacing w:line="360" w:lineRule="auto"/>
      <w:jc w:val="left"/>
    </w:pPr>
    <w:rPr>
      <w:rFonts w:ascii="宋体" w:hAnsi="宋体"/>
      <w:b/>
      <w:sz w:val="24"/>
      <w:szCs w:val="44"/>
    </w:rPr>
  </w:style>
  <w:style w:type="paragraph" w:customStyle="1" w:styleId="TableDescriptionChar">
    <w:name w:val="Table Description Char"/>
    <w:basedOn w:val="aff1"/>
    <w:qFormat/>
    <w:rsid w:val="007861EC"/>
    <w:rPr>
      <w:rFonts w:cs="Times New Roman"/>
      <w:szCs w:val="22"/>
    </w:rPr>
  </w:style>
  <w:style w:type="paragraph" w:customStyle="1" w:styleId="NormalNewNewNewNewNewNewNewNewNewNewNewNewNewNewNewNewNewNewNewNewNewNewNewNewNewNewNewNewNewNewNewNew">
    <w:name w:val="Normal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
    <w:name w:val="Normal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
    <w:name w:val="Normal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
    <w:name w:val="Normal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TOC10">
    <w:name w:val="TOC 标题1"/>
    <w:basedOn w:val="1"/>
    <w:next w:val="aff1"/>
    <w:qFormat/>
    <w:rsid w:val="007861EC"/>
    <w:pPr>
      <w:widowControl/>
      <w:numPr>
        <w:numId w:val="0"/>
      </w:numPr>
      <w:spacing w:before="480" w:after="0" w:line="276" w:lineRule="auto"/>
      <w:ind w:rightChars="100" w:right="100"/>
      <w:jc w:val="left"/>
      <w:outlineLvl w:val="9"/>
    </w:pPr>
    <w:rPr>
      <w:rFonts w:ascii="Cambria" w:hAnsi="Cambria"/>
      <w:color w:val="365F91"/>
      <w:kern w:val="0"/>
      <w:sz w:val="28"/>
      <w:szCs w:val="28"/>
      <w:lang w:val="en-US" w:eastAsia="zh-CN"/>
    </w:rPr>
  </w:style>
  <w:style w:type="paragraph" w:customStyle="1" w:styleId="Normal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affffff8">
    <w:name w:val="第五级标题"/>
    <w:basedOn w:val="5"/>
    <w:qFormat/>
    <w:rsid w:val="007861EC"/>
    <w:pPr>
      <w:numPr>
        <w:ilvl w:val="0"/>
        <w:numId w:val="0"/>
      </w:numPr>
      <w:tabs>
        <w:tab w:val="left" w:pos="1008"/>
      </w:tabs>
      <w:spacing w:before="20" w:after="20" w:line="377" w:lineRule="auto"/>
      <w:ind w:left="1008" w:hanging="1008"/>
    </w:pPr>
    <w:rPr>
      <w:rFonts w:cs="Times New Roman"/>
      <w:sz w:val="24"/>
    </w:rPr>
  </w:style>
  <w:style w:type="paragraph" w:customStyle="1" w:styleId="NormalNewNewNewNewNewNewNewNewNewNewNewNewNewNewNewNewNewNewNewNewNewNewNewNewNewNewNewNewNewNew">
    <w:name w:val="Normal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
    <w:name w:val="Normal New"/>
    <w:qFormat/>
    <w:rsid w:val="007861EC"/>
    <w:pPr>
      <w:jc w:val="both"/>
    </w:pPr>
    <w:rPr>
      <w:rFonts w:ascii="Times New Roman" w:hAnsi="Times New Roman"/>
      <w:kern w:val="2"/>
      <w:sz w:val="21"/>
    </w:rPr>
  </w:style>
  <w:style w:type="paragraph" w:customStyle="1" w:styleId="26">
    <w:name w:val="无间隔2"/>
    <w:qFormat/>
    <w:rsid w:val="007861EC"/>
    <w:rPr>
      <w:rFonts w:ascii="Times New Roman" w:hAnsi="Times New Roman"/>
      <w:sz w:val="22"/>
      <w:szCs w:val="22"/>
    </w:rPr>
  </w:style>
  <w:style w:type="paragraph" w:customStyle="1" w:styleId="NormalNewNewNewNewNewNewNewNewNewNewNewNewNewNewNewNewNewNewNewNewNewNewNewNewNewNewNew">
    <w:name w:val="Normal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
    <w:name w:val="Normal New New New New New New New New New"/>
    <w:qFormat/>
    <w:rsid w:val="007861EC"/>
    <w:pPr>
      <w:jc w:val="both"/>
    </w:pPr>
    <w:rPr>
      <w:rFonts w:ascii="Times New Roman" w:hAnsi="Times New Roman"/>
      <w:kern w:val="2"/>
      <w:sz w:val="21"/>
    </w:rPr>
  </w:style>
  <w:style w:type="paragraph" w:customStyle="1" w:styleId="NormalNewNewNewNewNewNewNewNewNewNewNewNewNewNewNewNew">
    <w:name w:val="Normal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
    <w:name w:val="Normal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StdZ0">
    <w:name w:val="Std.Z.0"/>
    <w:basedOn w:val="aff1"/>
    <w:qFormat/>
    <w:rsid w:val="007861EC"/>
    <w:pPr>
      <w:spacing w:line="360" w:lineRule="auto"/>
      <w:ind w:firstLineChars="177" w:firstLine="425"/>
    </w:pPr>
    <w:rPr>
      <w:rFonts w:cs="Times New Roman"/>
      <w:sz w:val="24"/>
      <w:szCs w:val="22"/>
    </w:rPr>
  </w:style>
  <w:style w:type="paragraph" w:customStyle="1" w:styleId="affffff9">
    <w:name w:val="第一级标题"/>
    <w:basedOn w:val="aff1"/>
    <w:qFormat/>
    <w:rsid w:val="007861EC"/>
    <w:rPr>
      <w:rFonts w:cs="Times New Roman"/>
      <w:szCs w:val="22"/>
    </w:rPr>
  </w:style>
  <w:style w:type="paragraph" w:customStyle="1" w:styleId="27">
    <w:name w:val="纯文本2"/>
    <w:basedOn w:val="aff1"/>
    <w:qFormat/>
    <w:rsid w:val="007861EC"/>
    <w:rPr>
      <w:rFonts w:ascii="宋体" w:hAnsi="Courier New" w:cs="Times New Roman"/>
      <w:szCs w:val="20"/>
    </w:rPr>
  </w:style>
  <w:style w:type="paragraph" w:customStyle="1" w:styleId="NormalNewNewNewNewNewNewNewNewNewNewNewNewNewNewNew">
    <w:name w:val="Normal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
    <w:name w:val="Normal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28">
    <w:name w:val="正文2"/>
    <w:qFormat/>
    <w:rsid w:val="007861EC"/>
    <w:pPr>
      <w:jc w:val="both"/>
    </w:pPr>
    <w:rPr>
      <w:rFonts w:ascii="Times New Roman" w:hAnsi="Times New Roman"/>
      <w:kern w:val="2"/>
      <w:sz w:val="21"/>
    </w:rPr>
  </w:style>
  <w:style w:type="paragraph" w:customStyle="1" w:styleId="NormalNewNewNewNewNewNewNewNewNewNewNewNewNew">
    <w:name w:val="Normal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
    <w:name w:val="Normal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
    <w:name w:val="Normal New New New New New New New New New New New New New New New New New New New New"/>
    <w:qFormat/>
    <w:rsid w:val="007861EC"/>
    <w:pPr>
      <w:jc w:val="both"/>
    </w:pPr>
    <w:rPr>
      <w:rFonts w:ascii="Times New Roman" w:hAnsi="Times New Roman"/>
      <w:kern w:val="2"/>
      <w:sz w:val="21"/>
    </w:rPr>
  </w:style>
  <w:style w:type="paragraph" w:customStyle="1" w:styleId="18">
    <w:name w:val="科维正文1"/>
    <w:basedOn w:val="aff1"/>
    <w:qFormat/>
    <w:rsid w:val="007861EC"/>
    <w:pPr>
      <w:widowControl/>
      <w:spacing w:beforeLines="50" w:afterLines="50" w:line="360" w:lineRule="auto"/>
      <w:ind w:firstLineChars="200" w:firstLine="480"/>
      <w:jc w:val="left"/>
    </w:pPr>
    <w:rPr>
      <w:rFonts w:ascii="Times New Roman" w:hAnsi="Times New Roman" w:cs="Times New Roman"/>
      <w:color w:val="000000"/>
      <w:kern w:val="0"/>
      <w:sz w:val="24"/>
      <w:szCs w:val="24"/>
      <w:lang w:eastAsia="en-US"/>
    </w:rPr>
  </w:style>
  <w:style w:type="paragraph" w:customStyle="1" w:styleId="NormalNewNewNewNewNewNewNewNewNewNewNewNew">
    <w:name w:val="Normal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19">
    <w:name w:val="普通(网站)1"/>
    <w:basedOn w:val="aff1"/>
    <w:qFormat/>
    <w:rsid w:val="007861EC"/>
    <w:pPr>
      <w:widowControl/>
      <w:spacing w:before="100" w:beforeAutospacing="1" w:after="100" w:afterAutospacing="1"/>
      <w:jc w:val="left"/>
    </w:pPr>
    <w:rPr>
      <w:rFonts w:ascii="宋体" w:hAnsi="宋体" w:cs="宋体"/>
      <w:kern w:val="0"/>
      <w:sz w:val="24"/>
      <w:szCs w:val="24"/>
    </w:rPr>
  </w:style>
  <w:style w:type="paragraph" w:customStyle="1" w:styleId="NormalNewNewNewNewNewNewNewNewNewNewNewNewNewNewNewNewNewNewNew">
    <w:name w:val="Normal New New New New New New New New New New New New New New New New New New New"/>
    <w:qFormat/>
    <w:rsid w:val="007861EC"/>
    <w:pPr>
      <w:jc w:val="both"/>
    </w:pPr>
    <w:rPr>
      <w:rFonts w:ascii="Times New Roman" w:hAnsi="Times New Roman"/>
      <w:kern w:val="2"/>
      <w:sz w:val="21"/>
    </w:rPr>
  </w:style>
  <w:style w:type="paragraph" w:customStyle="1" w:styleId="affffffa">
    <w:name w:val="科维正文❤"/>
    <w:basedOn w:val="afff7"/>
    <w:qFormat/>
    <w:rsid w:val="007861EC"/>
    <w:pPr>
      <w:tabs>
        <w:tab w:val="left" w:pos="900"/>
      </w:tabs>
      <w:spacing w:beforeLines="50" w:before="0" w:beforeAutospacing="0" w:afterLines="50" w:after="0" w:afterAutospacing="0" w:line="360" w:lineRule="auto"/>
      <w:ind w:firstLineChars="200" w:firstLine="200"/>
    </w:pPr>
    <w:rPr>
      <w:rFonts w:ascii="Times New Roman" w:hAnsi="Times New Roman" w:cs="Times New Roman"/>
      <w:b/>
      <w:color w:val="000000"/>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qFormat/>
    <w:rsid w:val="007861EC"/>
    <w:pPr>
      <w:jc w:val="both"/>
    </w:pPr>
    <w:rPr>
      <w:rFonts w:ascii="Times New Roman" w:hAnsi="Times New Roman"/>
      <w:kern w:val="2"/>
      <w:sz w:val="21"/>
    </w:rPr>
  </w:style>
  <w:style w:type="paragraph" w:customStyle="1" w:styleId="cr4">
    <w:name w:val="cr4"/>
    <w:basedOn w:val="4"/>
    <w:next w:val="cr5"/>
    <w:qFormat/>
    <w:rsid w:val="007861EC"/>
    <w:pPr>
      <w:numPr>
        <w:numId w:val="0"/>
      </w:numPr>
      <w:tabs>
        <w:tab w:val="left" w:pos="709"/>
      </w:tabs>
      <w:adjustRightInd w:val="0"/>
      <w:snapToGrid w:val="0"/>
      <w:spacing w:before="100" w:beforeAutospacing="1" w:after="100" w:afterAutospacing="1"/>
      <w:ind w:left="709" w:hanging="709"/>
      <w:jc w:val="left"/>
      <w:outlineLvl w:val="2"/>
    </w:pPr>
    <w:rPr>
      <w:rFonts w:ascii="黑体" w:eastAsia="黑体" w:hAnsi="宋体"/>
      <w:bCs w:val="0"/>
      <w:color w:val="000000"/>
      <w:kern w:val="0"/>
      <w:sz w:val="28"/>
      <w:szCs w:val="28"/>
    </w:rPr>
  </w:style>
  <w:style w:type="paragraph" w:customStyle="1" w:styleId="cr5">
    <w:name w:val="cr5"/>
    <w:basedOn w:val="5"/>
    <w:next w:val="aff1"/>
    <w:qFormat/>
    <w:rsid w:val="007861EC"/>
    <w:pPr>
      <w:numPr>
        <w:ilvl w:val="0"/>
        <w:numId w:val="0"/>
      </w:numPr>
      <w:tabs>
        <w:tab w:val="left" w:pos="851"/>
      </w:tabs>
      <w:adjustRightInd w:val="0"/>
      <w:snapToGrid w:val="0"/>
      <w:spacing w:before="100" w:beforeAutospacing="1" w:after="100" w:afterAutospacing="1" w:line="360" w:lineRule="auto"/>
      <w:ind w:left="851" w:hanging="851"/>
      <w:jc w:val="left"/>
      <w:outlineLvl w:val="3"/>
    </w:pPr>
    <w:rPr>
      <w:rFonts w:ascii="黑体" w:eastAsia="黑体" w:hAnsi="Times New Roman" w:cs="Times New Roman"/>
      <w:sz w:val="24"/>
      <w:szCs w:val="24"/>
    </w:rPr>
  </w:style>
  <w:style w:type="paragraph" w:customStyle="1" w:styleId="NormalNewNewNewNewNewNewNew">
    <w:name w:val="Normal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
    <w:name w:val="Normal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Bullet">
    <w:name w:val="Bullet"/>
    <w:basedOn w:val="aff1"/>
    <w:qFormat/>
    <w:rsid w:val="007861EC"/>
    <w:pPr>
      <w:widowControl/>
      <w:numPr>
        <w:numId w:val="7"/>
      </w:numPr>
      <w:jc w:val="left"/>
    </w:pPr>
    <w:rPr>
      <w:rFonts w:ascii="Times New Roman" w:hAnsi="Times New Roman" w:cs="Times New Roman"/>
      <w:kern w:val="0"/>
      <w:sz w:val="20"/>
      <w:szCs w:val="20"/>
    </w:rPr>
  </w:style>
  <w:style w:type="paragraph" w:customStyle="1" w:styleId="Normal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1a">
    <w:name w:val="文档结构图1"/>
    <w:basedOn w:val="aff1"/>
    <w:qFormat/>
    <w:rsid w:val="007861EC"/>
    <w:rPr>
      <w:rFonts w:ascii="宋体" w:hAnsi="Times New Roman" w:cs="Times New Roman"/>
      <w:sz w:val="18"/>
      <w:szCs w:val="18"/>
    </w:rPr>
  </w:style>
  <w:style w:type="paragraph" w:customStyle="1" w:styleId="NormalNewNewNewNewNewNewNewNewNewNewNewNewNewNewNewNewNewNewNewNewNew">
    <w:name w:val="Normal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
    <w:name w:val="Normal New New New New New"/>
    <w:qFormat/>
    <w:rsid w:val="007861EC"/>
    <w:pPr>
      <w:jc w:val="both"/>
    </w:pPr>
    <w:rPr>
      <w:rFonts w:ascii="Times New Roman" w:hAnsi="Times New Roman"/>
      <w:kern w:val="2"/>
      <w:sz w:val="21"/>
    </w:rPr>
  </w:style>
  <w:style w:type="paragraph" w:customStyle="1" w:styleId="NormalNewNewNew">
    <w:name w:val="Normal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affffffb">
    <w:name w:val="编写建议"/>
    <w:basedOn w:val="aff1"/>
    <w:qFormat/>
    <w:rsid w:val="007861EC"/>
    <w:pPr>
      <w:autoSpaceDE w:val="0"/>
      <w:autoSpaceDN w:val="0"/>
      <w:adjustRightInd w:val="0"/>
      <w:spacing w:line="360" w:lineRule="auto"/>
      <w:ind w:left="1134"/>
    </w:pPr>
    <w:rPr>
      <w:rFonts w:ascii="Times New Roman" w:hAnsi="Times New Roman" w:cs="Times New Roman"/>
      <w:i/>
      <w:iCs/>
      <w:color w:val="0000FF"/>
      <w:kern w:val="0"/>
    </w:rPr>
  </w:style>
  <w:style w:type="paragraph" w:customStyle="1" w:styleId="1b">
    <w:name w:val="修订1"/>
    <w:qFormat/>
    <w:rsid w:val="007861EC"/>
    <w:rPr>
      <w:kern w:val="2"/>
      <w:sz w:val="21"/>
      <w:szCs w:val="22"/>
    </w:rPr>
  </w:style>
  <w:style w:type="paragraph" w:customStyle="1" w:styleId="affffffc">
    <w:name w:val="表头"/>
    <w:basedOn w:val="aff1"/>
    <w:next w:val="afff8"/>
    <w:qFormat/>
    <w:rsid w:val="007861EC"/>
    <w:pPr>
      <w:spacing w:line="300" w:lineRule="auto"/>
      <w:jc w:val="center"/>
    </w:pPr>
    <w:rPr>
      <w:rFonts w:ascii="Times New Roman" w:hAnsi="Times New Roman" w:cs="Times New Roman"/>
      <w:b/>
      <w:sz w:val="24"/>
      <w:szCs w:val="24"/>
    </w:rPr>
  </w:style>
  <w:style w:type="paragraph" w:customStyle="1" w:styleId="Normal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My3">
    <w:name w:val="My标题3"/>
    <w:basedOn w:val="3"/>
    <w:next w:val="aff1"/>
    <w:qFormat/>
    <w:rsid w:val="007861EC"/>
    <w:pPr>
      <w:numPr>
        <w:ilvl w:val="4"/>
        <w:numId w:val="2"/>
      </w:numPr>
      <w:tabs>
        <w:tab w:val="left" w:pos="425"/>
        <w:tab w:val="left" w:pos="709"/>
        <w:tab w:val="left" w:pos="1080"/>
      </w:tabs>
      <w:spacing w:line="415" w:lineRule="auto"/>
      <w:ind w:left="709" w:hanging="709"/>
    </w:pPr>
    <w:rPr>
      <w:rFonts w:ascii="Arial" w:hAnsi="Arial"/>
      <w:b w:val="0"/>
      <w:bCs w:val="0"/>
      <w:kern w:val="2"/>
      <w:szCs w:val="20"/>
      <w:lang w:val="en-US" w:eastAsia="zh-CN"/>
    </w:rPr>
  </w:style>
  <w:style w:type="paragraph" w:customStyle="1" w:styleId="1c">
    <w:name w:val="正文1"/>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
    <w:name w:val="Normal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
    <w:name w:val="Normal New New New New New New New New New New New New New New"/>
    <w:qFormat/>
    <w:rsid w:val="007861EC"/>
    <w:pPr>
      <w:jc w:val="both"/>
    </w:pPr>
    <w:rPr>
      <w:rFonts w:ascii="Times New Roman" w:hAnsi="Times New Roman"/>
      <w:kern w:val="2"/>
      <w:sz w:val="21"/>
    </w:rPr>
  </w:style>
  <w:style w:type="paragraph" w:customStyle="1" w:styleId="cr2">
    <w:name w:val="cr2"/>
    <w:basedOn w:val="2"/>
    <w:next w:val="aff1"/>
    <w:qFormat/>
    <w:rsid w:val="007861EC"/>
    <w:pPr>
      <w:pageBreakBefore/>
      <w:numPr>
        <w:numId w:val="0"/>
      </w:numPr>
      <w:adjustRightInd w:val="0"/>
      <w:snapToGrid w:val="0"/>
      <w:jc w:val="left"/>
      <w:outlineLvl w:val="0"/>
    </w:pPr>
    <w:rPr>
      <w:rFonts w:ascii="Arial" w:eastAsia="黑体" w:hAnsi="Arial"/>
      <w:color w:val="auto"/>
      <w:kern w:val="2"/>
      <w:szCs w:val="32"/>
      <w:lang w:val="en-US"/>
    </w:rPr>
  </w:style>
  <w:style w:type="paragraph" w:customStyle="1" w:styleId="Normal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BodyText">
    <w:name w:val="BodyText"/>
    <w:basedOn w:val="aff1"/>
    <w:qFormat/>
    <w:rsid w:val="007861EC"/>
    <w:pPr>
      <w:widowControl/>
      <w:spacing w:before="120" w:after="120"/>
    </w:pPr>
    <w:rPr>
      <w:rFonts w:ascii="宋体" w:hAnsi="Times New Roman" w:cs="Times New Roman"/>
      <w:snapToGrid w:val="0"/>
      <w:kern w:val="0"/>
      <w:sz w:val="28"/>
      <w:szCs w:val="20"/>
      <w:lang w:eastAsia="en-US"/>
    </w:rPr>
  </w:style>
  <w:style w:type="paragraph" w:customStyle="1" w:styleId="NormalNew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Cell">
    <w:name w:val="Cell"/>
    <w:basedOn w:val="aff1"/>
    <w:qFormat/>
    <w:rsid w:val="007861EC"/>
    <w:pPr>
      <w:widowControl/>
      <w:jc w:val="left"/>
    </w:pPr>
    <w:rPr>
      <w:rFonts w:ascii="Arial" w:hAnsi="Arial" w:cs="Times New Roman"/>
      <w:b/>
      <w:kern w:val="0"/>
      <w:sz w:val="20"/>
      <w:szCs w:val="20"/>
    </w:rPr>
  </w:style>
  <w:style w:type="paragraph" w:customStyle="1" w:styleId="affffffd">
    <w:name w:val="段"/>
    <w:link w:val="Char6"/>
    <w:qFormat/>
    <w:rsid w:val="007861EC"/>
    <w:pPr>
      <w:autoSpaceDE w:val="0"/>
      <w:autoSpaceDN w:val="0"/>
      <w:ind w:firstLineChars="200" w:firstLine="200"/>
      <w:jc w:val="both"/>
    </w:pPr>
    <w:rPr>
      <w:rFonts w:ascii="宋体" w:hAnsi="Times New Roman" w:cs="宋体"/>
      <w:sz w:val="21"/>
      <w:szCs w:val="21"/>
    </w:rPr>
  </w:style>
  <w:style w:type="character" w:customStyle="1" w:styleId="Char6">
    <w:name w:val="段 Char"/>
    <w:link w:val="affffffd"/>
    <w:qFormat/>
    <w:rsid w:val="007861EC"/>
    <w:rPr>
      <w:rFonts w:ascii="宋体" w:hAnsi="Times New Roman" w:cs="宋体"/>
      <w:sz w:val="21"/>
      <w:szCs w:val="21"/>
    </w:rPr>
  </w:style>
  <w:style w:type="paragraph" w:customStyle="1" w:styleId="NormalNewNewNewNewNewNewNewNewNewNewNewNewNewNewNewNewNewNewNewNewNewNewNewNewNewNewNewNewNewNewNewNewNew">
    <w:name w:val="Normal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
    <w:name w:val="Normal New New New New New New New New New New New"/>
    <w:qFormat/>
    <w:rsid w:val="007861EC"/>
    <w:pPr>
      <w:jc w:val="both"/>
    </w:pPr>
    <w:rPr>
      <w:rFonts w:ascii="Times New Roman" w:hAnsi="Times New Roman"/>
      <w:kern w:val="2"/>
      <w:sz w:val="21"/>
    </w:rPr>
  </w:style>
  <w:style w:type="paragraph" w:customStyle="1" w:styleId="My30">
    <w:name w:val="My3"/>
    <w:basedOn w:val="3"/>
    <w:qFormat/>
    <w:rsid w:val="007861EC"/>
    <w:pPr>
      <w:numPr>
        <w:numId w:val="0"/>
      </w:numPr>
      <w:spacing w:line="415" w:lineRule="auto"/>
      <w:ind w:left="284"/>
      <w:outlineLvl w:val="3"/>
    </w:pPr>
    <w:rPr>
      <w:rFonts w:ascii="Times New Roman" w:eastAsia="黑体" w:hAnsi="Times New Roman"/>
      <w:color w:val="000000"/>
      <w:kern w:val="2"/>
      <w:szCs w:val="32"/>
      <w:lang w:val="en-US" w:eastAsia="zh-CN"/>
    </w:rPr>
  </w:style>
  <w:style w:type="paragraph" w:customStyle="1" w:styleId="NormalNewNewNewNewNewNewNewNewNewNewNewNewNewNewNewNewNewNewNewNewNewNewNew">
    <w:name w:val="Normal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
    <w:name w:val="Normal New New New New New New New New New New"/>
    <w:qFormat/>
    <w:rsid w:val="007861EC"/>
    <w:pPr>
      <w:jc w:val="both"/>
    </w:pPr>
    <w:rPr>
      <w:rFonts w:ascii="Times New Roman" w:hAnsi="Times New Roman"/>
      <w:kern w:val="2"/>
      <w:sz w:val="21"/>
    </w:rPr>
  </w:style>
  <w:style w:type="paragraph" w:customStyle="1" w:styleId="NormalNewNewNewNew">
    <w:name w:val="Normal New New New New"/>
    <w:qFormat/>
    <w:rsid w:val="007861EC"/>
    <w:pPr>
      <w:jc w:val="both"/>
    </w:pPr>
    <w:rPr>
      <w:rFonts w:ascii="Times New Roman" w:hAnsi="Times New Roman"/>
      <w:kern w:val="2"/>
      <w:sz w:val="21"/>
    </w:rPr>
  </w:style>
  <w:style w:type="paragraph" w:customStyle="1" w:styleId="110">
    <w:name w:val="列出段落11"/>
    <w:basedOn w:val="aff1"/>
    <w:uiPriority w:val="34"/>
    <w:qFormat/>
    <w:rsid w:val="007861EC"/>
    <w:pPr>
      <w:ind w:firstLineChars="200" w:firstLine="420"/>
    </w:pPr>
    <w:rPr>
      <w:rFonts w:cs="Times New Roman"/>
      <w:szCs w:val="22"/>
    </w:rPr>
  </w:style>
  <w:style w:type="paragraph" w:customStyle="1" w:styleId="29">
    <w:name w:val="文档结构图2"/>
    <w:basedOn w:val="aff1"/>
    <w:qFormat/>
    <w:rsid w:val="007861EC"/>
    <w:rPr>
      <w:rFonts w:ascii="宋体" w:hAnsi="Times New Roman" w:cs="Times New Roman"/>
      <w:sz w:val="18"/>
      <w:szCs w:val="18"/>
    </w:rPr>
  </w:style>
  <w:style w:type="paragraph" w:customStyle="1" w:styleId="111">
    <w:name w:val="无间隔11"/>
    <w:qFormat/>
    <w:rsid w:val="007861EC"/>
    <w:rPr>
      <w:rFonts w:ascii="Times New Roman" w:hAnsi="Times New Roman"/>
      <w:sz w:val="22"/>
      <w:szCs w:val="22"/>
    </w:rPr>
  </w:style>
  <w:style w:type="paragraph" w:customStyle="1" w:styleId="Char7">
    <w:name w:val="Char"/>
    <w:basedOn w:val="affff8"/>
    <w:qFormat/>
    <w:rsid w:val="007861EC"/>
    <w:rPr>
      <w:rFonts w:ascii="Tahoma" w:hAnsi="Tahoma" w:cs="黑体"/>
      <w:sz w:val="24"/>
    </w:rPr>
  </w:style>
  <w:style w:type="paragraph" w:customStyle="1" w:styleId="My10">
    <w:name w:val="My标题1"/>
    <w:basedOn w:val="1"/>
    <w:next w:val="aff1"/>
    <w:qFormat/>
    <w:rsid w:val="007861EC"/>
    <w:pPr>
      <w:numPr>
        <w:ilvl w:val="2"/>
        <w:numId w:val="2"/>
      </w:numPr>
      <w:tabs>
        <w:tab w:val="left" w:pos="425"/>
        <w:tab w:val="left" w:pos="709"/>
      </w:tabs>
      <w:adjustRightInd w:val="0"/>
      <w:spacing w:before="120" w:after="360" w:line="360" w:lineRule="auto"/>
      <w:ind w:left="425" w:rightChars="100" w:right="100" w:hanging="425"/>
      <w:jc w:val="left"/>
      <w:textAlignment w:val="baseline"/>
    </w:pPr>
    <w:rPr>
      <w:rFonts w:ascii="Arial" w:hAnsi="Arial"/>
      <w:bCs w:val="0"/>
      <w:sz w:val="32"/>
      <w:szCs w:val="20"/>
      <w:lang w:val="en-US" w:eastAsia="zh-CN"/>
    </w:rPr>
  </w:style>
  <w:style w:type="paragraph" w:customStyle="1" w:styleId="Normal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My2">
    <w:name w:val="My标题2"/>
    <w:basedOn w:val="2"/>
    <w:next w:val="aff1"/>
    <w:qFormat/>
    <w:rsid w:val="007861EC"/>
    <w:pPr>
      <w:numPr>
        <w:ilvl w:val="3"/>
        <w:numId w:val="2"/>
      </w:numPr>
      <w:tabs>
        <w:tab w:val="left" w:pos="425"/>
        <w:tab w:val="left" w:pos="567"/>
        <w:tab w:val="left" w:pos="720"/>
      </w:tabs>
      <w:adjustRightInd w:val="0"/>
      <w:ind w:left="567" w:hanging="567"/>
      <w:jc w:val="left"/>
      <w:textAlignment w:val="baseline"/>
    </w:pPr>
    <w:rPr>
      <w:rFonts w:ascii="Arial" w:hAnsi="Arial"/>
      <w:bCs w:val="0"/>
      <w:color w:val="auto"/>
      <w:sz w:val="24"/>
      <w:szCs w:val="20"/>
      <w:lang w:val="en-US"/>
    </w:rPr>
  </w:style>
  <w:style w:type="paragraph" w:customStyle="1" w:styleId="2a">
    <w:name w:val="列出段落2"/>
    <w:basedOn w:val="aff1"/>
    <w:qFormat/>
    <w:rsid w:val="007861EC"/>
    <w:pPr>
      <w:ind w:firstLineChars="200" w:firstLine="420"/>
    </w:pPr>
    <w:rPr>
      <w:rFonts w:cs="Times New Roman"/>
      <w:szCs w:val="22"/>
    </w:rPr>
  </w:style>
  <w:style w:type="paragraph" w:customStyle="1" w:styleId="WW-">
    <w:name w:val="WW-正文缩进"/>
    <w:basedOn w:val="aff1"/>
    <w:qFormat/>
    <w:rsid w:val="007861EC"/>
    <w:pPr>
      <w:suppressAutoHyphens/>
      <w:spacing w:before="280" w:after="280" w:line="400" w:lineRule="atLeast"/>
      <w:ind w:left="425" w:firstLine="454"/>
      <w:textAlignment w:val="baseline"/>
    </w:pPr>
    <w:rPr>
      <w:rFonts w:ascii="Times New Roman" w:hAnsi="Times New Roman" w:cs="Times New Roman"/>
      <w:kern w:val="1"/>
      <w:sz w:val="24"/>
      <w:szCs w:val="20"/>
      <w:lang w:eastAsia="ar-SA"/>
    </w:rPr>
  </w:style>
  <w:style w:type="paragraph" w:customStyle="1" w:styleId="2b">
    <w:name w:val="普通(网站)2"/>
    <w:basedOn w:val="aff1"/>
    <w:qFormat/>
    <w:rsid w:val="007861EC"/>
    <w:pPr>
      <w:widowControl/>
      <w:spacing w:before="100" w:beforeAutospacing="1" w:after="100" w:afterAutospacing="1"/>
      <w:jc w:val="left"/>
    </w:pPr>
    <w:rPr>
      <w:rFonts w:ascii="宋体" w:hAnsi="宋体" w:cs="宋体"/>
      <w:kern w:val="0"/>
      <w:sz w:val="24"/>
      <w:szCs w:val="24"/>
    </w:rPr>
  </w:style>
  <w:style w:type="paragraph" w:customStyle="1" w:styleId="Normal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
    <w:name w:val="Normal New New New New New New New New New New New New New New New New New New"/>
    <w:qFormat/>
    <w:rsid w:val="007861EC"/>
    <w:pPr>
      <w:jc w:val="both"/>
    </w:pPr>
    <w:rPr>
      <w:rFonts w:ascii="Times New Roman" w:hAnsi="Times New Roman"/>
      <w:kern w:val="2"/>
      <w:sz w:val="21"/>
    </w:rPr>
  </w:style>
  <w:style w:type="paragraph" w:customStyle="1" w:styleId="210">
    <w:name w:val="列出段落21"/>
    <w:basedOn w:val="aff1"/>
    <w:qFormat/>
    <w:rsid w:val="007861EC"/>
    <w:pPr>
      <w:ind w:firstLineChars="200" w:firstLine="420"/>
    </w:pPr>
    <w:rPr>
      <w:rFonts w:ascii="Times New Roman" w:hAnsi="Times New Roman" w:cs="Times New Roman"/>
      <w:szCs w:val="24"/>
    </w:rPr>
  </w:style>
  <w:style w:type="paragraph" w:customStyle="1" w:styleId="My20">
    <w:name w:val="My2"/>
    <w:basedOn w:val="2"/>
    <w:qFormat/>
    <w:rsid w:val="007861EC"/>
    <w:pPr>
      <w:numPr>
        <w:numId w:val="0"/>
      </w:numPr>
      <w:spacing w:before="260" w:after="260" w:line="413" w:lineRule="auto"/>
      <w:outlineLvl w:val="2"/>
    </w:pPr>
    <w:rPr>
      <w:rFonts w:ascii="Arial" w:eastAsia="黑体" w:hAnsi="Arial" w:cs="Arial"/>
      <w:kern w:val="2"/>
      <w:szCs w:val="32"/>
      <w:lang w:val="en-US"/>
    </w:rPr>
  </w:style>
  <w:style w:type="paragraph" w:customStyle="1" w:styleId="1d">
    <w:name w:val="样式 标题 1 + 宋体"/>
    <w:basedOn w:val="1"/>
    <w:link w:val="1CharChar"/>
    <w:qFormat/>
    <w:rsid w:val="007861EC"/>
    <w:pPr>
      <w:numPr>
        <w:numId w:val="0"/>
      </w:numPr>
      <w:spacing w:before="340" w:after="330" w:line="576" w:lineRule="auto"/>
      <w:ind w:rightChars="100" w:right="100"/>
      <w:jc w:val="both"/>
    </w:pPr>
    <w:rPr>
      <w:rFonts w:ascii="宋体" w:hAnsi="宋体" w:cs="宋体"/>
      <w:color w:val="000000"/>
      <w:lang w:val="en-US" w:eastAsia="zh-CN"/>
    </w:rPr>
  </w:style>
  <w:style w:type="character" w:customStyle="1" w:styleId="1CharChar">
    <w:name w:val="样式 标题 1 + 宋体 Char Char"/>
    <w:link w:val="1d"/>
    <w:qFormat/>
    <w:rsid w:val="007861EC"/>
    <w:rPr>
      <w:rFonts w:ascii="宋体" w:hAnsi="宋体" w:cs="宋体"/>
      <w:b/>
      <w:bCs/>
      <w:color w:val="000000"/>
      <w:kern w:val="44"/>
      <w:sz w:val="44"/>
      <w:szCs w:val="44"/>
    </w:rPr>
  </w:style>
  <w:style w:type="paragraph" w:customStyle="1" w:styleId="affffffe">
    <w:name w:val="二级列表"/>
    <w:basedOn w:val="aff1"/>
    <w:link w:val="CharChar2"/>
    <w:qFormat/>
    <w:rsid w:val="007861EC"/>
    <w:pPr>
      <w:spacing w:line="300" w:lineRule="auto"/>
      <w:ind w:left="846" w:hanging="420"/>
    </w:pPr>
    <w:rPr>
      <w:rFonts w:cs="黑体"/>
      <w:color w:val="000000"/>
      <w:sz w:val="24"/>
      <w:szCs w:val="22"/>
    </w:rPr>
  </w:style>
  <w:style w:type="character" w:customStyle="1" w:styleId="CharChar2">
    <w:name w:val="二级列表 Char Char"/>
    <w:link w:val="affffffe"/>
    <w:qFormat/>
    <w:rsid w:val="007861EC"/>
    <w:rPr>
      <w:rFonts w:cs="黑体"/>
      <w:color w:val="000000"/>
      <w:kern w:val="2"/>
      <w:sz w:val="24"/>
      <w:szCs w:val="22"/>
    </w:rPr>
  </w:style>
  <w:style w:type="paragraph" w:customStyle="1" w:styleId="My1">
    <w:name w:val="My1"/>
    <w:basedOn w:val="1d"/>
    <w:link w:val="My1CharChar"/>
    <w:qFormat/>
    <w:rsid w:val="007861EC"/>
    <w:pPr>
      <w:numPr>
        <w:ilvl w:val="1"/>
        <w:numId w:val="8"/>
      </w:numPr>
      <w:outlineLvl w:val="1"/>
    </w:pPr>
    <w:rPr>
      <w:rFonts w:eastAsia="黑体" w:cs="黑体"/>
      <w:b w:val="0"/>
      <w:bCs w:val="0"/>
    </w:rPr>
  </w:style>
  <w:style w:type="character" w:customStyle="1" w:styleId="My1CharChar">
    <w:name w:val="My1 Char Char"/>
    <w:link w:val="My1"/>
    <w:qFormat/>
    <w:rsid w:val="007861EC"/>
    <w:rPr>
      <w:rFonts w:ascii="宋体" w:eastAsia="黑体" w:hAnsi="宋体" w:cs="黑体"/>
      <w:color w:val="000000"/>
      <w:kern w:val="44"/>
      <w:sz w:val="44"/>
      <w:szCs w:val="44"/>
    </w:rPr>
  </w:style>
  <w:style w:type="paragraph" w:customStyle="1" w:styleId="p0">
    <w:name w:val="p0"/>
    <w:basedOn w:val="aff1"/>
    <w:qFormat/>
    <w:rsid w:val="007861EC"/>
    <w:pPr>
      <w:widowControl/>
    </w:pPr>
    <w:rPr>
      <w:rFonts w:ascii="宋体" w:hAnsi="宋体" w:cs="宋体"/>
      <w:color w:val="000000"/>
      <w:kern w:val="0"/>
      <w:sz w:val="24"/>
      <w:szCs w:val="24"/>
    </w:rPr>
  </w:style>
  <w:style w:type="paragraph" w:customStyle="1" w:styleId="a1">
    <w:name w:val="图表脚注"/>
    <w:next w:val="aff1"/>
    <w:qFormat/>
    <w:rsid w:val="007861EC"/>
    <w:pPr>
      <w:numPr>
        <w:ilvl w:val="6"/>
        <w:numId w:val="5"/>
      </w:numPr>
      <w:tabs>
        <w:tab w:val="clear" w:pos="2940"/>
        <w:tab w:val="left" w:pos="1245"/>
      </w:tabs>
      <w:ind w:leftChars="200" w:left="300" w:hangingChars="100" w:hanging="100"/>
      <w:jc w:val="both"/>
    </w:pPr>
    <w:rPr>
      <w:rFonts w:ascii="宋体" w:hAnsi="Times New Roman"/>
      <w:sz w:val="18"/>
    </w:rPr>
  </w:style>
  <w:style w:type="paragraph" w:customStyle="1" w:styleId="p17">
    <w:name w:val="p17"/>
    <w:basedOn w:val="aff1"/>
    <w:qFormat/>
    <w:rsid w:val="007861EC"/>
    <w:pPr>
      <w:widowControl/>
    </w:pPr>
    <w:rPr>
      <w:rFonts w:ascii="宋体" w:hAnsi="宋体" w:cs="宋体"/>
      <w:color w:val="000000"/>
      <w:kern w:val="0"/>
      <w:sz w:val="24"/>
      <w:szCs w:val="24"/>
    </w:rPr>
  </w:style>
  <w:style w:type="paragraph" w:customStyle="1" w:styleId="My">
    <w:name w:val="My正文"/>
    <w:basedOn w:val="aff1"/>
    <w:qFormat/>
    <w:rsid w:val="007861EC"/>
    <w:pPr>
      <w:adjustRightInd w:val="0"/>
      <w:spacing w:before="120" w:line="360" w:lineRule="auto"/>
      <w:ind w:firstLine="567"/>
    </w:pPr>
    <w:rPr>
      <w:rFonts w:ascii="Arial" w:hAnsi="Arial" w:cs="Arial"/>
      <w:kern w:val="0"/>
      <w:sz w:val="24"/>
      <w:szCs w:val="24"/>
    </w:rPr>
  </w:style>
  <w:style w:type="paragraph" w:customStyle="1" w:styleId="afffffff">
    <w:name w:val="一级条标题"/>
    <w:basedOn w:val="aff1"/>
    <w:next w:val="aff1"/>
    <w:qFormat/>
    <w:rsid w:val="007861EC"/>
    <w:pPr>
      <w:widowControl/>
      <w:outlineLvl w:val="2"/>
    </w:pPr>
    <w:rPr>
      <w:rFonts w:ascii="黑体" w:eastAsia="黑体" w:hAnsi="Times New Roman" w:cs="黑体"/>
      <w:kern w:val="0"/>
    </w:rPr>
  </w:style>
  <w:style w:type="paragraph" w:customStyle="1" w:styleId="p16">
    <w:name w:val="p16"/>
    <w:basedOn w:val="aff1"/>
    <w:qFormat/>
    <w:rsid w:val="007861EC"/>
    <w:pPr>
      <w:widowControl/>
    </w:pPr>
    <w:rPr>
      <w:rFonts w:ascii="宋体" w:hAnsi="宋体" w:cs="宋体"/>
      <w:color w:val="000000"/>
      <w:kern w:val="0"/>
      <w:sz w:val="24"/>
      <w:szCs w:val="24"/>
    </w:rPr>
  </w:style>
  <w:style w:type="paragraph" w:customStyle="1" w:styleId="p15">
    <w:name w:val="p15"/>
    <w:basedOn w:val="aff1"/>
    <w:qFormat/>
    <w:rsid w:val="007861EC"/>
    <w:pPr>
      <w:widowControl/>
    </w:pPr>
    <w:rPr>
      <w:rFonts w:ascii="宋体" w:hAnsi="宋体" w:cs="宋体"/>
      <w:color w:val="000000"/>
      <w:kern w:val="0"/>
      <w:sz w:val="24"/>
      <w:szCs w:val="24"/>
    </w:rPr>
  </w:style>
  <w:style w:type="paragraph" w:customStyle="1" w:styleId="My0">
    <w:name w:val="My0"/>
    <w:basedOn w:val="affff"/>
    <w:qFormat/>
    <w:rsid w:val="007861EC"/>
    <w:pPr>
      <w:numPr>
        <w:numId w:val="8"/>
      </w:numPr>
      <w:autoSpaceDE/>
      <w:autoSpaceDN/>
      <w:spacing w:line="240" w:lineRule="auto"/>
      <w:ind w:firstLineChars="0" w:firstLine="0"/>
      <w:jc w:val="left"/>
    </w:pPr>
    <w:rPr>
      <w:rFonts w:ascii="Cambria" w:eastAsia="黑体" w:hAnsi="Cambria" w:cs="Times New Roman"/>
      <w:color w:val="000000"/>
      <w:spacing w:val="0"/>
      <w:w w:val="100"/>
      <w:kern w:val="2"/>
      <w:sz w:val="52"/>
      <w:szCs w:val="52"/>
    </w:rPr>
  </w:style>
  <w:style w:type="paragraph" w:customStyle="1" w:styleId="afffffff0">
    <w:name w:val="标准书眉一"/>
    <w:qFormat/>
    <w:rsid w:val="007861EC"/>
    <w:pPr>
      <w:tabs>
        <w:tab w:val="left" w:pos="1245"/>
      </w:tabs>
      <w:ind w:left="1245" w:hanging="720"/>
      <w:jc w:val="both"/>
    </w:pPr>
    <w:rPr>
      <w:rFonts w:ascii="Times New Roman" w:hAnsi="Times New Roman"/>
    </w:rPr>
  </w:style>
  <w:style w:type="paragraph" w:customStyle="1" w:styleId="2c">
    <w:name w:val="正文缩进2字符"/>
    <w:qFormat/>
    <w:rsid w:val="007861EC"/>
    <w:pPr>
      <w:ind w:firstLineChars="200" w:firstLine="480"/>
    </w:pPr>
    <w:rPr>
      <w:rFonts w:ascii="Times New Roman" w:hAnsi="Times New Roman" w:cs="宋体"/>
      <w:sz w:val="24"/>
    </w:rPr>
  </w:style>
  <w:style w:type="paragraph" w:customStyle="1" w:styleId="a0">
    <w:name w:val="实施日期"/>
    <w:basedOn w:val="aff1"/>
    <w:qFormat/>
    <w:rsid w:val="007861EC"/>
    <w:pPr>
      <w:widowControl/>
      <w:numPr>
        <w:ilvl w:val="5"/>
        <w:numId w:val="5"/>
      </w:numPr>
      <w:tabs>
        <w:tab w:val="left" w:pos="1245"/>
      </w:tabs>
      <w:jc w:val="right"/>
    </w:pPr>
    <w:rPr>
      <w:rFonts w:ascii="Times New Roman" w:eastAsia="黑体" w:hAnsi="Times New Roman" w:cs="Times New Roman"/>
      <w:kern w:val="0"/>
      <w:sz w:val="28"/>
      <w:szCs w:val="20"/>
    </w:rPr>
  </w:style>
  <w:style w:type="paragraph" w:customStyle="1" w:styleId="afffffff1">
    <w:name w:val="_正文段落"/>
    <w:basedOn w:val="aff1"/>
    <w:link w:val="Char8"/>
    <w:qFormat/>
    <w:rsid w:val="007861EC"/>
    <w:pPr>
      <w:spacing w:beforeLines="15" w:afterLines="15" w:line="360" w:lineRule="auto"/>
      <w:ind w:firstLineChars="200" w:firstLine="480"/>
    </w:pPr>
    <w:rPr>
      <w:rFonts w:ascii="宋体" w:hAnsi="宋体" w:cs="Times New Roman"/>
      <w:kern w:val="0"/>
      <w:sz w:val="24"/>
      <w:szCs w:val="24"/>
    </w:rPr>
  </w:style>
  <w:style w:type="character" w:customStyle="1" w:styleId="Char8">
    <w:name w:val="_正文段落 Char"/>
    <w:link w:val="afffffff1"/>
    <w:qFormat/>
    <w:rsid w:val="007861EC"/>
    <w:rPr>
      <w:rFonts w:ascii="宋体" w:hAnsi="宋体"/>
      <w:sz w:val="24"/>
      <w:szCs w:val="24"/>
    </w:rPr>
  </w:style>
  <w:style w:type="paragraph" w:customStyle="1" w:styleId="cr1">
    <w:name w:val="cr1"/>
    <w:basedOn w:val="1"/>
    <w:next w:val="cr2"/>
    <w:qFormat/>
    <w:rsid w:val="007861EC"/>
    <w:pPr>
      <w:numPr>
        <w:numId w:val="0"/>
      </w:numPr>
      <w:snapToGrid w:val="0"/>
      <w:spacing w:before="340" w:after="330"/>
      <w:ind w:left="3240" w:rightChars="100" w:right="100"/>
    </w:pPr>
    <w:rPr>
      <w:rFonts w:ascii="黑体" w:eastAsia="黑体" w:hAnsi="黑体" w:cs="黑体"/>
      <w:lang w:val="en-US" w:eastAsia="zh-CN"/>
    </w:rPr>
  </w:style>
  <w:style w:type="paragraph" w:customStyle="1" w:styleId="cr6">
    <w:name w:val="cr6"/>
    <w:basedOn w:val="cr5"/>
    <w:qFormat/>
    <w:rsid w:val="007861EC"/>
    <w:pPr>
      <w:tabs>
        <w:tab w:val="clear" w:pos="851"/>
      </w:tabs>
      <w:adjustRightInd/>
      <w:snapToGrid/>
      <w:spacing w:before="280" w:beforeAutospacing="0" w:after="290" w:afterAutospacing="0" w:line="240" w:lineRule="auto"/>
      <w:ind w:left="5760"/>
      <w:jc w:val="both"/>
      <w:outlineLvl w:val="4"/>
    </w:pPr>
  </w:style>
  <w:style w:type="paragraph" w:customStyle="1" w:styleId="cr7">
    <w:name w:val="cr7"/>
    <w:basedOn w:val="afffff4"/>
    <w:next w:val="aff1"/>
    <w:qFormat/>
    <w:rsid w:val="007861EC"/>
    <w:pPr>
      <w:spacing w:beforeLines="50"/>
      <w:ind w:left="1296" w:firstLineChars="0" w:hanging="1296"/>
    </w:pPr>
    <w:rPr>
      <w:rFonts w:ascii="Times New Roman" w:hAnsi="Times New Roman"/>
      <w:b/>
      <w:sz w:val="24"/>
      <w:szCs w:val="24"/>
    </w:rPr>
  </w:style>
  <w:style w:type="paragraph" w:customStyle="1" w:styleId="ordinary-output">
    <w:name w:val="ordinary-output"/>
    <w:basedOn w:val="aff1"/>
    <w:qFormat/>
    <w:rsid w:val="007861EC"/>
    <w:pPr>
      <w:widowControl/>
      <w:spacing w:before="100" w:beforeAutospacing="1" w:after="100" w:afterAutospacing="1"/>
      <w:jc w:val="left"/>
    </w:pPr>
    <w:rPr>
      <w:rFonts w:ascii="宋体" w:hAnsi="宋体" w:cs="宋体"/>
      <w:kern w:val="0"/>
      <w:sz w:val="24"/>
      <w:szCs w:val="24"/>
    </w:rPr>
  </w:style>
  <w:style w:type="paragraph" w:customStyle="1" w:styleId="36">
    <w:name w:val="表格3"/>
    <w:basedOn w:val="aff1"/>
    <w:next w:val="aff1"/>
    <w:qFormat/>
    <w:rsid w:val="007861EC"/>
    <w:pPr>
      <w:spacing w:line="360" w:lineRule="auto"/>
      <w:jc w:val="left"/>
    </w:pPr>
    <w:rPr>
      <w:rFonts w:ascii="Times New Roman" w:hAnsi="Times New Roman" w:cs="Times New Roman"/>
      <w:szCs w:val="24"/>
    </w:rPr>
  </w:style>
  <w:style w:type="paragraph" w:customStyle="1" w:styleId="ac">
    <w:name w:val="列项——（一级）"/>
    <w:qFormat/>
    <w:rsid w:val="007861EC"/>
    <w:pPr>
      <w:widowControl w:val="0"/>
      <w:numPr>
        <w:numId w:val="9"/>
      </w:numPr>
      <w:ind w:left="1260"/>
      <w:jc w:val="both"/>
    </w:pPr>
    <w:rPr>
      <w:rFonts w:ascii="宋体" w:hAnsi="Times New Roman"/>
      <w:sz w:val="21"/>
    </w:rPr>
  </w:style>
  <w:style w:type="paragraph" w:customStyle="1" w:styleId="ad">
    <w:name w:val="列项●（二级）"/>
    <w:qFormat/>
    <w:rsid w:val="007861EC"/>
    <w:pPr>
      <w:numPr>
        <w:ilvl w:val="1"/>
        <w:numId w:val="9"/>
      </w:numPr>
      <w:tabs>
        <w:tab w:val="clear" w:pos="760"/>
        <w:tab w:val="left" w:pos="840"/>
      </w:tabs>
      <w:jc w:val="both"/>
    </w:pPr>
    <w:rPr>
      <w:rFonts w:ascii="宋体" w:hAnsi="Times New Roman"/>
      <w:sz w:val="21"/>
    </w:rPr>
  </w:style>
  <w:style w:type="paragraph" w:customStyle="1" w:styleId="ae">
    <w:name w:val="列项◆（三级）"/>
    <w:basedOn w:val="aff1"/>
    <w:qFormat/>
    <w:rsid w:val="007861EC"/>
    <w:pPr>
      <w:widowControl/>
      <w:numPr>
        <w:ilvl w:val="2"/>
        <w:numId w:val="9"/>
      </w:numPr>
      <w:tabs>
        <w:tab w:val="center" w:pos="4201"/>
        <w:tab w:val="right" w:leader="dot" w:pos="9298"/>
      </w:tabs>
      <w:autoSpaceDE w:val="0"/>
      <w:autoSpaceDN w:val="0"/>
      <w:spacing w:line="360" w:lineRule="auto"/>
      <w:ind w:firstLineChars="200" w:firstLine="200"/>
    </w:pPr>
    <w:rPr>
      <w:rFonts w:ascii="宋体" w:hAnsi="Times New Roman" w:cs="Times New Roman"/>
      <w:kern w:val="0"/>
    </w:rPr>
  </w:style>
  <w:style w:type="paragraph" w:customStyle="1" w:styleId="afffffff2">
    <w:name w:val="数字编号列项（二级）"/>
    <w:qFormat/>
    <w:rsid w:val="007861EC"/>
    <w:pPr>
      <w:tabs>
        <w:tab w:val="left" w:pos="1260"/>
      </w:tabs>
      <w:ind w:left="1259" w:hanging="419"/>
      <w:jc w:val="both"/>
    </w:pPr>
    <w:rPr>
      <w:rFonts w:ascii="宋体" w:hAnsi="Times New Roman"/>
      <w:sz w:val="21"/>
    </w:rPr>
  </w:style>
  <w:style w:type="paragraph" w:customStyle="1" w:styleId="afffffff3">
    <w:name w:val="字母编号列项（一级）"/>
    <w:qFormat/>
    <w:rsid w:val="007861EC"/>
    <w:pPr>
      <w:tabs>
        <w:tab w:val="left" w:pos="840"/>
      </w:tabs>
      <w:ind w:left="839" w:hanging="419"/>
      <w:jc w:val="both"/>
    </w:pPr>
    <w:rPr>
      <w:rFonts w:ascii="宋体" w:hAnsi="Times New Roman"/>
      <w:sz w:val="21"/>
    </w:rPr>
  </w:style>
  <w:style w:type="paragraph" w:customStyle="1" w:styleId="af3">
    <w:name w:val="编号列项（三级）"/>
    <w:qFormat/>
    <w:rsid w:val="007861EC"/>
    <w:pPr>
      <w:numPr>
        <w:ilvl w:val="2"/>
        <w:numId w:val="10"/>
      </w:numPr>
      <w:tabs>
        <w:tab w:val="clear" w:pos="0"/>
        <w:tab w:val="left" w:pos="840"/>
      </w:tabs>
    </w:pPr>
    <w:rPr>
      <w:rFonts w:ascii="宋体" w:hAnsi="Times New Roman"/>
      <w:sz w:val="21"/>
    </w:rPr>
  </w:style>
  <w:style w:type="paragraph" w:customStyle="1" w:styleId="afffffff4">
    <w:name w:val="正文格式"/>
    <w:basedOn w:val="aff1"/>
    <w:link w:val="Char9"/>
    <w:qFormat/>
    <w:rsid w:val="007861EC"/>
    <w:pPr>
      <w:widowControl/>
      <w:tabs>
        <w:tab w:val="center" w:pos="4201"/>
        <w:tab w:val="right" w:leader="dot" w:pos="9298"/>
      </w:tabs>
      <w:autoSpaceDE w:val="0"/>
      <w:autoSpaceDN w:val="0"/>
      <w:spacing w:line="360" w:lineRule="auto"/>
      <w:ind w:firstLineChars="200" w:firstLine="420"/>
    </w:pPr>
    <w:rPr>
      <w:rFonts w:cs="Times New Roman"/>
      <w:kern w:val="0"/>
      <w:szCs w:val="22"/>
    </w:rPr>
  </w:style>
  <w:style w:type="character" w:customStyle="1" w:styleId="Char9">
    <w:name w:val="正文格式 Char"/>
    <w:link w:val="afffffff4"/>
    <w:qFormat/>
    <w:rsid w:val="007861EC"/>
    <w:rPr>
      <w:sz w:val="21"/>
      <w:szCs w:val="22"/>
    </w:rPr>
  </w:style>
  <w:style w:type="paragraph" w:customStyle="1" w:styleId="afffffff5">
    <w:name w:val="章标题"/>
    <w:next w:val="affffffd"/>
    <w:qFormat/>
    <w:rsid w:val="007861EC"/>
    <w:pPr>
      <w:spacing w:beforeLines="100" w:afterLines="100"/>
      <w:jc w:val="both"/>
      <w:outlineLvl w:val="1"/>
    </w:pPr>
    <w:rPr>
      <w:rFonts w:ascii="黑体" w:eastAsia="黑体" w:hAnsi="Times New Roman"/>
      <w:sz w:val="21"/>
    </w:rPr>
  </w:style>
  <w:style w:type="paragraph" w:customStyle="1" w:styleId="afffffff6">
    <w:name w:val="二级条标题"/>
    <w:basedOn w:val="afffffff"/>
    <w:next w:val="affffffd"/>
    <w:qFormat/>
    <w:rsid w:val="007861EC"/>
    <w:pPr>
      <w:spacing w:beforeLines="50" w:afterLines="50"/>
      <w:jc w:val="left"/>
      <w:outlineLvl w:val="3"/>
    </w:pPr>
    <w:rPr>
      <w:rFonts w:cs="Times New Roman"/>
    </w:rPr>
  </w:style>
  <w:style w:type="paragraph" w:customStyle="1" w:styleId="afffffff7">
    <w:name w:val="目次、标准名称标题"/>
    <w:basedOn w:val="aff1"/>
    <w:next w:val="affffffd"/>
    <w:qFormat/>
    <w:rsid w:val="007861EC"/>
    <w:pPr>
      <w:keepNext/>
      <w:pageBreakBefore/>
      <w:widowControl/>
      <w:shd w:val="clear" w:color="FFFFFF" w:fill="FFFFFF"/>
      <w:tabs>
        <w:tab w:val="center" w:pos="4201"/>
        <w:tab w:val="right" w:leader="dot" w:pos="9298"/>
      </w:tabs>
      <w:autoSpaceDE w:val="0"/>
      <w:autoSpaceDN w:val="0"/>
      <w:spacing w:before="640" w:after="560" w:line="460" w:lineRule="exact"/>
      <w:ind w:firstLineChars="200" w:firstLine="420"/>
      <w:jc w:val="center"/>
      <w:outlineLvl w:val="0"/>
    </w:pPr>
    <w:rPr>
      <w:rFonts w:ascii="黑体" w:eastAsia="黑体" w:hAnsi="Times New Roman" w:cs="Times New Roman"/>
      <w:kern w:val="0"/>
      <w:sz w:val="32"/>
      <w:szCs w:val="20"/>
    </w:rPr>
  </w:style>
  <w:style w:type="paragraph" w:customStyle="1" w:styleId="afffffff8">
    <w:name w:val="三级条标题"/>
    <w:basedOn w:val="afffffff6"/>
    <w:next w:val="affffffd"/>
    <w:qFormat/>
    <w:rsid w:val="007861EC"/>
    <w:pPr>
      <w:ind w:left="852"/>
      <w:outlineLvl w:val="4"/>
    </w:pPr>
  </w:style>
  <w:style w:type="paragraph" w:customStyle="1" w:styleId="afffffff9">
    <w:name w:val="四级条标题"/>
    <w:basedOn w:val="afffffff8"/>
    <w:next w:val="affffffd"/>
    <w:qFormat/>
    <w:rsid w:val="007861EC"/>
    <w:pPr>
      <w:ind w:left="0"/>
      <w:outlineLvl w:val="5"/>
    </w:pPr>
  </w:style>
  <w:style w:type="paragraph" w:customStyle="1" w:styleId="afffffffa">
    <w:name w:val="五级条标题"/>
    <w:basedOn w:val="afffffff9"/>
    <w:next w:val="affffffd"/>
    <w:qFormat/>
    <w:rsid w:val="007861EC"/>
    <w:pPr>
      <w:outlineLvl w:val="6"/>
    </w:pPr>
  </w:style>
  <w:style w:type="character" w:customStyle="1" w:styleId="2Char1">
    <w:name w:val="正文文本 2 Char1"/>
    <w:basedOn w:val="aff2"/>
    <w:uiPriority w:val="99"/>
    <w:semiHidden/>
    <w:qFormat/>
    <w:rsid w:val="007861EC"/>
    <w:rPr>
      <w:rFonts w:ascii="Calibri" w:eastAsia="宋体" w:hAnsi="Calibri" w:cs="Times New Roman"/>
    </w:rPr>
  </w:style>
  <w:style w:type="character" w:customStyle="1" w:styleId="2Char10">
    <w:name w:val="正文文本缩进 2 Char1"/>
    <w:basedOn w:val="aff2"/>
    <w:uiPriority w:val="99"/>
    <w:semiHidden/>
    <w:qFormat/>
    <w:rsid w:val="007861EC"/>
    <w:rPr>
      <w:rFonts w:ascii="Calibri" w:eastAsia="宋体" w:hAnsi="Calibri" w:cs="Times New Roman"/>
    </w:rPr>
  </w:style>
  <w:style w:type="character" w:customStyle="1" w:styleId="Char10">
    <w:name w:val="纯文本 Char1"/>
    <w:basedOn w:val="aff2"/>
    <w:uiPriority w:val="99"/>
    <w:semiHidden/>
    <w:qFormat/>
    <w:rsid w:val="007861EC"/>
    <w:rPr>
      <w:rFonts w:ascii="宋体" w:eastAsia="宋体" w:hAnsi="Courier New" w:cs="Courier New"/>
      <w:szCs w:val="21"/>
    </w:rPr>
  </w:style>
  <w:style w:type="character" w:customStyle="1" w:styleId="Char11">
    <w:name w:val="标题 Char1"/>
    <w:basedOn w:val="aff2"/>
    <w:qFormat/>
    <w:rsid w:val="007861EC"/>
    <w:rPr>
      <w:rFonts w:ascii="Cambria" w:eastAsia="宋体" w:hAnsi="Cambria" w:cs="黑体"/>
      <w:b/>
      <w:bCs/>
      <w:sz w:val="32"/>
      <w:szCs w:val="32"/>
    </w:rPr>
  </w:style>
  <w:style w:type="character" w:customStyle="1" w:styleId="1e">
    <w:name w:val="页码1"/>
    <w:basedOn w:val="aff2"/>
    <w:qFormat/>
    <w:rsid w:val="007861EC"/>
  </w:style>
  <w:style w:type="character" w:customStyle="1" w:styleId="3Char1">
    <w:name w:val="正文文本缩进 3 Char1"/>
    <w:basedOn w:val="aff2"/>
    <w:uiPriority w:val="99"/>
    <w:semiHidden/>
    <w:qFormat/>
    <w:rsid w:val="007861EC"/>
    <w:rPr>
      <w:rFonts w:ascii="Calibri" w:eastAsia="宋体" w:hAnsi="Calibri" w:cs="Times New Roman"/>
      <w:sz w:val="16"/>
      <w:szCs w:val="16"/>
    </w:rPr>
  </w:style>
  <w:style w:type="character" w:customStyle="1" w:styleId="2d">
    <w:name w:val="页码2"/>
    <w:basedOn w:val="aff2"/>
    <w:qFormat/>
    <w:rsid w:val="007861EC"/>
  </w:style>
  <w:style w:type="character" w:customStyle="1" w:styleId="Char12">
    <w:name w:val="文档结构图 Char1"/>
    <w:basedOn w:val="aff2"/>
    <w:qFormat/>
    <w:rsid w:val="007861EC"/>
    <w:rPr>
      <w:rFonts w:ascii="宋体" w:eastAsia="宋体" w:hAnsi="Calibri" w:cs="Times New Roman"/>
      <w:sz w:val="18"/>
      <w:szCs w:val="18"/>
    </w:rPr>
  </w:style>
  <w:style w:type="character" w:customStyle="1" w:styleId="3CharNew">
    <w:name w:val="标题 3 Char New"/>
    <w:qFormat/>
    <w:rsid w:val="007861EC"/>
    <w:rPr>
      <w:rFonts w:ascii="Times New Roman" w:eastAsia="宋体" w:hAnsi="Times New Roman" w:cs="Times New Roman"/>
      <w:b/>
      <w:bCs/>
      <w:sz w:val="32"/>
      <w:szCs w:val="32"/>
    </w:rPr>
  </w:style>
  <w:style w:type="character" w:customStyle="1" w:styleId="afffffffb">
    <w:name w:val="样式 宋体 小四"/>
    <w:qFormat/>
    <w:rsid w:val="007861EC"/>
    <w:rPr>
      <w:rFonts w:ascii="宋体" w:hAnsi="宋体"/>
      <w:sz w:val="21"/>
    </w:rPr>
  </w:style>
  <w:style w:type="character" w:customStyle="1" w:styleId="titleemph1">
    <w:name w:val="title_emph1"/>
    <w:qFormat/>
    <w:rsid w:val="007861EC"/>
    <w:rPr>
      <w:rFonts w:ascii="Arial" w:hAnsi="Arial" w:cs="Arial" w:hint="default"/>
      <w:b/>
      <w:bCs/>
      <w:sz w:val="18"/>
      <w:szCs w:val="18"/>
    </w:rPr>
  </w:style>
  <w:style w:type="character" w:customStyle="1" w:styleId="Char13">
    <w:name w:val="正文首行缩进 Char1"/>
    <w:basedOn w:val="afff9"/>
    <w:uiPriority w:val="99"/>
    <w:semiHidden/>
    <w:qFormat/>
    <w:rsid w:val="007861EC"/>
    <w:rPr>
      <w:rFonts w:ascii="Calibri" w:eastAsia="宋体" w:hAnsi="Calibri" w:cs="Times New Roman"/>
      <w:spacing w:val="-3"/>
      <w:w w:val="95"/>
      <w:sz w:val="21"/>
    </w:rPr>
  </w:style>
  <w:style w:type="character" w:customStyle="1" w:styleId="Char14">
    <w:name w:val="日期 Char1"/>
    <w:basedOn w:val="aff2"/>
    <w:qFormat/>
    <w:rsid w:val="007861EC"/>
    <w:rPr>
      <w:rFonts w:ascii="Calibri" w:eastAsia="宋体" w:hAnsi="Calibri" w:cs="Times New Roman"/>
    </w:rPr>
  </w:style>
  <w:style w:type="character" w:customStyle="1" w:styleId="Char15">
    <w:name w:val="页脚 Char1"/>
    <w:basedOn w:val="aff2"/>
    <w:uiPriority w:val="99"/>
    <w:semiHidden/>
    <w:qFormat/>
    <w:rsid w:val="007861EC"/>
    <w:rPr>
      <w:rFonts w:ascii="Calibri" w:eastAsia="宋体" w:hAnsi="Calibri" w:cs="Times New Roman"/>
      <w:sz w:val="18"/>
      <w:szCs w:val="18"/>
    </w:rPr>
  </w:style>
  <w:style w:type="character" w:customStyle="1" w:styleId="Char16">
    <w:name w:val="批注文字 Char1"/>
    <w:basedOn w:val="aff2"/>
    <w:qFormat/>
    <w:rsid w:val="007861EC"/>
    <w:rPr>
      <w:rFonts w:ascii="Calibri" w:eastAsia="宋体" w:hAnsi="Calibri" w:cs="Times New Roman"/>
    </w:rPr>
  </w:style>
  <w:style w:type="character" w:customStyle="1" w:styleId="Char17">
    <w:name w:val="页眉 Char1"/>
    <w:basedOn w:val="aff2"/>
    <w:uiPriority w:val="99"/>
    <w:semiHidden/>
    <w:qFormat/>
    <w:rsid w:val="007861EC"/>
    <w:rPr>
      <w:rFonts w:ascii="Calibri" w:eastAsia="宋体" w:hAnsi="Calibri" w:cs="Times New Roman"/>
      <w:sz w:val="18"/>
      <w:szCs w:val="18"/>
    </w:rPr>
  </w:style>
  <w:style w:type="character" w:customStyle="1" w:styleId="Char18">
    <w:name w:val="批注框文本 Char1"/>
    <w:basedOn w:val="aff2"/>
    <w:qFormat/>
    <w:rsid w:val="007861EC"/>
    <w:rPr>
      <w:rFonts w:ascii="Calibri" w:eastAsia="宋体" w:hAnsi="Calibri" w:cs="Times New Roman"/>
      <w:sz w:val="18"/>
      <w:szCs w:val="18"/>
    </w:rPr>
  </w:style>
  <w:style w:type="character" w:customStyle="1" w:styleId="Char19">
    <w:name w:val="批注主题 Char1"/>
    <w:basedOn w:val="Char16"/>
    <w:qFormat/>
    <w:rsid w:val="007861EC"/>
    <w:rPr>
      <w:rFonts w:ascii="Calibri" w:eastAsia="宋体" w:hAnsi="Calibri" w:cs="Times New Roman"/>
      <w:b/>
      <w:bCs/>
    </w:rPr>
  </w:style>
  <w:style w:type="character" w:customStyle="1" w:styleId="Char1a">
    <w:name w:val="副标题 Char1"/>
    <w:basedOn w:val="aff2"/>
    <w:uiPriority w:val="11"/>
    <w:qFormat/>
    <w:rsid w:val="007861EC"/>
    <w:rPr>
      <w:rFonts w:ascii="Cambria" w:eastAsia="宋体" w:hAnsi="Cambria" w:cs="黑体"/>
      <w:b/>
      <w:bCs/>
      <w:kern w:val="28"/>
      <w:sz w:val="32"/>
      <w:szCs w:val="32"/>
    </w:rPr>
  </w:style>
  <w:style w:type="character" w:customStyle="1" w:styleId="HTMLChar1">
    <w:name w:val="HTML 预设格式 Char1"/>
    <w:basedOn w:val="aff2"/>
    <w:uiPriority w:val="99"/>
    <w:semiHidden/>
    <w:qFormat/>
    <w:rsid w:val="007861EC"/>
    <w:rPr>
      <w:rFonts w:ascii="Courier New" w:eastAsia="宋体" w:hAnsi="Courier New" w:cs="Courier New"/>
      <w:sz w:val="20"/>
      <w:szCs w:val="20"/>
    </w:rPr>
  </w:style>
  <w:style w:type="character" w:customStyle="1" w:styleId="Char1b">
    <w:name w:val="正文文本缩进 Char1"/>
    <w:basedOn w:val="aff2"/>
    <w:uiPriority w:val="99"/>
    <w:semiHidden/>
    <w:qFormat/>
    <w:rsid w:val="007861EC"/>
    <w:rPr>
      <w:rFonts w:ascii="Calibri" w:eastAsia="宋体" w:hAnsi="Calibri" w:cs="Times New Roman"/>
    </w:rPr>
  </w:style>
  <w:style w:type="character" w:customStyle="1" w:styleId="CharChar3">
    <w:name w:val="页眉 Char Char"/>
    <w:qFormat/>
    <w:rsid w:val="007861EC"/>
    <w:rPr>
      <w:color w:val="000000"/>
      <w:sz w:val="18"/>
      <w:szCs w:val="18"/>
    </w:rPr>
  </w:style>
  <w:style w:type="character" w:customStyle="1" w:styleId="Char1c">
    <w:name w:val="正文文本 Char1"/>
    <w:qFormat/>
    <w:rsid w:val="007861EC"/>
    <w:rPr>
      <w:rFonts w:ascii="Times New Roman" w:eastAsia="宋体" w:hAnsi="Times New Roman" w:cs="Times New Roman"/>
      <w:color w:val="000000"/>
      <w:sz w:val="24"/>
      <w:szCs w:val="24"/>
    </w:rPr>
  </w:style>
  <w:style w:type="character" w:customStyle="1" w:styleId="CharChar4">
    <w:name w:val="页脚 Char Char"/>
    <w:qFormat/>
    <w:rsid w:val="007861EC"/>
    <w:rPr>
      <w:color w:val="000000"/>
      <w:sz w:val="18"/>
      <w:szCs w:val="18"/>
    </w:rPr>
  </w:style>
  <w:style w:type="character" w:customStyle="1" w:styleId="3CharChar">
    <w:name w:val="标题 3 Char Char"/>
    <w:qFormat/>
    <w:rsid w:val="007861EC"/>
    <w:rPr>
      <w:b/>
      <w:bCs/>
      <w:color w:val="000000"/>
      <w:kern w:val="2"/>
      <w:sz w:val="32"/>
      <w:szCs w:val="32"/>
    </w:rPr>
  </w:style>
  <w:style w:type="character" w:customStyle="1" w:styleId="redbig1">
    <w:name w:val="redbig1"/>
    <w:qFormat/>
    <w:rsid w:val="007861EC"/>
    <w:rPr>
      <w:b/>
      <w:bCs/>
      <w:color w:val="auto"/>
      <w:sz w:val="27"/>
      <w:szCs w:val="27"/>
    </w:rPr>
  </w:style>
  <w:style w:type="character" w:customStyle="1" w:styleId="keyword">
    <w:name w:val="keyword"/>
    <w:qFormat/>
    <w:rsid w:val="007861EC"/>
  </w:style>
  <w:style w:type="character" w:customStyle="1" w:styleId="def">
    <w:name w:val="def"/>
    <w:basedOn w:val="aff2"/>
    <w:qFormat/>
    <w:rsid w:val="007861EC"/>
  </w:style>
  <w:style w:type="character" w:customStyle="1" w:styleId="ordinary-span-edit">
    <w:name w:val="ordinary-span-edit"/>
    <w:basedOn w:val="aff2"/>
    <w:qFormat/>
    <w:rsid w:val="007861EC"/>
  </w:style>
  <w:style w:type="character" w:customStyle="1" w:styleId="zoned-label">
    <w:name w:val="zoned-label"/>
    <w:basedOn w:val="aff2"/>
    <w:qFormat/>
    <w:rsid w:val="007861EC"/>
  </w:style>
  <w:style w:type="character" w:customStyle="1" w:styleId="reantrans-label">
    <w:name w:val="reantrans-label"/>
    <w:basedOn w:val="aff2"/>
    <w:qFormat/>
    <w:rsid w:val="007861EC"/>
  </w:style>
  <w:style w:type="character" w:customStyle="1" w:styleId="high-light">
    <w:name w:val="high-light"/>
    <w:basedOn w:val="aff2"/>
    <w:qFormat/>
    <w:rsid w:val="007861EC"/>
  </w:style>
  <w:style w:type="character" w:customStyle="1" w:styleId="edited">
    <w:name w:val="edited"/>
    <w:basedOn w:val="aff2"/>
    <w:qFormat/>
    <w:rsid w:val="007861EC"/>
  </w:style>
  <w:style w:type="character" w:customStyle="1" w:styleId="high-light-bg">
    <w:name w:val="high-light-bg"/>
    <w:basedOn w:val="aff2"/>
    <w:qFormat/>
    <w:rsid w:val="007861EC"/>
  </w:style>
  <w:style w:type="paragraph" w:customStyle="1" w:styleId="37">
    <w:name w:val="列出段落3"/>
    <w:basedOn w:val="aff1"/>
    <w:uiPriority w:val="99"/>
    <w:qFormat/>
    <w:rsid w:val="007861EC"/>
    <w:pPr>
      <w:ind w:firstLineChars="200" w:firstLine="420"/>
    </w:pPr>
    <w:rPr>
      <w:rFonts w:cs="Times New Roman"/>
      <w:szCs w:val="22"/>
    </w:rPr>
  </w:style>
  <w:style w:type="paragraph" w:customStyle="1" w:styleId="afffffffc">
    <w:name w:val="标准书脚_奇数页"/>
    <w:qFormat/>
    <w:rsid w:val="007861EC"/>
    <w:pPr>
      <w:spacing w:before="120"/>
      <w:ind w:right="198"/>
      <w:jc w:val="right"/>
    </w:pPr>
    <w:rPr>
      <w:rFonts w:ascii="宋体" w:hAnsi="Times New Roman"/>
      <w:sz w:val="18"/>
      <w:szCs w:val="18"/>
    </w:rPr>
  </w:style>
  <w:style w:type="paragraph" w:customStyle="1" w:styleId="afffffffd">
    <w:name w:val="标准书眉_奇数页"/>
    <w:next w:val="aff1"/>
    <w:qFormat/>
    <w:rsid w:val="007861EC"/>
    <w:pPr>
      <w:tabs>
        <w:tab w:val="center" w:pos="4154"/>
        <w:tab w:val="right" w:pos="8306"/>
      </w:tabs>
      <w:spacing w:after="220"/>
      <w:jc w:val="right"/>
    </w:pPr>
    <w:rPr>
      <w:rFonts w:ascii="黑体" w:eastAsia="黑体" w:hAnsi="Times New Roman"/>
      <w:sz w:val="21"/>
      <w:szCs w:val="21"/>
    </w:rPr>
  </w:style>
  <w:style w:type="paragraph" w:customStyle="1" w:styleId="2e">
    <w:name w:val="封面标准号2"/>
    <w:qFormat/>
    <w:rsid w:val="007861EC"/>
    <w:pPr>
      <w:framePr w:w="9140" w:h="1242" w:hRule="exact" w:hSpace="284" w:wrap="around" w:vAnchor="page" w:hAnchor="page" w:x="1645" w:y="2910" w:anchorLock="1"/>
      <w:spacing w:before="357" w:line="280" w:lineRule="exact"/>
      <w:jc w:val="right"/>
    </w:pPr>
    <w:rPr>
      <w:rFonts w:ascii="黑体" w:eastAsia="黑体" w:hAnsi="Times New Roman"/>
      <w:sz w:val="28"/>
      <w:szCs w:val="28"/>
    </w:rPr>
  </w:style>
  <w:style w:type="paragraph" w:customStyle="1" w:styleId="a5">
    <w:name w:val="示例"/>
    <w:next w:val="afffffffe"/>
    <w:qFormat/>
    <w:rsid w:val="007861EC"/>
    <w:pPr>
      <w:widowControl w:val="0"/>
      <w:numPr>
        <w:numId w:val="11"/>
      </w:numPr>
      <w:jc w:val="both"/>
    </w:pPr>
    <w:rPr>
      <w:rFonts w:ascii="宋体" w:hAnsi="Times New Roman"/>
      <w:sz w:val="18"/>
      <w:szCs w:val="18"/>
    </w:rPr>
  </w:style>
  <w:style w:type="paragraph" w:customStyle="1" w:styleId="afffffffe">
    <w:name w:val="示例内容"/>
    <w:qFormat/>
    <w:rsid w:val="007861EC"/>
    <w:pPr>
      <w:ind w:firstLineChars="200" w:firstLine="200"/>
    </w:pPr>
    <w:rPr>
      <w:rFonts w:ascii="宋体" w:hAnsi="Times New Roman"/>
      <w:sz w:val="18"/>
      <w:szCs w:val="18"/>
    </w:rPr>
  </w:style>
  <w:style w:type="paragraph" w:customStyle="1" w:styleId="aff0">
    <w:name w:val="注："/>
    <w:next w:val="affffffd"/>
    <w:qFormat/>
    <w:rsid w:val="007861EC"/>
    <w:pPr>
      <w:widowControl w:val="0"/>
      <w:numPr>
        <w:numId w:val="12"/>
      </w:numPr>
      <w:autoSpaceDE w:val="0"/>
      <w:autoSpaceDN w:val="0"/>
      <w:jc w:val="both"/>
    </w:pPr>
    <w:rPr>
      <w:rFonts w:ascii="宋体" w:hAnsi="Times New Roman"/>
      <w:sz w:val="18"/>
      <w:szCs w:val="18"/>
    </w:rPr>
  </w:style>
  <w:style w:type="paragraph" w:customStyle="1" w:styleId="a3">
    <w:name w:val="注×："/>
    <w:qFormat/>
    <w:rsid w:val="007861EC"/>
    <w:pPr>
      <w:widowControl w:val="0"/>
      <w:numPr>
        <w:numId w:val="13"/>
      </w:numPr>
      <w:autoSpaceDE w:val="0"/>
      <w:autoSpaceDN w:val="0"/>
      <w:jc w:val="both"/>
    </w:pPr>
    <w:rPr>
      <w:rFonts w:ascii="宋体" w:hAnsi="Times New Roman"/>
      <w:sz w:val="18"/>
      <w:szCs w:val="18"/>
    </w:rPr>
  </w:style>
  <w:style w:type="paragraph" w:customStyle="1" w:styleId="af2">
    <w:name w:val="示例×："/>
    <w:basedOn w:val="afffffff5"/>
    <w:qFormat/>
    <w:rsid w:val="007861EC"/>
    <w:pPr>
      <w:numPr>
        <w:numId w:val="14"/>
      </w:numPr>
      <w:spacing w:beforeLines="0" w:afterLines="0"/>
      <w:outlineLvl w:val="9"/>
    </w:pPr>
    <w:rPr>
      <w:rFonts w:ascii="宋体" w:eastAsia="宋体"/>
      <w:sz w:val="18"/>
      <w:szCs w:val="18"/>
    </w:rPr>
  </w:style>
  <w:style w:type="paragraph" w:customStyle="1" w:styleId="affffffff">
    <w:name w:val="二级无"/>
    <w:basedOn w:val="afffffff6"/>
    <w:qFormat/>
    <w:rsid w:val="007861EC"/>
    <w:pPr>
      <w:spacing w:beforeLines="0" w:before="50" w:afterLines="0" w:after="50"/>
    </w:pPr>
    <w:rPr>
      <w:rFonts w:ascii="宋体" w:eastAsia="宋体"/>
    </w:rPr>
  </w:style>
  <w:style w:type="paragraph" w:customStyle="1" w:styleId="a9">
    <w:name w:val="注：（正文）"/>
    <w:basedOn w:val="aff0"/>
    <w:next w:val="affffffd"/>
    <w:qFormat/>
    <w:rsid w:val="007861EC"/>
    <w:pPr>
      <w:numPr>
        <w:numId w:val="15"/>
      </w:numPr>
    </w:pPr>
  </w:style>
  <w:style w:type="paragraph" w:customStyle="1" w:styleId="a8">
    <w:name w:val="注×：（正文）"/>
    <w:qFormat/>
    <w:rsid w:val="007861EC"/>
    <w:pPr>
      <w:numPr>
        <w:numId w:val="16"/>
      </w:numPr>
      <w:jc w:val="both"/>
    </w:pPr>
    <w:rPr>
      <w:rFonts w:ascii="宋体" w:hAnsi="Times New Roman"/>
      <w:sz w:val="18"/>
      <w:szCs w:val="18"/>
    </w:rPr>
  </w:style>
  <w:style w:type="paragraph" w:customStyle="1" w:styleId="affffffff0">
    <w:name w:val="标准标志"/>
    <w:next w:val="aff1"/>
    <w:qFormat/>
    <w:rsid w:val="007861EC"/>
    <w:pPr>
      <w:framePr w:w="2546" w:h="1389" w:hRule="exact" w:hSpace="181" w:vSpace="181" w:wrap="around" w:hAnchor="margin" w:x="6522" w:y="398" w:anchorLock="1"/>
      <w:shd w:val="solid" w:color="FFFFFF" w:fill="FFFFFF"/>
      <w:spacing w:line="0" w:lineRule="atLeast"/>
      <w:jc w:val="right"/>
    </w:pPr>
    <w:rPr>
      <w:rFonts w:ascii="Times New Roman" w:hAnsi="Times New Roman"/>
      <w:b/>
      <w:w w:val="170"/>
      <w:sz w:val="96"/>
      <w:szCs w:val="96"/>
    </w:rPr>
  </w:style>
  <w:style w:type="paragraph" w:customStyle="1" w:styleId="affffffff1">
    <w:name w:val="标准称谓"/>
    <w:next w:val="aff1"/>
    <w:qFormat/>
    <w:rsid w:val="007861EC"/>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ffffffff2">
    <w:name w:val="标准书脚_偶数页"/>
    <w:qFormat/>
    <w:rsid w:val="007861EC"/>
    <w:pPr>
      <w:spacing w:before="120"/>
      <w:ind w:left="221"/>
    </w:pPr>
    <w:rPr>
      <w:rFonts w:ascii="宋体" w:hAnsi="Times New Roman"/>
      <w:sz w:val="18"/>
      <w:szCs w:val="18"/>
    </w:rPr>
  </w:style>
  <w:style w:type="paragraph" w:customStyle="1" w:styleId="affffffff3">
    <w:name w:val="标准书眉_偶数页"/>
    <w:basedOn w:val="afffffffd"/>
    <w:next w:val="aff1"/>
    <w:qFormat/>
    <w:rsid w:val="007861EC"/>
    <w:pPr>
      <w:jc w:val="left"/>
    </w:pPr>
  </w:style>
  <w:style w:type="paragraph" w:customStyle="1" w:styleId="affffffff4">
    <w:name w:val="参考文献"/>
    <w:basedOn w:val="aff1"/>
    <w:next w:val="affffffd"/>
    <w:qFormat/>
    <w:rsid w:val="007861EC"/>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fff5">
    <w:name w:val="参考文献、索引标题"/>
    <w:basedOn w:val="aff1"/>
    <w:next w:val="affffffd"/>
    <w:qFormat/>
    <w:rsid w:val="007861EC"/>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ff6">
    <w:name w:val="发布"/>
    <w:qFormat/>
    <w:rsid w:val="007861EC"/>
    <w:rPr>
      <w:rFonts w:ascii="黑体" w:eastAsia="黑体"/>
      <w:spacing w:val="85"/>
      <w:w w:val="100"/>
      <w:position w:val="3"/>
      <w:sz w:val="28"/>
      <w:szCs w:val="28"/>
    </w:rPr>
  </w:style>
  <w:style w:type="paragraph" w:customStyle="1" w:styleId="affffffff7">
    <w:name w:val="发布部门"/>
    <w:next w:val="affffffd"/>
    <w:qFormat/>
    <w:rsid w:val="007861EC"/>
    <w:pPr>
      <w:framePr w:w="7938" w:h="1134" w:hRule="exact" w:hSpace="125" w:vSpace="181" w:wrap="around" w:vAnchor="page" w:hAnchor="page" w:x="2150" w:y="14630" w:anchorLock="1"/>
      <w:jc w:val="center"/>
    </w:pPr>
    <w:rPr>
      <w:rFonts w:ascii="宋体" w:hAnsi="Times New Roman"/>
      <w:b/>
      <w:spacing w:val="20"/>
      <w:w w:val="135"/>
      <w:sz w:val="28"/>
    </w:rPr>
  </w:style>
  <w:style w:type="paragraph" w:customStyle="1" w:styleId="affffffff8">
    <w:name w:val="发布日期"/>
    <w:qFormat/>
    <w:rsid w:val="007861EC"/>
    <w:pPr>
      <w:framePr w:w="3997" w:h="471" w:hRule="exact" w:vSpace="181" w:wrap="around" w:hAnchor="page" w:x="7089" w:y="14097" w:anchorLock="1"/>
    </w:pPr>
    <w:rPr>
      <w:rFonts w:ascii="Times New Roman" w:eastAsia="黑体" w:hAnsi="Times New Roman"/>
      <w:sz w:val="28"/>
    </w:rPr>
  </w:style>
  <w:style w:type="paragraph" w:customStyle="1" w:styleId="affffffff9">
    <w:name w:val="封面标准代替信息"/>
    <w:qFormat/>
    <w:rsid w:val="007861EC"/>
    <w:pPr>
      <w:framePr w:w="9140" w:h="1242" w:hRule="exact" w:hSpace="284" w:wrap="around" w:vAnchor="page" w:hAnchor="page" w:x="1645" w:y="2910" w:anchorLock="1"/>
      <w:spacing w:before="57" w:line="280" w:lineRule="exact"/>
      <w:jc w:val="right"/>
    </w:pPr>
    <w:rPr>
      <w:rFonts w:ascii="宋体" w:hAnsi="Times New Roman"/>
      <w:sz w:val="21"/>
      <w:szCs w:val="21"/>
    </w:rPr>
  </w:style>
  <w:style w:type="paragraph" w:customStyle="1" w:styleId="1f">
    <w:name w:val="封面标准号1"/>
    <w:qFormat/>
    <w:rsid w:val="007861EC"/>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fffa">
    <w:name w:val="封面标准名称"/>
    <w:qFormat/>
    <w:rsid w:val="007861EC"/>
    <w:pPr>
      <w:framePr w:w="9639" w:h="6917" w:hRule="exact" w:wrap="around" w:vAnchor="page" w:hAnchor="page" w:xAlign="center" w:y="6408" w:anchorLock="1"/>
      <w:widowControl w:val="0"/>
      <w:spacing w:line="680" w:lineRule="exact"/>
      <w:jc w:val="center"/>
      <w:textAlignment w:val="center"/>
    </w:pPr>
    <w:rPr>
      <w:rFonts w:ascii="黑体" w:eastAsia="黑体" w:hAnsi="Times New Roman"/>
      <w:sz w:val="52"/>
    </w:rPr>
  </w:style>
  <w:style w:type="paragraph" w:customStyle="1" w:styleId="affffffffb">
    <w:name w:val="封面标准英文名称"/>
    <w:basedOn w:val="affffffffa"/>
    <w:qFormat/>
    <w:rsid w:val="007861EC"/>
    <w:pPr>
      <w:framePr w:wrap="around"/>
      <w:spacing w:before="370" w:line="400" w:lineRule="exact"/>
    </w:pPr>
    <w:rPr>
      <w:rFonts w:ascii="Times New Roman"/>
      <w:sz w:val="28"/>
      <w:szCs w:val="28"/>
    </w:rPr>
  </w:style>
  <w:style w:type="paragraph" w:customStyle="1" w:styleId="affffffffc">
    <w:name w:val="封面一致性程度标识"/>
    <w:basedOn w:val="affffffffb"/>
    <w:qFormat/>
    <w:rsid w:val="007861EC"/>
    <w:pPr>
      <w:framePr w:wrap="around"/>
      <w:spacing w:before="440"/>
    </w:pPr>
    <w:rPr>
      <w:rFonts w:ascii="宋体" w:eastAsia="宋体"/>
    </w:rPr>
  </w:style>
  <w:style w:type="paragraph" w:customStyle="1" w:styleId="affffffffd">
    <w:name w:val="封面标准文稿类别"/>
    <w:basedOn w:val="affffffffc"/>
    <w:qFormat/>
    <w:rsid w:val="007861EC"/>
    <w:pPr>
      <w:framePr w:wrap="around"/>
      <w:spacing w:after="160" w:line="240" w:lineRule="auto"/>
    </w:pPr>
    <w:rPr>
      <w:sz w:val="24"/>
    </w:rPr>
  </w:style>
  <w:style w:type="paragraph" w:customStyle="1" w:styleId="affffffffe">
    <w:name w:val="封面标准文稿编辑信息"/>
    <w:basedOn w:val="affffffffd"/>
    <w:qFormat/>
    <w:rsid w:val="007861EC"/>
    <w:pPr>
      <w:framePr w:wrap="around"/>
      <w:spacing w:before="180" w:line="180" w:lineRule="exact"/>
    </w:pPr>
    <w:rPr>
      <w:sz w:val="21"/>
    </w:rPr>
  </w:style>
  <w:style w:type="paragraph" w:customStyle="1" w:styleId="afffffffff">
    <w:name w:val="封面正文"/>
    <w:qFormat/>
    <w:rsid w:val="007861EC"/>
    <w:pPr>
      <w:jc w:val="both"/>
    </w:pPr>
    <w:rPr>
      <w:rFonts w:ascii="Times New Roman" w:hAnsi="Times New Roman"/>
    </w:rPr>
  </w:style>
  <w:style w:type="paragraph" w:customStyle="1" w:styleId="af7">
    <w:name w:val="附录标识"/>
    <w:basedOn w:val="aff1"/>
    <w:next w:val="affffffd"/>
    <w:qFormat/>
    <w:rsid w:val="007861EC"/>
    <w:pPr>
      <w:keepNext/>
      <w:widowControl/>
      <w:numPr>
        <w:numId w:val="17"/>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fffffffff0">
    <w:name w:val="附录标题"/>
    <w:basedOn w:val="affffffd"/>
    <w:next w:val="affffffd"/>
    <w:qFormat/>
    <w:rsid w:val="007861EC"/>
    <w:pPr>
      <w:tabs>
        <w:tab w:val="center" w:pos="4201"/>
        <w:tab w:val="right" w:leader="dot" w:pos="9298"/>
      </w:tabs>
      <w:ind w:firstLineChars="0" w:firstLine="0"/>
      <w:jc w:val="center"/>
    </w:pPr>
    <w:rPr>
      <w:rFonts w:ascii="黑体" w:eastAsia="黑体" w:cs="Times New Roman"/>
      <w:szCs w:val="20"/>
    </w:rPr>
  </w:style>
  <w:style w:type="paragraph" w:customStyle="1" w:styleId="af4">
    <w:name w:val="附录表标号"/>
    <w:basedOn w:val="aff1"/>
    <w:next w:val="affffffd"/>
    <w:qFormat/>
    <w:rsid w:val="007861EC"/>
    <w:pPr>
      <w:numPr>
        <w:numId w:val="18"/>
      </w:numPr>
      <w:tabs>
        <w:tab w:val="clear" w:pos="0"/>
      </w:tabs>
      <w:spacing w:line="14" w:lineRule="exact"/>
      <w:ind w:left="811" w:hanging="448"/>
      <w:jc w:val="center"/>
      <w:outlineLvl w:val="0"/>
    </w:pPr>
    <w:rPr>
      <w:rFonts w:ascii="Times New Roman" w:hAnsi="Times New Roman" w:cs="Times New Roman"/>
      <w:color w:val="FFFFFF"/>
      <w:szCs w:val="24"/>
    </w:rPr>
  </w:style>
  <w:style w:type="paragraph" w:customStyle="1" w:styleId="af5">
    <w:name w:val="附录表标题"/>
    <w:basedOn w:val="aff1"/>
    <w:next w:val="affffffd"/>
    <w:qFormat/>
    <w:rsid w:val="007861EC"/>
    <w:pPr>
      <w:numPr>
        <w:ilvl w:val="1"/>
        <w:numId w:val="18"/>
      </w:numPr>
      <w:tabs>
        <w:tab w:val="left" w:pos="180"/>
      </w:tabs>
      <w:spacing w:beforeLines="50" w:afterLines="50"/>
      <w:ind w:left="0" w:firstLine="0"/>
      <w:jc w:val="center"/>
    </w:pPr>
    <w:rPr>
      <w:rFonts w:ascii="黑体" w:eastAsia="黑体" w:hAnsi="Times New Roman" w:cs="Times New Roman"/>
    </w:rPr>
  </w:style>
  <w:style w:type="paragraph" w:customStyle="1" w:styleId="afa">
    <w:name w:val="附录二级条标题"/>
    <w:basedOn w:val="aff1"/>
    <w:next w:val="affffffd"/>
    <w:qFormat/>
    <w:rsid w:val="007861EC"/>
    <w:pPr>
      <w:widowControl/>
      <w:numPr>
        <w:ilvl w:val="3"/>
        <w:numId w:val="17"/>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fff1">
    <w:name w:val="附录二级无"/>
    <w:basedOn w:val="afa"/>
    <w:qFormat/>
    <w:rsid w:val="007861EC"/>
    <w:pPr>
      <w:tabs>
        <w:tab w:val="clear" w:pos="360"/>
      </w:tabs>
      <w:spacing w:beforeLines="0" w:afterLines="0"/>
    </w:pPr>
    <w:rPr>
      <w:rFonts w:ascii="宋体" w:eastAsia="宋体"/>
      <w:szCs w:val="21"/>
    </w:rPr>
  </w:style>
  <w:style w:type="paragraph" w:customStyle="1" w:styleId="afffffffff2">
    <w:name w:val="附录公式"/>
    <w:basedOn w:val="affffffd"/>
    <w:next w:val="affffffd"/>
    <w:link w:val="Chara"/>
    <w:qFormat/>
    <w:rsid w:val="007861EC"/>
    <w:pPr>
      <w:tabs>
        <w:tab w:val="center" w:pos="4201"/>
        <w:tab w:val="right" w:leader="dot" w:pos="9298"/>
      </w:tabs>
      <w:ind w:firstLine="420"/>
    </w:pPr>
  </w:style>
  <w:style w:type="character" w:customStyle="1" w:styleId="Chara">
    <w:name w:val="附录公式 Char"/>
    <w:basedOn w:val="Char6"/>
    <w:link w:val="afffffffff2"/>
    <w:qFormat/>
    <w:rsid w:val="007861EC"/>
    <w:rPr>
      <w:rFonts w:ascii="宋体" w:hAnsi="Times New Roman" w:cs="宋体"/>
      <w:sz w:val="21"/>
      <w:szCs w:val="21"/>
    </w:rPr>
  </w:style>
  <w:style w:type="paragraph" w:customStyle="1" w:styleId="afffffffff3">
    <w:name w:val="附录公式编号制表符"/>
    <w:basedOn w:val="aff1"/>
    <w:next w:val="affffffd"/>
    <w:qFormat/>
    <w:rsid w:val="007861EC"/>
    <w:pPr>
      <w:widowControl/>
      <w:tabs>
        <w:tab w:val="center" w:pos="4201"/>
        <w:tab w:val="right" w:leader="dot" w:pos="9298"/>
      </w:tabs>
      <w:autoSpaceDE w:val="0"/>
      <w:autoSpaceDN w:val="0"/>
    </w:pPr>
    <w:rPr>
      <w:rFonts w:ascii="宋体" w:hAnsi="Times New Roman" w:cs="Times New Roman"/>
      <w:kern w:val="0"/>
      <w:szCs w:val="20"/>
    </w:rPr>
  </w:style>
  <w:style w:type="paragraph" w:customStyle="1" w:styleId="afb">
    <w:name w:val="附录三级条标题"/>
    <w:basedOn w:val="afa"/>
    <w:next w:val="affffffd"/>
    <w:qFormat/>
    <w:rsid w:val="007861EC"/>
    <w:pPr>
      <w:numPr>
        <w:ilvl w:val="4"/>
      </w:numPr>
      <w:outlineLvl w:val="4"/>
    </w:pPr>
  </w:style>
  <w:style w:type="paragraph" w:customStyle="1" w:styleId="afffffffff4">
    <w:name w:val="附录三级无"/>
    <w:basedOn w:val="afb"/>
    <w:qFormat/>
    <w:rsid w:val="007861EC"/>
    <w:pPr>
      <w:tabs>
        <w:tab w:val="clear" w:pos="360"/>
      </w:tabs>
      <w:spacing w:beforeLines="0" w:afterLines="0"/>
    </w:pPr>
    <w:rPr>
      <w:rFonts w:ascii="宋体" w:eastAsia="宋体"/>
      <w:szCs w:val="21"/>
    </w:rPr>
  </w:style>
  <w:style w:type="paragraph" w:customStyle="1" w:styleId="aff">
    <w:name w:val="附录数字编号列项（二级）"/>
    <w:qFormat/>
    <w:rsid w:val="007861EC"/>
    <w:pPr>
      <w:numPr>
        <w:ilvl w:val="1"/>
        <w:numId w:val="19"/>
      </w:numPr>
    </w:pPr>
    <w:rPr>
      <w:rFonts w:ascii="宋体" w:hAnsi="Times New Roman"/>
      <w:sz w:val="21"/>
    </w:rPr>
  </w:style>
  <w:style w:type="paragraph" w:customStyle="1" w:styleId="afc">
    <w:name w:val="附录四级条标题"/>
    <w:basedOn w:val="afb"/>
    <w:next w:val="affffffd"/>
    <w:qFormat/>
    <w:rsid w:val="007861EC"/>
    <w:pPr>
      <w:numPr>
        <w:ilvl w:val="5"/>
      </w:numPr>
      <w:outlineLvl w:val="5"/>
    </w:pPr>
  </w:style>
  <w:style w:type="paragraph" w:customStyle="1" w:styleId="afffffffff5">
    <w:name w:val="附录四级无"/>
    <w:basedOn w:val="afc"/>
    <w:qFormat/>
    <w:rsid w:val="007861EC"/>
    <w:pPr>
      <w:tabs>
        <w:tab w:val="clear" w:pos="360"/>
      </w:tabs>
      <w:spacing w:beforeLines="0" w:afterLines="0"/>
    </w:pPr>
    <w:rPr>
      <w:rFonts w:ascii="宋体" w:eastAsia="宋体"/>
      <w:szCs w:val="21"/>
    </w:rPr>
  </w:style>
  <w:style w:type="paragraph" w:customStyle="1" w:styleId="aa">
    <w:name w:val="附录图标号"/>
    <w:basedOn w:val="aff1"/>
    <w:qFormat/>
    <w:rsid w:val="007861EC"/>
    <w:pPr>
      <w:keepNext/>
      <w:pageBreakBefore/>
      <w:widowControl/>
      <w:numPr>
        <w:numId w:val="20"/>
      </w:numPr>
      <w:spacing w:line="14" w:lineRule="exact"/>
      <w:ind w:left="0" w:firstLine="363"/>
      <w:jc w:val="center"/>
      <w:outlineLvl w:val="0"/>
    </w:pPr>
    <w:rPr>
      <w:rFonts w:ascii="Times New Roman" w:hAnsi="Times New Roman" w:cs="Times New Roman"/>
      <w:color w:val="FFFFFF"/>
      <w:szCs w:val="24"/>
    </w:rPr>
  </w:style>
  <w:style w:type="paragraph" w:customStyle="1" w:styleId="ab">
    <w:name w:val="附录图标题"/>
    <w:basedOn w:val="aff1"/>
    <w:next w:val="affffffd"/>
    <w:qFormat/>
    <w:rsid w:val="007861EC"/>
    <w:pPr>
      <w:numPr>
        <w:ilvl w:val="1"/>
        <w:numId w:val="20"/>
      </w:numPr>
      <w:tabs>
        <w:tab w:val="left" w:pos="363"/>
      </w:tabs>
      <w:spacing w:beforeLines="50" w:afterLines="50"/>
      <w:ind w:left="0" w:firstLine="0"/>
      <w:jc w:val="center"/>
    </w:pPr>
    <w:rPr>
      <w:rFonts w:ascii="黑体" w:eastAsia="黑体" w:hAnsi="Times New Roman" w:cs="Times New Roman"/>
    </w:rPr>
  </w:style>
  <w:style w:type="paragraph" w:customStyle="1" w:styleId="afd">
    <w:name w:val="附录五级条标题"/>
    <w:basedOn w:val="afc"/>
    <w:next w:val="affffffd"/>
    <w:qFormat/>
    <w:rsid w:val="007861EC"/>
    <w:pPr>
      <w:numPr>
        <w:ilvl w:val="6"/>
      </w:numPr>
      <w:outlineLvl w:val="6"/>
    </w:pPr>
  </w:style>
  <w:style w:type="paragraph" w:customStyle="1" w:styleId="afffffffff6">
    <w:name w:val="附录五级无"/>
    <w:basedOn w:val="afd"/>
    <w:qFormat/>
    <w:rsid w:val="007861EC"/>
    <w:pPr>
      <w:tabs>
        <w:tab w:val="clear" w:pos="360"/>
      </w:tabs>
      <w:spacing w:beforeLines="0" w:afterLines="0"/>
    </w:pPr>
    <w:rPr>
      <w:rFonts w:ascii="宋体" w:eastAsia="宋体"/>
      <w:szCs w:val="21"/>
    </w:rPr>
  </w:style>
  <w:style w:type="paragraph" w:customStyle="1" w:styleId="af8">
    <w:name w:val="附录章标题"/>
    <w:next w:val="affffffd"/>
    <w:qFormat/>
    <w:rsid w:val="007861EC"/>
    <w:pPr>
      <w:numPr>
        <w:ilvl w:val="1"/>
        <w:numId w:val="17"/>
      </w:numPr>
      <w:tabs>
        <w:tab w:val="left" w:pos="360"/>
      </w:tabs>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f9">
    <w:name w:val="附录一级条标题"/>
    <w:basedOn w:val="af8"/>
    <w:next w:val="affffffd"/>
    <w:qFormat/>
    <w:rsid w:val="007861EC"/>
    <w:pPr>
      <w:numPr>
        <w:ilvl w:val="2"/>
      </w:numPr>
      <w:autoSpaceDN w:val="0"/>
      <w:spacing w:beforeLines="50" w:afterLines="50"/>
      <w:outlineLvl w:val="2"/>
    </w:pPr>
  </w:style>
  <w:style w:type="paragraph" w:customStyle="1" w:styleId="afffffffff7">
    <w:name w:val="附录一级无"/>
    <w:basedOn w:val="af9"/>
    <w:qFormat/>
    <w:rsid w:val="007861EC"/>
    <w:pPr>
      <w:tabs>
        <w:tab w:val="clear" w:pos="360"/>
      </w:tabs>
      <w:spacing w:beforeLines="0" w:afterLines="0"/>
    </w:pPr>
    <w:rPr>
      <w:rFonts w:ascii="宋体" w:eastAsia="宋体"/>
      <w:szCs w:val="21"/>
    </w:rPr>
  </w:style>
  <w:style w:type="paragraph" w:customStyle="1" w:styleId="afe">
    <w:name w:val="附录字母编号列项（一级）"/>
    <w:qFormat/>
    <w:rsid w:val="007861EC"/>
    <w:pPr>
      <w:numPr>
        <w:numId w:val="19"/>
      </w:numPr>
    </w:pPr>
    <w:rPr>
      <w:rFonts w:ascii="宋体" w:hAnsi="Times New Roman"/>
      <w:sz w:val="21"/>
    </w:rPr>
  </w:style>
  <w:style w:type="paragraph" w:customStyle="1" w:styleId="afffffffff8">
    <w:name w:val="列项说明"/>
    <w:basedOn w:val="aff1"/>
    <w:qFormat/>
    <w:rsid w:val="007861EC"/>
    <w:pPr>
      <w:adjustRightInd w:val="0"/>
      <w:spacing w:line="320" w:lineRule="exact"/>
      <w:ind w:leftChars="200" w:left="400" w:hangingChars="200" w:hanging="200"/>
      <w:jc w:val="left"/>
      <w:textAlignment w:val="baseline"/>
    </w:pPr>
    <w:rPr>
      <w:rFonts w:ascii="宋体" w:hAnsi="Times New Roman" w:cs="Times New Roman"/>
      <w:kern w:val="0"/>
      <w:szCs w:val="20"/>
    </w:rPr>
  </w:style>
  <w:style w:type="paragraph" w:customStyle="1" w:styleId="afffffffff9">
    <w:name w:val="列项说明数字编号"/>
    <w:qFormat/>
    <w:rsid w:val="007861EC"/>
    <w:pPr>
      <w:ind w:leftChars="400" w:left="600" w:hangingChars="200" w:hanging="200"/>
    </w:pPr>
    <w:rPr>
      <w:rFonts w:ascii="宋体" w:hAnsi="Times New Roman"/>
      <w:sz w:val="21"/>
    </w:rPr>
  </w:style>
  <w:style w:type="paragraph" w:customStyle="1" w:styleId="afffffffffa">
    <w:name w:val="目次、索引正文"/>
    <w:qFormat/>
    <w:rsid w:val="007861EC"/>
    <w:pPr>
      <w:spacing w:line="320" w:lineRule="exact"/>
      <w:jc w:val="both"/>
    </w:pPr>
    <w:rPr>
      <w:rFonts w:ascii="宋体" w:hAnsi="Times New Roman"/>
      <w:sz w:val="21"/>
    </w:rPr>
  </w:style>
  <w:style w:type="paragraph" w:customStyle="1" w:styleId="afffffffffb">
    <w:name w:val="其他标准标志"/>
    <w:basedOn w:val="affffffff0"/>
    <w:qFormat/>
    <w:rsid w:val="007861EC"/>
    <w:pPr>
      <w:framePr w:w="6101" w:wrap="around" w:vAnchor="page" w:hAnchor="page" w:x="4673" w:y="942"/>
    </w:pPr>
    <w:rPr>
      <w:w w:val="130"/>
    </w:rPr>
  </w:style>
  <w:style w:type="paragraph" w:customStyle="1" w:styleId="afffffffffc">
    <w:name w:val="其他标准称谓"/>
    <w:next w:val="aff1"/>
    <w:qFormat/>
    <w:rsid w:val="007861EC"/>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fffd">
    <w:name w:val="其他发布部门"/>
    <w:basedOn w:val="affffffff7"/>
    <w:qFormat/>
    <w:rsid w:val="007861EC"/>
    <w:pPr>
      <w:framePr w:wrap="around" w:y="15310"/>
      <w:spacing w:line="0" w:lineRule="atLeast"/>
    </w:pPr>
    <w:rPr>
      <w:rFonts w:ascii="黑体" w:eastAsia="黑体"/>
      <w:b w:val="0"/>
    </w:rPr>
  </w:style>
  <w:style w:type="paragraph" w:customStyle="1" w:styleId="afffffffffe">
    <w:name w:val="前言、引言标题"/>
    <w:next w:val="affffffd"/>
    <w:qFormat/>
    <w:rsid w:val="007861EC"/>
    <w:pPr>
      <w:keepNext/>
      <w:pageBreakBefore/>
      <w:shd w:val="clear" w:color="FFFFFF" w:fill="FFFFFF"/>
      <w:spacing w:before="640" w:after="560"/>
      <w:jc w:val="center"/>
      <w:outlineLvl w:val="0"/>
    </w:pPr>
    <w:rPr>
      <w:rFonts w:ascii="黑体" w:eastAsia="黑体" w:hAnsi="Times New Roman"/>
      <w:sz w:val="32"/>
    </w:rPr>
  </w:style>
  <w:style w:type="paragraph" w:customStyle="1" w:styleId="affffffffff">
    <w:name w:val="三级无"/>
    <w:basedOn w:val="afffffff8"/>
    <w:qFormat/>
    <w:rsid w:val="007861EC"/>
    <w:pPr>
      <w:spacing w:beforeLines="0" w:before="50" w:afterLines="0" w:after="50"/>
      <w:ind w:left="0"/>
    </w:pPr>
    <w:rPr>
      <w:rFonts w:ascii="宋体" w:eastAsia="宋体"/>
    </w:rPr>
  </w:style>
  <w:style w:type="paragraph" w:customStyle="1" w:styleId="affffffffff0">
    <w:name w:val="示例后文字"/>
    <w:basedOn w:val="affffffd"/>
    <w:next w:val="affffffd"/>
    <w:qFormat/>
    <w:rsid w:val="007861EC"/>
    <w:pPr>
      <w:tabs>
        <w:tab w:val="center" w:pos="4201"/>
        <w:tab w:val="right" w:leader="dot" w:pos="9298"/>
      </w:tabs>
      <w:ind w:firstLine="360"/>
    </w:pPr>
    <w:rPr>
      <w:rFonts w:cs="Times New Roman"/>
      <w:sz w:val="18"/>
      <w:szCs w:val="20"/>
    </w:rPr>
  </w:style>
  <w:style w:type="paragraph" w:customStyle="1" w:styleId="a4">
    <w:name w:val="首示例"/>
    <w:next w:val="affffffd"/>
    <w:link w:val="Charb"/>
    <w:qFormat/>
    <w:rsid w:val="007861EC"/>
    <w:pPr>
      <w:numPr>
        <w:numId w:val="21"/>
      </w:numPr>
      <w:tabs>
        <w:tab w:val="left" w:pos="360"/>
      </w:tabs>
      <w:ind w:firstLine="0"/>
    </w:pPr>
    <w:rPr>
      <w:rFonts w:ascii="宋体" w:hAnsi="宋体"/>
      <w:kern w:val="2"/>
      <w:sz w:val="18"/>
      <w:szCs w:val="18"/>
    </w:rPr>
  </w:style>
  <w:style w:type="character" w:customStyle="1" w:styleId="Charb">
    <w:name w:val="首示例 Char"/>
    <w:link w:val="a4"/>
    <w:qFormat/>
    <w:rsid w:val="007861EC"/>
    <w:rPr>
      <w:rFonts w:ascii="宋体" w:hAnsi="宋体"/>
      <w:kern w:val="2"/>
      <w:sz w:val="18"/>
      <w:szCs w:val="18"/>
    </w:rPr>
  </w:style>
  <w:style w:type="paragraph" w:customStyle="1" w:styleId="affffffffff1">
    <w:name w:val="四级无"/>
    <w:basedOn w:val="afffffff9"/>
    <w:qFormat/>
    <w:rsid w:val="007861EC"/>
    <w:pPr>
      <w:spacing w:beforeLines="0" w:before="50" w:afterLines="0" w:after="50"/>
    </w:pPr>
    <w:rPr>
      <w:rFonts w:ascii="宋体" w:eastAsia="宋体"/>
    </w:rPr>
  </w:style>
  <w:style w:type="paragraph" w:customStyle="1" w:styleId="affffffffff2">
    <w:name w:val="条文脚注"/>
    <w:basedOn w:val="af1"/>
    <w:qFormat/>
    <w:rsid w:val="007861EC"/>
    <w:pPr>
      <w:numPr>
        <w:numId w:val="0"/>
      </w:numPr>
      <w:jc w:val="both"/>
    </w:pPr>
  </w:style>
  <w:style w:type="paragraph" w:customStyle="1" w:styleId="affffffffff3">
    <w:name w:val="图标脚注说明"/>
    <w:basedOn w:val="affffffd"/>
    <w:qFormat/>
    <w:rsid w:val="007861EC"/>
    <w:pPr>
      <w:tabs>
        <w:tab w:val="center" w:pos="4201"/>
        <w:tab w:val="right" w:leader="dot" w:pos="9298"/>
      </w:tabs>
      <w:ind w:left="840" w:firstLineChars="0" w:hanging="420"/>
    </w:pPr>
    <w:rPr>
      <w:rFonts w:cs="Times New Roman"/>
      <w:sz w:val="18"/>
      <w:szCs w:val="18"/>
    </w:rPr>
  </w:style>
  <w:style w:type="paragraph" w:customStyle="1" w:styleId="a7">
    <w:name w:val="图表脚注说明"/>
    <w:basedOn w:val="aff1"/>
    <w:qFormat/>
    <w:rsid w:val="007861EC"/>
    <w:pPr>
      <w:numPr>
        <w:numId w:val="22"/>
      </w:numPr>
    </w:pPr>
    <w:rPr>
      <w:rFonts w:ascii="宋体" w:hAnsi="Times New Roman" w:cs="Times New Roman"/>
      <w:sz w:val="18"/>
      <w:szCs w:val="18"/>
    </w:rPr>
  </w:style>
  <w:style w:type="paragraph" w:customStyle="1" w:styleId="affffffffff4">
    <w:name w:val="图的脚注"/>
    <w:next w:val="affffffd"/>
    <w:qFormat/>
    <w:rsid w:val="007861EC"/>
    <w:pPr>
      <w:widowControl w:val="0"/>
      <w:ind w:leftChars="200" w:left="840" w:hangingChars="200" w:hanging="420"/>
      <w:jc w:val="both"/>
    </w:pPr>
    <w:rPr>
      <w:rFonts w:ascii="宋体" w:hAnsi="Times New Roman"/>
      <w:sz w:val="18"/>
    </w:rPr>
  </w:style>
  <w:style w:type="paragraph" w:customStyle="1" w:styleId="affffffffff5">
    <w:name w:val="文献分类号"/>
    <w:qFormat/>
    <w:rsid w:val="007861EC"/>
    <w:pPr>
      <w:framePr w:hSpace="180" w:vSpace="180" w:wrap="around" w:hAnchor="margin" w:y="1" w:anchorLock="1"/>
      <w:widowControl w:val="0"/>
      <w:textAlignment w:val="center"/>
    </w:pPr>
    <w:rPr>
      <w:rFonts w:ascii="黑体" w:eastAsia="黑体" w:hAnsi="Times New Roman"/>
      <w:sz w:val="21"/>
      <w:szCs w:val="21"/>
    </w:rPr>
  </w:style>
  <w:style w:type="paragraph" w:customStyle="1" w:styleId="affffffffff6">
    <w:name w:val="五级无"/>
    <w:basedOn w:val="afffffffa"/>
    <w:qFormat/>
    <w:rsid w:val="007861EC"/>
    <w:pPr>
      <w:spacing w:beforeLines="0" w:before="50" w:afterLines="0" w:after="50"/>
    </w:pPr>
    <w:rPr>
      <w:rFonts w:ascii="宋体" w:eastAsia="宋体"/>
    </w:rPr>
  </w:style>
  <w:style w:type="paragraph" w:customStyle="1" w:styleId="affffffffff7">
    <w:name w:val="一级无"/>
    <w:basedOn w:val="afffffff"/>
    <w:qFormat/>
    <w:rsid w:val="007861EC"/>
    <w:pPr>
      <w:jc w:val="left"/>
    </w:pPr>
    <w:rPr>
      <w:rFonts w:ascii="宋体" w:eastAsia="宋体" w:cs="Times New Roman"/>
    </w:rPr>
  </w:style>
  <w:style w:type="paragraph" w:customStyle="1" w:styleId="af6">
    <w:name w:val="正文表标题"/>
    <w:next w:val="affffffd"/>
    <w:qFormat/>
    <w:rsid w:val="007861EC"/>
    <w:pPr>
      <w:numPr>
        <w:numId w:val="23"/>
      </w:numPr>
      <w:tabs>
        <w:tab w:val="left" w:pos="360"/>
      </w:tabs>
      <w:spacing w:beforeLines="50" w:afterLines="50"/>
      <w:ind w:left="0"/>
      <w:jc w:val="center"/>
    </w:pPr>
    <w:rPr>
      <w:rFonts w:ascii="黑体" w:eastAsia="黑体" w:hAnsi="Times New Roman"/>
      <w:sz w:val="21"/>
    </w:rPr>
  </w:style>
  <w:style w:type="paragraph" w:customStyle="1" w:styleId="affffffffff8">
    <w:name w:val="正文公式编号制表符"/>
    <w:basedOn w:val="affffffd"/>
    <w:next w:val="affffffd"/>
    <w:qFormat/>
    <w:rsid w:val="007861EC"/>
    <w:pPr>
      <w:tabs>
        <w:tab w:val="center" w:pos="4201"/>
        <w:tab w:val="right" w:leader="dot" w:pos="9298"/>
      </w:tabs>
      <w:ind w:firstLineChars="0" w:firstLine="0"/>
    </w:pPr>
    <w:rPr>
      <w:rFonts w:cs="Times New Roman"/>
      <w:szCs w:val="20"/>
    </w:rPr>
  </w:style>
  <w:style w:type="paragraph" w:customStyle="1" w:styleId="a6">
    <w:name w:val="正文图标题"/>
    <w:next w:val="affffffd"/>
    <w:qFormat/>
    <w:rsid w:val="007861EC"/>
    <w:pPr>
      <w:numPr>
        <w:numId w:val="24"/>
      </w:numPr>
      <w:spacing w:beforeLines="50" w:afterLines="50"/>
      <w:jc w:val="center"/>
    </w:pPr>
    <w:rPr>
      <w:rFonts w:ascii="黑体" w:eastAsia="黑体" w:hAnsi="Times New Roman"/>
      <w:sz w:val="21"/>
    </w:rPr>
  </w:style>
  <w:style w:type="paragraph" w:customStyle="1" w:styleId="affffffffff9">
    <w:name w:val="终结线"/>
    <w:basedOn w:val="aff1"/>
    <w:qFormat/>
    <w:rsid w:val="007861EC"/>
    <w:pPr>
      <w:framePr w:hSpace="181" w:vSpace="181" w:wrap="around" w:vAnchor="text" w:hAnchor="margin" w:xAlign="center" w:y="285"/>
    </w:pPr>
    <w:rPr>
      <w:rFonts w:ascii="Times New Roman" w:hAnsi="Times New Roman" w:cs="Times New Roman"/>
      <w:szCs w:val="24"/>
    </w:rPr>
  </w:style>
  <w:style w:type="paragraph" w:customStyle="1" w:styleId="affffffffffa">
    <w:name w:val="其他发布日期"/>
    <w:basedOn w:val="affffffff8"/>
    <w:qFormat/>
    <w:rsid w:val="007861EC"/>
    <w:pPr>
      <w:framePr w:wrap="around" w:vAnchor="page" w:hAnchor="text" w:x="1419"/>
    </w:pPr>
  </w:style>
  <w:style w:type="paragraph" w:customStyle="1" w:styleId="affffffffffb">
    <w:name w:val="其他实施日期"/>
    <w:basedOn w:val="a0"/>
    <w:qFormat/>
    <w:rsid w:val="007861EC"/>
    <w:pPr>
      <w:framePr w:w="3997" w:h="471" w:hRule="exact" w:vSpace="181" w:wrap="around" w:vAnchor="page" w:hAnchor="text" w:x="7089" w:y="14097" w:anchorLock="1"/>
      <w:numPr>
        <w:ilvl w:val="0"/>
        <w:numId w:val="0"/>
      </w:numPr>
      <w:tabs>
        <w:tab w:val="clear" w:pos="1245"/>
        <w:tab w:val="clear" w:pos="2520"/>
      </w:tabs>
    </w:pPr>
  </w:style>
  <w:style w:type="paragraph" w:customStyle="1" w:styleId="2f">
    <w:name w:val="封面标准名称2"/>
    <w:basedOn w:val="affffffffa"/>
    <w:qFormat/>
    <w:rsid w:val="007861EC"/>
    <w:pPr>
      <w:framePr w:wrap="around" w:y="4469"/>
      <w:spacing w:beforeLines="630"/>
    </w:pPr>
  </w:style>
  <w:style w:type="paragraph" w:customStyle="1" w:styleId="2f0">
    <w:name w:val="封面标准英文名称2"/>
    <w:basedOn w:val="affffffffb"/>
    <w:qFormat/>
    <w:rsid w:val="007861EC"/>
    <w:pPr>
      <w:framePr w:wrap="around" w:y="4469"/>
    </w:pPr>
  </w:style>
  <w:style w:type="paragraph" w:customStyle="1" w:styleId="2f1">
    <w:name w:val="封面一致性程度标识2"/>
    <w:basedOn w:val="affffffffc"/>
    <w:qFormat/>
    <w:rsid w:val="007861EC"/>
    <w:pPr>
      <w:framePr w:wrap="around" w:y="4469"/>
    </w:pPr>
  </w:style>
  <w:style w:type="paragraph" w:customStyle="1" w:styleId="2f2">
    <w:name w:val="封面标准文稿类别2"/>
    <w:basedOn w:val="affffffffd"/>
    <w:qFormat/>
    <w:rsid w:val="007861EC"/>
    <w:pPr>
      <w:framePr w:wrap="around" w:y="4469"/>
    </w:pPr>
  </w:style>
  <w:style w:type="paragraph" w:customStyle="1" w:styleId="2f3">
    <w:name w:val="封面标准文稿编辑信息2"/>
    <w:basedOn w:val="affffffffe"/>
    <w:qFormat/>
    <w:rsid w:val="007861EC"/>
    <w:pPr>
      <w:framePr w:wrap="around" w:y="4469"/>
    </w:pPr>
  </w:style>
  <w:style w:type="character" w:customStyle="1" w:styleId="font21">
    <w:name w:val="font21"/>
    <w:qFormat/>
    <w:rsid w:val="007861EC"/>
    <w:rPr>
      <w:rFonts w:ascii="Arial" w:hAnsi="Arial" w:cs="Arial" w:hint="default"/>
      <w:color w:val="000000"/>
      <w:sz w:val="21"/>
      <w:szCs w:val="21"/>
      <w:u w:val="none"/>
    </w:rPr>
  </w:style>
  <w:style w:type="character" w:customStyle="1" w:styleId="font61">
    <w:name w:val="font61"/>
    <w:qFormat/>
    <w:rsid w:val="007861EC"/>
    <w:rPr>
      <w:rFonts w:ascii="宋体" w:eastAsia="宋体" w:hAnsi="宋体" w:cs="宋体" w:hint="eastAsia"/>
      <w:color w:val="000000"/>
      <w:sz w:val="21"/>
      <w:szCs w:val="21"/>
      <w:u w:val="none"/>
    </w:rPr>
  </w:style>
  <w:style w:type="character" w:customStyle="1" w:styleId="font11">
    <w:name w:val="font11"/>
    <w:qFormat/>
    <w:rsid w:val="007861EC"/>
    <w:rPr>
      <w:rFonts w:ascii="Microsoft JhengHei" w:eastAsia="Microsoft JhengHei" w:hAnsi="Microsoft JhengHei" w:cs="Microsoft JhengHei" w:hint="eastAsia"/>
      <w:color w:val="000000"/>
      <w:sz w:val="21"/>
      <w:szCs w:val="21"/>
      <w:u w:val="none"/>
    </w:rPr>
  </w:style>
  <w:style w:type="character" w:customStyle="1" w:styleId="font111">
    <w:name w:val="font111"/>
    <w:qFormat/>
    <w:rsid w:val="007861EC"/>
    <w:rPr>
      <w:rFonts w:ascii="Microsoft JhengHei" w:eastAsia="Microsoft JhengHei" w:hAnsi="Microsoft JhengHei" w:cs="Microsoft JhengHei" w:hint="eastAsia"/>
      <w:color w:val="000000"/>
      <w:sz w:val="21"/>
      <w:szCs w:val="21"/>
      <w:u w:val="none"/>
    </w:rPr>
  </w:style>
  <w:style w:type="character" w:customStyle="1" w:styleId="font121">
    <w:name w:val="font121"/>
    <w:qFormat/>
    <w:rsid w:val="007861EC"/>
    <w:rPr>
      <w:rFonts w:ascii="Arial" w:hAnsi="Arial" w:cs="Arial" w:hint="default"/>
      <w:color w:val="000000"/>
      <w:sz w:val="21"/>
      <w:szCs w:val="21"/>
      <w:u w:val="none"/>
    </w:rPr>
  </w:style>
  <w:style w:type="character" w:customStyle="1" w:styleId="font151">
    <w:name w:val="font151"/>
    <w:qFormat/>
    <w:rsid w:val="007861EC"/>
    <w:rPr>
      <w:rFonts w:ascii="宋体" w:eastAsia="宋体" w:hAnsi="宋体" w:cs="宋体" w:hint="eastAsia"/>
      <w:color w:val="000000"/>
      <w:sz w:val="22"/>
      <w:szCs w:val="22"/>
      <w:u w:val="none"/>
    </w:rPr>
  </w:style>
  <w:style w:type="character" w:customStyle="1" w:styleId="font31">
    <w:name w:val="font31"/>
    <w:qFormat/>
    <w:rsid w:val="007861EC"/>
    <w:rPr>
      <w:rFonts w:ascii="宋体" w:eastAsia="宋体" w:hAnsi="宋体" w:cs="宋体" w:hint="eastAsia"/>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0602">
      <w:bodyDiv w:val="1"/>
      <w:marLeft w:val="0"/>
      <w:marRight w:val="0"/>
      <w:marTop w:val="0"/>
      <w:marBottom w:val="0"/>
      <w:divBdr>
        <w:top w:val="none" w:sz="0" w:space="0" w:color="auto"/>
        <w:left w:val="none" w:sz="0" w:space="0" w:color="auto"/>
        <w:bottom w:val="none" w:sz="0" w:space="0" w:color="auto"/>
        <w:right w:val="none" w:sz="0" w:space="0" w:color="auto"/>
      </w:divBdr>
      <w:divsChild>
        <w:div w:id="1300304749">
          <w:marLeft w:val="0"/>
          <w:marRight w:val="0"/>
          <w:marTop w:val="0"/>
          <w:marBottom w:val="225"/>
          <w:divBdr>
            <w:top w:val="none" w:sz="0" w:space="0" w:color="auto"/>
            <w:left w:val="none" w:sz="0" w:space="0" w:color="auto"/>
            <w:bottom w:val="none" w:sz="0" w:space="0" w:color="auto"/>
            <w:right w:val="none" w:sz="0" w:space="0" w:color="auto"/>
          </w:divBdr>
        </w:div>
        <w:div w:id="1369136955">
          <w:marLeft w:val="0"/>
          <w:marRight w:val="0"/>
          <w:marTop w:val="0"/>
          <w:marBottom w:val="225"/>
          <w:divBdr>
            <w:top w:val="none" w:sz="0" w:space="0" w:color="auto"/>
            <w:left w:val="none" w:sz="0" w:space="0" w:color="auto"/>
            <w:bottom w:val="none" w:sz="0" w:space="0" w:color="auto"/>
            <w:right w:val="none" w:sz="0" w:space="0" w:color="auto"/>
          </w:divBdr>
        </w:div>
      </w:divsChild>
    </w:div>
    <w:div w:id="118308545">
      <w:bodyDiv w:val="1"/>
      <w:marLeft w:val="0"/>
      <w:marRight w:val="0"/>
      <w:marTop w:val="0"/>
      <w:marBottom w:val="0"/>
      <w:divBdr>
        <w:top w:val="none" w:sz="0" w:space="0" w:color="auto"/>
        <w:left w:val="none" w:sz="0" w:space="0" w:color="auto"/>
        <w:bottom w:val="none" w:sz="0" w:space="0" w:color="auto"/>
        <w:right w:val="none" w:sz="0" w:space="0" w:color="auto"/>
      </w:divBdr>
    </w:div>
    <w:div w:id="127941233">
      <w:bodyDiv w:val="1"/>
      <w:marLeft w:val="0"/>
      <w:marRight w:val="0"/>
      <w:marTop w:val="0"/>
      <w:marBottom w:val="0"/>
      <w:divBdr>
        <w:top w:val="none" w:sz="0" w:space="0" w:color="auto"/>
        <w:left w:val="none" w:sz="0" w:space="0" w:color="auto"/>
        <w:bottom w:val="none" w:sz="0" w:space="0" w:color="auto"/>
        <w:right w:val="none" w:sz="0" w:space="0" w:color="auto"/>
      </w:divBdr>
    </w:div>
    <w:div w:id="392198366">
      <w:bodyDiv w:val="1"/>
      <w:marLeft w:val="0"/>
      <w:marRight w:val="0"/>
      <w:marTop w:val="0"/>
      <w:marBottom w:val="0"/>
      <w:divBdr>
        <w:top w:val="none" w:sz="0" w:space="0" w:color="auto"/>
        <w:left w:val="none" w:sz="0" w:space="0" w:color="auto"/>
        <w:bottom w:val="none" w:sz="0" w:space="0" w:color="auto"/>
        <w:right w:val="none" w:sz="0" w:space="0" w:color="auto"/>
      </w:divBdr>
    </w:div>
    <w:div w:id="536940130">
      <w:bodyDiv w:val="1"/>
      <w:marLeft w:val="0"/>
      <w:marRight w:val="0"/>
      <w:marTop w:val="0"/>
      <w:marBottom w:val="0"/>
      <w:divBdr>
        <w:top w:val="none" w:sz="0" w:space="0" w:color="auto"/>
        <w:left w:val="none" w:sz="0" w:space="0" w:color="auto"/>
        <w:bottom w:val="none" w:sz="0" w:space="0" w:color="auto"/>
        <w:right w:val="none" w:sz="0" w:space="0" w:color="auto"/>
      </w:divBdr>
    </w:div>
    <w:div w:id="742340903">
      <w:bodyDiv w:val="1"/>
      <w:marLeft w:val="0"/>
      <w:marRight w:val="0"/>
      <w:marTop w:val="0"/>
      <w:marBottom w:val="0"/>
      <w:divBdr>
        <w:top w:val="none" w:sz="0" w:space="0" w:color="auto"/>
        <w:left w:val="none" w:sz="0" w:space="0" w:color="auto"/>
        <w:bottom w:val="none" w:sz="0" w:space="0" w:color="auto"/>
        <w:right w:val="none" w:sz="0" w:space="0" w:color="auto"/>
      </w:divBdr>
    </w:div>
    <w:div w:id="882904363">
      <w:bodyDiv w:val="1"/>
      <w:marLeft w:val="0"/>
      <w:marRight w:val="0"/>
      <w:marTop w:val="0"/>
      <w:marBottom w:val="0"/>
      <w:divBdr>
        <w:top w:val="none" w:sz="0" w:space="0" w:color="auto"/>
        <w:left w:val="none" w:sz="0" w:space="0" w:color="auto"/>
        <w:bottom w:val="none" w:sz="0" w:space="0" w:color="auto"/>
        <w:right w:val="none" w:sz="0" w:space="0" w:color="auto"/>
      </w:divBdr>
      <w:divsChild>
        <w:div w:id="392511324">
          <w:marLeft w:val="547"/>
          <w:marRight w:val="0"/>
          <w:marTop w:val="0"/>
          <w:marBottom w:val="0"/>
          <w:divBdr>
            <w:top w:val="none" w:sz="0" w:space="0" w:color="auto"/>
            <w:left w:val="none" w:sz="0" w:space="0" w:color="auto"/>
            <w:bottom w:val="none" w:sz="0" w:space="0" w:color="auto"/>
            <w:right w:val="none" w:sz="0" w:space="0" w:color="auto"/>
          </w:divBdr>
        </w:div>
      </w:divsChild>
    </w:div>
    <w:div w:id="945120253">
      <w:bodyDiv w:val="1"/>
      <w:marLeft w:val="0"/>
      <w:marRight w:val="0"/>
      <w:marTop w:val="0"/>
      <w:marBottom w:val="0"/>
      <w:divBdr>
        <w:top w:val="none" w:sz="0" w:space="0" w:color="auto"/>
        <w:left w:val="none" w:sz="0" w:space="0" w:color="auto"/>
        <w:bottom w:val="none" w:sz="0" w:space="0" w:color="auto"/>
        <w:right w:val="none" w:sz="0" w:space="0" w:color="auto"/>
      </w:divBdr>
    </w:div>
    <w:div w:id="976910913">
      <w:bodyDiv w:val="1"/>
      <w:marLeft w:val="0"/>
      <w:marRight w:val="0"/>
      <w:marTop w:val="0"/>
      <w:marBottom w:val="0"/>
      <w:divBdr>
        <w:top w:val="none" w:sz="0" w:space="0" w:color="auto"/>
        <w:left w:val="none" w:sz="0" w:space="0" w:color="auto"/>
        <w:bottom w:val="none" w:sz="0" w:space="0" w:color="auto"/>
        <w:right w:val="none" w:sz="0" w:space="0" w:color="auto"/>
      </w:divBdr>
      <w:divsChild>
        <w:div w:id="813837145">
          <w:marLeft w:val="446"/>
          <w:marRight w:val="0"/>
          <w:marTop w:val="0"/>
          <w:marBottom w:val="0"/>
          <w:divBdr>
            <w:top w:val="none" w:sz="0" w:space="0" w:color="auto"/>
            <w:left w:val="none" w:sz="0" w:space="0" w:color="auto"/>
            <w:bottom w:val="none" w:sz="0" w:space="0" w:color="auto"/>
            <w:right w:val="none" w:sz="0" w:space="0" w:color="auto"/>
          </w:divBdr>
        </w:div>
        <w:div w:id="1825272982">
          <w:marLeft w:val="446"/>
          <w:marRight w:val="0"/>
          <w:marTop w:val="0"/>
          <w:marBottom w:val="0"/>
          <w:divBdr>
            <w:top w:val="none" w:sz="0" w:space="0" w:color="auto"/>
            <w:left w:val="none" w:sz="0" w:space="0" w:color="auto"/>
            <w:bottom w:val="none" w:sz="0" w:space="0" w:color="auto"/>
            <w:right w:val="none" w:sz="0" w:space="0" w:color="auto"/>
          </w:divBdr>
        </w:div>
      </w:divsChild>
    </w:div>
    <w:div w:id="1021517791">
      <w:bodyDiv w:val="1"/>
      <w:marLeft w:val="0"/>
      <w:marRight w:val="0"/>
      <w:marTop w:val="0"/>
      <w:marBottom w:val="0"/>
      <w:divBdr>
        <w:top w:val="none" w:sz="0" w:space="0" w:color="auto"/>
        <w:left w:val="none" w:sz="0" w:space="0" w:color="auto"/>
        <w:bottom w:val="none" w:sz="0" w:space="0" w:color="auto"/>
        <w:right w:val="none" w:sz="0" w:space="0" w:color="auto"/>
      </w:divBdr>
    </w:div>
    <w:div w:id="1185485131">
      <w:bodyDiv w:val="1"/>
      <w:marLeft w:val="0"/>
      <w:marRight w:val="0"/>
      <w:marTop w:val="0"/>
      <w:marBottom w:val="0"/>
      <w:divBdr>
        <w:top w:val="none" w:sz="0" w:space="0" w:color="auto"/>
        <w:left w:val="none" w:sz="0" w:space="0" w:color="auto"/>
        <w:bottom w:val="none" w:sz="0" w:space="0" w:color="auto"/>
        <w:right w:val="none" w:sz="0" w:space="0" w:color="auto"/>
      </w:divBdr>
    </w:div>
    <w:div w:id="1194153502">
      <w:bodyDiv w:val="1"/>
      <w:marLeft w:val="0"/>
      <w:marRight w:val="0"/>
      <w:marTop w:val="0"/>
      <w:marBottom w:val="0"/>
      <w:divBdr>
        <w:top w:val="none" w:sz="0" w:space="0" w:color="auto"/>
        <w:left w:val="none" w:sz="0" w:space="0" w:color="auto"/>
        <w:bottom w:val="none" w:sz="0" w:space="0" w:color="auto"/>
        <w:right w:val="none" w:sz="0" w:space="0" w:color="auto"/>
      </w:divBdr>
      <w:divsChild>
        <w:div w:id="1172069134">
          <w:marLeft w:val="0"/>
          <w:marRight w:val="0"/>
          <w:marTop w:val="0"/>
          <w:marBottom w:val="0"/>
          <w:divBdr>
            <w:top w:val="none" w:sz="0" w:space="0" w:color="auto"/>
            <w:left w:val="none" w:sz="0" w:space="0" w:color="auto"/>
            <w:bottom w:val="none" w:sz="0" w:space="0" w:color="auto"/>
            <w:right w:val="none" w:sz="0" w:space="0" w:color="auto"/>
          </w:divBdr>
          <w:divsChild>
            <w:div w:id="2039891908">
              <w:marLeft w:val="0"/>
              <w:marRight w:val="0"/>
              <w:marTop w:val="0"/>
              <w:marBottom w:val="0"/>
              <w:divBdr>
                <w:top w:val="none" w:sz="0" w:space="0" w:color="auto"/>
                <w:left w:val="none" w:sz="0" w:space="0" w:color="auto"/>
                <w:bottom w:val="none" w:sz="0" w:space="0" w:color="auto"/>
                <w:right w:val="none" w:sz="0" w:space="0" w:color="auto"/>
              </w:divBdr>
              <w:divsChild>
                <w:div w:id="1761098372">
                  <w:marLeft w:val="750"/>
                  <w:marRight w:val="0"/>
                  <w:marTop w:val="300"/>
                  <w:marBottom w:val="0"/>
                  <w:divBdr>
                    <w:top w:val="none" w:sz="0" w:space="0" w:color="auto"/>
                    <w:left w:val="none" w:sz="0" w:space="0" w:color="auto"/>
                    <w:bottom w:val="none" w:sz="0" w:space="0" w:color="auto"/>
                    <w:right w:val="none" w:sz="0" w:space="0" w:color="auto"/>
                  </w:divBdr>
                  <w:divsChild>
                    <w:div w:id="1399402733">
                      <w:marLeft w:val="0"/>
                      <w:marRight w:val="0"/>
                      <w:marTop w:val="0"/>
                      <w:marBottom w:val="0"/>
                      <w:divBdr>
                        <w:top w:val="none" w:sz="0" w:space="0" w:color="auto"/>
                        <w:left w:val="none" w:sz="0" w:space="0" w:color="auto"/>
                        <w:bottom w:val="none" w:sz="0" w:space="0" w:color="auto"/>
                        <w:right w:val="none" w:sz="0" w:space="0" w:color="auto"/>
                      </w:divBdr>
                    </w:div>
                    <w:div w:id="2073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76">
      <w:bodyDiv w:val="1"/>
      <w:marLeft w:val="0"/>
      <w:marRight w:val="0"/>
      <w:marTop w:val="0"/>
      <w:marBottom w:val="0"/>
      <w:divBdr>
        <w:top w:val="none" w:sz="0" w:space="0" w:color="auto"/>
        <w:left w:val="none" w:sz="0" w:space="0" w:color="auto"/>
        <w:bottom w:val="none" w:sz="0" w:space="0" w:color="auto"/>
        <w:right w:val="none" w:sz="0" w:space="0" w:color="auto"/>
      </w:divBdr>
    </w:div>
    <w:div w:id="1246958157">
      <w:bodyDiv w:val="1"/>
      <w:marLeft w:val="0"/>
      <w:marRight w:val="0"/>
      <w:marTop w:val="0"/>
      <w:marBottom w:val="0"/>
      <w:divBdr>
        <w:top w:val="none" w:sz="0" w:space="0" w:color="auto"/>
        <w:left w:val="none" w:sz="0" w:space="0" w:color="auto"/>
        <w:bottom w:val="none" w:sz="0" w:space="0" w:color="auto"/>
        <w:right w:val="none" w:sz="0" w:space="0" w:color="auto"/>
      </w:divBdr>
    </w:div>
    <w:div w:id="1288311965">
      <w:bodyDiv w:val="1"/>
      <w:marLeft w:val="0"/>
      <w:marRight w:val="0"/>
      <w:marTop w:val="0"/>
      <w:marBottom w:val="0"/>
      <w:divBdr>
        <w:top w:val="none" w:sz="0" w:space="0" w:color="auto"/>
        <w:left w:val="none" w:sz="0" w:space="0" w:color="auto"/>
        <w:bottom w:val="none" w:sz="0" w:space="0" w:color="auto"/>
        <w:right w:val="none" w:sz="0" w:space="0" w:color="auto"/>
      </w:divBdr>
    </w:div>
    <w:div w:id="1342971862">
      <w:bodyDiv w:val="1"/>
      <w:marLeft w:val="0"/>
      <w:marRight w:val="0"/>
      <w:marTop w:val="0"/>
      <w:marBottom w:val="0"/>
      <w:divBdr>
        <w:top w:val="none" w:sz="0" w:space="0" w:color="auto"/>
        <w:left w:val="none" w:sz="0" w:space="0" w:color="auto"/>
        <w:bottom w:val="none" w:sz="0" w:space="0" w:color="auto"/>
        <w:right w:val="none" w:sz="0" w:space="0" w:color="auto"/>
      </w:divBdr>
    </w:div>
    <w:div w:id="1375883352">
      <w:bodyDiv w:val="1"/>
      <w:marLeft w:val="0"/>
      <w:marRight w:val="0"/>
      <w:marTop w:val="0"/>
      <w:marBottom w:val="0"/>
      <w:divBdr>
        <w:top w:val="none" w:sz="0" w:space="0" w:color="auto"/>
        <w:left w:val="none" w:sz="0" w:space="0" w:color="auto"/>
        <w:bottom w:val="none" w:sz="0" w:space="0" w:color="auto"/>
        <w:right w:val="none" w:sz="0" w:space="0" w:color="auto"/>
      </w:divBdr>
    </w:div>
    <w:div w:id="1534030144">
      <w:bodyDiv w:val="1"/>
      <w:marLeft w:val="0"/>
      <w:marRight w:val="0"/>
      <w:marTop w:val="0"/>
      <w:marBottom w:val="0"/>
      <w:divBdr>
        <w:top w:val="none" w:sz="0" w:space="0" w:color="auto"/>
        <w:left w:val="none" w:sz="0" w:space="0" w:color="auto"/>
        <w:bottom w:val="none" w:sz="0" w:space="0" w:color="auto"/>
        <w:right w:val="none" w:sz="0" w:space="0" w:color="auto"/>
      </w:divBdr>
    </w:div>
    <w:div w:id="1792048280">
      <w:bodyDiv w:val="1"/>
      <w:marLeft w:val="0"/>
      <w:marRight w:val="0"/>
      <w:marTop w:val="0"/>
      <w:marBottom w:val="0"/>
      <w:divBdr>
        <w:top w:val="none" w:sz="0" w:space="0" w:color="auto"/>
        <w:left w:val="none" w:sz="0" w:space="0" w:color="auto"/>
        <w:bottom w:val="none" w:sz="0" w:space="0" w:color="auto"/>
        <w:right w:val="none" w:sz="0" w:space="0" w:color="auto"/>
      </w:divBdr>
    </w:div>
    <w:div w:id="1844975450">
      <w:bodyDiv w:val="1"/>
      <w:marLeft w:val="0"/>
      <w:marRight w:val="0"/>
      <w:marTop w:val="0"/>
      <w:marBottom w:val="0"/>
      <w:divBdr>
        <w:top w:val="none" w:sz="0" w:space="0" w:color="auto"/>
        <w:left w:val="none" w:sz="0" w:space="0" w:color="auto"/>
        <w:bottom w:val="none" w:sz="0" w:space="0" w:color="auto"/>
        <w:right w:val="none" w:sz="0" w:space="0" w:color="auto"/>
      </w:divBdr>
      <w:divsChild>
        <w:div w:id="1753157759">
          <w:marLeft w:val="547"/>
          <w:marRight w:val="0"/>
          <w:marTop w:val="0"/>
          <w:marBottom w:val="0"/>
          <w:divBdr>
            <w:top w:val="none" w:sz="0" w:space="0" w:color="auto"/>
            <w:left w:val="none" w:sz="0" w:space="0" w:color="auto"/>
            <w:bottom w:val="none" w:sz="0" w:space="0" w:color="auto"/>
            <w:right w:val="none" w:sz="0" w:space="0" w:color="auto"/>
          </w:divBdr>
        </w:div>
      </w:divsChild>
    </w:div>
    <w:div w:id="1894808535">
      <w:bodyDiv w:val="1"/>
      <w:marLeft w:val="0"/>
      <w:marRight w:val="0"/>
      <w:marTop w:val="0"/>
      <w:marBottom w:val="0"/>
      <w:divBdr>
        <w:top w:val="none" w:sz="0" w:space="0" w:color="auto"/>
        <w:left w:val="none" w:sz="0" w:space="0" w:color="auto"/>
        <w:bottom w:val="none" w:sz="0" w:space="0" w:color="auto"/>
        <w:right w:val="none" w:sz="0" w:space="0" w:color="auto"/>
      </w:divBdr>
      <w:divsChild>
        <w:div w:id="1830560640">
          <w:marLeft w:val="0"/>
          <w:marRight w:val="0"/>
          <w:marTop w:val="0"/>
          <w:marBottom w:val="0"/>
          <w:divBdr>
            <w:top w:val="none" w:sz="0" w:space="0" w:color="auto"/>
            <w:left w:val="none" w:sz="0" w:space="0" w:color="auto"/>
            <w:bottom w:val="none" w:sz="0" w:space="0" w:color="auto"/>
            <w:right w:val="none" w:sz="0" w:space="0" w:color="auto"/>
          </w:divBdr>
          <w:divsChild>
            <w:div w:id="1653293984">
              <w:marLeft w:val="0"/>
              <w:marRight w:val="0"/>
              <w:marTop w:val="0"/>
              <w:marBottom w:val="0"/>
              <w:divBdr>
                <w:top w:val="none" w:sz="0" w:space="0" w:color="auto"/>
                <w:left w:val="none" w:sz="0" w:space="0" w:color="auto"/>
                <w:bottom w:val="none" w:sz="0" w:space="0" w:color="auto"/>
                <w:right w:val="none" w:sz="0" w:space="0" w:color="auto"/>
              </w:divBdr>
              <w:divsChild>
                <w:div w:id="710496668">
                  <w:marLeft w:val="750"/>
                  <w:marRight w:val="0"/>
                  <w:marTop w:val="300"/>
                  <w:marBottom w:val="0"/>
                  <w:divBdr>
                    <w:top w:val="none" w:sz="0" w:space="0" w:color="auto"/>
                    <w:left w:val="none" w:sz="0" w:space="0" w:color="auto"/>
                    <w:bottom w:val="none" w:sz="0" w:space="0" w:color="auto"/>
                    <w:right w:val="none" w:sz="0" w:space="0" w:color="auto"/>
                  </w:divBdr>
                  <w:divsChild>
                    <w:div w:id="897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9883">
      <w:bodyDiv w:val="1"/>
      <w:marLeft w:val="0"/>
      <w:marRight w:val="0"/>
      <w:marTop w:val="0"/>
      <w:marBottom w:val="0"/>
      <w:divBdr>
        <w:top w:val="none" w:sz="0" w:space="0" w:color="auto"/>
        <w:left w:val="none" w:sz="0" w:space="0" w:color="auto"/>
        <w:bottom w:val="none" w:sz="0" w:space="0" w:color="auto"/>
        <w:right w:val="none" w:sz="0" w:space="0" w:color="auto"/>
      </w:divBdr>
    </w:div>
    <w:div w:id="1980988365">
      <w:bodyDiv w:val="1"/>
      <w:marLeft w:val="0"/>
      <w:marRight w:val="0"/>
      <w:marTop w:val="0"/>
      <w:marBottom w:val="0"/>
      <w:divBdr>
        <w:top w:val="none" w:sz="0" w:space="0" w:color="auto"/>
        <w:left w:val="none" w:sz="0" w:space="0" w:color="auto"/>
        <w:bottom w:val="none" w:sz="0" w:space="0" w:color="auto"/>
        <w:right w:val="none" w:sz="0" w:space="0" w:color="auto"/>
      </w:divBdr>
      <w:divsChild>
        <w:div w:id="852232055">
          <w:marLeft w:val="446"/>
          <w:marRight w:val="0"/>
          <w:marTop w:val="0"/>
          <w:marBottom w:val="0"/>
          <w:divBdr>
            <w:top w:val="none" w:sz="0" w:space="0" w:color="auto"/>
            <w:left w:val="none" w:sz="0" w:space="0" w:color="auto"/>
            <w:bottom w:val="none" w:sz="0" w:space="0" w:color="auto"/>
            <w:right w:val="none" w:sz="0" w:space="0" w:color="auto"/>
          </w:divBdr>
        </w:div>
        <w:div w:id="1546913793">
          <w:marLeft w:val="446"/>
          <w:marRight w:val="0"/>
          <w:marTop w:val="0"/>
          <w:marBottom w:val="0"/>
          <w:divBdr>
            <w:top w:val="none" w:sz="0" w:space="0" w:color="auto"/>
            <w:left w:val="none" w:sz="0" w:space="0" w:color="auto"/>
            <w:bottom w:val="none" w:sz="0" w:space="0" w:color="auto"/>
            <w:right w:val="none" w:sz="0" w:space="0" w:color="auto"/>
          </w:divBdr>
        </w:div>
        <w:div w:id="327946321">
          <w:marLeft w:val="446"/>
          <w:marRight w:val="0"/>
          <w:marTop w:val="0"/>
          <w:marBottom w:val="0"/>
          <w:divBdr>
            <w:top w:val="none" w:sz="0" w:space="0" w:color="auto"/>
            <w:left w:val="none" w:sz="0" w:space="0" w:color="auto"/>
            <w:bottom w:val="none" w:sz="0" w:space="0" w:color="auto"/>
            <w:right w:val="none" w:sz="0" w:space="0" w:color="auto"/>
          </w:divBdr>
        </w:div>
      </w:divsChild>
    </w:div>
    <w:div w:id="20077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3E84-EED5-42E6-A64C-741C0063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45</Pages>
  <Words>4270</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28552</CharactersWithSpaces>
  <SharedDoc>false</SharedDoc>
  <HLinks>
    <vt:vector size="186" baseType="variant">
      <vt:variant>
        <vt:i4>1966131</vt:i4>
      </vt:variant>
      <vt:variant>
        <vt:i4>182</vt:i4>
      </vt:variant>
      <vt:variant>
        <vt:i4>0</vt:i4>
      </vt:variant>
      <vt:variant>
        <vt:i4>5</vt:i4>
      </vt:variant>
      <vt:variant>
        <vt:lpwstr/>
      </vt:variant>
      <vt:variant>
        <vt:lpwstr>_Toc485129091</vt:lpwstr>
      </vt:variant>
      <vt:variant>
        <vt:i4>1966131</vt:i4>
      </vt:variant>
      <vt:variant>
        <vt:i4>176</vt:i4>
      </vt:variant>
      <vt:variant>
        <vt:i4>0</vt:i4>
      </vt:variant>
      <vt:variant>
        <vt:i4>5</vt:i4>
      </vt:variant>
      <vt:variant>
        <vt:lpwstr/>
      </vt:variant>
      <vt:variant>
        <vt:lpwstr>_Toc485129090</vt:lpwstr>
      </vt:variant>
      <vt:variant>
        <vt:i4>2031667</vt:i4>
      </vt:variant>
      <vt:variant>
        <vt:i4>170</vt:i4>
      </vt:variant>
      <vt:variant>
        <vt:i4>0</vt:i4>
      </vt:variant>
      <vt:variant>
        <vt:i4>5</vt:i4>
      </vt:variant>
      <vt:variant>
        <vt:lpwstr/>
      </vt:variant>
      <vt:variant>
        <vt:lpwstr>_Toc485129089</vt:lpwstr>
      </vt:variant>
      <vt:variant>
        <vt:i4>2031667</vt:i4>
      </vt:variant>
      <vt:variant>
        <vt:i4>164</vt:i4>
      </vt:variant>
      <vt:variant>
        <vt:i4>0</vt:i4>
      </vt:variant>
      <vt:variant>
        <vt:i4>5</vt:i4>
      </vt:variant>
      <vt:variant>
        <vt:lpwstr/>
      </vt:variant>
      <vt:variant>
        <vt:lpwstr>_Toc485129088</vt:lpwstr>
      </vt:variant>
      <vt:variant>
        <vt:i4>2031667</vt:i4>
      </vt:variant>
      <vt:variant>
        <vt:i4>158</vt:i4>
      </vt:variant>
      <vt:variant>
        <vt:i4>0</vt:i4>
      </vt:variant>
      <vt:variant>
        <vt:i4>5</vt:i4>
      </vt:variant>
      <vt:variant>
        <vt:lpwstr/>
      </vt:variant>
      <vt:variant>
        <vt:lpwstr>_Toc485129087</vt:lpwstr>
      </vt:variant>
      <vt:variant>
        <vt:i4>2031667</vt:i4>
      </vt:variant>
      <vt:variant>
        <vt:i4>152</vt:i4>
      </vt:variant>
      <vt:variant>
        <vt:i4>0</vt:i4>
      </vt:variant>
      <vt:variant>
        <vt:i4>5</vt:i4>
      </vt:variant>
      <vt:variant>
        <vt:lpwstr/>
      </vt:variant>
      <vt:variant>
        <vt:lpwstr>_Toc485129086</vt:lpwstr>
      </vt:variant>
      <vt:variant>
        <vt:i4>2031667</vt:i4>
      </vt:variant>
      <vt:variant>
        <vt:i4>146</vt:i4>
      </vt:variant>
      <vt:variant>
        <vt:i4>0</vt:i4>
      </vt:variant>
      <vt:variant>
        <vt:i4>5</vt:i4>
      </vt:variant>
      <vt:variant>
        <vt:lpwstr/>
      </vt:variant>
      <vt:variant>
        <vt:lpwstr>_Toc485129085</vt:lpwstr>
      </vt:variant>
      <vt:variant>
        <vt:i4>2031667</vt:i4>
      </vt:variant>
      <vt:variant>
        <vt:i4>140</vt:i4>
      </vt:variant>
      <vt:variant>
        <vt:i4>0</vt:i4>
      </vt:variant>
      <vt:variant>
        <vt:i4>5</vt:i4>
      </vt:variant>
      <vt:variant>
        <vt:lpwstr/>
      </vt:variant>
      <vt:variant>
        <vt:lpwstr>_Toc485129084</vt:lpwstr>
      </vt:variant>
      <vt:variant>
        <vt:i4>2031667</vt:i4>
      </vt:variant>
      <vt:variant>
        <vt:i4>134</vt:i4>
      </vt:variant>
      <vt:variant>
        <vt:i4>0</vt:i4>
      </vt:variant>
      <vt:variant>
        <vt:i4>5</vt:i4>
      </vt:variant>
      <vt:variant>
        <vt:lpwstr/>
      </vt:variant>
      <vt:variant>
        <vt:lpwstr>_Toc485129083</vt:lpwstr>
      </vt:variant>
      <vt:variant>
        <vt:i4>2031667</vt:i4>
      </vt:variant>
      <vt:variant>
        <vt:i4>128</vt:i4>
      </vt:variant>
      <vt:variant>
        <vt:i4>0</vt:i4>
      </vt:variant>
      <vt:variant>
        <vt:i4>5</vt:i4>
      </vt:variant>
      <vt:variant>
        <vt:lpwstr/>
      </vt:variant>
      <vt:variant>
        <vt:lpwstr>_Toc485129082</vt:lpwstr>
      </vt:variant>
      <vt:variant>
        <vt:i4>2031667</vt:i4>
      </vt:variant>
      <vt:variant>
        <vt:i4>122</vt:i4>
      </vt:variant>
      <vt:variant>
        <vt:i4>0</vt:i4>
      </vt:variant>
      <vt:variant>
        <vt:i4>5</vt:i4>
      </vt:variant>
      <vt:variant>
        <vt:lpwstr/>
      </vt:variant>
      <vt:variant>
        <vt:lpwstr>_Toc485129081</vt:lpwstr>
      </vt:variant>
      <vt:variant>
        <vt:i4>2031667</vt:i4>
      </vt:variant>
      <vt:variant>
        <vt:i4>116</vt:i4>
      </vt:variant>
      <vt:variant>
        <vt:i4>0</vt:i4>
      </vt:variant>
      <vt:variant>
        <vt:i4>5</vt:i4>
      </vt:variant>
      <vt:variant>
        <vt:lpwstr/>
      </vt:variant>
      <vt:variant>
        <vt:lpwstr>_Toc485129080</vt:lpwstr>
      </vt:variant>
      <vt:variant>
        <vt:i4>1048627</vt:i4>
      </vt:variant>
      <vt:variant>
        <vt:i4>110</vt:i4>
      </vt:variant>
      <vt:variant>
        <vt:i4>0</vt:i4>
      </vt:variant>
      <vt:variant>
        <vt:i4>5</vt:i4>
      </vt:variant>
      <vt:variant>
        <vt:lpwstr/>
      </vt:variant>
      <vt:variant>
        <vt:lpwstr>_Toc485129079</vt:lpwstr>
      </vt:variant>
      <vt:variant>
        <vt:i4>1048627</vt:i4>
      </vt:variant>
      <vt:variant>
        <vt:i4>104</vt:i4>
      </vt:variant>
      <vt:variant>
        <vt:i4>0</vt:i4>
      </vt:variant>
      <vt:variant>
        <vt:i4>5</vt:i4>
      </vt:variant>
      <vt:variant>
        <vt:lpwstr/>
      </vt:variant>
      <vt:variant>
        <vt:lpwstr>_Toc485129078</vt:lpwstr>
      </vt:variant>
      <vt:variant>
        <vt:i4>1048627</vt:i4>
      </vt:variant>
      <vt:variant>
        <vt:i4>98</vt:i4>
      </vt:variant>
      <vt:variant>
        <vt:i4>0</vt:i4>
      </vt:variant>
      <vt:variant>
        <vt:i4>5</vt:i4>
      </vt:variant>
      <vt:variant>
        <vt:lpwstr/>
      </vt:variant>
      <vt:variant>
        <vt:lpwstr>_Toc485129077</vt:lpwstr>
      </vt:variant>
      <vt:variant>
        <vt:i4>1048627</vt:i4>
      </vt:variant>
      <vt:variant>
        <vt:i4>92</vt:i4>
      </vt:variant>
      <vt:variant>
        <vt:i4>0</vt:i4>
      </vt:variant>
      <vt:variant>
        <vt:i4>5</vt:i4>
      </vt:variant>
      <vt:variant>
        <vt:lpwstr/>
      </vt:variant>
      <vt:variant>
        <vt:lpwstr>_Toc485129076</vt:lpwstr>
      </vt:variant>
      <vt:variant>
        <vt:i4>1048627</vt:i4>
      </vt:variant>
      <vt:variant>
        <vt:i4>86</vt:i4>
      </vt:variant>
      <vt:variant>
        <vt:i4>0</vt:i4>
      </vt:variant>
      <vt:variant>
        <vt:i4>5</vt:i4>
      </vt:variant>
      <vt:variant>
        <vt:lpwstr/>
      </vt:variant>
      <vt:variant>
        <vt:lpwstr>_Toc485129075</vt:lpwstr>
      </vt:variant>
      <vt:variant>
        <vt:i4>1048627</vt:i4>
      </vt:variant>
      <vt:variant>
        <vt:i4>80</vt:i4>
      </vt:variant>
      <vt:variant>
        <vt:i4>0</vt:i4>
      </vt:variant>
      <vt:variant>
        <vt:i4>5</vt:i4>
      </vt:variant>
      <vt:variant>
        <vt:lpwstr/>
      </vt:variant>
      <vt:variant>
        <vt:lpwstr>_Toc485129074</vt:lpwstr>
      </vt:variant>
      <vt:variant>
        <vt:i4>1048627</vt:i4>
      </vt:variant>
      <vt:variant>
        <vt:i4>74</vt:i4>
      </vt:variant>
      <vt:variant>
        <vt:i4>0</vt:i4>
      </vt:variant>
      <vt:variant>
        <vt:i4>5</vt:i4>
      </vt:variant>
      <vt:variant>
        <vt:lpwstr/>
      </vt:variant>
      <vt:variant>
        <vt:lpwstr>_Toc485129073</vt:lpwstr>
      </vt:variant>
      <vt:variant>
        <vt:i4>1048627</vt:i4>
      </vt:variant>
      <vt:variant>
        <vt:i4>68</vt:i4>
      </vt:variant>
      <vt:variant>
        <vt:i4>0</vt:i4>
      </vt:variant>
      <vt:variant>
        <vt:i4>5</vt:i4>
      </vt:variant>
      <vt:variant>
        <vt:lpwstr/>
      </vt:variant>
      <vt:variant>
        <vt:lpwstr>_Toc485129072</vt:lpwstr>
      </vt:variant>
      <vt:variant>
        <vt:i4>1048627</vt:i4>
      </vt:variant>
      <vt:variant>
        <vt:i4>62</vt:i4>
      </vt:variant>
      <vt:variant>
        <vt:i4>0</vt:i4>
      </vt:variant>
      <vt:variant>
        <vt:i4>5</vt:i4>
      </vt:variant>
      <vt:variant>
        <vt:lpwstr/>
      </vt:variant>
      <vt:variant>
        <vt:lpwstr>_Toc485129071</vt:lpwstr>
      </vt:variant>
      <vt:variant>
        <vt:i4>1048627</vt:i4>
      </vt:variant>
      <vt:variant>
        <vt:i4>56</vt:i4>
      </vt:variant>
      <vt:variant>
        <vt:i4>0</vt:i4>
      </vt:variant>
      <vt:variant>
        <vt:i4>5</vt:i4>
      </vt:variant>
      <vt:variant>
        <vt:lpwstr/>
      </vt:variant>
      <vt:variant>
        <vt:lpwstr>_Toc485129070</vt:lpwstr>
      </vt:variant>
      <vt:variant>
        <vt:i4>1114163</vt:i4>
      </vt:variant>
      <vt:variant>
        <vt:i4>50</vt:i4>
      </vt:variant>
      <vt:variant>
        <vt:i4>0</vt:i4>
      </vt:variant>
      <vt:variant>
        <vt:i4>5</vt:i4>
      </vt:variant>
      <vt:variant>
        <vt:lpwstr/>
      </vt:variant>
      <vt:variant>
        <vt:lpwstr>_Toc485129069</vt:lpwstr>
      </vt:variant>
      <vt:variant>
        <vt:i4>1114163</vt:i4>
      </vt:variant>
      <vt:variant>
        <vt:i4>44</vt:i4>
      </vt:variant>
      <vt:variant>
        <vt:i4>0</vt:i4>
      </vt:variant>
      <vt:variant>
        <vt:i4>5</vt:i4>
      </vt:variant>
      <vt:variant>
        <vt:lpwstr/>
      </vt:variant>
      <vt:variant>
        <vt:lpwstr>_Toc485129068</vt:lpwstr>
      </vt:variant>
      <vt:variant>
        <vt:i4>1114163</vt:i4>
      </vt:variant>
      <vt:variant>
        <vt:i4>38</vt:i4>
      </vt:variant>
      <vt:variant>
        <vt:i4>0</vt:i4>
      </vt:variant>
      <vt:variant>
        <vt:i4>5</vt:i4>
      </vt:variant>
      <vt:variant>
        <vt:lpwstr/>
      </vt:variant>
      <vt:variant>
        <vt:lpwstr>_Toc485129067</vt:lpwstr>
      </vt:variant>
      <vt:variant>
        <vt:i4>1114163</vt:i4>
      </vt:variant>
      <vt:variant>
        <vt:i4>32</vt:i4>
      </vt:variant>
      <vt:variant>
        <vt:i4>0</vt:i4>
      </vt:variant>
      <vt:variant>
        <vt:i4>5</vt:i4>
      </vt:variant>
      <vt:variant>
        <vt:lpwstr/>
      </vt:variant>
      <vt:variant>
        <vt:lpwstr>_Toc485129066</vt:lpwstr>
      </vt:variant>
      <vt:variant>
        <vt:i4>1114163</vt:i4>
      </vt:variant>
      <vt:variant>
        <vt:i4>26</vt:i4>
      </vt:variant>
      <vt:variant>
        <vt:i4>0</vt:i4>
      </vt:variant>
      <vt:variant>
        <vt:i4>5</vt:i4>
      </vt:variant>
      <vt:variant>
        <vt:lpwstr/>
      </vt:variant>
      <vt:variant>
        <vt:lpwstr>_Toc485129065</vt:lpwstr>
      </vt:variant>
      <vt:variant>
        <vt:i4>1114163</vt:i4>
      </vt:variant>
      <vt:variant>
        <vt:i4>20</vt:i4>
      </vt:variant>
      <vt:variant>
        <vt:i4>0</vt:i4>
      </vt:variant>
      <vt:variant>
        <vt:i4>5</vt:i4>
      </vt:variant>
      <vt:variant>
        <vt:lpwstr/>
      </vt:variant>
      <vt:variant>
        <vt:lpwstr>_Toc485129064</vt:lpwstr>
      </vt:variant>
      <vt:variant>
        <vt:i4>1114163</vt:i4>
      </vt:variant>
      <vt:variant>
        <vt:i4>14</vt:i4>
      </vt:variant>
      <vt:variant>
        <vt:i4>0</vt:i4>
      </vt:variant>
      <vt:variant>
        <vt:i4>5</vt:i4>
      </vt:variant>
      <vt:variant>
        <vt:lpwstr/>
      </vt:variant>
      <vt:variant>
        <vt:lpwstr>_Toc485129063</vt:lpwstr>
      </vt:variant>
      <vt:variant>
        <vt:i4>1114163</vt:i4>
      </vt:variant>
      <vt:variant>
        <vt:i4>8</vt:i4>
      </vt:variant>
      <vt:variant>
        <vt:i4>0</vt:i4>
      </vt:variant>
      <vt:variant>
        <vt:i4>5</vt:i4>
      </vt:variant>
      <vt:variant>
        <vt:lpwstr/>
      </vt:variant>
      <vt:variant>
        <vt:lpwstr>_Toc485129062</vt:lpwstr>
      </vt:variant>
      <vt:variant>
        <vt:i4>1114163</vt:i4>
      </vt:variant>
      <vt:variant>
        <vt:i4>2</vt:i4>
      </vt:variant>
      <vt:variant>
        <vt:i4>0</vt:i4>
      </vt:variant>
      <vt:variant>
        <vt:i4>5</vt:i4>
      </vt:variant>
      <vt:variant>
        <vt:lpwstr/>
      </vt:variant>
      <vt:variant>
        <vt:lpwstr>_Toc485129061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Jinchao</dc:creator>
  <cp:keywords/>
  <cp:lastModifiedBy>yegui xu</cp:lastModifiedBy>
  <cp:revision>64</cp:revision>
  <cp:lastPrinted>2019-02-20T14:03:00Z</cp:lastPrinted>
  <dcterms:created xsi:type="dcterms:W3CDTF">2019-03-06T02:11:00Z</dcterms:created>
  <dcterms:modified xsi:type="dcterms:W3CDTF">2019-05-29T08:40:00Z</dcterms:modified>
</cp:coreProperties>
</file>